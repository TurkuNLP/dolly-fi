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11337</w:t>
      </w:r>
    </w:p>
    <w:p>
      <w:r>
        <w:rPr>
          <w:b/>
        </w:rPr>
        <w:t>Instruction</w:t>
      </w:r>
    </w:p>
    <w:p>
      <w:r>
        <w:t>What are the benefits of the public cloud</w:t>
      </w:r>
    </w:p>
    <w:p>
      <w:r>
        <w:rPr>
          <w:b/>
        </w:rPr>
        <w:t>Response</w:t>
      </w:r>
    </w:p>
    <w:p>
      <w:r>
        <w:t xml:space="preserve">The public cloud offers a global, standardized and harmonized infrastructure and networking environment. The cloud resources are operated by one of the large hyperscalers and are delivered over highly secure and reliable internet connections. </w:t>
        <w:br/>
        <w:br/>
        <w:t>Benefits and advantages of the public cloud are:</w:t>
        <w:br/>
        <w:br/>
        <w:t>- High reliability: a large network of servers ensure against failures. Hyperscalers operate in datacenter regions across the globe and in availability zones. You can store a copy of your data up to three times and apply highest standards of business continuity and disaster recovery</w:t>
        <w:br/>
        <w:br/>
        <w:t>- Lower costs: there is no need to purchase hardware and software and run an on-premise datacenter. The environment is harmonized and new hardware will be released constantly to make sure a great TCO is applied and the current compute can be optimized frequently</w:t>
        <w:br/>
        <w:br/>
        <w:t>- Services availability: create a new resource at any time with all the services being available. No provisioning of hardware and software and pay only when you use them</w:t>
        <w:br/>
        <w:br/>
        <w:t>- Innovation: the services are always up to date and cutting edge to make sure your business can lead with innovation</w:t>
        <w:br/>
        <w:br/>
        <w:t>- Scalability: resources are provided on-demand and scale almost unlimited to meet your business needs</w:t>
        <w:br/>
        <w:br/>
        <w:t xml:space="preserve">- Shared responsibility: the service provider provides the maintenance and operates in a shared responsibility model </w:t>
        <w:br/>
        <w:br/>
        <w:t>- PAYG: pay as you go and as you use the cloud services. No termination fees, no fixed and long-term binding contracts (unless you would like to save additional costs and sign a longer-term agreement with a cloud provider)</w:t>
        <w:br/>
        <w:br/>
        <w:t>- Increased security: public cloud providers analyze trillions of signals every day and make sure the infrastructure is robust and highly secure against cyber attacks</w:t>
        <w:br/>
        <w:br/>
        <w:t>- Trial and error: you can kick-off several new initiatives in parallel on a low-cost environment and stay flexible that if one of these projects fail, you will be able to shut down all the resources immediately</w:t>
        <w:br/>
        <w:br/>
        <w:t>- Eco-system: public clouds offer a wide range of additional service providers and independent software vendors and make sure you can use best-of-breed products as you go. You can purchase it through a large marketplace and some of them are even available as first-party services</w:t>
        <w:br/>
        <w:br/>
        <w:t>- M&amp;A activities: if your business is involved in merger and acquisitions, a public cloud environment lets you organize all the resources in the cloud, merge and harmonize them and  optimize the infrastructure environment</w:t>
        <w:br/>
        <w:br/>
        <w:t>Data &amp; AI: all your data can be aggregated in one place and service providers in the public cloud add artificial intelligence and machine learning services to help your business adapt and understand the next best action</w:t>
        <w:br/>
        <w:br/>
        <w:t>There are many more benefits of using the public cloud. They come as you grow.</w:t>
      </w:r>
    </w:p>
    <w:p>
      <w:r>
        <w:rPr>
          <w:b/>
          <w:u w:val="single"/>
        </w:rPr>
        <w:t>Document 11338</w:t>
      </w:r>
    </w:p>
    <w:p>
      <w:r>
        <w:rPr>
          <w:b/>
        </w:rPr>
        <w:t>Instruction</w:t>
      </w:r>
    </w:p>
    <w:p>
      <w:r>
        <w:t>What are three mammals found within San Mateo County?</w:t>
      </w:r>
    </w:p>
    <w:p>
      <w:r>
        <w:rPr>
          <w:b/>
        </w:rPr>
        <w:t>Context</w:t>
      </w:r>
    </w:p>
    <w:p>
      <w:r>
        <w:t>The county is home to several endangered species including the San Francisco garter snake and the San Bruno elfin butterfly, both of which are endemic to San Mateo County. The endangered Ridgway's Rail is also found on the shores of San Francisco Bay, in the cities of Belmont and San Mateo. The endangered wildflower Hickman's potentilla is found near the Pacific Ocean on the lower slopes of Montara Mountain. The endangered wildflowers White-rayed pentachaeta, Pentachaeta bellidiflora, San Mateo Woolly Sunflower, Eriophyllum latilobum, Marin Dwarf Flax, Hesperolinon congestum and the San Mateo Thornmint, Acanthomintha duttonii, are found in the vicinity of the Crystal Springs Reservoir.</w:t>
        <w:br/>
        <w:br/>
        <w:t>In May 2014, a California condor was spotted near Pescadero, a coastal community south of San Francisco[18]—it was the first California condor spotted in San Mateo County since 1904.[18] The condor, tagged with the number "597", and also known as "Lupine", is one of 439 condors living in the wild or captivity in California, Baja California and Arizona.[18][19] The three-year-old female flew more than 100 miles (160 km) north from Pinnacles National Park, in San Benito County, on May 30, and landed on a private, forested property near Pescadero, on the San Mateo County Coast, where it was photographed by a motion-activated wildlife camera.[18] Harold Heath, Professor Emeritus, of Stanford University was responsible for the 1904 sighting, 1 mile (1.6 km) west of the University campus.[18][20]</w:t>
        <w:br/>
        <w:br/>
        <w:t>Pumas (Puma concolor), also known as cougars or mountain lions, roam the county.[21]</w:t>
        <w:br/>
        <w:br/>
        <w:t>Tule elk (Cervus canadensis nannodes) were native to San Mateo County and among the "favored foods" of the Ohlone people based on ethnohistoric and archeological evidence there.[22] The discovery of two elk specimens made news in 1962, one a royal elk (royal elk bulls have six tines per antler) from a peat bog excavated in Pacifica's historic Laguna Alta, and now in the Museum of Vertebrate Zoology collection.[23][24] These may date from the time of Spanish settlement.[25] Laguna Alta lay just south of the Interstate 280 and Skyline Boulevard intersection, east of Mussel Rock.[26] The California Academy of Sciences also has an elk skull fragment collected one mile inland from the mouth of Purisima Creek in 1951.[27] Additional coastal elk remains dating from the Middle and Late Periods in Northern California were found in at least five more late Holocene archeological sites in San Mateo County: SMA-115 (Montara State Beach site), SMA-118 (Bean Hollow State Beach site), SMA-244 (Butano Ridge site), SMA-97 (Año Nuevo Creek site) and SMA-218 (Año Nuevo State Reserve site).[28] On the eastern side of the San Francisco Peninsula, elk remains were also unearthed at multiple archaeological sites along San Francisquito Creek.[29][30]</w:t>
      </w:r>
    </w:p>
    <w:p>
      <w:r>
        <w:rPr>
          <w:b/>
        </w:rPr>
        <w:t>Response</w:t>
      </w:r>
    </w:p>
    <w:p>
      <w:r>
        <w:t>Pumas and tule elk are two mammal species found in San Mateo County.</w:t>
      </w:r>
    </w:p>
    <w:p>
      <w:r>
        <w:rPr>
          <w:b/>
          <w:u w:val="single"/>
        </w:rPr>
        <w:t>Document 11339</w:t>
      </w:r>
    </w:p>
    <w:p>
      <w:r>
        <w:rPr>
          <w:b/>
        </w:rPr>
        <w:t>Instruction</w:t>
      </w:r>
    </w:p>
    <w:p>
      <w:r>
        <w:t>Based on the paragraph below, name some authors outside of Latin America who employ magical realism in their work.</w:t>
      </w:r>
    </w:p>
    <w:p>
      <w:r>
        <w:rPr>
          <w:b/>
        </w:rPr>
        <w:t>Context</w:t>
      </w:r>
    </w:p>
    <w:p>
      <w:r>
        <w:t>Magic realism or magical realism is a style of literary fiction and art. It paints a realistic view of the world while also adding magical elements, often blurring the lines between fantasy and reality.[1] Magic realism often refers to literature in particular, with magical or supernatural phenomena presented in an otherwise real-world or mundane setting, commonly found in novels and dramatic performances.[2]: 1–5  Despite including certain magic elements, it is generally considered to be a different genre from fantasy because magical realism uses a substantial amount of realistic detail and employs magical elements to make a point about reality, while fantasy stories are often separated from reality.[3][4][5][6][7][8][9] Magical realism is often seen as an amalgamation of real and magical elements that produces a more inclusive writing form than either literary realism or fantasy.[4]</w:t>
        <w:br/>
        <w:br/>
        <w:t>The term magic realism is broadly descriptive rather than critically rigorous, and Matthew Strecher (1999) defines it as "what happens when a highly detailed, realistic setting is invaded by something too strange to believe."[10] The term and its wide definition can often become confused, as many writers are categorized as magical realists. The term was influenced by a German and Italian painting style of the 1920s which were given the same name.[2] In The Art of Fiction, British novelist and critic David Lodge defines magic realism: "when marvellous and impossible events occur in what otherwise purports to be a realistic narrative - is an effect especially associated with contemporary Latin-American fiction (for example the work of the Colombian novelist, Gabriel García Marquez) but it is also encountered in novels from other continents, such as those of Günter Grass, Salman Rushdie and Milan Kundera. All these writers have lived through great historical convulsions and wrenching personal upheavals, which they feel they cannot be adequately represented in a discourse of undisturbed realism", citing Kundera's The Book of Laughter and Forgetting as an exemplar. "[11] Michiko Kakutani writes that "The transactions between the extraordinary and the mundane that occur in so much Latin American fiction are not merely a literary technique, but also a mirror of a reality in which the fantastic is frequently part of everyday life."[12] Magical realism often mixes history and fantasy, as in Salman Rushdie's Midnight's Children, in which the children born at midnight on August 15, 1947, the moment of India's independence, are telepathically linked.</w:t>
        <w:br/>
        <w:br/>
        <w:t>Irene Guenther (1995) tackles the German roots of the term, and how an earlier magic realist art is related to a later magic realist literature;[13] meanwhile, magical realism is often associated with Latin-American literature, including founders of the genre, particularly the authors Gabriel García Márquez, Isabel Allende, Jorge Luis Borges, Juan Rulfo, Miguel Ángel Asturias, Elena Garro, Mireya Robles, Rómulo Gallegos and Arturo Uslar Pietri. In English literature, its chief exponents include Neil Gaiman, Salman Rushdie, Alice Hoffman, Nick Joaquin, and Nicola Barker. In Bengali literature, prominent writers of magic realism include Nabarun Bhattacharya, Akhteruzzaman Elias, Shahidul Zahir, Jibanananda Das and Syed Waliullah. In Japanese literature, one of the most important authors of this genre is Haruki Murakami. In Kannada literature, the writers Shivaram Karanth and Devanur Mahadeva have infused magical realism in their most prominent works. In Polish literature, magic realism is represented by Olga Tokarczuk, the 2018 Nobel Prize laureate in Literature.</w:t>
      </w:r>
    </w:p>
    <w:p>
      <w:r>
        <w:rPr>
          <w:b/>
        </w:rPr>
        <w:t>Response</w:t>
      </w:r>
    </w:p>
    <w:p>
      <w:r>
        <w:t>While Latin American authors are most closely associated with magical realism, there are many others who adopt this style. Notable ones include Salman Rushdie, Neil Gaiman, Haruki Murakami and Olga Tokarczuk.</w:t>
      </w:r>
    </w:p>
    <w:p>
      <w:r>
        <w:rPr>
          <w:b/>
          <w:u w:val="single"/>
        </w:rPr>
        <w:t>Document 11340</w:t>
      </w:r>
    </w:p>
    <w:p>
      <w:r>
        <w:rPr>
          <w:b/>
        </w:rPr>
        <w:t>Instruction</w:t>
      </w:r>
    </w:p>
    <w:p>
      <w:r>
        <w:t>Will immunity increase when you have pets like Dogs/Cats?</w:t>
      </w:r>
    </w:p>
    <w:p>
      <w:r>
        <w:rPr>
          <w:b/>
        </w:rPr>
        <w:t>Response</w:t>
      </w:r>
    </w:p>
    <w:p>
      <w:r>
        <w:t>Mostly yes! immunity increases of humans with pets excluding the people with pet dander allergy. Thoughts to ponder for growing up kids who are exposed to pets build a higher level of immunity and resilience. Added to the unconditional LOVE the pet offers.</w:t>
      </w:r>
    </w:p>
    <w:p>
      <w:r>
        <w:rPr>
          <w:b/>
          <w:u w:val="single"/>
        </w:rPr>
        <w:t>Document 11341</w:t>
      </w:r>
    </w:p>
    <w:p>
      <w:r>
        <w:rPr>
          <w:b/>
        </w:rPr>
        <w:t>Instruction</w:t>
      </w:r>
    </w:p>
    <w:p>
      <w:r>
        <w:t>What is Spot rate in finance?</w:t>
      </w:r>
    </w:p>
    <w:p>
      <w:r>
        <w:rPr>
          <w:b/>
        </w:rPr>
        <w:t>Response</w:t>
      </w:r>
    </w:p>
    <w:p>
      <w:r>
        <w:t>This is the exchange rate for foreign−exchange transactions which are being done straightaway.</w:t>
      </w:r>
    </w:p>
    <w:p>
      <w:r>
        <w:rPr>
          <w:b/>
          <w:u w:val="single"/>
        </w:rPr>
        <w:t>Document 11342</w:t>
      </w:r>
    </w:p>
    <w:p>
      <w:r>
        <w:rPr>
          <w:b/>
        </w:rPr>
        <w:t>Instruction</w:t>
      </w:r>
    </w:p>
    <w:p>
      <w:r>
        <w:t>Why do people travel to Puerto Rico?</w:t>
      </w:r>
    </w:p>
    <w:p>
      <w:r>
        <w:rPr>
          <w:b/>
        </w:rPr>
        <w:t>Response</w:t>
      </w:r>
    </w:p>
    <w:p>
      <w:r>
        <w:t>Puerto Rico is an island in the Caribbean. Many travelers enjoy visiting the beach to relax or participate in water sports like surfing or jet skiing. Some enjoy visiting El Yunque, the only tropical rainforest in the U.S. National Park system. Others like to see old colonial architecture, such as forts like El Morro.</w:t>
      </w:r>
    </w:p>
    <w:p>
      <w:r>
        <w:rPr>
          <w:b/>
          <w:u w:val="single"/>
        </w:rPr>
        <w:t>Document 11343</w:t>
      </w:r>
    </w:p>
    <w:p>
      <w:r>
        <w:rPr>
          <w:b/>
        </w:rPr>
        <w:t>Instruction</w:t>
      </w:r>
    </w:p>
    <w:p>
      <w:r>
        <w:t>What is the Gospel in the context of the Christian faith?</w:t>
      </w:r>
    </w:p>
    <w:p>
      <w:r>
        <w:rPr>
          <w:b/>
        </w:rPr>
        <w:t>Response</w:t>
      </w:r>
    </w:p>
    <w:p>
      <w:r>
        <w:t>The Gospel is the foundation of the Christian faith and is detailed in Bible through the account of Jesus Christ's birth, earthly ministry, crucifixion, and resurrection.  The core tenant of the Gospel is the separation of sinful people from a holy God.  This sin required a perfect sacrifice for people to be brought back into relationship with God and entry to heaven.  Jesus lived the perfect life that people could never live on their own, and died as a living sacrifice on our behalf.  Now, whoever places their faith in Jesus as a free gift of grace is brought into right relationship with God and is considered to be saved, or born again.</w:t>
      </w:r>
    </w:p>
    <w:p>
      <w:r>
        <w:rPr>
          <w:b/>
          <w:u w:val="single"/>
        </w:rPr>
        <w:t>Document 11344</w:t>
      </w:r>
    </w:p>
    <w:p>
      <w:r>
        <w:rPr>
          <w:b/>
        </w:rPr>
        <w:t>Instruction</w:t>
      </w:r>
    </w:p>
    <w:p>
      <w:r>
        <w:t>How do you? How do you plant flowers</w:t>
      </w:r>
    </w:p>
    <w:p>
      <w:r>
        <w:rPr>
          <w:b/>
        </w:rPr>
        <w:t>Response</w:t>
      </w:r>
    </w:p>
    <w:p>
      <w:r>
        <w:t>To begin planting flowers, you will first dig a hole enough to fit a seed. Next you will cover it with dirt to fill the hole. finally pour some water over your covered up seed and over the next few days make sure that it gets tons of sunlight and water and watch your plant grow.</w:t>
      </w:r>
    </w:p>
    <w:p>
      <w:r>
        <w:rPr>
          <w:b/>
          <w:u w:val="single"/>
        </w:rPr>
        <w:t>Document 11345</w:t>
      </w:r>
    </w:p>
    <w:p>
      <w:r>
        <w:rPr>
          <w:b/>
        </w:rPr>
        <w:t>Instruction</w:t>
      </w:r>
    </w:p>
    <w:p>
      <w:r>
        <w:t>Extract out some details about Hair of the Dog Brewing Company brewery from given paragraph</w:t>
      </w:r>
    </w:p>
    <w:p>
      <w:r>
        <w:rPr>
          <w:b/>
        </w:rPr>
        <w:t>Context</w:t>
      </w:r>
    </w:p>
    <w:p>
      <w:r>
        <w:t>Hair of the Dog Brewing Company is a brewery in Portland, Oregon. Several of its beers are bottle conditioned. The tasting room in southeast Portland's Buckman neighborhood closed on June 26, 2022.</w:t>
        <w:br/>
        <w:br/>
        <w:t>Alan Sprints is the owner and brewer with a few helpers, including his sister and his three sons. He graduated from Le Cordon Bleu culinary school. He was president of the home brewers club Oregon Brew Crew, prior to founding Hair of the Dog in 1993.</w:t>
        <w:br/>
        <w:br/>
        <w:t>The brewery's biggest claim to fame was its barley wine, Dave. Its Eve beer was frozen distilled three times. The brewery's Adam beer is a recreation of an Adambier, a historic brew that was originally made in Dortmund, Germany.</w:t>
      </w:r>
    </w:p>
    <w:p>
      <w:r>
        <w:rPr>
          <w:b/>
        </w:rPr>
        <w:t>Response</w:t>
      </w:r>
    </w:p>
    <w:p>
      <w:r>
        <w:t>1. Hair of the Dog Brewing Company is a brewery in Portland, Oregon.</w:t>
        <w:br/>
        <w:t>2. Several of its beers are bottle conditioned. The tasting room in southeast Portland's Buckman neighborhood closed on June 26, 2022.</w:t>
        <w:br/>
        <w:t>3. The tasting room in southeast Portland's Buckman neighborhood closed on June 26, 2022.</w:t>
        <w:br/>
        <w:t>4. Alan Sprints is the owner and brewer with a few helpers, including his sister and his three sons.</w:t>
        <w:br/>
        <w:t>5. He graduated from Le Cordon Bleu culinary school.</w:t>
        <w:br/>
        <w:t>6. He was president of the home brewers club Oregon Brew Crew, prior to founding Hair of the Dog in 1993.</w:t>
        <w:br/>
        <w:t>7. The brewery's biggest claim to fame was its barley wine, Dave.</w:t>
        <w:br/>
        <w:t>8. Its Eve beer was frozen distilled three times.</w:t>
        <w:br/>
        <w:t>9. The brewery's Adam beer is a recreation of an Adambier, a historic brew that was originally made in Dortmund, Germany.</w:t>
      </w:r>
    </w:p>
    <w:p>
      <w:r>
        <w:rPr>
          <w:b/>
          <w:u w:val="single"/>
        </w:rPr>
        <w:t>Document 11346</w:t>
      </w:r>
    </w:p>
    <w:p>
      <w:r>
        <w:rPr>
          <w:b/>
        </w:rPr>
        <w:t>Instruction</w:t>
      </w:r>
    </w:p>
    <w:p>
      <w:r>
        <w:t>Who is Brendon Small?</w:t>
      </w:r>
    </w:p>
    <w:p>
      <w:r>
        <w:rPr>
          <w:b/>
        </w:rPr>
        <w:t>Response</w:t>
      </w:r>
    </w:p>
    <w:p>
      <w:r>
        <w:t>Brendon Small is the co-creator of Metalocalypse.</w:t>
      </w:r>
    </w:p>
    <w:p>
      <w:r>
        <w:rPr>
          <w:b/>
          <w:u w:val="single"/>
        </w:rPr>
        <w:t>Document 11347</w:t>
      </w:r>
    </w:p>
    <w:p>
      <w:r>
        <w:rPr>
          <w:b/>
        </w:rPr>
        <w:t>Instruction</w:t>
      </w:r>
    </w:p>
    <w:p>
      <w:r>
        <w:t>Extract the years in which Ayrton Senna da Silva won the Formula One World Drivers' Championship and list them using bullets.</w:t>
      </w:r>
    </w:p>
    <w:p>
      <w:r>
        <w:rPr>
          <w:b/>
        </w:rPr>
        <w:t>Context</w:t>
      </w:r>
    </w:p>
    <w:p>
      <w:r>
        <w:t>Ayrton Senna da Silva was a Brazilian racing driver who won the Formula One World Drivers' Championship in 1988, 1990, and 1991. Senna is one of three Formula One drivers from Brazil to win the World Championship and won 41 Grands Prix and 65 pole positions, with the latter being the record until 2006. He died in an accident while leading the 1994 San Marino Grand Prix, driving for the Williams team.</w:t>
      </w:r>
    </w:p>
    <w:p>
      <w:r>
        <w:rPr>
          <w:b/>
        </w:rPr>
        <w:t>Response</w:t>
      </w:r>
    </w:p>
    <w:p>
      <w:r>
        <w:t>- 1988</w:t>
        <w:br/>
        <w:t xml:space="preserve">- 1990 </w:t>
        <w:br/>
        <w:t>- 1991</w:t>
      </w:r>
    </w:p>
    <w:p>
      <w:r>
        <w:rPr>
          <w:b/>
          <w:u w:val="single"/>
        </w:rPr>
        <w:t>Document 11348</w:t>
      </w:r>
    </w:p>
    <w:p>
      <w:r>
        <w:rPr>
          <w:b/>
        </w:rPr>
        <w:t>Instruction</w:t>
      </w:r>
    </w:p>
    <w:p>
      <w:r>
        <w:t>How old is the Greek language?</w:t>
      </w:r>
    </w:p>
    <w:p>
      <w:r>
        <w:rPr>
          <w:b/>
        </w:rPr>
        <w:t>Response</w:t>
      </w:r>
    </w:p>
    <w:p>
      <w:r>
        <w:t>The Greek language is the oldest language in Europe, spoken since 1450 years before Christ. Currently Greek is spoken in Greece, Albania and Cyprus. About 13 million people still speak Greek today and many in the greater diaspora.</w:t>
      </w:r>
    </w:p>
    <w:p>
      <w:r>
        <w:rPr>
          <w:b/>
          <w:u w:val="single"/>
        </w:rPr>
        <w:t>Document 11349</w:t>
      </w:r>
    </w:p>
    <w:p>
      <w:r>
        <w:rPr>
          <w:b/>
        </w:rPr>
        <w:t>Instruction</w:t>
      </w:r>
    </w:p>
    <w:p>
      <w:r>
        <w:t>From the passage provided, extract the date when Lincoln was assasinated</w:t>
      </w:r>
    </w:p>
    <w:p>
      <w:r>
        <w:rPr>
          <w:b/>
        </w:rPr>
        <w:t>Context</w:t>
      </w:r>
    </w:p>
    <w:p>
      <w:r>
        <w:t>During the American Civil War (1861–1865), Washington, D.C., the capital city of the United States, was the center of the Union war effort, which rapidly turned it from a small city into a major capital with full civic infrastructure and strong defenses.</w:t>
        <w:br/>
        <w:br/>
        <w:t>The shock of the Union defeat at the First Battle of Bull Run in July 1861, with demoralized troops wandering the streets of the capital, caused President Abraham Lincoln to order extensive fortifications and a large garrison. That required an influx of troops, military suppliers and building contractors, which would set up a new demand for accommodation, including military hospitals. The abolition of slavery in Washington in 1862 also attracted many freedmen to the city. Except for one attempted invasion by Confederate cavalry leader Jubal Early in 1864, the capital remained impregnable.</w:t>
        <w:br/>
        <w:br/>
        <w:t>When Lincoln was assassinated in Ford's Theater in April 1865, thousands flocked into Washington to view the coffin, further raising the profile of the city. The new president, Andrew Johnson, wanted to dispel the funereal atmosphere and organized a program of victory parades, which revived public hopes for the future.</w:t>
      </w:r>
    </w:p>
    <w:p>
      <w:r>
        <w:rPr>
          <w:b/>
        </w:rPr>
        <w:t>Response</w:t>
      </w:r>
    </w:p>
    <w:p>
      <w:r>
        <w:t>Lincoln was assassinated in Ford's Theater in April 1865</w:t>
      </w:r>
    </w:p>
    <w:p>
      <w:r>
        <w:rPr>
          <w:b/>
          <w:u w:val="single"/>
        </w:rPr>
        <w:t>Document 11350</w:t>
      </w:r>
    </w:p>
    <w:p>
      <w:r>
        <w:rPr>
          <w:b/>
        </w:rPr>
        <w:t>Instruction</w:t>
      </w:r>
    </w:p>
    <w:p>
      <w:r>
        <w:t>Extract the list of European Union member countries</w:t>
      </w:r>
    </w:p>
    <w:p>
      <w:r>
        <w:rPr>
          <w:b/>
        </w:rPr>
        <w:t>Context</w:t>
      </w:r>
    </w:p>
    <w:p>
      <w:r>
        <w:t>The European Union (EU) is a political and economic union of 27 member states that are signatories to the founding treaties of the union and thereby share in the privileges and obligations of membership. They have agreed by the treaties to share their own sovereignty through the institutions of the European Union in some, but not all, aspects of government. State governments must agree unanimously in the Council for the union to adopt some policies; for others, collective decisions are made by qualified majority voting. These obligations and sharing of sovereignty within the EU (sometimes referred to as supranational) make it unique among international organisations, as it has established its own legal order which by the provisions of the founding treaties is both legally binding and supreme on all the member states (after a landmark ruling of the ECJ in 1964). A founding principle of the union is the principle of subsidiarity, meaning that decisions are taken collectively if and only if they cannot realistically be taken individually.</w:t>
        <w:br/>
        <w:br/>
        <w:t>Another notable and unique feature of membership are the commissioners of the European Commission, who are appointed by each of the governments of the member states but do not represent their member state but instead work collectively in the interests of all the member states.</w:t>
        <w:br/>
        <w:br/>
        <w:t>In the 1950s, six core states founded the EU's predecessor European Communities (Belgium, France, Italy, Luxembourg, the Netherlands, and West Germany). The remaining states have acceded in subsequent enlargements. To accede, a state must fulfil the economic and political requirements known as the Copenhagen criteria, which require a candidate to have a democratic government and free-market economy together with the corresponding freedoms and institutions, and respect for the rule of law. Enlargement of the Union is also contingent upon the consent of all existing members and the candidate's adoption of the existing body of EU law, known as the acquis communautaire.</w:t>
        <w:br/>
        <w:br/>
        <w:t>The United Kingdom, which had acceded to the EU's predecessor in 1973, ceased to be an EU member state on 31 January 2020. No other member state has withdrawn from the EU and none has been suspended, although some dependent territories or semi-autonomous areas have left.</w:t>
      </w:r>
    </w:p>
    <w:p>
      <w:r>
        <w:rPr>
          <w:b/>
        </w:rPr>
        <w:t>Response</w:t>
      </w:r>
    </w:p>
    <w:p>
      <w:r>
        <w:t>Formed in 1950s with six core states (Belgium, France, Italy, Luxembourg, the Netherlands, and West Germany) the European Union now has 27 members which are:</w:t>
        <w:br/>
        <w:t>Austria, Belgium, Bulgaria, Croatia, Republic of Cyprus, Czech Republic, Denmark, Estonia, Finland, France, Germany, Greece, Hungary, Ireland, Italy, Latvia, Lithuania, Luxembourg, Malta, Netherlands, Poland, Portugal, Romania, Slovakia, Slovenia, Spain and Sweden</w:t>
      </w:r>
    </w:p>
    <w:p>
      <w:r>
        <w:rPr>
          <w:b/>
          <w:u w:val="single"/>
        </w:rPr>
        <w:t>Document 11351</w:t>
      </w:r>
    </w:p>
    <w:p>
      <w:r>
        <w:rPr>
          <w:b/>
        </w:rPr>
        <w:t>Instruction</w:t>
      </w:r>
    </w:p>
    <w:p>
      <w:r>
        <w:t>What kind of dog is a Bernedoodle?</w:t>
      </w:r>
    </w:p>
    <w:p>
      <w:r>
        <w:rPr>
          <w:b/>
        </w:rPr>
        <w:t>Response</w:t>
      </w:r>
    </w:p>
    <w:p>
      <w:r>
        <w:t>A Bernedoodle is a dog that is a mix of two other types of dogs: a poodle and a bernese mountain dog.  These two dogs are cross-bred to create the Bernedoodle, frequently to get the hair of the poodle rather than the coast of a Bernese.   This means the dog does not shed and is hypoallergenic which makes for a much tidier house!</w:t>
      </w:r>
    </w:p>
    <w:p>
      <w:r>
        <w:rPr>
          <w:b/>
          <w:u w:val="single"/>
        </w:rPr>
        <w:t>Document 11352</w:t>
      </w:r>
    </w:p>
    <w:p>
      <w:r>
        <w:rPr>
          <w:b/>
        </w:rPr>
        <w:t>Instruction</w:t>
      </w:r>
    </w:p>
    <w:p>
      <w:r>
        <w:t>Which three players have the most Masters Victories?</w:t>
      </w:r>
    </w:p>
    <w:p>
      <w:r>
        <w:rPr>
          <w:b/>
        </w:rPr>
        <w:t>Response</w:t>
      </w:r>
    </w:p>
    <w:p>
      <w:r>
        <w:t>Jack Nicklaus with 6 victories in 1963, 1965, 1966, 1972, 1975, 1986</w:t>
        <w:br/>
        <w:t>Tiger Woods with 5 victories in 1997, 2001, 2002, 2005, 2019</w:t>
        <w:br/>
        <w:t>Arnold Palmer with 4 victories in 1958, 1960, 1962, 1964</w:t>
      </w:r>
    </w:p>
    <w:p>
      <w:r>
        <w:rPr>
          <w:b/>
          <w:u w:val="single"/>
        </w:rPr>
        <w:t>Document 11353</w:t>
      </w:r>
    </w:p>
    <w:p>
      <w:r>
        <w:rPr>
          <w:b/>
        </w:rPr>
        <w:t>Instruction</w:t>
      </w:r>
    </w:p>
    <w:p>
      <w:r>
        <w:t>Why do people like playing video games?</w:t>
      </w:r>
    </w:p>
    <w:p>
      <w:r>
        <w:rPr>
          <w:b/>
        </w:rPr>
        <w:t>Response</w:t>
      </w:r>
    </w:p>
    <w:p>
      <w:r>
        <w:t>Video games offer full immersion into a complex world where decisions and actions affect the state of the world and outcomes. With video games, a player can be racing classic cars on the beaches of Europe and then immediately be playing a wizard during medieval times. Video games not only stimulate the mind improving decision making skills and cognitive reasoning, but also strengthens digit dexterity and coordination. Additionally, the activity of playing video games is fun! Especially when it comes to multiplayer games; it's always fun to play with your friends. Personally, I like the stories that video games tell in such meticulous detail.</w:t>
      </w:r>
    </w:p>
    <w:p>
      <w:r>
        <w:rPr>
          <w:b/>
          <w:u w:val="single"/>
        </w:rPr>
        <w:t>Document 11354</w:t>
      </w:r>
    </w:p>
    <w:p>
      <w:r>
        <w:rPr>
          <w:b/>
        </w:rPr>
        <w:t>Instruction</w:t>
      </w:r>
    </w:p>
    <w:p>
      <w:r>
        <w:t>Can you name a few Tom Cruise Movies?</w:t>
      </w:r>
    </w:p>
    <w:p>
      <w:r>
        <w:rPr>
          <w:b/>
        </w:rPr>
        <w:t>Response</w:t>
      </w:r>
    </w:p>
    <w:p>
      <w:r>
        <w:t>A few tom Cruise movies include Eyes Wide Shut, Magnolia,  Mission: Impossible 2,</w:t>
        <w:br/>
        <w:t>Vanilla Sky, Jack Reacher, Oblivion, Mission: Impossible 3</w:t>
      </w:r>
    </w:p>
    <w:p>
      <w:r>
        <w:rPr>
          <w:b/>
          <w:u w:val="single"/>
        </w:rPr>
        <w:t>Document 11355</w:t>
      </w:r>
    </w:p>
    <w:p>
      <w:r>
        <w:rPr>
          <w:b/>
        </w:rPr>
        <w:t>Instruction</w:t>
      </w:r>
    </w:p>
    <w:p>
      <w:r>
        <w:t>Who developed the Black Swan theory?</w:t>
      </w:r>
    </w:p>
    <w:p>
      <w:r>
        <w:rPr>
          <w:b/>
        </w:rPr>
        <w:t>Context</w:t>
      </w:r>
    </w:p>
    <w:p>
      <w:r>
        <w:t>The black swan theory or theory of black swan events is a metaphor that describes an event that comes as a surprise, has a major effect, and is often inappropriately rationalized after the fact with the benefit of hindsight. The term is based on an ancient saying that presumed black swans did not exist – a saying that became reinterpreted to teach a different lesson after they were discovered in Australia.</w:t>
        <w:br/>
        <w:br/>
        <w:t>The theory was developed by Nassim Nicholas Taleb, starting in 2001, to explain:</w:t>
        <w:br/>
        <w:br/>
        <w:t>1. The disproportionate role of high-profile, hard-to-predict, and rare events that are beyond the realm of normal expectations in history, science, finance, and technology.</w:t>
        <w:br/>
        <w:t>2. The non-computability of the probability of consequential rare events using scientific methods (owing to the very nature of small probabilities).</w:t>
        <w:br/>
        <w:t>3. The psychological biases that blind people, both individually and collectively, to uncertainty and the substantial role of rare events in historical affairs.</w:t>
        <w:br/>
        <w:br/>
        <w:t>Taleb's "black swan theory" refers only to unexpected events of large magnitude and consequence and their dominant role in history. Such events, considered extreme outliers, collectively play vastly larger roles than regular occurrences.  More technically, in the scientific monograph "Silent Risk", Taleb mathematically defines the black swan problem as "stemming from the use of degenerate metaprobability".</w:t>
      </w:r>
    </w:p>
    <w:p>
      <w:r>
        <w:rPr>
          <w:b/>
        </w:rPr>
        <w:t>Response</w:t>
      </w:r>
    </w:p>
    <w:p>
      <w:r>
        <w:t>The black Swan Theory was developed by Nassim Nicholas Taleb in 2001.</w:t>
      </w:r>
    </w:p>
    <w:p>
      <w:r>
        <w:rPr>
          <w:b/>
          <w:u w:val="single"/>
        </w:rPr>
        <w:t>Document 11356</w:t>
      </w:r>
    </w:p>
    <w:p>
      <w:r>
        <w:rPr>
          <w:b/>
        </w:rPr>
        <w:t>Instruction</w:t>
      </w:r>
    </w:p>
    <w:p>
      <w:r>
        <w:t>What are the earliest records of dried fruits in history?</w:t>
      </w:r>
    </w:p>
    <w:p>
      <w:r>
        <w:rPr>
          <w:b/>
        </w:rPr>
        <w:t>Context</w:t>
      </w:r>
    </w:p>
    <w:p>
      <w:r>
        <w:t xml:space="preserve">Traditional dried fruit such as raisins, figs, dates, apricots and apples have been a staple of Mediterranean diets for millennia. This is due partly to their early cultivation in the Middle Eastern region known as the Fertile Crescent, made up by parts of modern Iran, Iraq, southwest Turkey, Syria, Lebanon, Palestine, Israel, and northern Egypt. Drying or dehydration also happened to be the earliest form of food preservation: grapes, dates, and figs that fell from the tree or vine would dry in the hot sun. Early hunter-gatherers observed that these fallen fruit took on an edible form, and valued them for their stability as well as their concentrated sweetness. </w:t>
        <w:b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 These early civilizations used dates, date juice evaporated into syrup and raisins as sweeteners. They included dried fruits in their breads for which they had more than 300 recipes, from simple barley bread for the workers to very elaborate, spiced cakes with honey for the palaces and temples.</w:t>
        <w:br/>
        <w:t>The date palm was one of the first cultivated trees. It was domesticated in Mesopotamia more than 5,000 years ago. It grew abundantly in the Fertile Crescent and it was so productive (an average date palm produces 50 kg (100 lbs) of fruit a year for 60 years or more) that dates were the cheapest of staple foods. Because they were so valuable, they were well recorded in Assyrian and Babylonian monuments and temples. The villagers in Mesopotamia dried them and ate them as sweets. Whether fresh, soft-dried or hard-dried, they helped to give character to meat dishes and grain pies. They were valued by travelers for their energy and were recommended as stimulants against fatigue.</w:t>
        <w:br/>
        <w:t>Figs were also prized in early Mesopotamia, Palestine, Israel, and Egypt where their daily use was probably greater than or equal to that of dates. As well as appearing in wall paintings, many specimens have been found in Egyptian tombs as funerary offerings. In Greece and Crete, figs grew very readily and they were the staple of poor and rich alike, particularly in their dried form.</w:t>
        <w:br/>
        <w:t>Grape cultivation first began in Armenia and the eastern regions of the Mediterranean in the 4th century BC. Raisins were produced by drying grapes in the hot desert sun. Very quickly, viticulture and raisin production spread across northern Africa including Morocco and Tunisia. The Phoenicians and the Egyptians popularized the production of raisins, probably due to the perfect arid environment for sun drying. They put them in jars for storage and allotted them to the different temples by the thousands. They also added them to breads and various pastries, some made with honey, some with milk and eggs.</w:t>
        <w:br/>
        <w:t>From the Middle East, these fruits spread through Greece to Italy where they became a major part of the diet. Ancient Romans consumed raisins in spectacular quantities and at all levels of society, including them as a key part of their common meals, along with olives and fresh fruits. Raisined breads were common for breakfast and were consumed with their grains, beans, and cultured milks. Raisins were so valued that they transcended the food realm and became rewards for successful athletes, as well as premium barter currency.</w:t>
        <w:br/>
        <w:t>Having dried fruits was essential in ancient Rome as these instructions for housekeepers around 100 BC tell: "She must keep a supply of cooked food on hand for you and the servants. She must keep many hens and have plenty of eggs. She must have a large store of dried pears, sorbs, figs, raisins, sorbs in must, preserved pears and grapes and quinces. She must also keep preserved grapes in grape-pulp and in pots buried in the ground, as well as fresh Praenestine nuts kept in the same way, and Scantian quinces in jars, and other fruits that are usually preserved, as well as wild fruits. All these she must store away diligently every year."</w:t>
        <w:br/>
        <w:t>Figs were also extremely popular in Rome. Dried figs were added to bread and formed a major part of the winter food of country people. They were rubbed with spices such as cumin, anise and fennel seeds, or toasted sesame, wrapped in fig leaves and stored in jars. Today, major producing regions include Israel, Jerusalem, Gaza and many other Arabic countries. Dried figs are rich in vitamins, phosphorus and various other important minerals.</w:t>
        <w:br/>
        <w:t>Plums, apricots and peaches had their origins in Asia. They were domesticated in China in the 3rd millennium BC and spread to the Fertile Crescent where they were also very popular, fresh and dried alike. They arrived in Greece and Italy much later and were very expensive but valued in the preparation of gourmet dishes with port or stewed with honey and spices.</w:t>
      </w:r>
    </w:p>
    <w:p>
      <w:r>
        <w:rPr>
          <w:b/>
        </w:rPr>
        <w:t>Response</w:t>
      </w:r>
    </w:p>
    <w:p>
      <w:r>
        <w:t>The earliest recorded mention of dried fruits can be found in Mesopotamian tablets dating to about 1500 BC, which contain what are probably the oldest known written recipes. These clay slabs, written in Akkadian, the daily language of Babylonia, were inscribed in cuneiform and tell of diets based on grains (barley, millet, wheat), vegetables and fruits such as dates, figs, apples, pomegranates, and grapes.</w:t>
      </w:r>
    </w:p>
    <w:p>
      <w:r>
        <w:rPr>
          <w:b/>
          <w:u w:val="single"/>
        </w:rPr>
        <w:t>Document 11357</w:t>
      </w:r>
    </w:p>
    <w:p>
      <w:r>
        <w:rPr>
          <w:b/>
        </w:rPr>
        <w:t>Instruction</w:t>
      </w:r>
    </w:p>
    <w:p>
      <w:r>
        <w:t>Give me some ideas for party games at a child's birthday.</w:t>
      </w:r>
    </w:p>
    <w:p>
      <w:r>
        <w:rPr>
          <w:b/>
        </w:rPr>
        <w:t>Response</w:t>
      </w:r>
    </w:p>
    <w:p>
      <w:r>
        <w:t>Some classic children's party games are Pass the Parcel, Musical Chairs, Pin the Tail on the Donkey, Sack Race, Treasure Hunt.</w:t>
      </w:r>
    </w:p>
    <w:p>
      <w:r>
        <w:rPr>
          <w:b/>
          <w:u w:val="single"/>
        </w:rPr>
        <w:t>Document 11358</w:t>
      </w:r>
    </w:p>
    <w:p>
      <w:r>
        <w:rPr>
          <w:b/>
        </w:rPr>
        <w:t>Instruction</w:t>
      </w:r>
    </w:p>
    <w:p>
      <w:r>
        <w:t>Who was responsible for creating Skynet?</w:t>
      </w:r>
    </w:p>
    <w:p>
      <w:r>
        <w:rPr>
          <w:b/>
        </w:rPr>
        <w:t>Response</w:t>
      </w:r>
    </w:p>
    <w:p>
      <w:r>
        <w:t>Skynet is a fictional automated defense network in the Terminator movies. It's main creator is James Cameron, as he wrote and directed the first Terminator movie where Skynet was introduced.</w:t>
      </w:r>
    </w:p>
    <w:p>
      <w:r>
        <w:rPr>
          <w:b/>
          <w:u w:val="single"/>
        </w:rPr>
        <w:t>Document 11359</w:t>
      </w:r>
    </w:p>
    <w:p>
      <w:r>
        <w:rPr>
          <w:b/>
        </w:rPr>
        <w:t>Instruction</w:t>
      </w:r>
    </w:p>
    <w:p>
      <w:r>
        <w:t>how to be happy everyday?</w:t>
      </w:r>
    </w:p>
    <w:p>
      <w:r>
        <w:rPr>
          <w:b/>
        </w:rPr>
        <w:t>Response</w:t>
      </w:r>
    </w:p>
    <w:p>
      <w:r>
        <w:t>There are four "happy hormones" that can help boost your mood: Serotonin, Dopamine, Endorphins and Oxytocin.Serotonin helps balance mood and promote feelings of well-being and reward, sunlight and low-intensity outdoor exercise produces Serotonin. Endorphins is natural pain killers and helps overcome stress or discomfort. Meditation and appreciation practice harvest Endorphins in your body. Dopamine, the "feel good" hormone, stimulates a feeling of happiness, pleasure and reward. The term "runner's high" refers to Dopamine. Higher intensity exercises with a rewards system boosts Dopamine level. Last but not least is Oxytocin, it promotes social interaction and positive emotion. The level of Oxytocin becomes high in your body when bonding with babies, kids, pets or loved ones.</w:t>
      </w:r>
    </w:p>
    <w:p>
      <w:r>
        <w:rPr>
          <w:b/>
          <w:u w:val="single"/>
        </w:rPr>
        <w:t>Document 11360</w:t>
      </w:r>
    </w:p>
    <w:p>
      <w:r>
        <w:rPr>
          <w:b/>
        </w:rPr>
        <w:t>Instruction</w:t>
      </w:r>
    </w:p>
    <w:p>
      <w:r>
        <w:t>Name the four members of the Beatles.</w:t>
      </w:r>
    </w:p>
    <w:p>
      <w:r>
        <w:rPr>
          <w:b/>
        </w:rPr>
        <w:t>Context</w:t>
      </w:r>
    </w:p>
    <w:p>
      <w:r>
        <w:t>The Beatles were an English rock band, formed in Liverpool in 1960, that comprised John Lennon, Paul McCartney, George Harrison and Ringo Starr. They are regarded as the most influential band of all time[1] and were integral to the development of 1960s counterculture and popular music's recognition as an art form.[2] Rooted in skiffle, beat and 1950s rock 'n' roll, their sound incorporated elements of classical music and traditional pop in innovative ways; the band also explored music styles ranging from folk and Indian music to psychedelia and hard rock. As pioneers in recording, songwriting and artistic presentation, the Beatles revolutionised many aspects of the music industry and were often publicised as leaders of the era's youth and sociocultural movements.[3]</w:t>
      </w:r>
    </w:p>
    <w:p>
      <w:r>
        <w:rPr>
          <w:b/>
        </w:rPr>
        <w:t>Response</w:t>
      </w:r>
    </w:p>
    <w:p>
      <w:r>
        <w:t>John Lennon, Paul McCartney, George Harrison and Ringo Starr.</w:t>
      </w:r>
    </w:p>
    <w:p>
      <w:r>
        <w:rPr>
          <w:b/>
          <w:u w:val="single"/>
        </w:rPr>
        <w:t>Document 11361</w:t>
      </w:r>
    </w:p>
    <w:p>
      <w:r>
        <w:rPr>
          <w:b/>
        </w:rPr>
        <w:t>Instruction</w:t>
      </w:r>
    </w:p>
    <w:p>
      <w:r>
        <w:t>Write a self introduction for a person named Cassie when speaking to a recruiter.</w:t>
      </w:r>
    </w:p>
    <w:p>
      <w:r>
        <w:rPr>
          <w:b/>
        </w:rPr>
        <w:t>Response</w:t>
      </w:r>
    </w:p>
    <w:p>
      <w:r>
        <w:t>Hi. It is great to meet you and thank you for giving me the opportunity to introduce myself. My name is Cassie and I am applying for a position at your company. I am very excited about this role and I believe I am a great fit. My previous job has given me a great deal of relevant experience in this field. I am also a big fan of your company and its mission. I would love to speak to the hiring manager about this role and go into more detail about why I am a good fit for this position.</w:t>
      </w:r>
    </w:p>
    <w:p>
      <w:r>
        <w:rPr>
          <w:b/>
          <w:u w:val="single"/>
        </w:rPr>
        <w:t>Document 11362</w:t>
      </w:r>
    </w:p>
    <w:p>
      <w:r>
        <w:rPr>
          <w:b/>
        </w:rPr>
        <w:t>Instruction</w:t>
      </w:r>
    </w:p>
    <w:p>
      <w:r>
        <w:t>Extract a list of rivalries with the Detroit Lions in bulleted form, sorted alphabetically.</w:t>
      </w:r>
    </w:p>
    <w:p>
      <w:r>
        <w:rPr>
          <w:b/>
        </w:rPr>
        <w:t>Context</w:t>
      </w:r>
    </w:p>
    <w:p>
      <w:r>
        <w:t>The Lions have had several division rivals in their existence. Their oldest rivals are the Chicago Bears and the Green Bay Packers, whom they have faced since 1930.[77][78] The Minnesota Vikings have been in a division with Detroit ever since their inaugural season in 1961.[79][80] Another notable longtime division opponent was the Tampa Bay Buccaneers (25 seasons from 1977 to 2001).[81]</w:t>
        <w:br/>
        <w:br/>
        <w:t>The Lions also have a preseason rivalry with the Cleveland Browns, dubbed the Great Lakes Classic.[82] The two teams have been playing for The Barge Trophy since 2002.[83] The Lions and Browns had a solid rivalry in the 1950s, when they met four times for the NFL championship (Detroit won three of the matchups); they have met much less frequently during the regular season since the 1970 AFL–NFL merger due to the Browns' move to the AFC.[84]</w:t>
      </w:r>
    </w:p>
    <w:p>
      <w:r>
        <w:rPr>
          <w:b/>
        </w:rPr>
        <w:t>Response</w:t>
      </w:r>
    </w:p>
    <w:p>
      <w:r>
        <w:t>Here is a list of rivalries with the Detroit Lions, sorted alphabetically:</w:t>
        <w:br/>
        <w:br/>
        <w:t>* Chicago Bears</w:t>
        <w:br/>
        <w:t>* Cleveland Browns</w:t>
        <w:br/>
        <w:t>* Green Bay Packers</w:t>
        <w:br/>
        <w:t>* Minnesota Vikings</w:t>
        <w:br/>
        <w:t>* Tampa Bay Buccaneers</w:t>
      </w:r>
    </w:p>
    <w:p>
      <w:r>
        <w:rPr>
          <w:b/>
          <w:u w:val="single"/>
        </w:rPr>
        <w:t>Document 11363</w:t>
      </w:r>
    </w:p>
    <w:p>
      <w:r>
        <w:rPr>
          <w:b/>
        </w:rPr>
        <w:t>Instruction</w:t>
      </w:r>
    </w:p>
    <w:p>
      <w:r>
        <w:t>What type of music do U2 make?</w:t>
      </w:r>
    </w:p>
    <w:p>
      <w:r>
        <w:rPr>
          <w:b/>
        </w:rPr>
        <w:t>Context</w:t>
      </w:r>
    </w:p>
    <w:p>
      <w:r>
        <w:t>U2 are an Irish rock band from Dublin, formed in 1976. The group consists of Bono (lead vocals and rhythm guitar), the Edge (lead guitar, keyboards, and backing vocals), Adam Clayton (bass guitar), and Larry Mullen Jr. (drums and percussion). Initially rooted in post-punk, U2's musical style has evolved throughout their career, yet has maintained an anthemic quality built on Bono's expressive vocals and the Edge's chiming, effects-based guitar sounds. Bono's lyrics, often embellished with spiritual imagery, focus on personal and sociopolitical themes. Popular for their live performances, the group have staged several ambitious and elaborate tours over their career.</w:t>
      </w:r>
    </w:p>
    <w:p>
      <w:r>
        <w:rPr>
          <w:b/>
        </w:rPr>
        <w:t>Response</w:t>
      </w:r>
    </w:p>
    <w:p>
      <w:r>
        <w:t>U2 are a rock band. They started out as a post punk band and although this has evolved they have kept their anthemic style. Their sound is built on Bono's vocals and Edge's guitar. Their lyrics include spiritual images, and themes of a personal and political nature.</w:t>
      </w:r>
    </w:p>
    <w:p>
      <w:r>
        <w:rPr>
          <w:b/>
          <w:u w:val="single"/>
        </w:rPr>
        <w:t>Document 11364</w:t>
      </w:r>
    </w:p>
    <w:p>
      <w:r>
        <w:rPr>
          <w:b/>
        </w:rPr>
        <w:t>Instruction</w:t>
      </w:r>
    </w:p>
    <w:p>
      <w:r>
        <w:t>Identify which instrument is string or woodwind: Tenor violin, Bass flute</w:t>
      </w:r>
    </w:p>
    <w:p>
      <w:r>
        <w:rPr>
          <w:b/>
        </w:rPr>
        <w:t>Response</w:t>
      </w:r>
    </w:p>
    <w:p>
      <w:r>
        <w:t>Bass flute is woodwind, Tenor violin is string.</w:t>
      </w:r>
    </w:p>
    <w:p>
      <w:r>
        <w:rPr>
          <w:b/>
          <w:u w:val="single"/>
        </w:rPr>
        <w:t>Document 11365</w:t>
      </w:r>
    </w:p>
    <w:p>
      <w:r>
        <w:rPr>
          <w:b/>
        </w:rPr>
        <w:t>Instruction</w:t>
      </w:r>
    </w:p>
    <w:p>
      <w:r>
        <w:t>Who first recorded the weather?</w:t>
      </w:r>
    </w:p>
    <w:p>
      <w:r>
        <w:rPr>
          <w:b/>
        </w:rPr>
        <w:t>Response</w:t>
      </w:r>
    </w:p>
    <w:p>
      <w:r>
        <w:t>It is believed that people in China made notes about wind, rain and snow onto pieces of tortoiseshell.  Some evidence dates back to 3000 years, making the Chinese the first to record the weather.</w:t>
      </w:r>
    </w:p>
    <w:p>
      <w:r>
        <w:rPr>
          <w:b/>
          <w:u w:val="single"/>
        </w:rPr>
        <w:t>Document 11366</w:t>
      </w:r>
    </w:p>
    <w:p>
      <w:r>
        <w:rPr>
          <w:b/>
        </w:rPr>
        <w:t>Instruction</w:t>
      </w:r>
    </w:p>
    <w:p>
      <w:r>
        <w:t>What has more caffeine between Coffee and Tea</w:t>
      </w:r>
    </w:p>
    <w:p>
      <w:r>
        <w:rPr>
          <w:b/>
        </w:rPr>
        <w:t>Response</w:t>
      </w:r>
    </w:p>
    <w:p>
      <w:r>
        <w:t>While many teas do have caffeine like Green and Black, Coffee has about twice as much caffeine content.</w:t>
      </w:r>
    </w:p>
    <w:p>
      <w:r>
        <w:rPr>
          <w:b/>
          <w:u w:val="single"/>
        </w:rPr>
        <w:t>Document 11367</w:t>
      </w:r>
    </w:p>
    <w:p>
      <w:r>
        <w:rPr>
          <w:b/>
        </w:rPr>
        <w:t>Instruction</w:t>
      </w:r>
    </w:p>
    <w:p>
      <w:r>
        <w:t>What and how should you feed your baby?</w:t>
      </w:r>
    </w:p>
    <w:p>
      <w:r>
        <w:rPr>
          <w:b/>
        </w:rPr>
        <w:t>Response</w:t>
      </w:r>
    </w:p>
    <w:p>
      <w:r>
        <w:t>What to feed your baby depends on a number of factors ranging from their age, their health and your preferences. Typically, until your baby is 6 months old, their diet consists exclusively of breast milk or formula.  Around 6 months old your baby may be able to start solids. You should consult your physician before modifying the diet of your baby.  Some people choose to introduce solids with soft, mushy and simple foods like mashed bananas, avocados or rice cereal.  Others will introduce whatever food is being served to the adults — this could be complex foods with spices such as fajitas, curries and hamburgers. Although young babies will rarely have teeth, their gums are very hard and can mash food. For example, a common early food is mini cucumber, which also may alleviate pains with teething.  For how to feed your baby, there are two main categories with many variations in between 1/ Baby-led weaning 2/ Spoon fed. Baby-led does what it sounds like — the baby leads their own feeding. This is often done by the caregiver laying out a few foods (Soft, Mashable, Age-appropriate and safe — void of choking hazards) and letting the baby choose which foods to pick up and eat and how much.  Spoon-fed means the caregiver is selecting the foods and feeding the baby.  There is no right or wrong way to feed your baby. Consult a physician for tips and safety recommendations.</w:t>
      </w:r>
    </w:p>
    <w:p>
      <w:r>
        <w:rPr>
          <w:b/>
          <w:u w:val="single"/>
        </w:rPr>
        <w:t>Document 11368</w:t>
      </w:r>
    </w:p>
    <w:p>
      <w:r>
        <w:rPr>
          <w:b/>
        </w:rPr>
        <w:t>Instruction</w:t>
      </w:r>
    </w:p>
    <w:p>
      <w:r>
        <w:t>In golf, what is the proper technique when hitting a bunker shot? Assume the bunker is green adjacent.</w:t>
      </w:r>
    </w:p>
    <w:p>
      <w:r>
        <w:rPr>
          <w:b/>
        </w:rPr>
        <w:t>Response</w:t>
      </w:r>
    </w:p>
    <w:p>
      <w:r>
        <w:t>If the bunker is near the pin, use your sand-wedge.  Also, ensure you properly examined the green, to understand its shape and slope.  Combine this with an understanding of your own skill levels to make a decision on where you wish the ball to land.  For example,  the more skilled you are at these shots, the more precise a location you can identify.  Conversely, the less skilled you are, the less precise you can be in your chosen location, and consequently the more you need to consider a range of potential directions.  In those latter cases, it is best to aim towards the middle of the green rather than the exact placement of the pin.  Once you've made a decision on location, go up to your ball in the bunker.  (Pro-tip: don't forget to bring the rake with you).  Choose an open stance, where your legs are aiming roughly 45 degrees more to the left of the selected landing location.  If you're left-handed, the reverse is true, and your legs are aiming to the right of the intended direction/location.  Dig your shoes roughly an inch into the sand, to get a solid footing.  Next, bring your club face down to the ball, without actually touching the sand (it is not legal to make contact with the sand prior to contact with the ball).  Open the club face so that it aims towards the intended location.  Look one more time at the intended direction, then look down at the ball, and commence your backswing.  The plane of your backswing should be out, inline with the direction of your legs, and roughly three quarters the length of a full swing.  Firmly and confidently accelerate in your downswing, and aim to make contact with the sand roughly half an inch behind the ball.  The sand between the ball and the club head will blunt some of the force from the swing, thereby reducing ball travel distance, while still conveying spin.  A well hit shot can cause the ball to land on the green and immediately stop, possibly even moving back in the direction of the player.  The force in the downswing, combined with the amount of sand caught by the club head, are significant contributors to the amount of backspin on the ball.  Once you're done. rake up your marks as you exit the bunker, leaving no trace that you were ever there.</w:t>
      </w:r>
    </w:p>
    <w:p>
      <w:r>
        <w:rPr>
          <w:b/>
          <w:u w:val="single"/>
        </w:rPr>
        <w:t>Document 11369</w:t>
      </w:r>
    </w:p>
    <w:p>
      <w:r>
        <w:rPr>
          <w:b/>
        </w:rPr>
        <w:t>Instruction</w:t>
      </w:r>
    </w:p>
    <w:p>
      <w:r>
        <w:t>Why is the primary form of travel in the United States personal vehicle rather than by mass transit?</w:t>
      </w:r>
    </w:p>
    <w:p>
      <w:r>
        <w:rPr>
          <w:b/>
        </w:rPr>
        <w:t>Response</w:t>
      </w:r>
    </w:p>
    <w:p>
      <w:r>
        <w:t>One reason that mass transit isn't as popular in the United States is that many large cities were built with vehicles in mind thus leading to transportation optimized for vehicular transport. Another reason is that American citizens are much more tolerable or longer travel times, often traveling more than four hours just to visit friends and family in neighboring states.</w:t>
      </w:r>
    </w:p>
    <w:p>
      <w:r>
        <w:rPr>
          <w:b/>
          <w:u w:val="single"/>
        </w:rPr>
        <w:t>Document 11370</w:t>
      </w:r>
    </w:p>
    <w:p>
      <w:r>
        <w:rPr>
          <w:b/>
        </w:rPr>
        <w:t>Instruction</w:t>
      </w:r>
    </w:p>
    <w:p>
      <w:r>
        <w:t>If you have one of the following issues, should you consult a doctor, a lawyer, or a plumber: a leaky faucet, a persistent cough, a small claims court summons, a torn meniscus, a urinary tract infection, a broken toilet, a federal indictment, or a search warrant from the FBI.</w:t>
      </w:r>
    </w:p>
    <w:p>
      <w:r>
        <w:rPr>
          <w:b/>
        </w:rPr>
        <w:t>Response</w:t>
      </w:r>
    </w:p>
    <w:p>
      <w:r>
        <w:t>If you have a leaky faucet or a broken toilet, you should call a plumber. If you have a persistent cough, a torn meniscus or a urinary tract infection, you should consult a physician. If you have received a small claims court summons or a federal indictment, or a search warrant from the FBI, you will probably want to lawyer up.</w:t>
      </w:r>
    </w:p>
    <w:p>
      <w:r>
        <w:rPr>
          <w:b/>
          <w:u w:val="single"/>
        </w:rPr>
        <w:t>Document 11371</w:t>
      </w:r>
    </w:p>
    <w:p>
      <w:r>
        <w:rPr>
          <w:b/>
        </w:rPr>
        <w:t>Instruction</w:t>
      </w:r>
    </w:p>
    <w:p>
      <w:r>
        <w:t>Who are the best hitters in major league baseball I've never seen?</w:t>
      </w:r>
    </w:p>
    <w:p>
      <w:r>
        <w:rPr>
          <w:b/>
        </w:rPr>
        <w:t>Response</w:t>
      </w:r>
    </w:p>
    <w:p>
      <w:r>
        <w:t>Understanding your birth date is in 1973, there are hundreds of great hitters that played before you were born. In the 1940's you had Joe Dimaggio and Ted Williams. The 1950's featured Mickey Mantle and Stan Musial. By the time the 1960's started Roger Maris and Willie Mays were leading their leagues in hitting. This is just a short list of great hitters that played before you were born.</w:t>
      </w:r>
    </w:p>
    <w:p>
      <w:r>
        <w:rPr>
          <w:b/>
          <w:u w:val="single"/>
        </w:rPr>
        <w:t>Document 11372</w:t>
      </w:r>
    </w:p>
    <w:p>
      <w:r>
        <w:rPr>
          <w:b/>
        </w:rPr>
        <w:t>Instruction</w:t>
      </w:r>
    </w:p>
    <w:p>
      <w:r>
        <w:t>Given a reference text about the Battle of Thermopylae, tell me when the battle was fought, who the battle was between, how many Greek and Persian forces there were, how the Persian army was able to flank the Greek forces and who won the battle?</w:t>
      </w:r>
    </w:p>
    <w:p>
      <w:r>
        <w:rPr>
          <w:b/>
        </w:rPr>
        <w:t>Context</w:t>
      </w:r>
    </w:p>
    <w:p>
      <w:r>
        <w:t>The Battle of Thermopylae (/θərˈmɒpɪliː/ thər-MOP-i-lee; Greek: Μάχη τῶν Θερμοπυλῶν, Máchē tōn Thermopylōn) was fought in 480 BC between the Achaemenid Persian Empire under Xerxes I and an alliance of Greek city-states led by Sparta under Leonidas I. Lasting over the course of three days, it was one of the most prominent battles of both the second Persian invasion of Greece and the wider Greco-Persian Wars.</w:t>
        <w:br/>
        <w:br/>
        <w:t>The engagement at Thermopylae occurred simultaneously with the Battle of Artemisium: between July and September 480 BC. The second Persian invasion under Xerxes I was a delayed response to the failure of the first Persian invasion, which had been initiated by Darius I and ended in 490 BC by an Athenian-led Greek victory at the Battle of Marathon. By 480 BC, a decade after the Persian defeat at Marathon, Xerxes had amassed a massive land and naval force, and subsequently set out to conquer all of Greece. In response, the Athenian politician and general Themistocles proposed that the allied Greeks block the advance of the Persian army at the pass of Thermopylae while simultaneously blocking the Persian navy at the Straits of Artemisium.</w:t>
        <w:br/>
        <w:br/>
        <w:t>Around the start of the invasion, a Greek force of approximately 7,000 men led by Leonidas marched north to block the pass of Thermopylae. Ancient authors vastly inflated the size of the Persian army, with estimates in the millions, but modern scholars estimate it at between 120,000 and 300,000 soldiers. They arrived at Thermopylae by late August or early September; the outnumbered Greeks held them off for seven days (including three of direct battle) before their rear-guard was annihilated in one of history's most famous last stands. During two full days of battle, the Greeks blocked the only road by which the massive Persian army could traverse the narrow pass. After the second day, a local resident named Ephialtes revealed to the Persians the existence of a path leading behind the Greek lines. Subsequently, Leonidas, aware that his force was being outflanked by the Persians, dismissed the bulk of the Greek army and remained to guard their retreat along with 300 Spartans and 700 Thespians. It has been reported that others also remained, including up to 900 helots and 400 Thebans. With the exception of the Thebans, most of whom reportedly surrendered, the Greeks fought the Persians to the death.</w:t>
        <w:br/>
        <w:br/>
        <w:t>Themistocles was in command of the Greek naval force at Artemisium when he received news that the Persians had taken the pass at Thermopylae. Since the Greek defensive strategy had required both Thermopylae and Artemisium to be held, the decision was made to withdraw to the island of Salamis. The Persians overran Boeotia and then captured the evacuated city of Athens. The Greek fleet—seeking a decisive victory over the Persian armada—attacked and defeated the invading force at the Battle of Salamis in late 480 BC. Wary of being trapped in Europe, Xerxes withdrew with much of his army to Asia, reportedly losing many of his troops to starvation and disease while also leaving behind the Persian military commander Mardonius to continue the Achaemenid Empire's Greek campaign. However, the following year saw a Greek army decisively defeat Mardonius and his troops at the Battle of Plataea, ending the second Persian invasion.</w:t>
        <w:br/>
        <w:br/>
        <w:t>Both ancient and modern writers have used the Battle of Thermopylae as a flagship example of the power of an army defending its native soil. The performance of the Greek defenders is also used as an example of the advantages of training, equipment, and use of terrain as force multipliers.</w:t>
      </w:r>
    </w:p>
    <w:p>
      <w:r>
        <w:rPr>
          <w:b/>
        </w:rPr>
        <w:t>Response</w:t>
      </w:r>
    </w:p>
    <w:p>
      <w:r>
        <w:t>The Battle of Thermopylae was fought in 480 BC. The battle was fought between the Persian Empire, led by Xerxes I, and a combination of allied Greek city-states led by Leonidas I of Sparta. There were approximately 7,000 Greek men led by Leonidas I and an estimated 120,000 - 300,000 Persian soldiers led by Xerxes I. The Persian army was able to outflank the Greek army because a local person named Ephialtes informed the Persians that there was an unguarded path that lead behind the Greek lines. The Greek army made one final stand but ultimately were unsuccessful and were over taken by the Persian army.</w:t>
      </w:r>
    </w:p>
    <w:p>
      <w:r>
        <w:rPr>
          <w:b/>
          <w:u w:val="single"/>
        </w:rPr>
        <w:t>Document 11373</w:t>
      </w:r>
    </w:p>
    <w:p>
      <w:r>
        <w:rPr>
          <w:b/>
        </w:rPr>
        <w:t>Instruction</w:t>
      </w:r>
    </w:p>
    <w:p>
      <w:r>
        <w:t>Name five teams in the German Bundesliga.</w:t>
      </w:r>
    </w:p>
    <w:p>
      <w:r>
        <w:rPr>
          <w:b/>
        </w:rPr>
        <w:t>Response</w:t>
      </w:r>
    </w:p>
    <w:p>
      <w:r>
        <w:t>Five teams in the German Bundesliga are Bayern Munich, Union Berlin, RB Leipzig, Dortmund, and Leverkusen.</w:t>
      </w:r>
    </w:p>
    <w:p>
      <w:r>
        <w:rPr>
          <w:b/>
          <w:u w:val="single"/>
        </w:rPr>
        <w:t>Document 11374</w:t>
      </w:r>
    </w:p>
    <w:p>
      <w:r>
        <w:rPr>
          <w:b/>
        </w:rPr>
        <w:t>Instruction</w:t>
      </w:r>
    </w:p>
    <w:p>
      <w:r>
        <w:t>I want to watch a movie that won the Oscar for best picture. Here are my choices: Moonlight, Wizard of Oz, Arrival, Elvis, Everything Everywhere All at Once, Chicago, Gone with the Wind, Top Gun. What should I choose?</w:t>
      </w:r>
    </w:p>
    <w:p>
      <w:r>
        <w:rPr>
          <w:b/>
        </w:rPr>
        <w:t>Response</w:t>
      </w:r>
    </w:p>
    <w:p>
      <w:r>
        <w:t>These movies are Oscar winners for Best Picture: Moonlight, Everything Everywhere All at Once, Gone with the Wind and Chicago.</w:t>
      </w:r>
    </w:p>
    <w:p>
      <w:r>
        <w:rPr>
          <w:b/>
          <w:u w:val="single"/>
        </w:rPr>
        <w:t>Document 11375</w:t>
      </w:r>
    </w:p>
    <w:p>
      <w:r>
        <w:rPr>
          <w:b/>
        </w:rPr>
        <w:t>Instruction</w:t>
      </w:r>
    </w:p>
    <w:p>
      <w:r>
        <w:t>How much sleep should I get per night?</w:t>
      </w:r>
    </w:p>
    <w:p>
      <w:r>
        <w:rPr>
          <w:b/>
        </w:rPr>
        <w:t>Response</w:t>
      </w:r>
    </w:p>
    <w:p>
      <w:r>
        <w:t>Adults 18+ should get at least 7 hours of sleep per night. This level of rest is proven to have a positive effect on productivity at work, happiness, and health. It also leads to better recovery for active individuals. Some tips to improve sleep quality include limiting screen time in bed, drinking water and not eating prior to bed, and aiming for 65 degrees Fahrenheit</w:t>
      </w:r>
    </w:p>
    <w:p>
      <w:r>
        <w:rPr>
          <w:b/>
          <w:u w:val="single"/>
        </w:rPr>
        <w:t>Document 11376</w:t>
      </w:r>
    </w:p>
    <w:p>
      <w:r>
        <w:rPr>
          <w:b/>
        </w:rPr>
        <w:t>Instruction</w:t>
      </w:r>
    </w:p>
    <w:p>
      <w:r>
        <w:t>Should you buy a new or a used car?</w:t>
      </w:r>
    </w:p>
    <w:p>
      <w:r>
        <w:rPr>
          <w:b/>
        </w:rPr>
        <w:t>Response</w:t>
      </w:r>
    </w:p>
    <w:p>
      <w:r>
        <w:t>You would firstly need to consider your budget and your appetite to borrow money, before you make a decision to buy a new or a used car.</w:t>
      </w:r>
    </w:p>
    <w:p>
      <w:r>
        <w:rPr>
          <w:b/>
          <w:u w:val="single"/>
        </w:rPr>
        <w:t>Document 11377</w:t>
      </w:r>
    </w:p>
    <w:p>
      <w:r>
        <w:rPr>
          <w:b/>
        </w:rPr>
        <w:t>Instruction</w:t>
      </w:r>
    </w:p>
    <w:p>
      <w:r>
        <w:t>What is the Pandemis corylana</w:t>
      </w:r>
    </w:p>
    <w:p>
      <w:r>
        <w:rPr>
          <w:b/>
        </w:rPr>
        <w:t>Context</w:t>
      </w:r>
    </w:p>
    <w:p>
      <w:r>
        <w:t>Pandemis corylana, the chequered fruit-tree tortrix, hazel tortrix moth, filbert tortricid or barred fruit tree moth, is a moth of the family Tortricidae. It is found from northern and central Europe to Siberia, Korea and Japan.[2]</w:t>
      </w:r>
    </w:p>
    <w:p>
      <w:r>
        <w:rPr>
          <w:b/>
        </w:rPr>
        <w:t>Response</w:t>
      </w:r>
    </w:p>
    <w:p>
      <w:r>
        <w:t>The Pandemis corylana, the chequered fruit-tree tortrix, hazel tortrix moth, filbert tortricid or barred fruit tree moth, is a moth of the family Tortricidae. It is found from northern and central Europe to Siberia, Korea and Japan.</w:t>
      </w:r>
    </w:p>
    <w:p>
      <w:r>
        <w:rPr>
          <w:b/>
          <w:u w:val="single"/>
        </w:rPr>
        <w:t>Document 11378</w:t>
      </w:r>
    </w:p>
    <w:p>
      <w:r>
        <w:rPr>
          <w:b/>
        </w:rPr>
        <w:t>Instruction</w:t>
      </w:r>
    </w:p>
    <w:p>
      <w:r>
        <w:t>will AI replace my jobs</w:t>
      </w:r>
    </w:p>
    <w:p>
      <w:r>
        <w:rPr>
          <w:b/>
        </w:rPr>
        <w:t>Response</w:t>
      </w:r>
    </w:p>
    <w:p>
      <w:r>
        <w:t>AI is growing rapidly nowadays. It reduces repetitive work and improves productivity in a lot of industries. For sure, some labor-intensive work will be eliminated by AI. Some trends we can see for example are: AI-assisted surveillance monitoring can reduce the working hours for security guards; AI-generated images and renderings can be used for commercials or portraits; etc. But it will generate new job families too like prompt engineers who tests and tunes AI systems by sending prompts. AI application developers would be another example.</w:t>
      </w:r>
    </w:p>
    <w:p>
      <w:r>
        <w:rPr>
          <w:b/>
          <w:u w:val="single"/>
        </w:rPr>
        <w:t>Document 11379</w:t>
      </w:r>
    </w:p>
    <w:p>
      <w:r>
        <w:rPr>
          <w:b/>
        </w:rPr>
        <w:t>Instruction</w:t>
      </w:r>
    </w:p>
    <w:p>
      <w:r>
        <w:t>What are the four main types of debt securities?</w:t>
      </w:r>
    </w:p>
    <w:p>
      <w:r>
        <w:rPr>
          <w:b/>
        </w:rPr>
        <w:t>Response</w:t>
      </w:r>
    </w:p>
    <w:p>
      <w:r>
        <w:t>Common types of debt securities include commercial paper, corporate bonds, government bonds, municipal bonds, and treasury bills/bonds.</w:t>
      </w:r>
    </w:p>
    <w:p>
      <w:r>
        <w:rPr>
          <w:b/>
          <w:u w:val="single"/>
        </w:rPr>
        <w:t>Document 11380</w:t>
      </w:r>
    </w:p>
    <w:p>
      <w:r>
        <w:rPr>
          <w:b/>
        </w:rPr>
        <w:t>Instruction</w:t>
      </w:r>
    </w:p>
    <w:p>
      <w:r>
        <w:t>Why do you want to keep customers happy?</w:t>
      </w:r>
    </w:p>
    <w:p>
      <w:r>
        <w:rPr>
          <w:b/>
        </w:rPr>
        <w:t>Response</w:t>
      </w:r>
    </w:p>
    <w:p>
      <w:r>
        <w:t>You can keep customers happy by putting an extreme focus on them.  Your business should exist to serve the needs of your customer.  You could also call this customer obsession.  By focussing on them and keeping them happy you will reduce customer attrition and churn, and you will have a continuous source of revenue for years to come because these happy customers turn into repeat customers over and over.</w:t>
      </w:r>
    </w:p>
    <w:p>
      <w:r>
        <w:rPr>
          <w:b/>
          <w:u w:val="single"/>
        </w:rPr>
        <w:t>Document 11381</w:t>
      </w:r>
    </w:p>
    <w:p>
      <w:r>
        <w:rPr>
          <w:b/>
        </w:rPr>
        <w:t>Instruction</w:t>
      </w:r>
    </w:p>
    <w:p>
      <w:r>
        <w:t>Give me a list of 5 neglected tropical diseases</w:t>
      </w:r>
    </w:p>
    <w:p>
      <w:r>
        <w:rPr>
          <w:b/>
        </w:rPr>
        <w:t>Response</w:t>
      </w:r>
    </w:p>
    <w:p>
      <w:r>
        <w:t>Ascariasis,</w:t>
        <w:br/>
        <w:t>Lymphatic filariasis,</w:t>
        <w:br/>
        <w:t>Trypanosomiasis,</w:t>
        <w:br/>
        <w:t>Leishmaniasis,</w:t>
        <w:br/>
        <w:t>Onchocerciasis</w:t>
      </w:r>
    </w:p>
    <w:p>
      <w:r>
        <w:rPr>
          <w:b/>
          <w:u w:val="single"/>
        </w:rPr>
        <w:t>Document 11382</w:t>
      </w:r>
    </w:p>
    <w:p>
      <w:r>
        <w:rPr>
          <w:b/>
        </w:rPr>
        <w:t>Instruction</w:t>
      </w:r>
    </w:p>
    <w:p>
      <w:r>
        <w:t>What is wheat?</w:t>
      </w:r>
    </w:p>
    <w:p>
      <w:r>
        <w:rPr>
          <w:b/>
        </w:rPr>
        <w:t>Response</w:t>
      </w:r>
    </w:p>
    <w:p>
      <w:r>
        <w:t>Wheat starts off as a grass, and it is grown to collect its seeds.  The grain seeds from wheat are often used in cereal, biscuits, crackers, bread, chips, pizza, pasta and pastries.  Wheat is also given in its raw form to farm animals to help them grow and stay nourished.</w:t>
      </w:r>
    </w:p>
    <w:p>
      <w:r>
        <w:rPr>
          <w:b/>
          <w:u w:val="single"/>
        </w:rPr>
        <w:t>Document 11383</w:t>
      </w:r>
    </w:p>
    <w:p>
      <w:r>
        <w:rPr>
          <w:b/>
        </w:rPr>
        <w:t>Instruction</w:t>
      </w:r>
    </w:p>
    <w:p>
      <w:r>
        <w:t>What is the fastest time control chess?</w:t>
      </w:r>
    </w:p>
    <w:p>
      <w:r>
        <w:rPr>
          <w:b/>
        </w:rPr>
        <w:t>Response</w:t>
      </w:r>
    </w:p>
    <w:p>
      <w:r>
        <w:t>Bullet chess</w:t>
      </w:r>
    </w:p>
    <w:p>
      <w:r>
        <w:rPr>
          <w:b/>
          <w:u w:val="single"/>
        </w:rPr>
        <w:t>Document 11384</w:t>
      </w:r>
    </w:p>
    <w:p>
      <w:r>
        <w:rPr>
          <w:b/>
        </w:rPr>
        <w:t>Instruction</w:t>
      </w:r>
    </w:p>
    <w:p>
      <w:r>
        <w:t>Why do the San Francisco 49ers play in Santa Clara, California?</w:t>
      </w:r>
    </w:p>
    <w:p>
      <w:r>
        <w:rPr>
          <w:b/>
        </w:rPr>
        <w:t>Response</w:t>
      </w:r>
    </w:p>
    <w:p>
      <w:r>
        <w:t>The San Francisco 49ers originally played at Kezar Stadium in San Francisco before moving to Candlestick Park in 1971.  When negotiations to build a new stadium fell apart they worked with the city of Santa Clara to build a new stadium which was located next to their training facilities.  Because of brand recognition and close proximity, the decision was made to keep the name, San Francisco 49ers.</w:t>
      </w:r>
    </w:p>
    <w:p>
      <w:r>
        <w:rPr>
          <w:b/>
          <w:u w:val="single"/>
        </w:rPr>
        <w:t>Document 11385</w:t>
      </w:r>
    </w:p>
    <w:p>
      <w:r>
        <w:rPr>
          <w:b/>
        </w:rPr>
        <w:t>Instruction</w:t>
      </w:r>
    </w:p>
    <w:p>
      <w:r>
        <w:t>List the ingredients and step by step instructions to make a glass of AMF.</w:t>
      </w:r>
    </w:p>
    <w:p>
      <w:r>
        <w:rPr>
          <w:b/>
        </w:rPr>
        <w:t>Response</w:t>
      </w:r>
    </w:p>
    <w:p>
      <w:r>
        <w:t>Ingredients:</w:t>
        <w:br/>
        <w:t>3/4 oz vodka</w:t>
        <w:br/>
        <w:t>3/4 oz rum</w:t>
        <w:br/>
        <w:t>3/4 oz tequila</w:t>
        <w:br/>
        <w:t>3/4 oz gin</w:t>
        <w:br/>
        <w:t>3/4 oz blue curaçao</w:t>
        <w:br/>
        <w:t>3/4 oz simple syrup</w:t>
        <w:br/>
        <w:t>3/4 oz lemon juice</w:t>
        <w:br/>
        <w:t>Sprite or 7up</w:t>
        <w:br/>
        <w:t>Preserved cherry</w:t>
        <w:br/>
        <w:br/>
        <w:t>Steps:</w:t>
        <w:br/>
        <w:t>1. Mix the vodka, rum, tequila, gin, blue curaçao, simple syrup, and lemon juice in a glass filled with ice.</w:t>
        <w:br/>
        <w:t>2. Top the glass off with the Sprite or 7up and stir.</w:t>
        <w:br/>
        <w:t>3. Garnish with the preserved cherry.</w:t>
      </w:r>
    </w:p>
    <w:p>
      <w:r>
        <w:rPr>
          <w:b/>
          <w:u w:val="single"/>
        </w:rPr>
        <w:t>Document 11386</w:t>
      </w:r>
    </w:p>
    <w:p>
      <w:r>
        <w:rPr>
          <w:b/>
        </w:rPr>
        <w:t>Instruction</w:t>
      </w:r>
    </w:p>
    <w:p>
      <w:r>
        <w:t>Why did the chicken cross the road?</w:t>
      </w:r>
    </w:p>
    <w:p>
      <w:r>
        <w:rPr>
          <w:b/>
        </w:rPr>
        <w:t>Response</w:t>
      </w:r>
    </w:p>
    <w:p>
      <w:r>
        <w:t>Chickens are complex beings, they are emotive and often let their emotions drive their actions. When a chicken crosses the road it’s likely because they're running away from something, or they’re just looking to get to the other side.</w:t>
      </w:r>
    </w:p>
    <w:p>
      <w:r>
        <w:rPr>
          <w:b/>
          <w:u w:val="single"/>
        </w:rPr>
        <w:t>Document 11387</w:t>
      </w:r>
    </w:p>
    <w:p>
      <w:r>
        <w:rPr>
          <w:b/>
        </w:rPr>
        <w:t>Instruction</w:t>
      </w:r>
    </w:p>
    <w:p>
      <w:r>
        <w:t>How many species of Stingrays are there?</w:t>
      </w:r>
    </w:p>
    <w:p>
      <w:r>
        <w:rPr>
          <w:b/>
        </w:rPr>
        <w:t>Context</w:t>
      </w:r>
    </w:p>
    <w:p>
      <w:r>
        <w:t>Stingrays are a group of sea rays, which are cartilaginous fish related to sharks. They are classified in the suborder Myliobatoidei of the order Myliobatiformes and consist of eight families: Hexatrygonidae (sixgill stingray), Plesiobatidae (deepwater stingray), Urolophidae (stingarees), Urotrygonidae (round rays), Dasyatidae (whiptail stingrays), Potamotrygonidae (river stingrays), Gymnuridae (butterfly rays) and Myliobatidae (eagle rays).[1][2] There are about 220 known stingray species organized into 29 genera.</w:t>
      </w:r>
    </w:p>
    <w:p>
      <w:r>
        <w:rPr>
          <w:b/>
        </w:rPr>
        <w:t>Response</w:t>
      </w:r>
    </w:p>
    <w:p>
      <w:r>
        <w:t>There are about 220 known stingray species organized into 29 genera.</w:t>
      </w:r>
    </w:p>
    <w:p>
      <w:r>
        <w:rPr>
          <w:b/>
          <w:u w:val="single"/>
        </w:rPr>
        <w:t>Document 11388</w:t>
      </w:r>
    </w:p>
    <w:p>
      <w:r>
        <w:rPr>
          <w:b/>
        </w:rPr>
        <w:t>Instruction</w:t>
      </w:r>
    </w:p>
    <w:p>
      <w:r>
        <w:t>whats the total number of US senator?</w:t>
      </w:r>
    </w:p>
    <w:p>
      <w:r>
        <w:rPr>
          <w:b/>
        </w:rPr>
        <w:t>Response</w:t>
      </w:r>
    </w:p>
    <w:p>
      <w:r>
        <w:t>100</w:t>
      </w:r>
    </w:p>
    <w:p>
      <w:r>
        <w:rPr>
          <w:b/>
          <w:u w:val="single"/>
        </w:rPr>
        <w:t>Document 11389</w:t>
      </w:r>
    </w:p>
    <w:p>
      <w:r>
        <w:rPr>
          <w:b/>
        </w:rPr>
        <w:t>Instruction</w:t>
      </w:r>
    </w:p>
    <w:p>
      <w:r>
        <w:t>Why was Michael Jackson the "King of Pop"?</w:t>
      </w:r>
    </w:p>
    <w:p>
      <w:r>
        <w:rPr>
          <w:b/>
        </w:rPr>
        <w:t>Response</w:t>
      </w:r>
    </w:p>
    <w:p>
      <w:r>
        <w:t>Michael Jackson dominated the pop music genre for decades. His music traveled worldwide and was a music sensation across the globe. He was famous since he was a young boy. He stunned the music world with trademark moves like the "moonwalk" and "robot" dance moves.</w:t>
      </w:r>
    </w:p>
    <w:p>
      <w:r>
        <w:rPr>
          <w:b/>
          <w:u w:val="single"/>
        </w:rPr>
        <w:t>Document 11390</w:t>
      </w:r>
    </w:p>
    <w:p>
      <w:r>
        <w:rPr>
          <w:b/>
        </w:rPr>
        <w:t>Instruction</w:t>
      </w:r>
    </w:p>
    <w:p>
      <w:r>
        <w:t>What are the top nominated films to the Academy Awards in 2023?</w:t>
      </w:r>
    </w:p>
    <w:p>
      <w:r>
        <w:rPr>
          <w:b/>
        </w:rPr>
        <w:t>Response</w:t>
      </w:r>
    </w:p>
    <w:p>
      <w:r>
        <w:t>The top nominated films for the 2023 Academy Awards are as follows:</w:t>
        <w:br/>
        <w:br/>
        <w:t>Everything Everywhere All at Once - 11 nominations</w:t>
        <w:br/>
        <w:t>All Quiet on the Western Front - 9 nominations</w:t>
        <w:br/>
        <w:t>The Banshees of Inisherin - 9 nominations</w:t>
        <w:br/>
        <w:t>Elvis - 8 nominations</w:t>
        <w:br/>
        <w:t>The Fabelmans - 7 nominations</w:t>
        <w:br/>
        <w:t>Tár - 6 nominations</w:t>
        <w:br/>
        <w:t>Top Gun: Maverick - 6 nominations</w:t>
        <w:br/>
        <w:t>Black Panther: Wakanda Forever - 5 nominations</w:t>
        <w:br/>
        <w:t>Avatar: The Way of Water - 4 nominations</w:t>
        <w:br/>
        <w:t>Babylon - 3 nominations</w:t>
        <w:br/>
        <w:t>The Batman - 3 nominations</w:t>
        <w:br/>
        <w:t>Triangle of Sadness - 3 nominations</w:t>
        <w:br/>
        <w:t>The Whale - 3 nominations</w:t>
      </w:r>
    </w:p>
    <w:p>
      <w:r>
        <w:rPr>
          <w:b/>
          <w:u w:val="single"/>
        </w:rPr>
        <w:t>Document 11391</w:t>
      </w:r>
    </w:p>
    <w:p>
      <w:r>
        <w:rPr>
          <w:b/>
        </w:rPr>
        <w:t>Instruction</w:t>
      </w:r>
    </w:p>
    <w:p>
      <w:r>
        <w:t>What is better a mac or a PC?</w:t>
      </w:r>
    </w:p>
    <w:p>
      <w:r>
        <w:rPr>
          <w:b/>
        </w:rPr>
        <w:t>Response</w:t>
      </w:r>
    </w:p>
    <w:p>
      <w:r>
        <w:t>It depends on user preferences. Generally, a Mac is considered easier than a PC, but a Mac is typically more expensive.</w:t>
      </w:r>
    </w:p>
    <w:p>
      <w:r>
        <w:rPr>
          <w:b/>
          <w:u w:val="single"/>
        </w:rPr>
        <w:t>Document 11392</w:t>
      </w:r>
    </w:p>
    <w:p>
      <w:r>
        <w:rPr>
          <w:b/>
        </w:rPr>
        <w:t>Instruction</w:t>
      </w:r>
    </w:p>
    <w:p>
      <w:r>
        <w:t>which are the must-visit places in India?</w:t>
      </w:r>
    </w:p>
    <w:p>
      <w:r>
        <w:rPr>
          <w:b/>
        </w:rPr>
        <w:t>Response</w:t>
      </w:r>
    </w:p>
    <w:p>
      <w:r>
        <w:t>Every state in India is famous for its heritage and diverse culture and tradition and thus has many things which make it a must-visit place. Very popular is the Taj Mahal in Agra.</w:t>
      </w:r>
    </w:p>
    <w:p>
      <w:r>
        <w:rPr>
          <w:b/>
          <w:u w:val="single"/>
        </w:rPr>
        <w:t>Document 11393</w:t>
      </w:r>
    </w:p>
    <w:p>
      <w:r>
        <w:rPr>
          <w:b/>
        </w:rPr>
        <w:t>Instruction</w:t>
      </w:r>
    </w:p>
    <w:p>
      <w:r>
        <w:t>I am an odd number and if you take away a letter, I become even. What number am I?</w:t>
      </w:r>
    </w:p>
    <w:p>
      <w:r>
        <w:rPr>
          <w:b/>
        </w:rPr>
        <w:t>Response</w:t>
      </w:r>
    </w:p>
    <w:p>
      <w:r>
        <w:t>I am the number seven.</w:t>
      </w:r>
    </w:p>
    <w:p>
      <w:r>
        <w:rPr>
          <w:b/>
          <w:u w:val="single"/>
        </w:rPr>
        <w:t>Document 11394</w:t>
      </w:r>
    </w:p>
    <w:p>
      <w:r>
        <w:rPr>
          <w:b/>
        </w:rPr>
        <w:t>Instruction</w:t>
      </w:r>
    </w:p>
    <w:p>
      <w:r>
        <w:t>What is the potential hydrogen of water?</w:t>
      </w:r>
    </w:p>
    <w:p>
      <w:r>
        <w:rPr>
          <w:b/>
        </w:rPr>
        <w:t>Response</w:t>
      </w:r>
    </w:p>
    <w:p>
      <w:r>
        <w:t>Alkaline is a water which has a potential hydrogen (ph) higher than 8.0.  Water with a PH of 7.0 is distilled water, and water with a ph less than 7.0 is considered to be acidic.  Alkaline water is supposed to be better for the body but you can argue that the acid in the stomach neutralizes the alkalinity so it doesn't have any health effect on the body.  More research is needed to say whether or not alkaline water with a high PH is actually good for you.</w:t>
      </w:r>
    </w:p>
    <w:p>
      <w:r>
        <w:rPr>
          <w:b/>
          <w:u w:val="single"/>
        </w:rPr>
        <w:t>Document 11395</w:t>
      </w:r>
    </w:p>
    <w:p>
      <w:r>
        <w:rPr>
          <w:b/>
        </w:rPr>
        <w:t>Instruction</w:t>
      </w:r>
    </w:p>
    <w:p>
      <w:r>
        <w:t>What is the Nehemiah Hubbard House</w:t>
      </w:r>
    </w:p>
    <w:p>
      <w:r>
        <w:rPr>
          <w:b/>
        </w:rPr>
        <w:t>Context</w:t>
      </w:r>
    </w:p>
    <w:p>
      <w:r>
        <w:t>The Nehemiah Hubbard House is a historic house at the corner of Laurel Grove and Wadsworth Street, Middletown, Connecticut. Built in 1745, it is a center-chimney colonial style house built of clapboard siding and brownstone foundation with wood shingle roof; using a structural system of wood frame, post and beam with gable roof. It was built as a residence which is its current use.</w:t>
      </w:r>
    </w:p>
    <w:p>
      <w:r>
        <w:rPr>
          <w:b/>
        </w:rPr>
        <w:t>Response</w:t>
      </w:r>
    </w:p>
    <w:p>
      <w:r>
        <w:t>The Nehemiah Hubbard House is a historic house at the corner of Laurel Grove and Wadsworth Street, Middletown, Connecticut. Built in 1745, it is a center-chimney colonial style house built of clapboard siding and brownstone foundation with wood shingle roof; using a structural system of wood frame, post and beam with gable roof. It was built as a residence which is its current use.</w:t>
      </w:r>
    </w:p>
    <w:p>
      <w:r>
        <w:rPr>
          <w:b/>
          <w:u w:val="single"/>
        </w:rPr>
        <w:t>Document 11396</w:t>
      </w:r>
    </w:p>
    <w:p>
      <w:r>
        <w:rPr>
          <w:b/>
        </w:rPr>
        <w:t>Instruction</w:t>
      </w:r>
    </w:p>
    <w:p>
      <w:r>
        <w:t>What is cross-country skiing?</w:t>
      </w:r>
    </w:p>
    <w:p>
      <w:r>
        <w:rPr>
          <w:b/>
        </w:rPr>
        <w:t>Response</w:t>
      </w:r>
    </w:p>
    <w:p>
      <w:r>
        <w:t>Cross-country (or "nordic") skiing, as opposed to downhill skiing, refer to the winter snow sport where the participant travels across relatively flat ground without the assistance of a chairlift or other machine aid in getting uphill. There are three main categories of cross-country ski available: classic, skate and touring, all of which come with specialized types of skies. Classic cross-country skiing involves a striding technique in which the skier keeps their skis parallel to each other and is best done in a narrow, groomed track. Skate skiing is considered more challenging to learn and involves a skiing technique that resembles the motion of ice skating and roller blading. Skate skiers also typically use a groomed trail but it is wider and smoother than the narrow grooves for classic skiing. Touring skis allows skiers to most easily ski off the trails on top of snow that has not been groomed.</w:t>
      </w:r>
    </w:p>
    <w:p>
      <w:r>
        <w:rPr>
          <w:b/>
          <w:u w:val="single"/>
        </w:rPr>
        <w:t>Document 11397</w:t>
      </w:r>
    </w:p>
    <w:p>
      <w:r>
        <w:rPr>
          <w:b/>
        </w:rPr>
        <w:t>Instruction</w:t>
      </w:r>
    </w:p>
    <w:p>
      <w:r>
        <w:t>How you can loose fat</w:t>
      </w:r>
    </w:p>
    <w:p>
      <w:r>
        <w:rPr>
          <w:b/>
        </w:rPr>
        <w:t>Response</w:t>
      </w:r>
    </w:p>
    <w:p>
      <w:r>
        <w:t xml:space="preserve">1. Take a warm lemon water </w:t>
        <w:br/>
        <w:t>2. Better take good breakfast and lunch</w:t>
        <w:br/>
        <w:t>3. Do not take proper Dinner .</w:t>
        <w:br/>
        <w:t>4. Finish all eating before 5 PM</w:t>
        <w:br/>
        <w:t>5. No Suger</w:t>
      </w:r>
    </w:p>
    <w:p>
      <w:r>
        <w:rPr>
          <w:b/>
          <w:u w:val="single"/>
        </w:rPr>
        <w:t>Document 11398</w:t>
      </w:r>
    </w:p>
    <w:p>
      <w:r>
        <w:rPr>
          <w:b/>
        </w:rPr>
        <w:t>Instruction</w:t>
      </w:r>
    </w:p>
    <w:p>
      <w:r>
        <w:t>What are common titles for the executives of large companies?</w:t>
      </w:r>
    </w:p>
    <w:p>
      <w:r>
        <w:rPr>
          <w:b/>
        </w:rPr>
        <w:t>Response</w:t>
      </w:r>
    </w:p>
    <w:p>
      <w:r>
        <w:t>Common titles for executives of large companies include:</w:t>
        <w:br/>
        <w:t>- Chief Executive Officer (CEO)</w:t>
        <w:br/>
        <w:t>- Chief Technology Officer (CTO)</w:t>
        <w:br/>
        <w:t>- Chief Financial Officer (CFO)</w:t>
        <w:br/>
        <w:t>- Chief Legal Officer (CLO)</w:t>
        <w:br/>
        <w:t>- Chief Product Officer (CPO)</w:t>
      </w:r>
    </w:p>
    <w:p>
      <w:r>
        <w:rPr>
          <w:b/>
          <w:u w:val="single"/>
        </w:rPr>
        <w:t>Document 11399</w:t>
      </w:r>
    </w:p>
    <w:p>
      <w:r>
        <w:rPr>
          <w:b/>
        </w:rPr>
        <w:t>Instruction</w:t>
      </w:r>
    </w:p>
    <w:p>
      <w:r>
        <w:t>What is longer, 5 pounds or 10 kilograms?</w:t>
      </w:r>
    </w:p>
    <w:p>
      <w:r>
        <w:rPr>
          <w:b/>
        </w:rPr>
        <w:t>Response</w:t>
      </w:r>
    </w:p>
    <w:p>
      <w:r>
        <w:t>Unfortunately, I can't answer that question. Pounds and kilograms are both units of weight, not of length.</w:t>
      </w:r>
    </w:p>
    <w:p>
      <w:r>
        <w:rPr>
          <w:b/>
          <w:u w:val="single"/>
        </w:rPr>
        <w:t>Document 11400</w:t>
      </w:r>
    </w:p>
    <w:p>
      <w:r>
        <w:rPr>
          <w:b/>
        </w:rPr>
        <w:t>Instruction</w:t>
      </w:r>
    </w:p>
    <w:p>
      <w:r>
        <w:t>Name the top 10 greatest rapper of all time</w:t>
      </w:r>
    </w:p>
    <w:p>
      <w:r>
        <w:rPr>
          <w:b/>
        </w:rPr>
        <w:t>Response</w:t>
      </w:r>
    </w:p>
    <w:p>
      <w:r>
        <w:t xml:space="preserve">From Billboard's perspective in 2023, the top 10 greatest rappers of all time, as of today, are the following : </w:t>
        <w:br/>
        <w:t>- JAY-Z</w:t>
        <w:br/>
        <w:t>- Kendrick Lamar</w:t>
        <w:br/>
        <w:t>- Nas</w:t>
        <w:br/>
        <w:t>- Tupac Shakur</w:t>
        <w:br/>
        <w:t xml:space="preserve">- Eminem </w:t>
        <w:br/>
        <w:t>- The Notorious BIG</w:t>
        <w:br/>
        <w:t>- Lil Wayne</w:t>
        <w:br/>
        <w:t>- Drake</w:t>
        <w:br/>
        <w:t>- Snoop Dog</w:t>
        <w:br/>
        <w:t>- Nicki Minaj</w:t>
      </w:r>
    </w:p>
    <w:p>
      <w:r>
        <w:rPr>
          <w:b/>
          <w:u w:val="single"/>
        </w:rPr>
        <w:t>Document 11401</w:t>
      </w:r>
    </w:p>
    <w:p>
      <w:r>
        <w:rPr>
          <w:b/>
        </w:rPr>
        <w:t>Instruction</w:t>
      </w:r>
    </w:p>
    <w:p>
      <w:r>
        <w:t>Given this reference text about the history of statistics, what was the earliest publican of writing on statistics?</w:t>
      </w:r>
    </w:p>
    <w:p>
      <w:r>
        <w:rPr>
          <w:b/>
        </w:rPr>
        <w:t>Context</w:t>
      </w:r>
    </w:p>
    <w:p>
      <w:r>
        <w:t>Formal discussions on inference date back to Arab mathematicians and cryptographers, during the Islamic Golden Age between the 8th and 13th centuries. Al-Khalil (717–786) wrote the Book of Cryptographic Messages, which contains one of the first uses of permutations and combinations, to list all possible Arabic words with and without vowels.[15] Al-Kindi's Manuscript on Deciphering Cryptographic Messages gave a detailed description of how to use frequency analysis to decipher encrypted messages, providing an early example of statistical inference for decoding. Ibn Adlan (1187–1268) later made an important contribution on the use of sample size in frequency analysis.[15]</w:t>
        <w:br/>
        <w:br/>
        <w:t>The earliest writing containing statistics in Europe dates back to 1663, with the publication of Natural and Political Observations upon the Bills of Mortality by John Graunt.[16] Early applications of statistical thinking revolved around the needs of states to base policy on demographic and economic data, hence its stat- etymology. The scope of the discipline of statistics broadened in the early 19th century to include the collection and analysis of data in general. Today, statistics is widely employed in government, business, and natural and social sciences.</w:t>
      </w:r>
    </w:p>
    <w:p>
      <w:r>
        <w:rPr>
          <w:b/>
        </w:rPr>
        <w:t>Response</w:t>
      </w:r>
    </w:p>
    <w:p>
      <w:r>
        <w:t>The earliest publication containing statistics is Natural and Political Observations upon the Bills or Mortality by John Graunt.</w:t>
      </w:r>
    </w:p>
    <w:p>
      <w:r>
        <w:rPr>
          <w:b/>
          <w:u w:val="single"/>
        </w:rPr>
        <w:t>Document 11402</w:t>
      </w:r>
    </w:p>
    <w:p>
      <w:r>
        <w:rPr>
          <w:b/>
        </w:rPr>
        <w:t>Instruction</w:t>
      </w:r>
    </w:p>
    <w:p>
      <w:r>
        <w:t>Why are dogs better than cats for a person's physical health?</w:t>
      </w:r>
    </w:p>
    <w:p>
      <w:r>
        <w:rPr>
          <w:b/>
        </w:rPr>
        <w:t>Response</w:t>
      </w:r>
    </w:p>
    <w:p>
      <w:r>
        <w:t>Dogs keep their owners more active by needing to go for walks/runs, socialization, getting into garbage so the owner never fully gets to relax, etc. Cats just chill and mind their business, and do not require walks or park time.</w:t>
      </w:r>
    </w:p>
    <w:p>
      <w:r>
        <w:rPr>
          <w:b/>
          <w:u w:val="single"/>
        </w:rPr>
        <w:t>Document 11403</w:t>
      </w:r>
    </w:p>
    <w:p>
      <w:r>
        <w:rPr>
          <w:b/>
        </w:rPr>
        <w:t>Instruction</w:t>
      </w:r>
    </w:p>
    <w:p>
      <w:r>
        <w:t>What is economics?</w:t>
      </w:r>
    </w:p>
    <w:p>
      <w:r>
        <w:rPr>
          <w:b/>
        </w:rPr>
        <w:t>Response</w:t>
      </w:r>
    </w:p>
    <w:p>
      <w:r>
        <w:t>Economics is the study of the ALLOCATION of SCARCE resources to meet UNLIMITED</w:t>
        <w:br/>
        <w:t>human wants.</w:t>
      </w:r>
    </w:p>
    <w:p>
      <w:r>
        <w:rPr>
          <w:b/>
          <w:u w:val="single"/>
        </w:rPr>
        <w:t>Document 11404</w:t>
      </w:r>
    </w:p>
    <w:p>
      <w:r>
        <w:rPr>
          <w:b/>
        </w:rPr>
        <w:t>Instruction</w:t>
      </w:r>
    </w:p>
    <w:p>
      <w:r>
        <w:t>What is the difference between laser cutting and 3D printing?</w:t>
      </w:r>
    </w:p>
    <w:p>
      <w:r>
        <w:rPr>
          <w:b/>
        </w:rPr>
        <w:t>Response</w:t>
      </w:r>
    </w:p>
    <w:p>
      <w:r>
        <w:t>3D printing is an additive technique while laser cutting is subtractive. In a 3D printer, the material gets heated up and extruded through a nozzle, forming three-dimensional objects. In contrast, a laser cutter cuts two-dimensional plates. For this, a laser burns away parts of the material. Thus, laser cutting can only produce two-dimensional shapes. However, it is much faster than 3D printing.</w:t>
      </w:r>
    </w:p>
    <w:p>
      <w:r>
        <w:rPr>
          <w:b/>
          <w:u w:val="single"/>
        </w:rPr>
        <w:t>Document 11405</w:t>
      </w:r>
    </w:p>
    <w:p>
      <w:r>
        <w:rPr>
          <w:b/>
        </w:rPr>
        <w:t>Instruction</w:t>
      </w:r>
    </w:p>
    <w:p>
      <w:r>
        <w:t>Why boys are best over girls</w:t>
      </w:r>
    </w:p>
    <w:p>
      <w:r>
        <w:rPr>
          <w:b/>
        </w:rPr>
        <w:t>Response</w:t>
      </w:r>
    </w:p>
    <w:p>
      <w:r>
        <w:t>Brcause Boys always love to have peace so</w:t>
      </w:r>
    </w:p>
    <w:p>
      <w:r>
        <w:rPr>
          <w:b/>
          <w:u w:val="single"/>
        </w:rPr>
        <w:t>Document 11406</w:t>
      </w:r>
    </w:p>
    <w:p>
      <w:r>
        <w:rPr>
          <w:b/>
        </w:rPr>
        <w:t>Instruction</w:t>
      </w:r>
    </w:p>
    <w:p>
      <w:r>
        <w:t>Give me a summary of the paragraph in your own words and it should be short</w:t>
      </w:r>
    </w:p>
    <w:p>
      <w:r>
        <w:rPr>
          <w:b/>
        </w:rPr>
        <w:t>Context</w:t>
      </w:r>
    </w:p>
    <w:p>
      <w:r>
        <w:t>Recreational drug use is the use of one or more psychoactive drugs to induce an altered state of consciousness either for pleasure or for some other casual purpose or pastime.[1] When a psychoactive drug enters the user's body, it induces an intoxicating effect.[1] Generally, recreational drugs are divided into three categories: depressants (drugs that induce a feeling of relaxation and calmness), stimulants (drugs that induce a sense of energy and alertness), and hallucinogens (drugs that induce perceptual distortions such as hallucination).[2]</w:t>
        <w:br/>
        <w:br/>
        <w:t>In popular practice, recreational drug use generally is a tolerated social behaviour,[1] rather than perceived as the medical condition of self-medication.[3] However, drug use and drug addiction are severely stigmatized everywhere in the world.[4][5] Many people also use prescribed and controlled depressants such as opioids, as well as opiates and benzodiazepines.[2] What controlled substances are considered generally unlawful to possess varies by country, but usually includes cannabis, cocaine, opioids, MDMA, amphetamine, methamphetamine, psychedelics, benzodiazepines, and barbiturates. As of 2015, it is estimated that about 5% of people worldwide aged 15 to 65 (158 million to 351 million) had used controlled drugs at least once.[6]</w:t>
        <w:br/>
        <w:br/>
        <w:t>Common recreational drugs include caffeine, commonly found in coffee, tea, soft drinks, and chocolate; alcohol, commonly found in beer, wine, cocktails, and distilled spirits; nicotine, commonly found in tobacco, tobacco-based products, and electronic cigarettes; cannabis and hashish (with legality of possession varying inter/intra-nationally); and the controlled substances listed as controlled drugs in the Single Convention on Narcotic Drugs (1961) and the Convention on Psychotropic Substances (1971) of the United Nations (UN). Since the early 2000s, the European Union (EU) has developed several comprehensive and multidisciplinary strategies as part of its drug policy in order to prevent the diffusion of recreational drug use and abuse among the European population and raise public awareness on the adverse effects of drugs among all member states of the European Union, as well as conjoined efforts with European law enforcement agencies, such as the Europol and EMCDDA, in order to counter organized crime and illegal drug trade in Europe.[7]</w:t>
      </w:r>
    </w:p>
    <w:p>
      <w:r>
        <w:rPr>
          <w:b/>
        </w:rPr>
        <w:t>Response</w:t>
      </w:r>
    </w:p>
    <w:p>
      <w:r>
        <w:t>Recreational drug use refers to using certain drugs for enjoyment or leisure purposes instead of for medicinal reasons. Some common recreational drugs include caffeine, alcohol, nicotine, marijuana, and synthetic drugs like ecstasy. While many countries consider recreational drug use legal, there are still laws surrounding their consumption and distribution. The EU has implemented various policies aimed at reducing recreational drug use and addressing issues related to drug trafficking within its borders.</w:t>
        <w:br/>
        <w:br/>
        <w:t>People often take recreational drugs because they want to experience feelings of euphoria, increased energy levels, or enhanced sensory perception. However, these drugs can have serious side effects, including dependence, withdrawal symptoms, impaired judgment and motor skills, and even death. Additionally, recreational drug use can lead to legal consequences, financial problems, strained relationships, and health issues such as mental illness, organ damage, and overdose. Despite these risks, many individuals continue to engage in recreational drug use due to peer pressure, stress relief, or simply for the thrill of it. Overall, recreational drug use poses significant dangers to both individual users and society as a whole.</w:t>
      </w:r>
    </w:p>
    <w:p>
      <w:r>
        <w:rPr>
          <w:b/>
          <w:u w:val="single"/>
        </w:rPr>
        <w:t>Document 11407</w:t>
      </w:r>
    </w:p>
    <w:p>
      <w:r>
        <w:rPr>
          <w:b/>
        </w:rPr>
        <w:t>Instruction</w:t>
      </w:r>
    </w:p>
    <w:p>
      <w:r>
        <w:t>Can you write me a summary on this page then tell me who and how much traffic is drawn to this page from which regions around the world?</w:t>
      </w:r>
    </w:p>
    <w:p>
      <w:r>
        <w:rPr>
          <w:b/>
        </w:rPr>
        <w:t>Context</w:t>
      </w:r>
    </w:p>
    <w:p>
      <w:r>
        <w:t>The Salvation Army (TSA) is a Protestant Christian church and an international charitable organization headquartered in London, England that is aligned with the Wesleyan-Holiness movement. The organisation reports a worldwide membership of over 1.7 million,[3] comprising soldiers, officers and adherents collectively known as Salvationists. Its founders sought to bring salvation to the poor, destitute, and hungry by meeting both their "physical and spiritual needs". It is present in 133 countries,[4] running charity shops, operating shelters for the homeless and disaster relief, and humanitarian aid to developing countries.</w:t>
        <w:br/>
        <w:br/>
        <w:t>The theology of the Salvation Army is derived from Methodism, although it is distinctive in institution and practice. A distinctive characteristic of the Salvation Army is its use of titles derived from military ranks, such as "lieutenant" or "major". It does not celebrate the rites of Baptism and Holy Communion. However, the Army's doctrine is aligned with the Wesleyan–Arminian tradition, particularly the holiness movement. The Army's purposes are "the advancement of the Christian religion... of education, the relief of poverty, and other charitable objects beneficial to society or the community of mankind as a whole".[5]</w:t>
        <w:br/>
        <w:br/>
        <w:t>The Army was founded in 1865 in London by one-time Methodist preacher William Booth and his wife Catherine as the East London Christian Mission, and can trace its origins to the Blind Beggar tavern. In 1878, Booth reorganised the mission, becoming its first General and introducing the military structure which has been retained as a matter of tradition.[6] Its highest priority is its Christian principles. The current international leader of The Salvation Army and chief executive officer (CEO) is General Brian Peddle, who was elected by the High Council of The Salvation Army on 3 August 2018.[7]</w:t>
        <w:br/>
        <w:br/>
        <w:t>In 2011, Charity Watch rated the Salvation Army an "A−" to an "A",[8] indicating a high level of financial efficiency and organisational transparency. The Salvation Army has received an A-rating from the American Institute of Philanthropy.</w:t>
        <w:br/>
        <w:br/>
        <w:t>The Salvation Army is one of the world's largest providers of social aid,[citation needed] with expenditures including operating costs of $2.6 billion in 2004, helping more than 32 million people in the U.S. alone. In addition to community centres and disaster relief, the organisation does work in refugee camps, especially among displaced people in Africa. In the United Kingdom, the Salvation Army is no longer the largest nongovernmental provider of social services; however, it still provides a significant service to people in need. The Salvation Army is the fourth largest charity in the United States, with private donations in excess of $2 billion in 2022,[9] and is a member of the American organisation Christian Churches Together.[10]</w:t>
      </w:r>
    </w:p>
    <w:p>
      <w:r>
        <w:rPr>
          <w:b/>
        </w:rPr>
        <w:t>Response</w:t>
      </w:r>
    </w:p>
    <w:p>
      <w:r>
        <w:t>I dont understand what long answer is but here is the link to the wilki page : https://en.wikipedia.org/wiki/The_Salvation_Army</w:t>
      </w:r>
    </w:p>
    <w:p>
      <w:r>
        <w:rPr>
          <w:b/>
          <w:u w:val="single"/>
        </w:rPr>
        <w:t>Document 11408</w:t>
      </w:r>
    </w:p>
    <w:p>
      <w:r>
        <w:rPr>
          <w:b/>
        </w:rPr>
        <w:t>Instruction</w:t>
      </w:r>
    </w:p>
    <w:p>
      <w:r>
        <w:t>per this reference text about Delaware Route 16, how many times does the road change between being a divided highway and undivided?</w:t>
      </w:r>
    </w:p>
    <w:p>
      <w:r>
        <w:rPr>
          <w:b/>
        </w:rPr>
        <w:t>Context</w:t>
      </w:r>
    </w:p>
    <w:p>
      <w:r>
        <w:t>In Saint Johnstown, the road becomes a divided highway and DE 36 splits from DE 16 by heading to the northeast on Shawnee Road. DE 16 soon becomes undivided again and continues east through agricultural areas and woods with some residences, crossing Toms Dam Branch and running through the community of Owens. Farther east, the road passes through the community of Oakley and crosses West Branch Gum Branch and then Gum Branch. The route comes to an intersection with US 113 near a few businesses, where it is briefly a divided highway. Past this intersection, the name changes to Milton Ellendale Highway and the two-lane undivided road enters the town of Ellendale, where it becomes Main Street. In Ellendale, DE 16 runs past several homes, crossing the Delmarva Central Railroad's Indian River Subdivision line at-grade. The road leaves the town and becomes Milton Ellendale Highway again, turning southeast. The route heads through woodland and farms, running immediately to the north of the Delmarva Central Railroad's Milton Industrial Track line. DE 16 turns east away from the railroad tracks and comes to an intersection with DE 30. At this point, DE 5 Alternate (DE 5 Alt.), which runs south along DE 30, heads east along with DE 16. The road reaches the town of Milton, where it passes homes and businesses. DE 16 comes to an intersection with DE 5, where DE 5 Alt. ends and the road name changes to Broadkill Road. The route leaves Milton and continues into farmland with a few residences, turning to the northeast. The road intersects DE 1 and passes north of a golf course before it runs through a mix of farms and woods with some homes. DE 16 turns east and northeast through marshland within the Prime Hook National Wildlife Refuge before crossing Broadkill Sound and reaching the community of Broadkill Beach. Here, the route intersects Bay Shore Drive before ending at a dead end on the Delaware Bay.[3][4]</w:t>
      </w:r>
    </w:p>
    <w:p>
      <w:r>
        <w:rPr>
          <w:b/>
        </w:rPr>
        <w:t>Response</w:t>
      </w:r>
    </w:p>
    <w:p>
      <w:r>
        <w:t>DE Route 16 changes 3 times between divided and undivided highways per the information provided.</w:t>
      </w:r>
    </w:p>
    <w:p>
      <w:r>
        <w:rPr>
          <w:b/>
          <w:u w:val="single"/>
        </w:rPr>
        <w:t>Document 11409</w:t>
      </w:r>
    </w:p>
    <w:p>
      <w:r>
        <w:rPr>
          <w:b/>
        </w:rPr>
        <w:t>Instruction</w:t>
      </w:r>
    </w:p>
    <w:p>
      <w:r>
        <w:t>Who won the 1998-99 UEFA Champions League?</w:t>
      </w:r>
    </w:p>
    <w:p>
      <w:r>
        <w:rPr>
          <w:b/>
        </w:rPr>
        <w:t>Response</w:t>
      </w:r>
    </w:p>
    <w:p>
      <w:r>
        <w:t>UEFA Champions League is Europe's premier club football tournament. During 1998-99 season the English club Manchester United played against the German Bayern Munich in the final. The competition was won by Manchester United coming back from a goal down in the last two minutes of injury time. Bayern Munich was defeat 2-1. Teddy Sheringham and Ole Gunnar Solskjær scored United's goals for Manchester United.</w:t>
      </w:r>
    </w:p>
    <w:p>
      <w:r>
        <w:rPr>
          <w:b/>
          <w:u w:val="single"/>
        </w:rPr>
        <w:t>Document 11410</w:t>
      </w:r>
    </w:p>
    <w:p>
      <w:r>
        <w:rPr>
          <w:b/>
        </w:rPr>
        <w:t>Instruction</w:t>
      </w:r>
    </w:p>
    <w:p>
      <w:r>
        <w:t>Why education is so important apart from career opportunity</w:t>
      </w:r>
    </w:p>
    <w:p>
      <w:r>
        <w:rPr>
          <w:b/>
        </w:rPr>
        <w:t>Response</w:t>
      </w:r>
    </w:p>
    <w:p>
      <w:r>
        <w:t>A good and educated person only can treat another person as an human being.</w:t>
      </w:r>
    </w:p>
    <w:p>
      <w:r>
        <w:rPr>
          <w:b/>
          <w:u w:val="single"/>
        </w:rPr>
        <w:t>Document 11411</w:t>
      </w:r>
    </w:p>
    <w:p>
      <w:r>
        <w:rPr>
          <w:b/>
        </w:rPr>
        <w:t>Instruction</w:t>
      </w:r>
    </w:p>
    <w:p>
      <w:r>
        <w:t>Tell me whether these sea animals are fish or mammals: blue whale, beluga whale, manatee, dolphin, orca, humpback whale, whale shark, sea lion, walrus, seal, white tip shark, red tail shark, great white shark, guppy, danio, swordtail, tetra, cichlid, tuna, salmon, trout, puffer fish</w:t>
      </w:r>
    </w:p>
    <w:p>
      <w:r>
        <w:rPr>
          <w:b/>
        </w:rPr>
        <w:t>Response</w:t>
      </w:r>
    </w:p>
    <w:p>
      <w:r>
        <w:t>The following are all mammals: blue whale, beluga whale, manatee, dolphin, orca, humpback whale, whale shark, sea lion, walrus, seal</w:t>
        <w:br/>
        <w:t>The following are all fish: white tip shark, red tail shark, great white shark, guppy, danio, swordtail, tetra, cichlid, tuna, salmon, trout, puffer fish</w:t>
      </w:r>
    </w:p>
    <w:p>
      <w:r>
        <w:rPr>
          <w:b/>
          <w:u w:val="single"/>
        </w:rPr>
        <w:t>Document 11412</w:t>
      </w:r>
    </w:p>
    <w:p>
      <w:r>
        <w:rPr>
          <w:b/>
        </w:rPr>
        <w:t>Instruction</w:t>
      </w:r>
    </w:p>
    <w:p>
      <w:r>
        <w:t>List five happy words</w:t>
      </w:r>
    </w:p>
    <w:p>
      <w:r>
        <w:rPr>
          <w:b/>
        </w:rPr>
        <w:t>Response</w:t>
      </w:r>
    </w:p>
    <w:p>
      <w:r>
        <w:t>Elated, joyful, amused, grateful, ecstatic all evoke happiness</w:t>
      </w:r>
    </w:p>
    <w:p>
      <w:r>
        <w:rPr>
          <w:b/>
          <w:u w:val="single"/>
        </w:rPr>
        <w:t>Document 11413</w:t>
      </w:r>
    </w:p>
    <w:p>
      <w:r>
        <w:rPr>
          <w:b/>
        </w:rPr>
        <w:t>Instruction</w:t>
      </w:r>
    </w:p>
    <w:p>
      <w:r>
        <w:t>Please provide a bulleted list of the wildfire history that have affected the Santa Barbara area.</w:t>
      </w:r>
    </w:p>
    <w:p>
      <w:r>
        <w:rPr>
          <w:b/>
        </w:rPr>
        <w:t>Context</w:t>
      </w:r>
    </w:p>
    <w:p>
      <w:r>
        <w:t>Since the middle of the twentieth century, several destructive fires have affected Santa Barbara: the 1964 Coyote Fire, which burned 67,000 acres (270 km2) of backcountry along with 106 homes; the smaller, but quickly moving, Sycamore Fire in 1977, which burned 200 homes; the disastrous 1990 Painted Cave Fire, which incinerated over 500 homes in only several hours, during an intense Sundowner wind event; the November 2008 Tea Fire, which destroyed 210 homes in the foothills of Santa Barbara and Montecito; and the 2009 Jesusita Fire that burned 8,733 acres (35.34 km2) and destroyed 160 homes above the San Roque region of Santa Barbara.[47][48]</w:t>
        <w:br/>
        <w:br/>
        <w:t>The Thomas Fire burned from its origins in Santa Paula 60 miles (100 km) to the east of Santa Barbara and consumed 281,893 acres (1,140.78 km2) in Santa Barbara and Ventura counties, most of which consisted of rural land and wilderness areas. The fire started December 4, 2017, and was 100% contained by January 12, 2018. 1,050 structures were lost in the Thomas Fire, mostly east of Santa Barbara in Ventura County. The Thomas Fire has been the largest Santa Barbara County fire ever recorded to date.</w:t>
      </w:r>
    </w:p>
    <w:p>
      <w:r>
        <w:rPr>
          <w:b/>
        </w:rPr>
        <w:t>Response</w:t>
      </w:r>
    </w:p>
    <w:p>
      <w:r>
        <w:t>- 1964 Coyote Fire: Destroyed 106 structures and burned 67,000 acres</w:t>
        <w:br/>
        <w:t>- 1977 Sycamore Fire: Destroyed 200 structures</w:t>
        <w:br/>
        <w:t>- 1990 Painted Cave Fire: Destroyed 500 structures</w:t>
        <w:br/>
        <w:t>- 2008 Tea Fire: Destroyed 210 structures</w:t>
        <w:br/>
        <w:t>- 2009 Jesusita Fire: Destroyed 160 structures and burned 8,733 acres</w:t>
        <w:br/>
        <w:t>- 2017 Thomas Fire: Destroyed 1,050 structures and burned 281,893 acres</w:t>
      </w:r>
    </w:p>
    <w:p>
      <w:r>
        <w:rPr>
          <w:b/>
          <w:u w:val="single"/>
        </w:rPr>
        <w:t>Document 11414</w:t>
      </w:r>
    </w:p>
    <w:p>
      <w:r>
        <w:rPr>
          <w:b/>
        </w:rPr>
        <w:t>Instruction</w:t>
      </w:r>
    </w:p>
    <w:p>
      <w:r>
        <w:t>From this summary of Captain Ginyu's role in the series Dragon Ball, how many times did Captain Ginyu switch bodies?</w:t>
      </w:r>
    </w:p>
    <w:p>
      <w:r>
        <w:rPr>
          <w:b/>
        </w:rPr>
        <w:t>Context</w:t>
      </w:r>
    </w:p>
    <w:p>
      <w:r>
        <w:t>Captain Ginyu (ギニュー隊長, Ginyū-Taichō) is a horned purple-skinned humanoid who is the leader of the Ginyu Force. He is shown to be the most tactically skilled, as he deduced that Goku was masking his true power level by simply watching him fight. After seeing Goku's increased power level when using the Kaio-ken, Ginyu inflicts a near-fatal injury on himself,[ch. 285, 286] before using his technique that allows him to switch bodies with anyone, leaving Goku with Ginyu's nearly dead body.[ch. 286, 287] As Goku, Ginyu momentarily deceives Krillin but has trouble fighting Krillin and Gohan when he realizes that he can not fully control Goku's power.[ch. 288, 289] Ginyu then tries to switch into Vegeta's body, but Goku intervenes getting his body back, and when Ginyu tries again, he switches bodies with a Namekian frog Goku throws in the way.[ch. 290] In Dragon Ball Super, Ginyu is revealed to have survived Namek's destruction and escaped to Earth, though he is still trapped in the frog's body. He takes the opportunity to swap bodies with one of Frieza's soldiers named Tagoma, but is killed by Vegeta shortly afterward. Ginyu is voiced by Hideyuki Hori in the original series and Katsuyuki Konishi in Kai. In English, he is voiced by Richard Newman in the Ocean dub, Dale Kelly in Funimation's original dub, Brice Armstrong in their redub, and by Robert Bruce Elliott in Kai.</w:t>
      </w:r>
    </w:p>
    <w:p>
      <w:r>
        <w:rPr>
          <w:b/>
        </w:rPr>
        <w:t>Response</w:t>
      </w:r>
    </w:p>
    <w:p>
      <w:r>
        <w:t>Captain Ginyu switches bodies 4 times in the Dragon Ball series. Captain Ginyu first switched bodies with Goku and back. Then Captain Ginyu switched bodies a Namekian frog, then in Dragon Ball Super, he switched bodies with one of Frieza's soldiers named Tagoma, and is promptly killed by Vegeta.</w:t>
      </w:r>
    </w:p>
    <w:p>
      <w:r>
        <w:rPr>
          <w:b/>
          <w:u w:val="single"/>
        </w:rPr>
        <w:t>Document 11415</w:t>
      </w:r>
    </w:p>
    <w:p>
      <w:r>
        <w:rPr>
          <w:b/>
        </w:rPr>
        <w:t>Instruction</w:t>
      </w:r>
    </w:p>
    <w:p>
      <w:r>
        <w:t>Who are the best rappers in history?</w:t>
      </w:r>
    </w:p>
    <w:p>
      <w:r>
        <w:rPr>
          <w:b/>
        </w:rPr>
        <w:t>Response</w:t>
      </w:r>
    </w:p>
    <w:p>
      <w:r>
        <w:t>Eminiem, Tupoc, Notorious BIG, Redman, Jay-Z, Andre 3000</w:t>
      </w:r>
    </w:p>
    <w:p>
      <w:r>
        <w:rPr>
          <w:b/>
          <w:u w:val="single"/>
        </w:rPr>
        <w:t>Document 11416</w:t>
      </w:r>
    </w:p>
    <w:p>
      <w:r>
        <w:rPr>
          <w:b/>
        </w:rPr>
        <w:t>Instruction</w:t>
      </w:r>
    </w:p>
    <w:p>
      <w:r>
        <w:t>Why Bangalore is so popular</w:t>
      </w:r>
    </w:p>
    <w:p>
      <w:r>
        <w:rPr>
          <w:b/>
        </w:rPr>
        <w:t>Response</w:t>
      </w:r>
    </w:p>
    <w:p>
      <w:r>
        <w:t>It's the best IT sector in India</w:t>
        <w:br/>
        <w:t>It has some awesome colleges and pubs and brews</w:t>
      </w:r>
    </w:p>
    <w:p>
      <w:r>
        <w:rPr>
          <w:b/>
          <w:u w:val="single"/>
        </w:rPr>
        <w:t>Document 11417</w:t>
      </w:r>
    </w:p>
    <w:p>
      <w:r>
        <w:rPr>
          <w:b/>
        </w:rPr>
        <w:t>Instruction</w:t>
      </w:r>
    </w:p>
    <w:p>
      <w:r>
        <w:t>Tell me a joke</w:t>
      </w:r>
    </w:p>
    <w:p>
      <w:r>
        <w:rPr>
          <w:b/>
        </w:rPr>
        <w:t>Response</w:t>
      </w:r>
    </w:p>
    <w:p>
      <w:r>
        <w:t>I am a generative model. I do not understand humor to be able to compose jokes.</w:t>
      </w:r>
    </w:p>
    <w:p>
      <w:r>
        <w:rPr>
          <w:b/>
          <w:u w:val="single"/>
        </w:rPr>
        <w:t>Document 11418</w:t>
      </w:r>
    </w:p>
    <w:p>
      <w:r>
        <w:rPr>
          <w:b/>
        </w:rPr>
        <w:t>Instruction</w:t>
      </w:r>
    </w:p>
    <w:p>
      <w:r>
        <w:t>Extract the names of the Planet Earth series, and separate them with a comma.</w:t>
      </w:r>
    </w:p>
    <w:p>
      <w:r>
        <w:rPr>
          <w:b/>
        </w:rPr>
        <w:t>Context</w:t>
      </w:r>
    </w:p>
    <w:p>
      <w:r>
        <w:t>Planet Earth (2006)</w:t>
        <w:br/>
        <w:t>Planet Earth is a 2006 British television series produced by the BBC Natural History Unit. Five years in the making, it was the most expensive nature documentary series ever commissioned by the BBC and also the first to be filmed in high definition.</w:t>
        <w:br/>
        <w:br/>
        <w:t>Planet Earth premiered on 5 March 2006 in the United Kingdom on BBC One, and by June 2007 had been shown in 130 countries. The series has eleven episodes, each of which features a global overview of a different biome or habitat on Earth. At the end of each fifty-minute episode, a ten-minute featurette takes a behind-the-scenes look at the challenges of filming the series.</w:t>
        <w:br/>
        <w:br/>
        <w:t>Planet Earth: The Future (2006)</w:t>
        <w:br/>
        <w:t>Planet Earth: The Future is a 2006 BBC documentary series on the environment and conservation, produced by the BBC Natural History Unit as a companion to the multi-award-winning nature documentary Planet Earth. The programmes were originally broadcast on BBC Four immediately after the final three episodes of Planet Earth on BBC One. Each episode highlights the conservation issues surrounding some of the species and environments featured in Planet Earth, using interviews with the film-makers and eminent figures from the fields of science, conservation, politics, and theology. The programmes are narrated by Simon Poland and the series producer was Fergus Beeley.</w:t>
        <w:br/>
        <w:br/>
        <w:t>Saving Planet Earth (2007)</w:t>
        <w:br/>
        <w:t>Saving Planet Earth is a season of nature documentaries with a conservation theme, screened on BBC Television in 2007 to mark the 50th anniversary of its specialist factual department, the BBC Natural History Unit.</w:t>
        <w:br/>
        <w:br/>
        <w:t>The series featured films contributed by a number of celebrities on the plight of various endangered species, and coincided with the launch of the BBC Wildlife Fund, a charitable organisation which distributes money to conservation projects around the world. The television series culminated in a live fundraising telethon on BBC Two, hosted by Alan Titchmarsh, which raised over £1 million for the charity.</w:t>
        <w:br/>
        <w:br/>
        <w:t>The BBC broadcast a second live telethon in 2010. Wild Night In was presented by Kate Humble, Chris Packham and Martin Hughes-Games and featured conservation projects which had benefited from the support of the BBC Wildlife Fund. This helped to raise a further £1 million.</w:t>
        <w:br/>
        <w:br/>
        <w:t>Planet Earth Live (2012)</w:t>
        <w:br/>
        <w:t>Planet Earth Live is a live action nature documentary screened on British television. Produced by the BBC Natural History Unit and broadcast in May 2012, the programme was presented by Richard Hammond and Julia Bradbury.</w:t>
        <w:br/>
        <w:br/>
        <w:t>Planet Earth Live featured real-time footage of young animals from five continents throughout the month of May. Broadcast three times per week, teams of nature experts and documentary makers monitored the activity of animals in their area, reporting back on the day’s events. Animals featured included meerkats in the Kalahari Desert, American black bears in Minnesota, lions and African bush elephants in East Africa, toque macaques in Sri Lanka, gray whales off the coast of California, polar bears in Svalbard and giant otters in Peru.</w:t>
        <w:br/>
        <w:br/>
        <w:t>The programme was shown in May 2012 on BBC One in the United Kingdom and was broadcast in 140 countries in total, making it the most ambitious global wildlife series the BBC had ever undertaken. In the US it was retitled 24/7 Wild and aired on NatGeo Wild; in South Africa, Asia, Australia, Italy, Nordic countries, New Zealand and Poland it was shown on BBC Knowledge; and in India on BBC Entertainment.</w:t>
        <w:br/>
        <w:br/>
        <w:t>Planet Earth II (2016)</w:t>
        <w:br/>
        <w:t>Planet Earth II is a natural history documentary series, produced by the BBC as a sequel to the highly successful Planet Earth television series, which aired roughly a decade earlier, in 2006. The series was presented and narrated by Sir David Attenborough with the score composed by Hans Zimmer.</w:t>
        <w:br/>
        <w:br/>
        <w:t>The first trailer was released on 9 October 2016, and the series was broadcast in November 2016 (United Kingdom) on BBC One and BBC One HD. Planet Earth II is also the first television series that the BBC have produced in Ultra-high-definition (4K).</w:t>
        <w:br/>
        <w:br/>
        <w:t>Planet Earth III (2023)</w:t>
        <w:br/>
        <w:t>Planet Earth III will be the third part in the Planet Earth trilogy. It is set to release in 2023.</w:t>
      </w:r>
    </w:p>
    <w:p>
      <w:r>
        <w:rPr>
          <w:b/>
        </w:rPr>
        <w:t>Response</w:t>
      </w:r>
    </w:p>
    <w:p>
      <w:r>
        <w:t>Planet Earth (2006), Planet Earth: The Future (2006), Saving Planet Earth (2007), Planet Earth Live (2012), Planet Earth II (2016), Planet Earth III (2023)</w:t>
      </w:r>
    </w:p>
    <w:p>
      <w:r>
        <w:rPr>
          <w:b/>
          <w:u w:val="single"/>
        </w:rPr>
        <w:t>Document 11419</w:t>
      </w:r>
    </w:p>
    <w:p>
      <w:r>
        <w:rPr>
          <w:b/>
        </w:rPr>
        <w:t>Instruction</w:t>
      </w:r>
    </w:p>
    <w:p>
      <w:r>
        <w:t>From the passage provided, extract the year where C++ was standardized</w:t>
      </w:r>
    </w:p>
    <w:p>
      <w:r>
        <w:rPr>
          <w:b/>
        </w:rPr>
        <w:t>Context</w:t>
      </w:r>
    </w:p>
    <w:p>
      <w:r>
        <w:t>C++ (/ˈsiː plʌs plʌs/, pronounced "C plus plus") is a high-level, general-purpose programming language created by Danish computer scientist Bjarne Stroustrup. First released in 1985 as an extension of the C programming language, it has since expanded significantly over time; modern C++ currently has object-oriented, generic, and functional features, in addition to facilities for low-level memory manipulation. It is almost always implemented as a compiled language, and many vendors provide C++ compilers, including the Free Software Foundation, LLVM, Microsoft, Intel, Embarcadero, Oracle, and IBM.[13]</w:t>
        <w:br/>
        <w:br/>
        <w:t>C++ was designed with systems programming and embedded, resource-constrained software and large systems in mind, with performance, efficiency, and flexibility of use as its design highlights.[14] C++ has also been found useful in many other contexts, with key strengths being software infrastructure and resource-constrained applications,[14] including desktop applications, video games, servers (e.g. e-commerce, web search, or databases), and performance-critical applications (e.g. telephone switches or space probes).[15]</w:t>
        <w:br/>
        <w:br/>
        <w:t>C++ is standardized by the International Organization for Standardization (ISO), with the latest standard version ratified and published by ISO in December 2020 as ISO/IEC 14882:2020 (informally known as C++20).[16] The C++ programming language was initially standardized in 1998 as ISO/IEC 14882:1998, which was then amended by the C++03, C++11, C++14, and C++17 standards. The current C++20 standard supersedes these with new features and an enlarged standard library. Before the initial standardization in 1998, C++ was developed by Stroustrup at Bell Labs since 1979 as an extension of the C language; he wanted an efficient and flexible language similar to C that also provided high-level features for program organization.[17] Since 2012, C++ has been on a three-year release schedule[18] with C++23 as the next planned standard.[19]</w:t>
      </w:r>
    </w:p>
    <w:p>
      <w:r>
        <w:rPr>
          <w:b/>
        </w:rPr>
        <w:t>Response</w:t>
      </w:r>
    </w:p>
    <w:p>
      <w:r>
        <w:t>The C++ programming language was initially standardized in 1998</w:t>
      </w:r>
    </w:p>
    <w:p>
      <w:r>
        <w:rPr>
          <w:b/>
          <w:u w:val="single"/>
        </w:rPr>
        <w:t>Document 11420</w:t>
      </w:r>
    </w:p>
    <w:p>
      <w:r>
        <w:rPr>
          <w:b/>
        </w:rPr>
        <w:t>Instruction</w:t>
      </w:r>
    </w:p>
    <w:p>
      <w:r>
        <w:t>From the text provided, extract the list of styles found on Budapest architecture. Separate them with a semi-colon.</w:t>
      </w:r>
    </w:p>
    <w:p>
      <w:r>
        <w:rPr>
          <w:b/>
        </w:rPr>
        <w:t>Context</w:t>
      </w:r>
    </w:p>
    <w:p>
      <w:r>
        <w:t>Budapest has architecturally noteworthy buildings in a wide range of styles and from distinct time periods, from the ancient times as Roman City of Aquincum in Óbuda (District III), which dates to around 89 AD, to the most modern Palace of Arts, the contemporary arts museum and concert hall.[104][105][106]</w:t>
        <w:br/>
        <w:br/>
        <w:t>Most buildings in Budapest are relatively low: in the early 2010s there were around 100 buildings higher than 45 metres (148 ft). The number of high-rise buildings is kept low by building legislation, which is aimed at preserving the historic cityscape and to meet the requirements of the World Heritage Site. Strong rules apply to the planning, authorisation and construction of high-rise buildings and consequently much of the inner city does not have any. Some planners would like see an easing of the rules for the construction of skyscrapers, and the possibility of building skyscrapers outside the city's historic core has been raised.[107][108]</w:t>
        <w:br/>
        <w:br/>
        <w:t>In the chronological order of architectural styles Budapest is represented on the entire timeline, starting with the Roman City of Aquincum representing ancient architecture.</w:t>
        <w:br/>
        <w:br/>
        <w:t>The next determinative style is the Gothic architecture in Budapest. The few remaining Gothic buildings can be found in the Castle District. Buildings of note are no. 18, 20 and 22 on Országház Street, which date back to the 14th century and No. 31 Úri Street, which has a Gothic façade that dates back to the 15th century. Other buildings with Gothic features are the Inner City Parish Church, built in the 12th century,[109] and the Mary Magdalene Church, completed in the 15th century.[110] The most characteristic Gothic-style buildings are actually Neo-Gothic, like the most well-known Budapest landmarks, the Hungarian Parliament Building[111] and the Matthias Church, where much of the original material was used (originally built in Romanesque style in 1015).[112]</w:t>
        <w:br/>
        <w:br/>
        <w:t>The next chapter in the history of human architecture is Renaissance architecture. One of the earliest places to be influenced by the Renaissance style of architecture was Hungary, and Budapest in particular. The style appeared following the marriage of King Matthias Corvinus and Beatrice of Naples in 1476. Many Italian artists, craftsmen and masons came to Buda with the new queen. Today, many of the original renaissance buildings disappeared during the varied history of Buda, but Budapest is still rich in renaissance and neo-renaissance buildings, like the famous Hungarian State Opera House, St. Stephen's Basilica and the Hungarian Academy of Sciences.[113]</w:t>
        <w:br/>
        <w:br/>
        <w:t>During the Turkish occupation (1541–1686), Islamic culture flourished in Budapest; multiple mosques and baths were built in the city. These were great examples of Ottoman architecture, which was influenced by Muslims from around the world including Turkish, Iranian, Arabian and to a larger extent, Byzantine architecture as well as Islamic traditions. After the Holy League conquered Budapest, they replaced most of the mosques with churches and minarets were turned into bell towers and cathedral spires. At one point the distinct sloping central square in Budapest became a bustling Oriental bazaar, which was filled with "the chatter of camel caravans on their way to Yemen and India".[114] Budapest is in fact one of the few places in the world with functioning original Turkish bathhouses dating back to the 16th century, like Rudas Baths or Király Baths. Budapest is home to the northernmost place where the tomb of influential Islamic Turkish Sufi Dervish, Gül Baba is found. Various cultures converged in Hungary seemed to coalesce well with each other, as if all these different cultures and architecture styles are digested into Hungary's own way of cultural blend. A precedent to show the city's self-conscious is the top section of the city's main square, named as Szechenyi. When Turks came to the city, they built mosques here which was aggressively replaced with Gothic church of St. Bertalan. The rationale of reusing the base of the former Islamic building mosque and reconstruction into Gothic Church but Islamic style architecture over it is typically Islamic are still visible. An official term for the rationale is spolia. The mosque was called the djami of Pasha Gazi Kassim, and djami means mosque in Arabic. After Turks and Muslims were expelled and massacred from Budapest, the site was reoccupied by Christians and reformed into a church, the Inner City Parish Church (Budapest). The minaret and Turkish entranceway were removed. The shape of the architecture is its only hint of exotic past—"two surviving prayer niches facing Mecca and an ecumenical symbol atop its cupola: a cross rising above the Turkish crescent moon".[114]</w:t>
        <w:br/>
        <w:br/>
        <w:br/>
        <w:t>The most famous Budapest bridge, the Chain Bridge, the icon of the city's 19th century development, built in 1849</w:t>
        <w:br/>
        <w:t>After 1686, the Baroque architecture designated the dominant style of art in catholic countries from the 17th century to the 18th century.[115] There are many Baroque-style buildings in Budapest and one of the finest examples of preserved Baroque-style architecture is the Church of St. Anna in Batthyhány square. An interesting part of Budapest is the less touristy Óbuda, the main square of which also has some beautiful preserved historic buildings with Baroque façades. The Castle District is another place to visit where the best-known landmark Buda Royal Palace and many other buildings were built in the Baroque style.[115]</w:t>
        <w:br/>
        <w:br/>
        <w:t>The Classical architecture and Neoclassical architecture are the next in the timeline. Budapest had not one but two architects that were masters of the Classicist style. Mihály Pollack (1773–1855) and József Hild (1789–1867), built many beautiful Classicist-style buildings in the city. Some of the best examples are the Hungarian National Museum, the Lutheran Church of Budavár (both designed by Pollack) and the seat of the Hungarian president, the Sándor Palace. The most iconic and widely known Classicist-style attraction in Budapest is the Széchenyi Chain Bridge.[116] Budapest's two most beautiful Romantic architecture buildings are the Great Synagogue in Dohány Street and the Vigadó Concert Hall on the Danube Promenade, both designed by architect Frigyes Feszl (1821–1884). Another noteworthy structure is the Budapest Western Railway Station, which was designed by August de Serres and built by the Eiffel Company of Paris in 1877.[117]</w:t>
        <w:br/>
        <w:br/>
        <w:br/>
        <w:t>The Hungarian Parliament, completed in 1904</w:t>
        <w:br/>
        <w:t>Art Nouveau came into fashion in Budapest by the exhibitions which were held in and around 1896 and organised in connection with the Hungarian Millennium celebrations.[118] Art Nouveau in Hungary (Szecesszió in Hungarian) is a blend of several architectural styles, with a focus on Hungary's specialities. One of the leading Art Nouveau architects, Ödön Lechner (1845–1914), was inspired by Indian and Syrian architecture as well as traditional Hungarian decorative designs. One of his most beautiful buildings in Budapest is the Museum of Applied Arts. Another examples for Art Nouveau in Budapest is the Gresham Palace in front of the Chain Bridge, the Hotel Gellért, the Franz Liszt Academy of Music or Budapest Zoo and Botanical Garden.[104]</w:t>
        <w:br/>
        <w:br/>
        <w:t>It is one of the world's outstanding urban landscapes and illustrates the great periods in the history of the Hungarian capital.</w:t>
        <w:br/>
        <w:br/>
        <w:t>UNESCO[119]</w:t>
        <w:br/>
        <w:t>The second half of the 20th century also saw, under the communist regime, the construction of blocks of flats (panelház), as in other Eastern European countries. In the 21st century, Budapest faces new challenges in its architecture. The pressure towards the high-rise buildings is unequivocal among today's world cities, but preserving Budapest's unique cityscape and its very diverse architecture, along with green areas, is force Budapest to balance between them. The Contemporary architecture has wide margin in the city. Public spaces attract heavy investment by business and government also, so that the city has gained entirely new (or renovated and redesigned) squares, parks and monuments, for example the city central Kossuth Lajos square, Deák Ferenc square and Liberty Square. Numerous landmarks are created in the last decade in Budapest, like the National Theatre, Palace of Arts, Rákóczi Bridge, Megyeri Bridge, Budapest Airport Sky Court among others, and millions of square meters of new office buildings and apartments. But there are still large opportunities in real estate development in the city.[120][121][122]</w:t>
      </w:r>
    </w:p>
    <w:p>
      <w:r>
        <w:rPr>
          <w:b/>
        </w:rPr>
        <w:t>Response</w:t>
      </w:r>
    </w:p>
    <w:p>
      <w:r>
        <w:t>Gothic; Renaissance;  Ottoman; Baroque;  Classical; Neoclassical; Contemporary</w:t>
      </w:r>
    </w:p>
    <w:p>
      <w:r>
        <w:rPr>
          <w:b/>
          <w:u w:val="single"/>
        </w:rPr>
        <w:t>Document 11421</w:t>
      </w:r>
    </w:p>
    <w:p>
      <w:r>
        <w:rPr>
          <w:b/>
        </w:rPr>
        <w:t>Instruction</w:t>
      </w:r>
    </w:p>
    <w:p>
      <w:r>
        <w:t>Where was Samuel Loew born?</w:t>
      </w:r>
    </w:p>
    <w:p>
      <w:r>
        <w:rPr>
          <w:b/>
        </w:rPr>
        <w:t>Context</w:t>
      </w:r>
    </w:p>
    <w:p>
      <w:r>
        <w:t>Samuel ben Nathan Ha-Levi Loew (Kelin or Kolin) (also "Lōw" or "Löw", Hebrew: שמואל בן נתן נטע הלוי קעלין; c. 1720–1806) was a Talmudist and Halakhist, best known for his work Machatzit HaShekel (Ashkenazi pronunciation, Machatzis HaShekel).</w:t>
        <w:br/>
        <w:br/>
        <w:t>The son of Nathan Naṭe ha-Levi, he was born at Kolín, Bohemia. For nearly 60 years he headed over a yeshiva at Boskovice (Boskowitz), Moravia, where he died on May 20, 1806. He had the title Av Beis Din of Boskowitz.[1]</w:t>
        <w:br/>
        <w:br/>
        <w:t>Samuel had 3 sons and 3 daughters: Benjamin Ze'ev Ha-Levi (Wolf) Boskowitz (1746-1818), Jacob (c 1750-1833), Jehuda (c 1751-1800), Sara (Hinda) married Markus (Mordechai Lob) Wassertrilling of Boskovice, Esther married Bernhard Biach. His son Wolf Boskowitz delivered the sermon at his funeral.[2] His descendant in the 5th generation, Dr. Max Anton Löw, a convert to Roman Catholicism, was the attorney of the anti-Semite Francis Deckert.[3</w:t>
      </w:r>
    </w:p>
    <w:p>
      <w:r>
        <w:rPr>
          <w:b/>
        </w:rPr>
        <w:t>Response</w:t>
      </w:r>
    </w:p>
    <w:p>
      <w:r>
        <w:t>Samuel Loew was born at Kolin, Bohemia.</w:t>
      </w:r>
    </w:p>
    <w:p>
      <w:r>
        <w:rPr>
          <w:b/>
          <w:u w:val="single"/>
        </w:rPr>
        <w:t>Document 11422</w:t>
      </w:r>
    </w:p>
    <w:p>
      <w:r>
        <w:rPr>
          <w:b/>
        </w:rPr>
        <w:t>Instruction</w:t>
      </w:r>
    </w:p>
    <w:p>
      <w:r>
        <w:t>Given these paragraphs about a well-known Scottish University of some import, tell me specific details about when and where it was founded, what it's most well known for, and who are some of its most famous alumni.</w:t>
      </w:r>
    </w:p>
    <w:p>
      <w:r>
        <w:rPr>
          <w:b/>
        </w:rPr>
        <w:t>Context</w:t>
      </w:r>
    </w:p>
    <w:p>
      <w:r>
        <w:t>The University of Edinburgh (Scots: University o Edinburgh, Scottish Gaelic: Oilthigh Dhùn Èideann; abbreviated as Edin. in post-nominals) is a public research university based in Edinburgh, Scotland. Founded by the town council under the authority of a royal charter of King James VI in 1582 and officially opened in 1583, it is one of Scotland's four ancient universities and the sixth-oldest university in continuous operation in the English-speaking world.[1] The university played an important role in Edinburgh becoming a chief intellectual centre during the Scottish Enlightenment and contributed to the city being nicknamed the "Athens of the North."[7][8] Edinburgh is ranked among the top universities in the United Kingdom and the world.[9][10][11][12][13]</w:t>
        <w:br/>
        <w:br/>
        <w:t>Edinburgh is a member of several associations of research-intensive universities, including the Coimbra Group, League of European Research Universities, Russell Group, Una Europa, and Universitas 21.[14] In the fiscal year ending 31 July 2022, it had a total income of £1.262 billion, of which £331.6 million was from research grants and contracts. It has the third-largest endowment in the UK, behind only Cambridge and Oxford.[2] The university has five main campuses in the city of Edinburgh, which include many buildings of historical and architectural significance such as those in the Old Town.[15]</w:t>
        <w:br/>
        <w:br/>
        <w:t>Edinburgh is the seventh-largest university in the UK by enrolment[4] and receives over 75,000 undergraduate applications per year, making it the second-most popular university in the UK by volume of applications.[16] Edinburgh had the eighth-highest average UCAS points amongst British universities for new entrants in 2020.[17] The university continues to have links to the royal family, having had Prince Philip, Duke of Edinburgh as its chancellor from 1953 to 2010 and Anne, Princess Royal since March 2011.[18]</w:t>
        <w:br/>
        <w:br/>
        <w:t>The alumni of the university includes some of the major figures of modern history. Inventor Alexander Graham Bell, naturalist Charles Darwin, philosopher David Hume, and physicist James Clerk Maxwell studied at Edinburgh, as did writers such as Sir J. M. Barrie, Sir Arthur Conan Doyle, J. K. Rowling, Sir Walter Scott, and Robert Louis Stevenson.[19][20] The university counts several heads of state and government amongst its graduates, including three British Prime Ministers. Three Supreme Court Justices of the UK were educated at Edinburgh. As of January 2023, 19 Nobel Prize laureates, four Pulitzer Prize winners, three Turing Award winners, and an Abel Prize laureate and Fields Medalist have been affiliated with Edinburgh as alumni or academic staff.[21] Edinburgh alumni have won a total of ten Olympic gold medals.[b]</w:t>
      </w:r>
    </w:p>
    <w:p>
      <w:r>
        <w:rPr>
          <w:b/>
        </w:rPr>
        <w:t>Response</w:t>
      </w:r>
    </w:p>
    <w:p>
      <w:r>
        <w:t>The University of Edinburgh is based out of Edinburgh, Scotland founded by the royal charter of King James the 6th in 1582, officially opening for students in 1583. The University of Edinburgh is famous for being the sixth oldest University in the English-speaking world and the seventh largest by enrollment in the United Kingdom where Scotland resides today. A top public research university often nicknamed the "Athens of the North" whose famous alumni were pivotal in contributing to the Scottish Enlightenment, the University of Edinburgh is known as one of the top-ranked universities in the United Kingdom. With such esteemed alumni as Alexander Graham Bell, Charles Darwin, and David Hume not to mention famous authors such as Sir Arthur Conan Doyle and J.K. Rowling, and even several heads of state in three British Prime Ministers.</w:t>
      </w:r>
    </w:p>
    <w:p>
      <w:r>
        <w:rPr>
          <w:b/>
          <w:u w:val="single"/>
        </w:rPr>
        <w:t>Document 11423</w:t>
      </w:r>
    </w:p>
    <w:p>
      <w:r>
        <w:rPr>
          <w:b/>
        </w:rPr>
        <w:t>Instruction</w:t>
      </w:r>
    </w:p>
    <w:p>
      <w:r>
        <w:t>who is the worlds most popular cricketer?</w:t>
      </w:r>
    </w:p>
    <w:p>
      <w:r>
        <w:rPr>
          <w:b/>
        </w:rPr>
        <w:t>Response</w:t>
      </w:r>
    </w:p>
    <w:p>
      <w:r>
        <w:t>Virat kholi is the worlds most popular cricketer with over 242 million instagram followers</w:t>
      </w:r>
    </w:p>
    <w:p>
      <w:r>
        <w:rPr>
          <w:b/>
          <w:u w:val="single"/>
        </w:rPr>
        <w:t>Document 11424</w:t>
      </w:r>
    </w:p>
    <w:p>
      <w:r>
        <w:rPr>
          <w:b/>
        </w:rPr>
        <w:t>Instruction</w:t>
      </w:r>
    </w:p>
    <w:p>
      <w:r>
        <w:t>Name some birds that are commonly observed in Berkeley, CA.</w:t>
      </w:r>
    </w:p>
    <w:p>
      <w:r>
        <w:rPr>
          <w:b/>
        </w:rPr>
        <w:t>Response</w:t>
      </w:r>
    </w:p>
    <w:p>
      <w:r>
        <w:t>In Berkeley, it is common to see hummingbirds, crows, mourning doves, steller’s jays, song sparrows, and California gulls. It’s also possible to observe a red-tailed hawk or a great horned owl.</w:t>
      </w:r>
    </w:p>
    <w:p>
      <w:r>
        <w:rPr>
          <w:b/>
          <w:u w:val="single"/>
        </w:rPr>
        <w:t>Document 11425</w:t>
      </w:r>
    </w:p>
    <w:p>
      <w:r>
        <w:rPr>
          <w:b/>
        </w:rPr>
        <w:t>Instruction</w:t>
      </w:r>
    </w:p>
    <w:p>
      <w:r>
        <w:t>What kind of salt should I use while cooking?</w:t>
      </w:r>
    </w:p>
    <w:p>
      <w:r>
        <w:rPr>
          <w:b/>
        </w:rPr>
        <w:t>Response</w:t>
      </w:r>
    </w:p>
    <w:p>
      <w:r>
        <w:t>The type of salt used in cooking may vary by recipe as well as intended purpose.  Here are some suggestions for types of salt to use.  For daily use in a typical salt shaker, iodized table salt is the most common as it is processed to be free-flowing and fits through most salt shaker lids with ease.  For brining and during the cooking process most chefs and cooks will choose to only use kosher salt due to it’s flake size and consistency across recipes but they will typically choose one particular brand and stick with it.  For finishing a dish with salt, chefs will also choose a large crystal sea salt usually pyramid shaped as it delivers a satisfying crunch and flavor to the final dish.  Himalayan pink salt has also become popular for use as a finishing salt.</w:t>
      </w:r>
    </w:p>
    <w:p>
      <w:r>
        <w:rPr>
          <w:b/>
          <w:u w:val="single"/>
        </w:rPr>
        <w:t>Document 11426</w:t>
      </w:r>
    </w:p>
    <w:p>
      <w:r>
        <w:rPr>
          <w:b/>
        </w:rPr>
        <w:t>Instruction</w:t>
      </w:r>
    </w:p>
    <w:p>
      <w:r>
        <w:t>Extract the family name of the fungus Clitocybe subcordispora.</w:t>
      </w:r>
    </w:p>
    <w:p>
      <w:r>
        <w:rPr>
          <w:b/>
        </w:rPr>
        <w:t>Context</w:t>
      </w:r>
    </w:p>
    <w:p>
      <w:r>
        <w:t>Clitocybe subcordispora is a rare species of agaric fungus in the family Tricholomataceae. Found in northern Europe, it was described as new to science in 1969 by Finnish mycologist Harri Harmaja. It is similar to species in the Clitocybe metachroa complex, but can be distinguished from them by its smaller spores, which measure 4.5–6.0 by 3.0–4.0 µm.</w:t>
      </w:r>
    </w:p>
    <w:p>
      <w:r>
        <w:rPr>
          <w:b/>
        </w:rPr>
        <w:t>Response</w:t>
      </w:r>
    </w:p>
    <w:p>
      <w:r>
        <w:t>Tricholomataceae</w:t>
      </w:r>
    </w:p>
    <w:p>
      <w:r>
        <w:rPr>
          <w:b/>
          <w:u w:val="single"/>
        </w:rPr>
        <w:t>Document 11427</w:t>
      </w:r>
    </w:p>
    <w:p>
      <w:r>
        <w:rPr>
          <w:b/>
        </w:rPr>
        <w:t>Instruction</w:t>
      </w:r>
    </w:p>
    <w:p>
      <w:r>
        <w:t>What is the best food?</w:t>
      </w:r>
    </w:p>
    <w:p>
      <w:r>
        <w:rPr>
          <w:b/>
        </w:rPr>
        <w:t>Response</w:t>
      </w:r>
    </w:p>
    <w:p>
      <w:r>
        <w:t>We all need food to survive. For many people, food is more than a necessity for survival. Food is a lifestyle. Food is art. For these foodies, let us consider, what is the best food. In this author's humble opinion, pizza is the best food. And here's why. First, it's universality. While hailing from Italy, or so they say, pizza is enjoyed across the globe. Second, it's very accessible, on a couple of fronts. If you want just a snack, you can have just one slice of pizza. If you need to feed a family, you can order a whole pizza pie. If you need to feed a large group - pizza can be ordered and received in large quantities. Then, there are the varieties of pizza. There are many different types of crust to suit your preferences. There are many different types of sauces, cheeses, and toppings that can put on pizza. Nearly an limitless combination of pizzas to suit all palettes. But the best reason is simply the depth of flavor in each and every bite. There is a delicious amount of complexity in every bite: a crunch, warm, maybe a little spice, a little sweet from the tomato sauce and of course added complexities from whichever toppings you choose. Don't let anyone tell you otherwise , pizza is the best food.</w:t>
      </w:r>
    </w:p>
    <w:p>
      <w:r>
        <w:rPr>
          <w:b/>
          <w:u w:val="single"/>
        </w:rPr>
        <w:t>Document 11428</w:t>
      </w:r>
    </w:p>
    <w:p>
      <w:r>
        <w:rPr>
          <w:b/>
        </w:rPr>
        <w:t>Instruction</w:t>
      </w:r>
    </w:p>
    <w:p>
      <w:r>
        <w:t>Who did Donald's grandfather body guard for?</w:t>
      </w:r>
    </w:p>
    <w:p>
      <w:r>
        <w:rPr>
          <w:b/>
        </w:rPr>
        <w:t>Context</w:t>
      </w:r>
    </w:p>
    <w:p>
      <w:r>
        <w:t>Ross was born in Nairn, in Middlesex County, Ontario, the son of Donald Ross[1] and Margaret Halbert.[3] His grandfather was part of Duke Wellington's body guard at Waterloo, and was an escort to Napoleon Bonaparte on his exile to St. Helena.[4] Ross was educated at Nairn Public School, and moved to Manitoba in 1874, where he worked on the first telegraph line.[1] In 1877, he established a real estate business.[2] Ross served on the Winnipeg City Council for eight years, the Winnipeg School Board for twenty-three years, and the Winnipeg Public Parks Board for eleven years. In 1880, he married Margaret McIvor.[3]</w:t>
      </w:r>
    </w:p>
    <w:p>
      <w:r>
        <w:rPr>
          <w:b/>
        </w:rPr>
        <w:t>Response</w:t>
      </w:r>
    </w:p>
    <w:p>
      <w:r>
        <w:t>Donald's grandfather was a body guard for Duke Wellington.</w:t>
      </w:r>
    </w:p>
    <w:p>
      <w:r>
        <w:rPr>
          <w:b/>
          <w:u w:val="single"/>
        </w:rPr>
        <w:t>Document 11429</w:t>
      </w:r>
    </w:p>
    <w:p>
      <w:r>
        <w:rPr>
          <w:b/>
        </w:rPr>
        <w:t>Instruction</w:t>
      </w:r>
    </w:p>
    <w:p>
      <w:r>
        <w:t>Classify the following as living things and non-living things: Car, Desk, Parrot, Cheetah, Phone</w:t>
      </w:r>
    </w:p>
    <w:p>
      <w:r>
        <w:rPr>
          <w:b/>
        </w:rPr>
        <w:t>Response</w:t>
      </w:r>
    </w:p>
    <w:p>
      <w:r>
        <w:t>The list can be classified as living things and non-living things as follows:</w:t>
        <w:br/>
        <w:t>Car- Non-living thing.</w:t>
        <w:br/>
        <w:t>Desk- Non-living thing.</w:t>
        <w:br/>
        <w:t>Parrot- Living thing.</w:t>
        <w:br/>
        <w:t>Cheetah- Living thing.</w:t>
        <w:br/>
        <w:t>Phone- Non-living thing.</w:t>
        <w:br/>
        <w:br/>
        <w:t>You can classify anything that can breathe as a living thing and which cannot breathe as a non-living thing.</w:t>
      </w:r>
    </w:p>
    <w:p>
      <w:r>
        <w:rPr>
          <w:b/>
          <w:u w:val="single"/>
        </w:rPr>
        <w:t>Document 11430</w:t>
      </w:r>
    </w:p>
    <w:p>
      <w:r>
        <w:rPr>
          <w:b/>
        </w:rPr>
        <w:t>Instruction</w:t>
      </w:r>
    </w:p>
    <w:p>
      <w:r>
        <w:t>Classify each of the following as either a country or a continent: Africa, North America, Asia, South America, Asia, China, Argentina, Canada, Mexico, Japan, United States of America</w:t>
      </w:r>
    </w:p>
    <w:p>
      <w:r>
        <w:rPr>
          <w:b/>
        </w:rPr>
        <w:t>Response</w:t>
      </w:r>
    </w:p>
    <w:p>
      <w:r>
        <w:t>Africa is a continent.</w:t>
        <w:br/>
        <w:t>North America is a continent.</w:t>
        <w:br/>
        <w:t>Asia is a continent.</w:t>
        <w:br/>
        <w:t>South America is a continent.</w:t>
        <w:br/>
        <w:t>Asia is a continent.</w:t>
        <w:br/>
        <w:t>China is a country in Asia.</w:t>
        <w:br/>
        <w:t>Argentina is a country in South America.</w:t>
        <w:br/>
        <w:t>Canada is a country in North America.</w:t>
        <w:br/>
        <w:t>Mexico is a country in South America.</w:t>
        <w:br/>
        <w:t>Japan is a country in Asia.</w:t>
        <w:br/>
        <w:t>United States of America is a country in North America.</w:t>
      </w:r>
    </w:p>
    <w:p>
      <w:r>
        <w:rPr>
          <w:b/>
          <w:u w:val="single"/>
        </w:rPr>
        <w:t>Document 11431</w:t>
      </w:r>
    </w:p>
    <w:p>
      <w:r>
        <w:rPr>
          <w:b/>
        </w:rPr>
        <w:t>Instruction</w:t>
      </w:r>
    </w:p>
    <w:p>
      <w:r>
        <w:t>You have been placed in the position of supporting the 2010 Supreme Court decision in Citizens United v. Federal Election Commission.  Please develop your position into a one-page position paper (12-point font, single spaced).</w:t>
      </w:r>
    </w:p>
    <w:p>
      <w:r>
        <w:rPr>
          <w:b/>
        </w:rPr>
        <w:t>Response</w:t>
      </w:r>
    </w:p>
    <w:p>
      <w:r>
        <w:t>The Citizens United case is ultimately one pertaining to freedom of speech—while undeniable to US citizens, the protection of free speech was previously denied to unions and corporations. Now, they can express support or criticism of political candidates. This should be good news for both dominant political parties, as liberals tending to support unions and conservatives tending to laud free enterprise both have great voice in the election process. Concern, however, has been raised that companies now have too loud a voice.</w:t>
        <w:br/>
        <w:t>But, who makes up companies? Individual humans, who are free to join and leave those companies at will. Why would a group of humans be devoid of any rights to which the individuals of the group are entitled? The constitutional right to free speech, it follows, applies to groups of individuals – which companies are – and those groups should be able to leverage their earned dollars to further promote their own well-being. And the ruling has legal precedent: dating back to 1868, US corporations have enjoyed equal protection under the 14th amendment and protection against search and seizure without warrant (Totenberg, N.)</w:t>
        <w:br/>
        <w:t>But the decision cannot be analyzed solely through legal theory. What have the actual impacts been since the ruling? Rather than observing unlimited spending from corporations as feared, the last ten years have reemphasized the importance of low-level donors; instead of focusing power on just one party or candidate that certain corporations back, political parties have taken turns assuming power; corporate donations remain under 10% of total political spending at the federal level. Furthermore, it seems that wealthy individuals, rather than any specific union or corporation, have been making oversized donations that dominant the budgets of super-PACs. It follows that any concerns around voices dominating the political conversation are indeed individuals, not unions or corporations as fear.</w:t>
        <w:br/>
        <w:t>Citizens United allows companies to further act in their best interests and raise issues pertaining to the business. US citizens can and should be trusted to consume rhetoric intellectually, instead of shielded from the arguments companies are making.</w:t>
      </w:r>
    </w:p>
    <w:p>
      <w:r>
        <w:rPr>
          <w:b/>
          <w:u w:val="single"/>
        </w:rPr>
        <w:t>Document 11432</w:t>
      </w:r>
    </w:p>
    <w:p>
      <w:r>
        <w:rPr>
          <w:b/>
        </w:rPr>
        <w:t>Instruction</w:t>
      </w:r>
    </w:p>
    <w:p>
      <w:r>
        <w:t>Identify which animal species is alive or extinct: Microraptor, Whale</w:t>
      </w:r>
    </w:p>
    <w:p>
      <w:r>
        <w:rPr>
          <w:b/>
        </w:rPr>
        <w:t>Response</w:t>
      </w:r>
    </w:p>
    <w:p>
      <w:r>
        <w:t>Whale is alive, Microraptor is extinct.</w:t>
      </w:r>
    </w:p>
    <w:p>
      <w:r>
        <w:rPr>
          <w:b/>
          <w:u w:val="single"/>
        </w:rPr>
        <w:t>Document 11433</w:t>
      </w:r>
    </w:p>
    <w:p>
      <w:r>
        <w:rPr>
          <w:b/>
        </w:rPr>
        <w:t>Instruction</w:t>
      </w:r>
    </w:p>
    <w:p>
      <w:r>
        <w:t>Given a reference text about the 35th Filipino Academy of Movie Arts and Sciences Awards Night, tell me who won the best actor award.</w:t>
      </w:r>
    </w:p>
    <w:p>
      <w:r>
        <w:rPr>
          <w:b/>
        </w:rPr>
        <w:t>Context</w:t>
      </w:r>
    </w:p>
    <w:p>
      <w:r>
        <w:t>The 35th Filipino Academy of Movie Arts and Sciences Awards Night was held on May 6, 1988 at the Manila Hotel Fiesta Pavilion in the Philippines,[1] honoring the best films of 1987.</w:t>
        <w:br/>
        <w:br/>
        <w:t>Saan Nagtatago ang Pag-ibig won the most awards with four wins including the most coveted FAMAS Award for Best Picture Three people were elevated to the "Hall Of Fame" status after winning their respective categories five times. They were Fernando Poe Jr. for best actor, Augusto Salvador for editing and George Canseco for musical score. This is the second time for Canseco who was earlier inducted to the Hall of Fame for winning five time in the Theme Song Category.[2]</w:t>
      </w:r>
    </w:p>
    <w:p>
      <w:r>
        <w:rPr>
          <w:b/>
        </w:rPr>
        <w:t>Response</w:t>
      </w:r>
    </w:p>
    <w:p>
      <w:r>
        <w:t>Fernando Poe Jr. won the best actor award at the 35th Filipino Academy of Movie Arts and Sciences Awards Night.</w:t>
      </w:r>
    </w:p>
    <w:p>
      <w:r>
        <w:rPr>
          <w:b/>
          <w:u w:val="single"/>
        </w:rPr>
        <w:t>Document 11434</w:t>
      </w:r>
    </w:p>
    <w:p>
      <w:r>
        <w:rPr>
          <w:b/>
        </w:rPr>
        <w:t>Instruction</w:t>
      </w:r>
    </w:p>
    <w:p>
      <w:r>
        <w:t>Given this paragraph about Eric Clapton, what solo accomplishments help rank him as one of the most influential guitarists of all time?</w:t>
      </w:r>
    </w:p>
    <w:p>
      <w:r>
        <w:rPr>
          <w:b/>
        </w:rPr>
        <w:t>Context</w:t>
      </w:r>
    </w:p>
    <w:p>
      <w:r>
        <w:t>Clapton has been referred to as one of the most important and influential guitarists of all time.[2][150][151][152] Clapton is the only three-time inductee to the Rock and Roll Hall of Fame: once as a solo artist, and separately as a member of the Yardbirds and Cream.[6] He ranked second in Rolling Stone magazine's list of the "100 Greatest Guitarists of All Time"[3] and fourth in Gibson's Top 50 Guitarists of All Time.[4]</w:t>
      </w:r>
    </w:p>
    <w:p>
      <w:r>
        <w:rPr>
          <w:b/>
        </w:rPr>
        <w:t>Response</w:t>
      </w:r>
    </w:p>
    <w:p>
      <w:r>
        <w:t xml:space="preserve">Inductee as a solo artist into the Rock and Roll Hall of Fame; </w:t>
        <w:br/>
        <w:t>Ranking 2nd in Rolling Stone Magazine's  list of the "100 Greatest Guitarists of All Time;" Ranking 4th in Gibson's Top 50 Guitarists of All Time</w:t>
      </w:r>
    </w:p>
    <w:p>
      <w:r>
        <w:rPr>
          <w:b/>
          <w:u w:val="single"/>
        </w:rPr>
        <w:t>Document 11435</w:t>
      </w:r>
    </w:p>
    <w:p>
      <w:r>
        <w:rPr>
          <w:b/>
        </w:rPr>
        <w:t>Instruction</w:t>
      </w:r>
    </w:p>
    <w:p>
      <w:r>
        <w:t>Define Part of Speech</w:t>
      </w:r>
    </w:p>
    <w:p>
      <w:r>
        <w:rPr>
          <w:b/>
        </w:rPr>
        <w:t>Response</w:t>
      </w:r>
    </w:p>
    <w:p>
      <w:r>
        <w:t>In grammar, a part of speech or part-of-speech (abbreviated as POS or PoS, also known as word class or grammatical category) is a category of words (or, more generally, of lexical items) that have similar grammatical properties. Words that are assigned to the same part of speech generally display similar syntactic behavior (they play similar roles within the grammatical structure of sentences), sometimes similar morphological behavior in that they undergo inflection for similar properties and even similar semantic behavior. Commonly listed English parts of speech are noun, verb, adjective, adverb, pronoun, preposition, conjunction, interjection, numeral, article, and determiner.</w:t>
        <w:br/>
        <w:br/>
        <w:t>Almost all languages have the word classes noun and verb, but beyond these two there are significant variations among different languages. For example:</w:t>
        <w:br/>
        <w:br/>
        <w:t>Japanese has as many as three classes of adjectives, where English has one.</w:t>
        <w:br/>
        <w:t>Chinese, Korean, Japanese and Vietnamese have a class of nominal classifiers.</w:t>
        <w:br/>
        <w:t>Many languages do not distinguish between adjectives and adverbs, or between adjectives and verbs.</w:t>
        <w:br/>
        <w:t>Because of such variation in the number of categories and their identifying properties, analysis of parts of speech must be done for each individual language. Nevertheless, the labels for each category are assigned on the basis of universal criteria</w:t>
      </w:r>
    </w:p>
    <w:p>
      <w:r>
        <w:rPr>
          <w:b/>
          <w:u w:val="single"/>
        </w:rPr>
        <w:t>Document 11436</w:t>
      </w:r>
    </w:p>
    <w:p>
      <w:r>
        <w:rPr>
          <w:b/>
        </w:rPr>
        <w:t>Instruction</w:t>
      </w:r>
    </w:p>
    <w:p>
      <w:r>
        <w:t>In the series A Song of Ice and Fire, who is the founder of House Oakheart?</w:t>
      </w:r>
    </w:p>
    <w:p>
      <w:r>
        <w:rPr>
          <w:b/>
        </w:rPr>
        <w:t>Response</w:t>
      </w:r>
    </w:p>
    <w:p>
      <w:r>
        <w:t>John the Oak</w:t>
      </w:r>
    </w:p>
    <w:p>
      <w:r>
        <w:rPr>
          <w:b/>
          <w:u w:val="single"/>
        </w:rPr>
        <w:t>Document 11437</w:t>
      </w:r>
    </w:p>
    <w:p>
      <w:r>
        <w:rPr>
          <w:b/>
        </w:rPr>
        <w:t>Instruction</w:t>
      </w:r>
    </w:p>
    <w:p>
      <w:r>
        <w:t>How much sleep is too much?</w:t>
      </w:r>
    </w:p>
    <w:p>
      <w:r>
        <w:rPr>
          <w:b/>
        </w:rPr>
        <w:t>Response</w:t>
      </w:r>
    </w:p>
    <w:p>
      <w:r>
        <w:t>You can get as much sleep as you want. 7-8 hours is considered normal for adults. But everyone is different, some enjoy taking naps whenever available for an energy boost or just to get relaxed. You might suffer from narcolepsy if you fall asleep without warning anytime or anywhere. Go see a doctor in that case.</w:t>
      </w:r>
    </w:p>
    <w:p>
      <w:r>
        <w:rPr>
          <w:b/>
          <w:u w:val="single"/>
        </w:rPr>
        <w:t>Document 11438</w:t>
      </w:r>
    </w:p>
    <w:p>
      <w:r>
        <w:rPr>
          <w:b/>
        </w:rPr>
        <w:t>Instruction</w:t>
      </w:r>
    </w:p>
    <w:p>
      <w:r>
        <w:t>Given this paragraph about Duchess Auguste of Württemberg, what happened to personal life?</w:t>
      </w:r>
    </w:p>
    <w:p>
      <w:r>
        <w:rPr>
          <w:b/>
        </w:rPr>
        <w:t>Context</w:t>
      </w:r>
    </w:p>
    <w:p>
      <w:r>
        <w:t>On 17 March 1773, Auguste’s spouse succeeded as the 4th Prince of Thurn and Taxis. The marriage was at that point severely deteriorated. Auguste left Karl Anselm and settled in Paris.[4] Rumours claimed that she lived with a lover.[5] However, she was tormented by economical problems, ran out of funds and was hounded by creditors.[6]</w:t>
      </w:r>
    </w:p>
    <w:p>
      <w:r>
        <w:rPr>
          <w:b/>
        </w:rPr>
        <w:t>Response</w:t>
      </w:r>
    </w:p>
    <w:p>
      <w:r>
        <w:t>Auguste’s marriage was severely deteriorated and she had debt problems.</w:t>
      </w:r>
    </w:p>
    <w:p>
      <w:r>
        <w:rPr>
          <w:b/>
          <w:u w:val="single"/>
        </w:rPr>
        <w:t>Document 11439</w:t>
      </w:r>
    </w:p>
    <w:p>
      <w:r>
        <w:rPr>
          <w:b/>
        </w:rPr>
        <w:t>Instruction</w:t>
      </w:r>
    </w:p>
    <w:p>
      <w:r>
        <w:t>What makes a good teacher?</w:t>
      </w:r>
    </w:p>
    <w:p>
      <w:r>
        <w:rPr>
          <w:b/>
        </w:rPr>
        <w:t>Response</w:t>
      </w:r>
    </w:p>
    <w:p>
      <w:r>
        <w:t xml:space="preserve">Throughout history ‘what makes a good teacher?’ has constantly been questioned by both parents and children. Many consider a good teacher to be one who is caring, helpful, yet also strict when necessary. </w:t>
        <w:br/>
        <w:t xml:space="preserve"> One book that focuses on what makes a good teacher is Our day out, by Willy Russel. The book provided people in the 1970s with a perspective on what both children and parents were looking for, inspiring many British teachers. According to Russel, a good teacher cares for the learning of their students and demonstrates it. If a teacher does not demonstrate caring behavior, their students will sense it. Carol, one of the students says to Mr.Briggs “Don't lie, you! I know you hate me. I've seen you goin' home in your car, passin' us on the street. You hate all the kids.” (Russell 48). Carol believes that Mr. Briggs does not care about his students, even though he does as shown earlier in the book: “Briggs: What? About you? Listen ... if I didn't care, why am I here, now, trying to stop you doing something stupid.” (Russell 48). Mr Briggs believes that caring for students implies also disciplining them at times. “Listen, I'm not going to spend any more time arguing with you. You may have organized this visit, but I'm the one who's been sent by the Headmaster to supervise. Now, either you take control of the children in your charge or I'll be forced to abandon this visit and order everyone home.” Thus, even if a teacher cares about their students, they should demonstrate it. Opinions from students of different ages will help further illustrate the image of a good teacher. </w:t>
        <w:br/>
        <w:t>Many people think that a good teacher is primarily kind and loving.  However, through multiple interviews it appeared to be only partially true. A good teacher, according to most students, is not overly kind and should apply discipline when needed. For example, 12 year old Monon Mukherjee said that he looks for guidance and ability to teach in a teacher. On the other hand, 40 year old Bilal Aslam looks for discipline and ability to teach. 42 year old Cristian Molina also agrees with the need for discipline, however he also expects teachers to feel an urge to help students no matter who they are. The book and the interviews intersect in many ways. They both highlight the importance of kindness, caring for learning, and teacher’s ability to discipline. However, they also differ in important ways. In the book, teachers were encouraged to be kind and apply discipline when necessary, but through the interviews it has been shown that providing help and guidance are also expected in a good teacher.</w:t>
        <w:br/>
        <w:t>In conclusion, a good teacher cares about their students' learning, is prepared to help them, yet also disciplines them when necessary. A good teacher should feel an urge to teach students and guide them through the complex path of life.</w:t>
      </w:r>
    </w:p>
    <w:p>
      <w:r>
        <w:rPr>
          <w:b/>
          <w:u w:val="single"/>
        </w:rPr>
        <w:t>Document 11440</w:t>
      </w:r>
    </w:p>
    <w:p>
      <w:r>
        <w:rPr>
          <w:b/>
        </w:rPr>
        <w:t>Instruction</w:t>
      </w:r>
    </w:p>
    <w:p>
      <w:r>
        <w:t>List down some facts about Shandao temple using given passage as a reference</w:t>
      </w:r>
    </w:p>
    <w:p>
      <w:r>
        <w:rPr>
          <w:b/>
        </w:rPr>
        <w:t>Context</w:t>
      </w:r>
    </w:p>
    <w:p>
      <w:r>
        <w:t>Shandao Temple (formerly transliterated as Shantao Temple Station until 2003), secondary station name Huashan, is a station on the Bannan line of Taipei Metro in Zhongzheng District, Taipei, Taiwan. It is named after the Shandao Temple.</w:t>
      </w:r>
    </w:p>
    <w:p>
      <w:r>
        <w:rPr>
          <w:b/>
        </w:rPr>
        <w:t>Response</w:t>
      </w:r>
    </w:p>
    <w:p>
      <w:r>
        <w:t>1. Shandao Temple, also known as Huashan, is a station on the Bannan line of the Taipei Metro in the Zhongzheng District of Taipei, Taiwan. It was formerly transliterated as Shantao Temple Station until 2003.</w:t>
        <w:br/>
        <w:t>2. It bears the Shandao Temple's name.</w:t>
      </w:r>
    </w:p>
    <w:p>
      <w:r>
        <w:rPr>
          <w:b/>
          <w:u w:val="single"/>
        </w:rPr>
        <w:t>Document 11441</w:t>
      </w:r>
    </w:p>
    <w:p>
      <w:r>
        <w:rPr>
          <w:b/>
        </w:rPr>
        <w:t>Instruction</w:t>
      </w:r>
    </w:p>
    <w:p>
      <w:r>
        <w:t>what is Modern Talking?</w:t>
      </w:r>
    </w:p>
    <w:p>
      <w:r>
        <w:rPr>
          <w:b/>
        </w:rPr>
        <w:t>Context</w:t>
      </w:r>
    </w:p>
    <w:p>
      <w:r>
        <w:t>Modern Talking was a German pop music duo consisting of arranger, songwriter and producer Dieter Bohlen[5] and singer Thomas Anders. They have been referred to as Germany's most successful pop duo,[6] and have had a number of hit singles, reaching the top five in many countries. Their most popular singles are "You're My Heart, You're My Soul", "You Can Win If You Want", "Cheri, Cheri Lady", "Brother Louie", "Atlantis Is Calling (S.O.S. for Love)" and "Geronimo's Cadillac".</w:t>
        <w:br/>
        <w:t>Modern Talking worked together from 1983 to 1987, then the band disbanded. In 1998, they reunited and made a successful comeback, recording and releasing music from 1998 to 2003. The duo released singles (many of which involved American rapper Eric Singleton) which again entered the top ten in Germany and abroad, one of which was the re-recorded version of "You're My Heart, You're My Soul '98". After the duo's second and final break-up in 2003, their global sales had reached 120 million singles and albums combined.</w:t>
      </w:r>
    </w:p>
    <w:p>
      <w:r>
        <w:rPr>
          <w:b/>
        </w:rPr>
        <w:t>Response</w:t>
      </w:r>
    </w:p>
    <w:p>
      <w:r>
        <w:t>First formed in West Berlin in early 1983, they unexpectedly became popular in the beginning of 1985 with "You're My Heart, You're My Soul", with which they occupied top ten positions in 35 countries including their homeland where the single perched at the top for six consecutive weeks,[3][8][9] the single eventually went on to sell eight million copies worldwide.[5] The track was then followed by another number-one hit, "You Can Win If You Want", which was released in the middle of 1985 from the debut album The 1st Album. The album was certified platinum in Germany for selling over 500,000 units.[5][10]</w:t>
        <w:br/>
        <w:br/>
        <w:t>Soon after their second hit, Modern Talking released the single "Cheri, Cheri Lady" which also quickly climbed to the top of the charts in West Germany, Switzerland, Austria and Norway, meanwhile entering the top ten in Sweden and the Netherlands.[11][12] The single, being the only track released from their second album Let's Talk About Love, managed to push the album to a platinum status in West Germany for sales of over 500,000.[5][10] The success continued with another two number one singles, "Brother Louie" and "Atlantis Is Calling (S.O.S. for Love)", both from the third album, Ready for Romance. The duo also charted high with their sixth single "Geronimo's Cadillac" from the fourth album In the Middle of Nowhere, and "Jet Airliner" from their fifth album Romantic Warriors.</w:t>
        <w:br/>
        <w:br/>
        <w:t>Due to their lackluster received sixth album, Bohlen announced the end of the project during an interview, while Anders was in Los Angeles.[13] This sparked further animosities between the two, who had had a tumultuous and quarreling relationship even when they were together. According to Bohlen, the main reason for breaking up the group was Anders' then-wife Nora, who refused to have her husband interviewed by female reporters, and constantly demanded huge changes made to shows, videos or recordings,[14] a fact that Anders later admitted in his biography.[13] After a final phone call during which both men heavily insulted each other, they refused to speak with each other for over 10 years.[13][14]</w:t>
        <w:br/>
        <w:br/>
        <w:t>During this era, Modern Talking were successful in Europe, Asia, South America, the Middle East and in Iran. In the United Kingdom, they entered the top five only once, with the song "Brother Louie".[15] In 1985, RCA signed Modern Talking for a US deal and released their first album in the US, but they remained almost unknown in North America, never appearing on the US charts.[16] They released two albums each year between 1985 and 1987, while also promoting their singles on television all over Europe, eventually selling sixty-five million records within three years.[17]</w:t>
        <w:br/>
        <w:br/>
        <w:t>Notably, Modern Talking were one of the first Western bloc bands allowed to sell their records in the Soviet Union. After four decades of Cold War censorship and import restrictions, Mikhail Gorbachev's Glasnost reforms in 1986 opened the Soviet sphere to Western bands, including Modern Talking at the height of their popularity. As a result, they still maintain a large fanbase in Eastern Europe.[18]</w:t>
        <w:br/>
        <w:br/>
        <w:t>Between 1987 and 1997</w:t>
        <w:br/>
        <w:t>Immediately after the duo split in mid-1987, Bohlen formed his own project called Blue System and enjoyed several high chart positions, with tracks like "Sorry Little Sarah", "My Bed Is Too Big", "Under My Skin", "Love Suite", "Laila" and "Déjà vu". Meanwhile, Anders went solo, touring under the name of Modern Talking on several continents until the beginning of 1989, when he started to record some of his new pop-like material in LA and London, and also in his native country.[19] Anders recorded five solo albums in English, Different, Whispers, Down on Sunset, When Will I See You Again and Souled, and one of his albums was also recorded in Spanish Barcos de Cristal.[20] He was more successful in foreign countries than his own country, yet he also reached several hits in Germany. Despite all the quarrels and disagreements that Bohlen and Anders got into with each other in the past, they began staying in touch again after Anders moved back to Koblenz, Germany in 1994.[20]</w:t>
        <w:br/>
        <w:br/>
        <w:t>1998–2003: Reunion</w:t>
        <w:br/>
        <w:t>In the beginning of 1998, the duo reunited and had their first performance together in March on the German TV show Wetten, dass..?. They released a remixed version of their 1984 single "You're My Heart, You're My Soul", which features Eric Singleton on the rap vocals. Their first comeback album Back for Good, which included four new tracks, as well as all of the previous hits remixed with modern techniques, stayed at number one in Germany for five consecutive weeks and managed to top the charts in fifteen countries,[17] eventually selling three million copies in Europe alone.[21] The duo won the award for Best Selling German Band at the World Music Awards that year. The follow-up album Alone also went straight to number one in Germany and was very successful elsewhere; the album managed to sell over one million units in Europe alone.[21]</w:t>
        <w:br/>
        <w:br/>
        <w:t>Bohlen and Anders followed the 1980s Modern Talking pattern as they chose to release two singles from each album, as in the past. A series of singles and four more albums followed such as Year of the Dragon, America, Victory and Universe. After reaching the point where they had already collected over 400 gold and platinum awards worldwide,[17] Bohlen and Anders decided to disband again in 2003 just before the release of another best-of compilation.[22] The second break-up seemed to have been triggered mainly from the negative portrayal of Anders by Bohlen written in his autobiography published on 4 October 2003.[22] In the course of all the disputes which eventually drove the duo to its break-up, Bohlen was involved in Deutschland sucht den Superstar (DSDS), the German edition of the UK's Pop Idol. The compilation album was released in 2003 entitled The Final Album which contained all of the duo's singles. Thomas Anders started another solo career immediately after the end of Modern Talking, while Bohlen had by now begun devoting most of his time to new talents, especially those he discovered on DSDS.</w:t>
      </w:r>
    </w:p>
    <w:p>
      <w:r>
        <w:rPr>
          <w:b/>
          <w:u w:val="single"/>
        </w:rPr>
        <w:t>Document 11442</w:t>
      </w:r>
    </w:p>
    <w:p>
      <w:r>
        <w:rPr>
          <w:b/>
        </w:rPr>
        <w:t>Instruction</w:t>
      </w:r>
    </w:p>
    <w:p>
      <w:r>
        <w:t>Give me a bulleted list of the different ways coffee can be brewed.</w:t>
      </w:r>
    </w:p>
    <w:p>
      <w:r>
        <w:rPr>
          <w:b/>
        </w:rPr>
        <w:t>Context</w:t>
      </w:r>
    </w:p>
    <w:p>
      <w:r>
        <w:t>Coffee drinks are made by brewing water with ground coffee beans. The brewing is either done slowly by drip, filter, French press, cafetière or percolator, or done very quickly under pressure by an espresso machine. When put under the pressure of an espresso machine, the coffee is termed espresso while slow-brewed coffees are generally termed brewed coffee. While all coffee drinks are based on either coffee or espresso, some drinks add milk or cream, some are made with steamed milk or non-dairy milks, or add water (like the americano). Upon milk additions, coffee's flavor can vary with different syrups or sweeteners, alcoholic liqueurs, and even combinations of coffee with espresso or tea.[1] There are many variations to the basic coffee or espresso bases.</w:t>
      </w:r>
    </w:p>
    <w:p>
      <w:r>
        <w:rPr>
          <w:b/>
        </w:rPr>
        <w:t>Response</w:t>
      </w:r>
    </w:p>
    <w:p>
      <w:r>
        <w:t>Different methods of brewing coffee:</w:t>
        <w:br/>
        <w:t>- Slow-brewed coffee</w:t>
        <w:br/>
        <w:t xml:space="preserve">  - Drip</w:t>
        <w:br/>
        <w:t xml:space="preserve">  - Filter</w:t>
        <w:br/>
        <w:t xml:space="preserve">  - French press</w:t>
        <w:br/>
        <w:t xml:space="preserve">  - Cafetière</w:t>
        <w:br/>
        <w:t xml:space="preserve">  - Percolator</w:t>
        <w:br/>
        <w:t>- Espresso machine</w:t>
      </w:r>
    </w:p>
    <w:p>
      <w:r>
        <w:rPr>
          <w:b/>
          <w:u w:val="single"/>
        </w:rPr>
        <w:t>Document 11443</w:t>
      </w:r>
    </w:p>
    <w:p>
      <w:r>
        <w:rPr>
          <w:b/>
        </w:rPr>
        <w:t>Instruction</w:t>
      </w:r>
    </w:p>
    <w:p>
      <w:r>
        <w:t>What is IMAP?</w:t>
      </w:r>
    </w:p>
    <w:p>
      <w:r>
        <w:rPr>
          <w:b/>
        </w:rPr>
        <w:t>Response</w:t>
      </w:r>
    </w:p>
    <w:p>
      <w:r>
        <w:t>Internet Message Access Protocol (IMAP) is a standard email retrieval protocol. It stores email messages on a mail server and enables the recipient to view and manipulate them as though they were stored locally on their device.</w:t>
      </w:r>
    </w:p>
    <w:p>
      <w:r>
        <w:rPr>
          <w:b/>
          <w:u w:val="single"/>
        </w:rPr>
        <w:t>Document 11444</w:t>
      </w:r>
    </w:p>
    <w:p>
      <w:r>
        <w:rPr>
          <w:b/>
        </w:rPr>
        <w:t>Instruction</w:t>
      </w:r>
    </w:p>
    <w:p>
      <w:r>
        <w:t>From the text, how long after the events of Return of the Jedi is the Mandalorian series set?  Convert years into months, and use letters to spell out the answer.</w:t>
      </w:r>
    </w:p>
    <w:p>
      <w:r>
        <w:rPr>
          <w:b/>
        </w:rPr>
        <w:t>Context</w:t>
      </w:r>
    </w:p>
    <w:p>
      <w:r>
        <w:t>The Mandalorian is an American space Western television series created by Jon Favreau for the streaming service Disney+. It is the first live-action series in the Star Wars franchise, beginning five years after the events of Return of the Jedi (1983), and stars Pedro Pascal as the title character, a lone bounty hunter who goes on the run to protect the Force-sensitive child Grogu. Starting in the third season, Katee Sackhoff also stars as Mandalorian Bo-Katan Kryze, following her appearance in the second season.</w:t>
      </w:r>
    </w:p>
    <w:p>
      <w:r>
        <w:rPr>
          <w:b/>
        </w:rPr>
        <w:t>Response</w:t>
      </w:r>
    </w:p>
    <w:p>
      <w:r>
        <w:t>sixty</w:t>
      </w:r>
    </w:p>
    <w:p>
      <w:r>
        <w:rPr>
          <w:b/>
          <w:u w:val="single"/>
        </w:rPr>
        <w:t>Document 11445</w:t>
      </w:r>
    </w:p>
    <w:p>
      <w:r>
        <w:rPr>
          <w:b/>
        </w:rPr>
        <w:t>Instruction</w:t>
      </w:r>
    </w:p>
    <w:p>
      <w:r>
        <w:t>Extract the majors of Suzanne Collins from the text.  Separate them with a comma.</w:t>
      </w:r>
    </w:p>
    <w:p>
      <w:r>
        <w:rPr>
          <w:b/>
        </w:rPr>
        <w:t>Context</w:t>
      </w:r>
    </w:p>
    <w:p>
      <w:r>
        <w:t>Collins graduated from the Alabama School of Fine Arts in Birmingham in 1980 as a Theater Arts major. She completed her bachelor of arts degree from Indiana University Bloomington in 1985 with a double major in theater and telecommunications. In 1989, Collins earned her Master of Fine Arts in dramatic writing from the New York University Tisch School of the Arts.</w:t>
      </w:r>
    </w:p>
    <w:p>
      <w:r>
        <w:rPr>
          <w:b/>
        </w:rPr>
        <w:t>Response</w:t>
      </w:r>
    </w:p>
    <w:p>
      <w:r>
        <w:t>Theater Arts, Theater, Telecommunications, Fine Arts in dramatic writing</w:t>
      </w:r>
    </w:p>
    <w:p>
      <w:r>
        <w:rPr>
          <w:b/>
          <w:u w:val="single"/>
        </w:rPr>
        <w:t>Document 11446</w:t>
      </w:r>
    </w:p>
    <w:p>
      <w:r>
        <w:rPr>
          <w:b/>
        </w:rPr>
        <w:t>Instruction</w:t>
      </w:r>
    </w:p>
    <w:p>
      <w:r>
        <w:t>Give me a bulleted list of ways I can prank my friends on April fools day</w:t>
      </w:r>
    </w:p>
    <w:p>
      <w:r>
        <w:rPr>
          <w:b/>
        </w:rPr>
        <w:t>Response</w:t>
      </w:r>
    </w:p>
    <w:p>
      <w:r>
        <w:t>The following are some ways to prank your friends on April fools day:</w:t>
        <w:br/>
        <w:t>1. Send a fake ultrasound saying you're pregnant.</w:t>
        <w:br/>
        <w:t>2. Convince your friends you need to move to their city for work.</w:t>
        <w:br/>
        <w:t>3. Pour vodka in their water bottle.</w:t>
        <w:br/>
        <w:t>4. Send a gift in a box for an expensive item with a card saying April fools inside.</w:t>
        <w:br/>
        <w:t>5. Move their car to another spot overnight and tell them you don't know where it could be.</w:t>
      </w:r>
    </w:p>
    <w:p>
      <w:r>
        <w:rPr>
          <w:b/>
          <w:u w:val="single"/>
        </w:rPr>
        <w:t>Document 11447</w:t>
      </w:r>
    </w:p>
    <w:p>
      <w:r>
        <w:rPr>
          <w:b/>
        </w:rPr>
        <w:t>Instruction</w:t>
      </w:r>
    </w:p>
    <w:p>
      <w:r>
        <w:t>Give me a list of the last 10 mens college hockey champions.</w:t>
      </w:r>
    </w:p>
    <w:p>
      <w:r>
        <w:rPr>
          <w:b/>
        </w:rPr>
        <w:t>Response</w:t>
      </w:r>
    </w:p>
    <w:p>
      <w:r>
        <w:t>2022 Denver; 2021 Massachusetts; 2019 Minnesota Duluth; 2018 Minnesota Duluth; 2017 Denver; 2016 North Dakota; 2015 Providence; 2014 Union; 2013 Yale; 2012 Boston College</w:t>
      </w:r>
    </w:p>
    <w:p>
      <w:r>
        <w:rPr>
          <w:b/>
          <w:u w:val="single"/>
        </w:rPr>
        <w:t>Document 11448</w:t>
      </w:r>
    </w:p>
    <w:p>
      <w:r>
        <w:rPr>
          <w:b/>
        </w:rPr>
        <w:t>Instruction</w:t>
      </w:r>
    </w:p>
    <w:p>
      <w:r>
        <w:t>How many cards are there is a standard deck of cards ?</w:t>
      </w:r>
    </w:p>
    <w:p>
      <w:r>
        <w:rPr>
          <w:b/>
        </w:rPr>
        <w:t>Response</w:t>
      </w:r>
    </w:p>
    <w:p>
      <w:r>
        <w:t>A standard deck of cards contains fifty-two cards. The cards are divided in to four equal suits of thirteen cards, with the suits being Hearts, Diamonds, Clubs and Spades. The thirteen cards have different values on them, typically starting with a two and including a card for each number up to ten. There are also cards which show either a Jack, a Queen or a King, which nominally represent a value of eleven, twelve and thirteen respectively. The final card is known as an Ace, which represents a value of one, though in many card games it is considered the highest value card. The Heart and Diamond suits are coloured red while the Club and Spade suits are coloured black.</w:t>
      </w:r>
    </w:p>
    <w:p>
      <w:r>
        <w:rPr>
          <w:b/>
          <w:u w:val="single"/>
        </w:rPr>
        <w:t>Document 11449</w:t>
      </w:r>
    </w:p>
    <w:p>
      <w:r>
        <w:rPr>
          <w:b/>
        </w:rPr>
        <w:t>Instruction</w:t>
      </w:r>
    </w:p>
    <w:p>
      <w:r>
        <w:t>List a few female comedians that have Netflix specials</w:t>
      </w:r>
    </w:p>
    <w:p>
      <w:r>
        <w:rPr>
          <w:b/>
        </w:rPr>
        <w:t>Response</w:t>
      </w:r>
    </w:p>
    <w:p>
      <w:r>
        <w:t>Ali Wong, Wanda Sykes, and Taylor Tomlinson</w:t>
      </w:r>
    </w:p>
    <w:p>
      <w:r>
        <w:rPr>
          <w:b/>
          <w:u w:val="single"/>
        </w:rPr>
        <w:t>Document 11450</w:t>
      </w:r>
    </w:p>
    <w:p>
      <w:r>
        <w:rPr>
          <w:b/>
        </w:rPr>
        <w:t>Instruction</w:t>
      </w:r>
    </w:p>
    <w:p>
      <w:r>
        <w:t>Did the Grateful Dead play at the original Woodstock concert?</w:t>
      </w:r>
    </w:p>
    <w:p>
      <w:r>
        <w:rPr>
          <w:b/>
        </w:rPr>
        <w:t>Context</w:t>
      </w:r>
    </w:p>
    <w:p>
      <w:r>
        <w:t>Woodstock Music and Art Fair, commonly referred to as Woodstock, was a music festival held during August 15–18, 1969, on Max Yasgur's dairy farm in Bethel, New York, United States,[3][4] 40 miles (65 km) southwest of the town of Woodstock. Billed as "an Aquarian Exposition: 3 Days of Peace &amp; Music" and alternatively referred to as the Woodstock Rock Festival, it attracted an audience of more than 400,000 attendees.[3][5][6][7] Thirty-two acts performed outdoors despite sporadic rain.[8] It was one of the largest music festivals held in history.</w:t>
      </w:r>
    </w:p>
    <w:p>
      <w:r>
        <w:rPr>
          <w:b/>
        </w:rPr>
        <w:t>Response</w:t>
      </w:r>
    </w:p>
    <w:p>
      <w:r>
        <w:t>Yes, the Grateful Dead played a 1 hour and 35 minute set on Saturday, August 16 1969, that ended after a fifty-minute version of "Turn On Your Love Light".</w:t>
      </w:r>
    </w:p>
    <w:p>
      <w:r>
        <w:rPr>
          <w:b/>
          <w:u w:val="single"/>
        </w:rPr>
        <w:t>Document 11451</w:t>
      </w:r>
    </w:p>
    <w:p>
      <w:r>
        <w:rPr>
          <w:b/>
        </w:rPr>
        <w:t>Instruction</w:t>
      </w:r>
    </w:p>
    <w:p>
      <w:r>
        <w:t>From the passage identify the different types of mortality encompassed by Child mortality. Display the results in a comma separated format.</w:t>
      </w:r>
    </w:p>
    <w:p>
      <w:r>
        <w:rPr>
          <w:b/>
        </w:rPr>
        <w:t>Context</w:t>
      </w:r>
    </w:p>
    <w:p>
      <w:r>
        <w:t>Child mortality is the mortality of children under the age of five.[2] The child mortality rate, also under-five mortality rate, refers to the probability of dying between birth and exactly five years of age expressed per 1,000 live births.[3]It encompasses neonatal mortality and infant mortality (the probability of death in the first year of life).[3]Reduction of child mortality is reflected in several of the United Nations' Sustainable Development Goals. Target 3.2 is "by 2030, end preventable deaths of newborns and children under 5 years of age, with all countries aiming to reduce … under‑5 mortality to at least as low as 25 per 1,000 live births."[4]Child mortality rates have decreased in the last 40 years. While in 1990, 12.6 million children under age five died, in 2016 that number fell to 5.6 million children, and then in 2020, the global number fell again to 5 million. Rapid progress has resulted in a significant decline in preventable child deaths since 1990, with the global under-5 mortality rate declining by over half between 1990 and 2016.[3] While in 1990, 12.6 million children under age five died, in 2016 that number fell to 5.6 million children.[3] However, despite advances, there are still 15,000 under-five deaths per day from largely preventable causes.[3] About 80 per cent of these occur in sub-Saharan Africa and South Asia, and just 6 countries account for half of all under-five deaths: China, India, Pakistan, Nigeria, Ethiopia and the Democratic Republic of the Congo.[3] 45% of these children died during the first 28 days of life.[5] Death rates were highest among children under age 1, followed by children ages 15 to 19, 1 to 4, and 5 to 14.[6][7][8]</w:t>
      </w:r>
    </w:p>
    <w:p>
      <w:r>
        <w:rPr>
          <w:b/>
        </w:rPr>
        <w:t>Response</w:t>
      </w:r>
    </w:p>
    <w:p>
      <w:r>
        <w:t>neonatal mortality, infant mortality</w:t>
      </w:r>
    </w:p>
    <w:p>
      <w:r>
        <w:rPr>
          <w:b/>
          <w:u w:val="single"/>
        </w:rPr>
        <w:t>Document 11452</w:t>
      </w:r>
    </w:p>
    <w:p>
      <w:r>
        <w:rPr>
          <w:b/>
        </w:rPr>
        <w:t>Instruction</w:t>
      </w:r>
    </w:p>
    <w:p>
      <w:r>
        <w:t>What are 6 different reasons to go on vacation?</w:t>
      </w:r>
    </w:p>
    <w:p>
      <w:r>
        <w:rPr>
          <w:b/>
        </w:rPr>
        <w:t>Response</w:t>
      </w:r>
    </w:p>
    <w:p>
      <w:r>
        <w:t>1. re-connect with you partner</w:t>
        <w:br/>
        <w:t>2. spend time with your children</w:t>
        <w:br/>
        <w:t>3. learn a new culture</w:t>
        <w:br/>
        <w:t>4. address burnout you are feeling in your regular life</w:t>
        <w:br/>
        <w:t>5. learn a new language</w:t>
        <w:br/>
        <w:t>6. eat delicious food</w:t>
      </w:r>
    </w:p>
    <w:p>
      <w:r>
        <w:rPr>
          <w:b/>
          <w:u w:val="single"/>
        </w:rPr>
        <w:t>Document 11453</w:t>
      </w:r>
    </w:p>
    <w:p>
      <w:r>
        <w:rPr>
          <w:b/>
        </w:rPr>
        <w:t>Instruction</w:t>
      </w:r>
    </w:p>
    <w:p>
      <w:r>
        <w:t>Why is the Bay Area football team called the 49ers?</w:t>
      </w:r>
    </w:p>
    <w:p>
      <w:r>
        <w:rPr>
          <w:b/>
        </w:rPr>
        <w:t>Response</w:t>
      </w:r>
    </w:p>
    <w:p>
      <w:r>
        <w:t>The "49ers" is the nickname for those who flocked to Northern California in 1849 hoping to take advantage of the gold rush. The 49ers were also the first NFL team, and in fact, the first major professional sports team to originate on the West Coast.</w:t>
      </w:r>
    </w:p>
    <w:p>
      <w:r>
        <w:rPr>
          <w:b/>
          <w:u w:val="single"/>
        </w:rPr>
        <w:t>Document 11454</w:t>
      </w:r>
    </w:p>
    <w:p>
      <w:r>
        <w:rPr>
          <w:b/>
        </w:rPr>
        <w:t>Instruction</w:t>
      </w:r>
    </w:p>
    <w:p>
      <w:r>
        <w:t>Given a reference text about multiple myeloma, tell me the risk factors and the cause of the disease.</w:t>
      </w:r>
    </w:p>
    <w:p>
      <w:r>
        <w:rPr>
          <w:b/>
        </w:rPr>
        <w:t>Context</w:t>
      </w:r>
    </w:p>
    <w:p>
      <w:r>
        <w:t>Multiple myeloma (MM), also known as plasma cell myeloma and simply myeloma, is a cancer of plasma cells, a type of white blood cell that normally produces antibodies.[6] Often, no symptoms are noticed initially.[10] As it progresses, bone pain, anemia, kidney dysfunction, and infections may occur.[10] Complications may include amyloidosis.[3]</w:t>
        <w:br/>
        <w:br/>
        <w:t>The cause of multiple myeloma is unknown.[4] Risk factors include obesity, radiation exposure, family history, and certain chemicals.[5][11][12] There is an increased risk of multiple myeloma in certain occupations.[13] This is due to the occupational exposure to aromatic hydrocarbon solvents having a role in causation of multiple myeloma.[14] Multiple myeloma may develop from monoclonal gammopathy of undetermined significance that progresses to smoldering myeloma.[15] The abnormal plasma cells produce abnormal antibodies, which can cause kidney problems and overly thick blood.[10] The plasma cells can also form a mass in the bone marrow or soft tissue.[10] When one tumor is present, it is called a plasmacytoma; more than one is called multiple myeloma.[10] Multiple myeloma is diagnosed based on blood or urine tests finding abnormal antibodies, bone marrow biopsy finding cancerous plasma cells, and medical imaging finding bone lesions.[6] Another common finding is high blood calcium levels.[6]</w:t>
      </w:r>
    </w:p>
    <w:p>
      <w:r>
        <w:rPr>
          <w:b/>
        </w:rPr>
        <w:t>Response</w:t>
      </w:r>
    </w:p>
    <w:p>
      <w:r>
        <w:t>Although the cause of multiple myeloma is not known, risk factors for developing the disease are obesity, radiation exposure, family history, and exposure to certain chemicals.</w:t>
      </w:r>
    </w:p>
    <w:p>
      <w:r>
        <w:rPr>
          <w:b/>
          <w:u w:val="single"/>
        </w:rPr>
        <w:t>Document 11455</w:t>
      </w:r>
    </w:p>
    <w:p>
      <w:r>
        <w:rPr>
          <w:b/>
        </w:rPr>
        <w:t>Instruction</w:t>
      </w:r>
    </w:p>
    <w:p>
      <w:r>
        <w:t>Who was On the Point of Death directed by, given the following information?</w:t>
      </w:r>
    </w:p>
    <w:p>
      <w:r>
        <w:rPr>
          <w:b/>
        </w:rPr>
        <w:t>Context</w:t>
      </w:r>
    </w:p>
    <w:p>
      <w:r>
        <w:t>Fabio Garriba (13 November 1944 – 9 August 2016) was an Italian stage, film and television actor.</w:t>
        <w:br/>
        <w:br/>
        <w:t>Life and career</w:t>
        <w:br/>
        <w:t>Born in Soave, Garriba started his career on stage, and in 1969 he made his film debut in Dziga Vertov Group's Wind from the East.[1] He later worked with prominent directors such as Roberto Rossellini, Bernardo Bertolucci, Ettore Scola, Marco Bellocchio and Luigi Magni.[1][2] He also had leading roles in films directed by his twin brother Mario, notably the Golden Leopard winner On the Point of Death.[1][2]</w:t>
        <w:br/>
        <w:br/>
        <w:t>Garriba also worked as assistant director for Bernardo Bertolucci, Pier Paolo Pasolini, Marco Ferreri and Carmelo Bene. His only work as director, the short film I parenti tutti, was screened at the 68th Venice International Film Festival alongside his brother's works in the retrospective "Orizzonti 1960-1978".[2] Garriba also published several collections of poetries.[2]</w:t>
      </w:r>
    </w:p>
    <w:p>
      <w:r>
        <w:rPr>
          <w:b/>
        </w:rPr>
        <w:t>Response</w:t>
      </w:r>
    </w:p>
    <w:p>
      <w:r>
        <w:t>Mario Garriba directed On the Point of Death which stars his brother Fabio in a leading role.</w:t>
      </w:r>
    </w:p>
    <w:p>
      <w:r>
        <w:rPr>
          <w:b/>
          <w:u w:val="single"/>
        </w:rPr>
        <w:t>Document 11456</w:t>
      </w:r>
    </w:p>
    <w:p>
      <w:r>
        <w:rPr>
          <w:b/>
        </w:rPr>
        <w:t>Instruction</w:t>
      </w:r>
    </w:p>
    <w:p>
      <w:r>
        <w:t>Why is Cricket popular in India?</w:t>
      </w:r>
    </w:p>
    <w:p>
      <w:r>
        <w:rPr>
          <w:b/>
        </w:rPr>
        <w:t>Response</w:t>
      </w:r>
    </w:p>
    <w:p>
      <w:r>
        <w:t>Cricket is the most popular sport in India. The game was introduced by the Britishers when they were ruling India and since then Indians have started taking to the game. Till the early 1980's the game was mostly followed by the educated and the people living in the large cities like Madras, Bombay, Delhi and Calcutta. India winning the One Day world cup in 1983 made the game very popular and the game started spreading to the entire country. The advent of T20s in the early 2000s further made the game more popular. India won the T20 world cup in 2007 and following that India Premier League  (IPL) was launched. IPL is the most lucrative cricket league in the world and this caught the imagination of the people of India. IPL further contributed to making cricket popular in India.</w:t>
      </w:r>
    </w:p>
    <w:p>
      <w:r>
        <w:rPr>
          <w:b/>
          <w:u w:val="single"/>
        </w:rPr>
        <w:t>Document 11457</w:t>
      </w:r>
    </w:p>
    <w:p>
      <w:r>
        <w:rPr>
          <w:b/>
        </w:rPr>
        <w:t>Instruction</w:t>
      </w:r>
    </w:p>
    <w:p>
      <w:r>
        <w:t>How many times Max Verstappen won the F1 Championship ?</w:t>
      </w:r>
    </w:p>
    <w:p>
      <w:r>
        <w:rPr>
          <w:b/>
        </w:rPr>
        <w:t>Response</w:t>
      </w:r>
    </w:p>
    <w:p>
      <w:r>
        <w:t>2 times</w:t>
      </w:r>
    </w:p>
    <w:p>
      <w:r>
        <w:rPr>
          <w:b/>
          <w:u w:val="single"/>
        </w:rPr>
        <w:t>Document 11458</w:t>
      </w:r>
    </w:p>
    <w:p>
      <w:r>
        <w:rPr>
          <w:b/>
        </w:rPr>
        <w:t>Instruction</w:t>
      </w:r>
    </w:p>
    <w:p>
      <w:r>
        <w:t>What is an aurora?</w:t>
      </w:r>
    </w:p>
    <w:p>
      <w:r>
        <w:rPr>
          <w:b/>
        </w:rPr>
        <w:t>Response</w:t>
      </w:r>
    </w:p>
    <w:p>
      <w:r>
        <w:t>An aurora, also commonly known as the polar lights, is a natural light display in Earth's sky, predominantly seen in high-latitude regions (around the Arctic and Antarctic). Auroras display dynamic patterns of brilliant lights that appear as curtains, rays, spirals, or dynamic flickers covering the entire sky.</w:t>
        <w:br/>
        <w:br/>
        <w:t>Auroras are the result of disturbances in the magnetosphere caused by the solar wind. Major disturbances result from enhancements in the speed of the solar wind from coronal holes and coronal mass ejections. These disturbances alter the trajectories of charged particles in the magnetospheric plasma. These particles, mainly electrons and protons, precipitate into the upper atmosphere (thermosphere/exosphere). The resulting ionisation and excitation of atmospheric constituents emit light of varying colour and complexity. The form of the aurora, occurring within bands around both polar regions, is also dependent on the amount of acceleration imparted to the precipitating particles.</w:t>
      </w:r>
    </w:p>
    <w:p>
      <w:r>
        <w:rPr>
          <w:b/>
          <w:u w:val="single"/>
        </w:rPr>
        <w:t>Document 11459</w:t>
      </w:r>
    </w:p>
    <w:p>
      <w:r>
        <w:rPr>
          <w:b/>
        </w:rPr>
        <w:t>Instruction</w:t>
      </w:r>
    </w:p>
    <w:p>
      <w:r>
        <w:t>What is linear programming and how to solve?</w:t>
      </w:r>
    </w:p>
    <w:p>
      <w:r>
        <w:rPr>
          <w:b/>
        </w:rPr>
        <w:t>Response</w:t>
      </w:r>
    </w:p>
    <w:p>
      <w:r>
        <w:t>Linear programming is a method to achieve the best objective in an optimization problem whose objective function and requirements are represented by linear relationships. The simplex method and the interior-point method are common algorithms to solve linear programming problems.</w:t>
        <w:br/>
        <w:br/>
        <w:t>You can visit https://en.wikipedia.org/wiki/Linear_programming to learn more.</w:t>
      </w:r>
    </w:p>
    <w:p>
      <w:r>
        <w:rPr>
          <w:b/>
          <w:u w:val="single"/>
        </w:rPr>
        <w:t>Document 11460</w:t>
      </w:r>
    </w:p>
    <w:p>
      <w:r>
        <w:rPr>
          <w:b/>
        </w:rPr>
        <w:t>Instruction</w:t>
      </w:r>
    </w:p>
    <w:p>
      <w:r>
        <w:t>Which is a species of fish? Icefish or Iceberg</w:t>
      </w:r>
    </w:p>
    <w:p>
      <w:r>
        <w:rPr>
          <w:b/>
        </w:rPr>
        <w:t>Response</w:t>
      </w:r>
    </w:p>
    <w:p>
      <w:r>
        <w:t>Icefish</w:t>
      </w:r>
    </w:p>
    <w:p>
      <w:r>
        <w:rPr>
          <w:b/>
          <w:u w:val="single"/>
        </w:rPr>
        <w:t>Document 11461</w:t>
      </w:r>
    </w:p>
    <w:p>
      <w:r>
        <w:rPr>
          <w:b/>
        </w:rPr>
        <w:t>Instruction</w:t>
      </w:r>
    </w:p>
    <w:p>
      <w:r>
        <w:t>What are the different ways in which a batsman in cricket can be dismissed</w:t>
      </w:r>
    </w:p>
    <w:p>
      <w:r>
        <w:rPr>
          <w:b/>
        </w:rPr>
        <w:t>Response</w:t>
      </w:r>
    </w:p>
    <w:p>
      <w:r>
        <w:t>There are 11 ways of getting out or dismissed in cricket: caught, leg before wicket (LBW), stumped, hit wicket, run out, bowled, handled the ball, obstructing the field, stumped, hitting the ball twice, and retired.</w:t>
      </w:r>
    </w:p>
    <w:p>
      <w:r>
        <w:rPr>
          <w:b/>
          <w:u w:val="single"/>
        </w:rPr>
        <w:t>Document 11462</w:t>
      </w:r>
    </w:p>
    <w:p>
      <w:r>
        <w:rPr>
          <w:b/>
        </w:rPr>
        <w:t>Instruction</w:t>
      </w:r>
    </w:p>
    <w:p>
      <w:r>
        <w:t>Given the reference text about a towboat, how does the boat work?</w:t>
      </w:r>
    </w:p>
    <w:p>
      <w:r>
        <w:rPr>
          <w:b/>
        </w:rPr>
        <w:t>Context</w:t>
      </w:r>
    </w:p>
    <w:p>
      <w:r>
        <w:t>The boat measures 99 feet (30 m) long overall, with a hull length of 80 feet (24 m), and an 18-foot (5.5 m) beam. She draws 32 inches (0.8 m). She is powered by a 160-horsepower (120 kW) 1940 Fairbanks-Morse 35E10 direct reversing diesel engine. She measures 51 gross registry tons and displaces approximately 108 long tons (110 t).[5][6] She is fashioned out of steel plates riveted to a steel frame. She has a scow-form bow fitted with special "knees" used in pushing barges, and a flat bottom with no keel</w:t>
      </w:r>
    </w:p>
    <w:p>
      <w:r>
        <w:rPr>
          <w:b/>
        </w:rPr>
        <w:t>Response</w:t>
      </w:r>
    </w:p>
    <w:p>
      <w:r>
        <w:t>The boat is powered by a 160-horsepower 1940 Fairbanks-Morse 35E10 direct reversing diesel engine.</w:t>
      </w:r>
    </w:p>
    <w:p>
      <w:r>
        <w:rPr>
          <w:b/>
          <w:u w:val="single"/>
        </w:rPr>
        <w:t>Document 11463</w:t>
      </w:r>
    </w:p>
    <w:p>
      <w:r>
        <w:rPr>
          <w:b/>
        </w:rPr>
        <w:t>Instruction</w:t>
      </w:r>
    </w:p>
    <w:p>
      <w:r>
        <w:t>What is your thought on children having smart phones?</w:t>
      </w:r>
    </w:p>
    <w:p>
      <w:r>
        <w:rPr>
          <w:b/>
        </w:rPr>
        <w:t>Response</w:t>
      </w:r>
    </w:p>
    <w:p>
      <w:r>
        <w:t>Obviously there are both pros and cons of giving young kids smart phones or mobile devices. The pros are that the kids can stay connected with the family and friends when needed such as safety or security concerns. The mobile phones can also provide some useful educational resources (if used under supervision). Also kids can entertain themselves with a mobile device. Depending on the ages and also other more specific situations, mobile devices can also have very negative impact to their growth and well-being. For example kids may get addicted to video games and social media. Both can have very harmful contents if they are not being monitored carefully. Mobile phones can also easily distract children from their other tasks such as homework or sleep. Another important factor is safety. Mobile devices are subject to be exploited and hacked by bad actors and children are not mature nor knowledgable enough to be aware of this kind of dangers or risks. There are cases or incidents involving mobile devices that have caused young kids grave harms and serious consequences.</w:t>
      </w:r>
    </w:p>
    <w:p>
      <w:r>
        <w:rPr>
          <w:b/>
          <w:u w:val="single"/>
        </w:rPr>
        <w:t>Document 11464</w:t>
      </w:r>
    </w:p>
    <w:p>
      <w:r>
        <w:rPr>
          <w:b/>
        </w:rPr>
        <w:t>Instruction</w:t>
      </w:r>
    </w:p>
    <w:p>
      <w:r>
        <w:t>Who was the Father of Elizabeth II ?</w:t>
      </w:r>
    </w:p>
    <w:p>
      <w:r>
        <w:rPr>
          <w:b/>
        </w:rPr>
        <w:t>Response</w:t>
      </w:r>
    </w:p>
    <w:p>
      <w:r>
        <w:t>King George VI</w:t>
      </w:r>
    </w:p>
    <w:p>
      <w:r>
        <w:rPr>
          <w:b/>
          <w:u w:val="single"/>
        </w:rPr>
        <w:t>Document 11465</w:t>
      </w:r>
    </w:p>
    <w:p>
      <w:r>
        <w:rPr>
          <w:b/>
        </w:rPr>
        <w:t>Instruction</w:t>
      </w:r>
    </w:p>
    <w:p>
      <w:r>
        <w:t>How food insecurity can lead to obesity. How can teachers help alleviate food insecurity if they identify this problem in children’s families?</w:t>
      </w:r>
    </w:p>
    <w:p>
      <w:r>
        <w:rPr>
          <w:b/>
        </w:rPr>
        <w:t>Response</w:t>
      </w:r>
    </w:p>
    <w:p>
      <w:r>
        <w:t>Food insecurity can lead to less expensive, less healthy food choices that are limited in variety. In addition, children who do not have a consistent source of food may overeat when food is available. Low-income families often must choose high-fat, energy-dense, inexpensive food to maximize their calories per dollar spent. They also face additional risk factors for obesity, such as limited access to healthy and affordable foods and a lack of safe and accessible recreational facilities, parks, and walking trails that support physical activity.</w:t>
      </w:r>
    </w:p>
    <w:p>
      <w:r>
        <w:rPr>
          <w:b/>
          <w:u w:val="single"/>
        </w:rPr>
        <w:t>Document 11466</w:t>
      </w:r>
    </w:p>
    <w:p>
      <w:r>
        <w:rPr>
          <w:b/>
        </w:rPr>
        <w:t>Instruction</w:t>
      </w:r>
    </w:p>
    <w:p>
      <w:r>
        <w:t>Are you ever too old for anything?</w:t>
      </w:r>
    </w:p>
    <w:p>
      <w:r>
        <w:rPr>
          <w:b/>
        </w:rPr>
        <w:t>Response</w:t>
      </w:r>
    </w:p>
    <w:p>
      <w:r>
        <w:t>The one thing i will always fiercely &amp; unabashedly resent is the stance that someone is “too old for something” past a certain age. Telling someone they’re “too old” to enjoy a show or practice a hobby or have a personality or do anything that’s not considered “mature” is one of the ugliest standards society has managed to ingrain into people’s brains. Please pursue what makes you happy without shame. if it doesn’t hurt you or anyone else, then it’s no one’s business but yours. You owe no one an explanation. but you do owe yourself authenticity &amp; happiness. And no one can decide how that looks like but you</w:t>
      </w:r>
    </w:p>
    <w:p>
      <w:r>
        <w:rPr>
          <w:b/>
          <w:u w:val="single"/>
        </w:rPr>
        <w:t>Document 11467</w:t>
      </w:r>
    </w:p>
    <w:p>
      <w:r>
        <w:rPr>
          <w:b/>
        </w:rPr>
        <w:t>Instruction</w:t>
      </w:r>
    </w:p>
    <w:p>
      <w:r>
        <w:t>What is Gettysburg College?</w:t>
      </w:r>
    </w:p>
    <w:p>
      <w:r>
        <w:rPr>
          <w:b/>
        </w:rPr>
        <w:t>Response</w:t>
      </w:r>
    </w:p>
    <w:p>
      <w:r>
        <w:t>Gettysburg College is a private liberal arts college located in Gettysburg, Pennsylvania. It was founded in 1832 and is noted as being a key fixture in the Battle of Gettysburg fought during the Civil War.Gettysburg College has about 2,600 students and is 90 miles north of Washington D.C.</w:t>
      </w:r>
    </w:p>
    <w:p>
      <w:r>
        <w:rPr>
          <w:b/>
          <w:u w:val="single"/>
        </w:rPr>
        <w:t>Document 11468</w:t>
      </w:r>
    </w:p>
    <w:p>
      <w:r>
        <w:rPr>
          <w:b/>
        </w:rPr>
        <w:t>Instruction</w:t>
      </w:r>
    </w:p>
    <w:p>
      <w:r>
        <w:t>Classify each of the following as either DC or Marvel characters: Superman, Mickey Mouse, Thor,  Batwoman, Gamora, Scarlet Witch, Superman, Wonder Woman, Homer Simpson, Falcon, Moon Girl</w:t>
      </w:r>
    </w:p>
    <w:p>
      <w:r>
        <w:rPr>
          <w:b/>
        </w:rPr>
        <w:t>Response</w:t>
      </w:r>
    </w:p>
    <w:p>
      <w:r>
        <w:t>DC Characters: Superman, Batwoman, Superman, Wonder Woman.</w:t>
        <w:br/>
        <w:br/>
        <w:t>Marvel Characters: Thor, Gamora, Scarlet Witch, Falcon, Moon Girl.</w:t>
        <w:br/>
        <w:br/>
        <w:t>Neither DC or Marvel: Mickey Mouse, Homer Simpson.</w:t>
      </w:r>
    </w:p>
    <w:p>
      <w:r>
        <w:rPr>
          <w:b/>
          <w:u w:val="single"/>
        </w:rPr>
        <w:t>Document 11469</w:t>
      </w:r>
    </w:p>
    <w:p>
      <w:r>
        <w:rPr>
          <w:b/>
        </w:rPr>
        <w:t>Instruction</w:t>
      </w:r>
    </w:p>
    <w:p>
      <w:r>
        <w:t>Classify these foods as either "italian", "french", "mexican" or "other". Crepes Suzette, Parmigiana di melanzane, La paella de marisco, Tahchin, Tacos al pastor, Soupe à l'oignon, Enchiladas, Pappardelle al ragù.</w:t>
      </w:r>
    </w:p>
    <w:p>
      <w:r>
        <w:rPr>
          <w:b/>
        </w:rPr>
        <w:t>Response</w:t>
      </w:r>
    </w:p>
    <w:p>
      <w:r>
        <w:t>italian: Parmigiana di melanzane, Pappardelle al ragù</w:t>
        <w:br/>
        <w:t>french: Crepes Suzette, Soupe à l'oignon</w:t>
        <w:br/>
        <w:t>mexican: Tacos al pastor, Enchiladas</w:t>
        <w:br/>
        <w:t>other: La paella de marisco, Tahchin</w:t>
      </w:r>
    </w:p>
    <w:p>
      <w:r>
        <w:rPr>
          <w:b/>
          <w:u w:val="single"/>
        </w:rPr>
        <w:t>Document 11470</w:t>
      </w:r>
    </w:p>
    <w:p>
      <w:r>
        <w:rPr>
          <w:b/>
        </w:rPr>
        <w:t>Instruction</w:t>
      </w:r>
    </w:p>
    <w:p>
      <w:r>
        <w:t>What begins with the letter "e" and only contains one letter?</w:t>
      </w:r>
    </w:p>
    <w:p>
      <w:r>
        <w:rPr>
          <w:b/>
        </w:rPr>
        <w:t>Response</w:t>
      </w:r>
    </w:p>
    <w:p>
      <w:r>
        <w:t>An envelope begins with letter "e" and contains only one letter.</w:t>
      </w:r>
    </w:p>
    <w:p>
      <w:r>
        <w:rPr>
          <w:b/>
          <w:u w:val="single"/>
        </w:rPr>
        <w:t>Document 11471</w:t>
      </w:r>
    </w:p>
    <w:p>
      <w:r>
        <w:rPr>
          <w:b/>
        </w:rPr>
        <w:t>Instruction</w:t>
      </w:r>
    </w:p>
    <w:p>
      <w:r>
        <w:t>How many months have less than 31 days?</w:t>
      </w:r>
    </w:p>
    <w:p>
      <w:r>
        <w:rPr>
          <w:b/>
        </w:rPr>
        <w:t>Response</w:t>
      </w:r>
    </w:p>
    <w:p>
      <w:r>
        <w:t>5 months have less than 31 days. April, June, September and November have 30 days. February has 28 or 29 days, depending on the year.</w:t>
      </w:r>
    </w:p>
    <w:p>
      <w:r>
        <w:rPr>
          <w:b/>
          <w:u w:val="single"/>
        </w:rPr>
        <w:t>Document 11472</w:t>
      </w:r>
    </w:p>
    <w:p>
      <w:r>
        <w:rPr>
          <w:b/>
        </w:rPr>
        <w:t>Instruction</w:t>
      </w:r>
    </w:p>
    <w:p>
      <w:r>
        <w:t>How many seasons was Jeff Fisher the head coach of the Titans while they were not in Tennessee?</w:t>
      </w:r>
    </w:p>
    <w:p>
      <w:r>
        <w:rPr>
          <w:b/>
        </w:rPr>
        <w:t>Context</w:t>
      </w:r>
    </w:p>
    <w:p>
      <w:r>
        <w:t>The 2010 Tennessee Titans season was the team's 41st season in the National Football League, their 51st overall and their 14th season in Tennessee. The Titans hoped to improve on their 8–8 record from the 2009 season, but they failed to do so and ended up finishing 6-10. They started the season 5-2, but lost the next 8 of 9. This was the Titans’ final season under head coach Jeff Fisher, who resigned on January 27, 2011 after 17 seasons with the team.</w:t>
        <w:br/>
        <w:br/>
        <w:t>Offseason</w:t>
        <w:br/>
        <w:t>Personnel changes</w:t>
        <w:br/>
        <w:t>On January 25, Kennedy Pola, who previously served as the Jacksonville Jaguars' running backs coach for the past five seasons, was hired to the same position with the Titans, replacing Earnest Byner, who was fired the same day.[1] (Ironically, Byner was later named the new Jaguars' running backs coach ten days later.[2]) On May 14, Ruston Webster, who served as the Seattle Seahawks' vice president of player personnel for the past four seasons, was hired to the same position with the Titans.[3]</w:t>
        <w:br/>
        <w:br/>
        <w:t>On July 27, Kennedy Pola left the Titans and accepted the offensive coordinator position at USC. On July 28, the following changes were made to the Titans' coaching staff: Craig Johnson was moved from quarterbacks coach to the running backs coach vacated by Kennedy Pola, and will also serve as assistant head coach. Dowell Loggains, who previously served as quality control of offense, was named the new quarterbacks coach, while offensive assistant Richie Hessman will serve as quality control of offense.[4]</w:t>
      </w:r>
    </w:p>
    <w:p>
      <w:r>
        <w:rPr>
          <w:b/>
        </w:rPr>
        <w:t>Response</w:t>
      </w:r>
    </w:p>
    <w:p>
      <w:r>
        <w:t>3 seasons</w:t>
      </w:r>
    </w:p>
    <w:p>
      <w:r>
        <w:rPr>
          <w:b/>
          <w:u w:val="single"/>
        </w:rPr>
        <w:t>Document 11473</w:t>
      </w:r>
    </w:p>
    <w:p>
      <w:r>
        <w:rPr>
          <w:b/>
        </w:rPr>
        <w:t>Instruction</w:t>
      </w:r>
    </w:p>
    <w:p>
      <w:r>
        <w:t>What is gravity?</w:t>
      </w:r>
    </w:p>
    <w:p>
      <w:r>
        <w:rPr>
          <w:b/>
        </w:rPr>
        <w:t>Response</w:t>
      </w:r>
    </w:p>
    <w:p>
      <w:r>
        <w:t>Gravity is the force by which a planet or other body draws objects toward its center. The force of gravity keeps all of the planets in orbit around the sun.</w:t>
        <w:br/>
        <w:t>Gravity (or the acceleration due to gravity) is 9.81 meters per second squared, on the surface of Earth, because of the size of Earth and the distance we are on its surface from its center.</w:t>
      </w:r>
    </w:p>
    <w:p>
      <w:r>
        <w:rPr>
          <w:b/>
          <w:u w:val="single"/>
        </w:rPr>
        <w:t>Document 11474</w:t>
      </w:r>
    </w:p>
    <w:p>
      <w:r>
        <w:rPr>
          <w:b/>
        </w:rPr>
        <w:t>Instruction</w:t>
      </w:r>
    </w:p>
    <w:p>
      <w:r>
        <w:t>Write a brief paragraph of the benefits of attending Arizona State University</w:t>
      </w:r>
    </w:p>
    <w:p>
      <w:r>
        <w:rPr>
          <w:b/>
        </w:rPr>
        <w:t>Response</w:t>
      </w:r>
    </w:p>
    <w:p>
      <w:r>
        <w:t>Arizona State University is located in Tempe, Arizona and offers over 350 degree options across 17 colleges.  ASU has a sprawling campus giving students many housing options.  The climate in Arizona is desert and receives over 300 days of sunshine.  Arizona State is PAC-12 School supporting both mens and woman's athletics.  Wheather it's athletics, academics or social clubs Arizona State has you covered.  With over 38,000 students on campus, ASU also offers online courses to over 90,000 students.  In 2021 US News and World reports ranked ASU 103rd among universities in the United States.</w:t>
      </w:r>
    </w:p>
    <w:p>
      <w:r>
        <w:rPr>
          <w:b/>
          <w:u w:val="single"/>
        </w:rPr>
        <w:t>Document 11475</w:t>
      </w:r>
    </w:p>
    <w:p>
      <w:r>
        <w:rPr>
          <w:b/>
        </w:rPr>
        <w:t>Instruction</w:t>
      </w:r>
    </w:p>
    <w:p>
      <w:r>
        <w:t>When is the best time to transplant bearded iris?</w:t>
      </w:r>
    </w:p>
    <w:p>
      <w:r>
        <w:rPr>
          <w:b/>
        </w:rPr>
        <w:t>Response</w:t>
      </w:r>
    </w:p>
    <w:p>
      <w:r>
        <w:t>Bearded iris are one of the most popular perennial flowers in the American landscape.  They have attractive spiky foliage that is evergreen in many Zones and provide beautiful blooms multiple times a year.  They are cold hardy and are easily propagated and transplanted.</w:t>
        <w:br/>
        <w:br/>
        <w:t>The best time of the year to transplant bearded iris is late summer.  This provides the plant with sufficient time to establish a new root structure before the winter.  Bearded iris grow from rhizomes, which quickly grow roots that provide the plant with the nutrients required to grow and form flowers.  The rhizomes should be removed from the soil using a garden fork making an attempt to keep as much root structure as possible.  The spiky leaves of the plant can be trimmed at this time to reduce the risk of the plant being disturbed by strong wind gusts when it is replanted.  Plant the rhizome in its new location so that only about a half of the rhizome is buried in the soil.  This enables the rhizome to receive direct sunlight and more vigorously replenish its stored starches and proteins.</w:t>
      </w:r>
    </w:p>
    <w:p>
      <w:r>
        <w:rPr>
          <w:b/>
          <w:u w:val="single"/>
        </w:rPr>
        <w:t>Document 11476</w:t>
      </w:r>
    </w:p>
    <w:p>
      <w:r>
        <w:rPr>
          <w:b/>
        </w:rPr>
        <w:t>Instruction</w:t>
      </w:r>
    </w:p>
    <w:p>
      <w:r>
        <w:t>Imagine you are at the beach in Hawaii at sunset time. Describe what you see, smell and hear as you relax on a beach chair.</w:t>
      </w:r>
    </w:p>
    <w:p>
      <w:r>
        <w:rPr>
          <w:b/>
        </w:rPr>
        <w:t>Response</w:t>
      </w:r>
    </w:p>
    <w:p>
      <w:r>
        <w:t>There is a beautiful sunset tonight, with every color of the rainbow painting the clouds in the sky. The horizon is still lit by the last rays of the sun, while higher up the sky is a beautiful cotton candy pink before bleeding into vibrant red and then fading into the fast approaching twilight. I'm watching a palm tree sway in the breeze, and I can hear the crashing waves and leaves rustling, along with the sounds of children playing in the surf and a nearby restaurant set up their bar for the night. The ocean breeze carries the smell of salt water through the air and mixes with the scent of the flowers from the nearby gardens.</w:t>
      </w:r>
    </w:p>
    <w:p>
      <w:r>
        <w:rPr>
          <w:b/>
          <w:u w:val="single"/>
        </w:rPr>
        <w:t>Document 11477</w:t>
      </w:r>
    </w:p>
    <w:p>
      <w:r>
        <w:rPr>
          <w:b/>
        </w:rPr>
        <w:t>Instruction</w:t>
      </w:r>
    </w:p>
    <w:p>
      <w:r>
        <w:t>Which of these would you not wear on a hot summer day? Sweatshirt, t-shirt, shorts, tank top, hat, wool coat, leather trousers, crop top.</w:t>
      </w:r>
    </w:p>
    <w:p>
      <w:r>
        <w:rPr>
          <w:b/>
        </w:rPr>
        <w:t>Response</w:t>
      </w:r>
    </w:p>
    <w:p>
      <w:r>
        <w:t>The average person would likely not wear a sweatshirt, wool coat, or leather trousers on a hot summer day. A sweatshirt is generally a second layer worn on top of another article of clothing for additional warmth, which one wouldn't need on a hot day. A coat is another garment meant to layer over other clothing, and wool is a particularly warm material. Leather is not a breathable fabric, so leather trousers would also be undesirable on a hot day.</w:t>
      </w:r>
    </w:p>
    <w:p>
      <w:r>
        <w:rPr>
          <w:b/>
          <w:u w:val="single"/>
        </w:rPr>
        <w:t>Document 11478</w:t>
      </w:r>
    </w:p>
    <w:p>
      <w:r>
        <w:rPr>
          <w:b/>
        </w:rPr>
        <w:t>Instruction</w:t>
      </w:r>
    </w:p>
    <w:p>
      <w:r>
        <w:t>Did the Bisons have a winning season in 1958?</w:t>
      </w:r>
    </w:p>
    <w:p>
      <w:r>
        <w:rPr>
          <w:b/>
        </w:rPr>
        <w:t>Context</w:t>
      </w:r>
    </w:p>
    <w:p>
      <w:r>
        <w:t>The 1958 North Dakota State Bison football team was an American football team that represented North Dakota State University during the 1958 NCAA College Division football season as a member of the North Central Conference. In their second year under head coach Bob Danielson, the team compiled a 3–6 record.[1]</w:t>
      </w:r>
    </w:p>
    <w:p>
      <w:r>
        <w:rPr>
          <w:b/>
        </w:rPr>
        <w:t>Response</w:t>
      </w:r>
    </w:p>
    <w:p>
      <w:r>
        <w:t>No, the Bisons had a losing season in 1958, only winning 3 of their 9 games and losing 6.</w:t>
      </w:r>
    </w:p>
    <w:p>
      <w:r>
        <w:rPr>
          <w:b/>
          <w:u w:val="single"/>
        </w:rPr>
        <w:t>Document 11479</w:t>
      </w:r>
    </w:p>
    <w:p>
      <w:r>
        <w:rPr>
          <w:b/>
        </w:rPr>
        <w:t>Instruction</w:t>
      </w:r>
    </w:p>
    <w:p>
      <w:r>
        <w:t>What is the best way to handle depression</w:t>
      </w:r>
    </w:p>
    <w:p>
      <w:r>
        <w:rPr>
          <w:b/>
        </w:rPr>
        <w:t>Response</w:t>
      </w:r>
    </w:p>
    <w:p>
      <w:r>
        <w:t>Anti-depressants and drugs can be used to manage depression but there are also other more natural ways to help manage it too.  Another way to help with depression is by simple exercise because exercise releases endorphins and other feel good hormones that help with the down feeling that comes with depression.  It is always best to consult with a doctor to evaluate if exercise would be a good way to help you manage it too because it some cases it may not be a prescribed regime.</w:t>
      </w:r>
    </w:p>
    <w:p>
      <w:r>
        <w:rPr>
          <w:b/>
          <w:u w:val="single"/>
        </w:rPr>
        <w:t>Document 11480</w:t>
      </w:r>
    </w:p>
    <w:p>
      <w:r>
        <w:rPr>
          <w:b/>
        </w:rPr>
        <w:t>Instruction</w:t>
      </w:r>
    </w:p>
    <w:p>
      <w:r>
        <w:t>Give me a bulleted list of first person shooter games on PS4</w:t>
      </w:r>
    </w:p>
    <w:p>
      <w:r>
        <w:rPr>
          <w:b/>
        </w:rPr>
        <w:t>Response</w:t>
      </w:r>
    </w:p>
    <w:p>
      <w:r>
        <w:t>* Killzone: Shadow Fall</w:t>
        <w:br/>
        <w:t>* Titanfall 2</w:t>
        <w:br/>
        <w:t>* Battlefield V</w:t>
        <w:br/>
        <w:t>* DOOM Eternal</w:t>
        <w:br/>
        <w:t>* Call of Duty franchise</w:t>
        <w:br/>
        <w:t>* Metro Exodus</w:t>
        <w:br/>
        <w:t>* Destiny 2</w:t>
        <w:br/>
        <w:t>* Resident Evil Village</w:t>
        <w:br/>
        <w:t>* Uncharted 4</w:t>
        <w:br/>
        <w:t>* Far Cry 6</w:t>
        <w:br/>
        <w:t>* Hunt: Showdown</w:t>
      </w:r>
    </w:p>
    <w:p>
      <w:r>
        <w:rPr>
          <w:b/>
          <w:u w:val="single"/>
        </w:rPr>
        <w:t>Document 11481</w:t>
      </w:r>
    </w:p>
    <w:p>
      <w:r>
        <w:rPr>
          <w:b/>
        </w:rPr>
        <w:t>Instruction</w:t>
      </w:r>
    </w:p>
    <w:p>
      <w:r>
        <w:t>From the given paragraph, extract the industry sector and the corresponding percentage of GDP in the format {Industry sector} - {Percentage} and list them using bullets</w:t>
      </w:r>
    </w:p>
    <w:p>
      <w:r>
        <w:rPr>
          <w:b/>
        </w:rPr>
        <w:t>Context</w:t>
      </w:r>
    </w:p>
    <w:p>
      <w:r>
        <w:t>The 522-million-worker Indian labour force is the world's second-largest, as of 2017.[288] The service sector makes up 55.6% of GDP, the industrial sector 26.3% and the agricultural sector 18.1%. India's foreign exchange remittances of US$100 billion in 2022,[308] highest in the world, were contributed to its economy by 32 million Indians working in foreign countries.[309] Major agricultural products include: rice, wheat, oilseed, cotton, jute, tea, sugarcane, and potatoes.[16]</w:t>
      </w:r>
    </w:p>
    <w:p>
      <w:r>
        <w:rPr>
          <w:b/>
        </w:rPr>
        <w:t>Response</w:t>
      </w:r>
    </w:p>
    <w:p>
      <w:r>
        <w:t>Here are the industries mentioned in the text and their GDP percentages:</w:t>
        <w:br/>
        <w:t>Service sector - 55.6%</w:t>
        <w:br/>
        <w:t>Industrial sector - 26.3%</w:t>
        <w:br/>
        <w:t>Agricultural sector - 18.1%</w:t>
      </w:r>
    </w:p>
    <w:p>
      <w:r>
        <w:rPr>
          <w:b/>
          <w:u w:val="single"/>
        </w:rPr>
        <w:t>Document 11482</w:t>
      </w:r>
    </w:p>
    <w:p>
      <w:r>
        <w:rPr>
          <w:b/>
        </w:rPr>
        <w:t>Instruction</w:t>
      </w:r>
    </w:p>
    <w:p>
      <w:r>
        <w:t>Please provide some resources that will help me think through the process of creating an online course.</w:t>
      </w:r>
    </w:p>
    <w:p>
      <w:r>
        <w:rPr>
          <w:b/>
        </w:rPr>
        <w:t>Response</w:t>
      </w:r>
    </w:p>
    <w:p>
      <w:r>
        <w:t>First, determine what type of course you want to teach. A common technique that you might use to identify a suitable course is: Find a topic you are knowledgeable about, find a topic that you are passionate about, and find a topic that others are interested in and willing to pay for. If you have a topic that overlaps all three areas, then you have a good topic for a course.</w:t>
        <w:br/>
        <w:br/>
        <w:t>Once you have a topic identified, there are numerous resources you can consult. Course-hosting platforms like Thinkific, Kajabi, and Podia have helpful information about creating an online course. Other ways to learn are podcasts like My First Million, Creator Science, and the Online Course Show.</w:t>
      </w:r>
    </w:p>
    <w:p>
      <w:r>
        <w:rPr>
          <w:b/>
          <w:u w:val="single"/>
        </w:rPr>
        <w:t>Document 11483</w:t>
      </w:r>
    </w:p>
    <w:p>
      <w:r>
        <w:rPr>
          <w:b/>
        </w:rPr>
        <w:t>Instruction</w:t>
      </w:r>
    </w:p>
    <w:p>
      <w:r>
        <w:t>Note down some details about Munda Airport from the given text</w:t>
      </w:r>
    </w:p>
    <w:p>
      <w:r>
        <w:rPr>
          <w:b/>
        </w:rPr>
        <w:t>Context</w:t>
      </w:r>
    </w:p>
    <w:p>
      <w:r>
        <w:t>Munda Airport (IATA: MUA, ICAO: AGGM) is an international airport adjacent to the town of Munda, Western Province in Solomon Islands.</w:t>
        <w:br/>
        <w:br/>
        <w:t>Originally built by Japanese forces during World War II and further developed by the U. S. Naval Construction Battalions 24 and 73 following its capture. After the war, the airfield became a commercial airport for regional flights. In 2015, a New Zealand government aid and development project significantly upgraded the field to an international airport. The upgrade included the removal of a large amount of unexploded ordnance left behind by vacating Japanese and US forces. Although there were no international flights scheduled by 2019, the main economic purpose of the upgrade is to serve as an alternate field for international flights to Honiara International Airport, significantly reducing the fuel load and improving the economics of the flight. For example, prior to the Munda upgrade, a flight from Brisbane to Honiara had to carry sufficient fuel to return to Brisbane because that was the nearest viable alternate.</w:t>
      </w:r>
    </w:p>
    <w:p>
      <w:r>
        <w:rPr>
          <w:b/>
        </w:rPr>
        <w:t>Response</w:t>
      </w:r>
    </w:p>
    <w:p>
      <w:r>
        <w:t>1. Munda Airport in Solomon Islands' Western Province is a global airport with the IATA and ICAO codes MUA and AGGM.</w:t>
        <w:br/>
        <w:t>2. Developed further by the U.S. Naval Construction Battalions 24 and 73 after its surrender. It was initially constructed by Japanese forces during World War II.</w:t>
        <w:br/>
        <w:t>3. The airfield was converted to a commercial airport for regional flights after the war.</w:t>
        <w:br/>
        <w:t>4. The field was considerably improved to become an international airport in 2015 as part of a New Zealand government aid and development project.</w:t>
        <w:br/>
        <w:t>5. A significant amount of unexploded ordnance left behind by withdrawing US and Japanese forces was also removed as part of the refurbishment.</w:t>
        <w:br/>
        <w:t>6. Despite the fact that no international flights were scheduled beyond 2019, the main economic goal of the improvement is to act as a backup field for international flights to Honiara International Airport, hence lowering fuel consumption and enhancing flight economics.</w:t>
        <w:br/>
        <w:t>7. As an example, before the Munda improvement, an aircraft from Brisbane to Honiara required to have enough fuel on board to make a turn around and return to Brisbane, which was the closest practical alternative.</w:t>
      </w:r>
    </w:p>
    <w:p>
      <w:r>
        <w:rPr>
          <w:b/>
          <w:u w:val="single"/>
        </w:rPr>
        <w:t>Document 11484</w:t>
      </w:r>
    </w:p>
    <w:p>
      <w:r>
        <w:rPr>
          <w:b/>
        </w:rPr>
        <w:t>Instruction</w:t>
      </w:r>
    </w:p>
    <w:p>
      <w:r>
        <w:t>In the x86-64 architecture, how can the operating system specify which pages cannot contain executable code?</w:t>
      </w:r>
    </w:p>
    <w:p>
      <w:r>
        <w:rPr>
          <w:b/>
        </w:rPr>
        <w:t>Context</w:t>
      </w:r>
    </w:p>
    <w:p>
      <w:r>
        <w:t>The No-Execute bit or NX bit (bit 63 of the page table entry) allows the operating system to specify which pages of virtual address space can contain executable code and which cannot. An attempt to execute code from a page tagged "no execute" will result in a memory access violation, similar to an attempt to write to a read-only page. This should make it more difficult for malicious code to take control of the system via "buffer overrun" or "unchecked buffer" attacks. A similar feature has been available on x86 processors since the 80286 as an attribute of segment descriptors; however, this works only on an entire segment at a time.</w:t>
      </w:r>
    </w:p>
    <w:p>
      <w:r>
        <w:rPr>
          <w:b/>
        </w:rPr>
        <w:t>Response</w:t>
      </w:r>
    </w:p>
    <w:p>
      <w:r>
        <w:t>The operating system can tag a page of virtual address space with the No-Execute or NX bit, which is bit 63 of the page table entry.</w:t>
      </w:r>
    </w:p>
    <w:p>
      <w:r>
        <w:rPr>
          <w:b/>
          <w:u w:val="single"/>
        </w:rPr>
        <w:t>Document 11485</w:t>
      </w:r>
    </w:p>
    <w:p>
      <w:r>
        <w:rPr>
          <w:b/>
        </w:rPr>
        <w:t>Instruction</w:t>
      </w:r>
    </w:p>
    <w:p>
      <w:r>
        <w:t>Why do people put ICE as a contact in their cell phone?</w:t>
      </w:r>
    </w:p>
    <w:p>
      <w:r>
        <w:rPr>
          <w:b/>
        </w:rPr>
        <w:t>Response</w:t>
      </w:r>
    </w:p>
    <w:p>
      <w:r>
        <w:t>ICE is an acronym referring to "In case of emergency". It's recommended to put an emergency contact with the acronym ICE in your phone as a preventative measure.</w:t>
      </w:r>
    </w:p>
    <w:p>
      <w:r>
        <w:rPr>
          <w:b/>
          <w:u w:val="single"/>
        </w:rPr>
        <w:t>Document 11486</w:t>
      </w:r>
    </w:p>
    <w:p>
      <w:r>
        <w:rPr>
          <w:b/>
        </w:rPr>
        <w:t>Instruction</w:t>
      </w:r>
    </w:p>
    <w:p>
      <w:r>
        <w:t>Where is Chiria</w:t>
      </w:r>
    </w:p>
    <w:p>
      <w:r>
        <w:rPr>
          <w:b/>
        </w:rPr>
        <w:t>Context</w:t>
      </w:r>
    </w:p>
    <w:p>
      <w:r>
        <w:t>Chiria is a census town in Pashchimi Singhbhum district in the state of Jharkhand, India. India's largest iron ore mine with reserves of 2 billion tonnes of iron ore is located here. The mine is operated by Steel Authority of India Limited.</w:t>
      </w:r>
    </w:p>
    <w:p>
      <w:r>
        <w:rPr>
          <w:b/>
        </w:rPr>
        <w:t>Response</w:t>
      </w:r>
    </w:p>
    <w:p>
      <w:r>
        <w:t>Chiria is a census town in Pashchimi Singhbhum district in the state of Jharkhand, India. India's largest iron ore mine with reserves of 2 billion tonnes of iron ore is located here. The mine is operated by Steel Authority of India Limited.</w:t>
      </w:r>
    </w:p>
    <w:p>
      <w:r>
        <w:rPr>
          <w:b/>
          <w:u w:val="single"/>
        </w:rPr>
        <w:t>Document 11487</w:t>
      </w:r>
    </w:p>
    <w:p>
      <w:r>
        <w:rPr>
          <w:b/>
        </w:rPr>
        <w:t>Instruction</w:t>
      </w:r>
    </w:p>
    <w:p>
      <w:r>
        <w:t>Who wrote Les Miserable</w:t>
      </w:r>
    </w:p>
    <w:p>
      <w:r>
        <w:rPr>
          <w:b/>
        </w:rPr>
        <w:t>Response</w:t>
      </w:r>
    </w:p>
    <w:p>
      <w:r>
        <w:t>Victor Hugo</w:t>
      </w:r>
    </w:p>
    <w:p>
      <w:r>
        <w:rPr>
          <w:b/>
          <w:u w:val="single"/>
        </w:rPr>
        <w:t>Document 11488</w:t>
      </w:r>
    </w:p>
    <w:p>
      <w:r>
        <w:rPr>
          <w:b/>
        </w:rPr>
        <w:t>Instruction</w:t>
      </w:r>
    </w:p>
    <w:p>
      <w:r>
        <w:t>What is life like living underwater?</w:t>
      </w:r>
    </w:p>
    <w:p>
      <w:r>
        <w:rPr>
          <w:b/>
        </w:rPr>
        <w:t>Response</w:t>
      </w:r>
    </w:p>
    <w:p>
      <w:r>
        <w:t>At first, the brilliance of all the colors was my favorite part. The amount of variety under the water is breathtaking. I love that what I see every day changes; it's based upon what is swimming by. However, I long for a hike up into elevation. Hearing the sound of gravel crunch beneath my hiking boots is no longer available. You also lose any semblance of the four seasons. One day blurs with the next and the next. It's always a comfortable temperature, but after some time, that gets old too.</w:t>
      </w:r>
    </w:p>
    <w:p>
      <w:r>
        <w:rPr>
          <w:b/>
          <w:u w:val="single"/>
        </w:rPr>
        <w:t>Document 11489</w:t>
      </w:r>
    </w:p>
    <w:p>
      <w:r>
        <w:rPr>
          <w:b/>
        </w:rPr>
        <w:t>Instruction</w:t>
      </w:r>
    </w:p>
    <w:p>
      <w:r>
        <w:t>Given this paragraph about Freddie Mercury, where was his last performance with Queen.</w:t>
      </w:r>
    </w:p>
    <w:p>
      <w:r>
        <w:rPr>
          <w:b/>
        </w:rPr>
        <w:t>Context</w:t>
      </w:r>
    </w:p>
    <w:p>
      <w:r>
        <w:t>Throughout his career, Mercury performed an estimated 700 concerts in countries around the world with Queen. A notable aspect of Queen concerts was the large scale involved.[46] He once explained, "We're the Cecil B. DeMille of rock and roll, always wanting to do things bigger and better."[46] The band was the first ever to play in South American stadiums, breaking worldwide records for concert attendance in the Morumbi Stadium in São Paulo in 1981.[61] In 1986, Queen also played behind the Iron Curtain when they performed to a crowd of 80,000 in Budapest, in what was one of the biggest rock concerts ever held in Eastern Europe.[62] Mercury's final live performance with Queen took place on 9 August 1986 at Knebworth Park in England and drew an attendance estimated as high as 200,000.[63] A week prior to Knebworth, May recalled Mercury saying "I'm not going to be doing this forever. This is probably the last time."[63] With the British national anthem "God Save the Queen" playing at the end of the concert, Mercury's final act on stage saw him draped in a robe, holding a golden crown aloft, bidding farewell to the crowd.</w:t>
      </w:r>
    </w:p>
    <w:p>
      <w:r>
        <w:rPr>
          <w:b/>
        </w:rPr>
        <w:t>Response</w:t>
      </w:r>
    </w:p>
    <w:p>
      <w:r>
        <w:t>Knebworth Park</w:t>
      </w:r>
    </w:p>
    <w:p>
      <w:r>
        <w:rPr>
          <w:b/>
          <w:u w:val="single"/>
        </w:rPr>
        <w:t>Document 11490</w:t>
      </w:r>
    </w:p>
    <w:p>
      <w:r>
        <w:rPr>
          <w:b/>
        </w:rPr>
        <w:t>Instruction</w:t>
      </w:r>
    </w:p>
    <w:p>
      <w:r>
        <w:t>Based on the provided text, how many awards did the book "The Killing Jar" win and what year were they awarded?</w:t>
      </w:r>
    </w:p>
    <w:p>
      <w:r>
        <w:rPr>
          <w:b/>
        </w:rPr>
        <w:t>Context</w:t>
      </w:r>
    </w:p>
    <w:p>
      <w:r>
        <w:t>The Killing Jar (Chatto and Windus) is the debut novel of Nicola Monaghan, published in March 2006. It tells the story of Kerrie Ann Hill, a young girl growing up on a drug-ridden housing estate in Nottingham. Kerrie Ann meets an elderly neighbour when she's young, Mrs Ivanovich, an entomologist who teaches Kerrie about life, death, the Amazon rainforest and the miniature, alien world of insects. "Kez" struggles to look after her brother Jon, and hold things together as she's brought up by her junkie mum, Sue, and later, living with her boyfriend Mark as he becomes more and more involved with heroin and crack cocaine.</w:t>
        <w:br/>
        <w:br/>
        <w:t>The book explores themes of metamorphosis, the highs and lows of drugs, and how people become trapped by poisoned environments, and what it takes to escape them.</w:t>
        <w:br/>
        <w:br/>
        <w:t>Monaghan was included in The Independent's New Year list of "Rising Talent of 2006" and The Killing Jar made their 50 Hot Books for summer and Books of Year features. It went on to win a Betty Trask Award, The Authors' Club Best First Novel Award, and the Waverton Good Read Award.</w:t>
      </w:r>
    </w:p>
    <w:p>
      <w:r>
        <w:rPr>
          <w:b/>
        </w:rPr>
        <w:t>Response</w:t>
      </w:r>
    </w:p>
    <w:p>
      <w:r>
        <w:t>The Killing Jar won 3 awards and they were awarded in 2006</w:t>
      </w:r>
    </w:p>
    <w:p>
      <w:r>
        <w:rPr>
          <w:b/>
          <w:u w:val="single"/>
        </w:rPr>
        <w:t>Document 11491</w:t>
      </w:r>
    </w:p>
    <w:p>
      <w:r>
        <w:rPr>
          <w:b/>
        </w:rPr>
        <w:t>Instruction</w:t>
      </w:r>
    </w:p>
    <w:p>
      <w:r>
        <w:t>Make me a list of give cocktails made using vodka, include any other ingredients required.</w:t>
      </w:r>
    </w:p>
    <w:p>
      <w:r>
        <w:rPr>
          <w:b/>
        </w:rPr>
        <w:t>Response</w:t>
      </w:r>
    </w:p>
    <w:p>
      <w:r>
        <w:t>Here are some cocktails that use Vodka as the primary ingredient:</w:t>
        <w:br/>
        <w:t xml:space="preserve">- Bloody Mary is made using vodka, tomato juice and a variety of optional ingredients to add flavor. Popular additions are Worcestershire sauce, hot sauce, celery, olives, salt, black pepper and lemon juice. </w:t>
        <w:br/>
        <w:t>- Vodka Martini is made with vodka and vermouth and is frequently garnished with olives or a twist of lemon rind.</w:t>
        <w:br/>
        <w:t>- White Russian, is made using vodka, coffee liqueur and either milk or cream</w:t>
        <w:br/>
        <w:t>- Caipiroska is made with vodka, lime and raw sugar</w:t>
        <w:br/>
        <w:t>- Cosmopolitan is made using vodka, orange liqueur and cranberry juice</w:t>
      </w:r>
    </w:p>
    <w:p>
      <w:r>
        <w:rPr>
          <w:b/>
          <w:u w:val="single"/>
        </w:rPr>
        <w:t>Document 11492</w:t>
      </w:r>
    </w:p>
    <w:p>
      <w:r>
        <w:rPr>
          <w:b/>
        </w:rPr>
        <w:t>Instruction</w:t>
      </w:r>
    </w:p>
    <w:p>
      <w:r>
        <w:t>Tell me whether these are flowers or trees: lily, oak, rose, pine, marigold, hickory, dahlia, spruce</w:t>
      </w:r>
    </w:p>
    <w:p>
      <w:r>
        <w:rPr>
          <w:b/>
        </w:rPr>
        <w:t>Response</w:t>
      </w:r>
    </w:p>
    <w:p>
      <w:r>
        <w:t>Flowers: Lily, rose, marigold, dahlia</w:t>
        <w:br/>
        <w:t>Trees: Oak, pine, hickory, spruce</w:t>
      </w:r>
    </w:p>
    <w:p>
      <w:r>
        <w:rPr>
          <w:b/>
          <w:u w:val="single"/>
        </w:rPr>
        <w:t>Document 11493</w:t>
      </w:r>
    </w:p>
    <w:p>
      <w:r>
        <w:rPr>
          <w:b/>
        </w:rPr>
        <w:t>Instruction</w:t>
      </w:r>
    </w:p>
    <w:p>
      <w:r>
        <w:t>Give me a list of great sci-fi</w:t>
      </w:r>
    </w:p>
    <w:p>
      <w:r>
        <w:rPr>
          <w:b/>
        </w:rPr>
        <w:t>Response</w:t>
      </w:r>
    </w:p>
    <w:p>
      <w:r>
        <w:t>Sci-fi movies can be graded by many different dimensions to determine "the best".  The largest universe market cap for a sci fi universe is Star Wars created by George Lucas and all its canon. Star Wars at its core story is about an all binding energy called the force which bound the galaxy together which a few people could harness its power.  Its a classic story of good vs evil paired with amazing special effects to give the viewer an immersive believable universe.  One of the longest running Sci Fi Series with a cult following was Stargate SG-1 which aired for 10 seasons and had two movies created.    Stargate SG-1 is about a network of inter-planetary gates that allowed for anyone to instantaneously travel between entire different planets.  The saga is ripe with discovering new cultures in foreign planets, intermixed with long story arcs about formidable foes and a team with a very diverse set of people and aliens battling for good of the galaxy.  Stargate SG-1 had amazing character development over its 10 season course which made it a great fan favorite.  The 2004 remake of Battlestar Galactica is an epic story of artificial intelligence versus humanity.  Humanity is being hunted and on the brink of all out extinction.  Its a war-time classic that explores the factors that make us human, what a society is about, and survival.</w:t>
      </w:r>
    </w:p>
    <w:p>
      <w:r>
        <w:rPr>
          <w:b/>
          <w:u w:val="single"/>
        </w:rPr>
        <w:t>Document 11494</w:t>
      </w:r>
    </w:p>
    <w:p>
      <w:r>
        <w:rPr>
          <w:b/>
        </w:rPr>
        <w:t>Instruction</w:t>
      </w:r>
    </w:p>
    <w:p>
      <w:r>
        <w:t>What is API abuse?</w:t>
      </w:r>
    </w:p>
    <w:p>
      <w:r>
        <w:rPr>
          <w:b/>
        </w:rPr>
        <w:t>Response</w:t>
      </w:r>
    </w:p>
    <w:p>
      <w:r>
        <w:t>API abuse refers to different ways an attacker misuses a software or system. In most cases such behavior violates Terms of Services. Some example of abusive behavior are: access to to sensitive data, bulk data exfiltration (scraping), crypto-mining.</w:t>
      </w:r>
    </w:p>
    <w:p>
      <w:r>
        <w:rPr>
          <w:b/>
          <w:u w:val="single"/>
        </w:rPr>
        <w:t>Document 11495</w:t>
      </w:r>
    </w:p>
    <w:p>
      <w:r>
        <w:rPr>
          <w:b/>
        </w:rPr>
        <w:t>Instruction</w:t>
      </w:r>
    </w:p>
    <w:p>
      <w:r>
        <w:t>Brainstorm a list of five different animals that you could find on a farm</w:t>
      </w:r>
    </w:p>
    <w:p>
      <w:r>
        <w:rPr>
          <w:b/>
        </w:rPr>
        <w:t>Response</w:t>
      </w:r>
    </w:p>
    <w:p>
      <w:r>
        <w:t>You could find cows, sheep, chickens, horses and ducks on a farm</w:t>
      </w:r>
    </w:p>
    <w:p>
      <w:r>
        <w:rPr>
          <w:b/>
          <w:u w:val="single"/>
        </w:rPr>
        <w:t>Document 11496</w:t>
      </w:r>
    </w:p>
    <w:p>
      <w:r>
        <w:rPr>
          <w:b/>
        </w:rPr>
        <w:t>Instruction</w:t>
      </w:r>
    </w:p>
    <w:p>
      <w:r>
        <w:t>List down some facts regarding the Republican Party of Arkansas from given text</w:t>
      </w:r>
    </w:p>
    <w:p>
      <w:r>
        <w:rPr>
          <w:b/>
        </w:rPr>
        <w:t>Context</w:t>
      </w:r>
    </w:p>
    <w:p>
      <w:r>
        <w:t>The Republican Party of Arkansas (RPA), headquartered at 1201 West 6th Street in downtown Little Rock, is the affiliate of the Republican Party in Arkansas. It is currently the dominant party in the state, controlling all four of Arkansas' U.S. House seats, both U.S. Senate seats, all statewide executive offices, including the governorship, and supermajorities in both houses of the state legislature.</w:t>
      </w:r>
    </w:p>
    <w:p>
      <w:r>
        <w:rPr>
          <w:b/>
        </w:rPr>
        <w:t>Response</w:t>
      </w:r>
    </w:p>
    <w:p>
      <w:r>
        <w:t>1. The Republican Party in Arkansas is affiliated with the Republican Party of Arkansas (RPA), which has its headquarters at 1201 West 6th Street in downtown Little Rock.</w:t>
        <w:br/>
        <w:t>2. It currently holds the majority in the state.</w:t>
        <w:br/>
        <w:t>3. Possessing supermajorities in both houses of the state legislature and control of all four U.S. House seats, both U.S. Senate seats, all statewide executive positions, and the governorship.</w:t>
      </w:r>
    </w:p>
    <w:p>
      <w:r>
        <w:rPr>
          <w:b/>
          <w:u w:val="single"/>
        </w:rPr>
        <w:t>Document 11497</w:t>
      </w:r>
    </w:p>
    <w:p>
      <w:r>
        <w:rPr>
          <w:b/>
        </w:rPr>
        <w:t>Instruction</w:t>
      </w:r>
    </w:p>
    <w:p>
      <w:r>
        <w:t>Conference of Parties (COP) is the supreme body of?</w:t>
      </w:r>
    </w:p>
    <w:p>
      <w:r>
        <w:rPr>
          <w:b/>
        </w:rPr>
        <w:t>Response</w:t>
      </w:r>
    </w:p>
    <w:p>
      <w:r>
        <w:t>UN framework Convention on Climate Change</w:t>
      </w:r>
    </w:p>
    <w:p>
      <w:r>
        <w:rPr>
          <w:b/>
          <w:u w:val="single"/>
        </w:rPr>
        <w:t>Document 11498</w:t>
      </w:r>
    </w:p>
    <w:p>
      <w:r>
        <w:rPr>
          <w:b/>
        </w:rPr>
        <w:t>Instruction</w:t>
      </w:r>
    </w:p>
    <w:p>
      <w:r>
        <w:t>Do aliens exist?</w:t>
      </w:r>
    </w:p>
    <w:p>
      <w:r>
        <w:rPr>
          <w:b/>
        </w:rPr>
        <w:t>Response</w:t>
      </w:r>
    </w:p>
    <w:p>
      <w:r>
        <w:t xml:space="preserve">Although there is no definitive evidence for the existence of extraterrestrial life, the immense number of planets that most likely exist in the universe suggest that, although the development of life can be difficult to start, there should be other life forms in the universe.  </w:t>
        <w:br/>
        <w:br/>
        <w:t>The discrepancy between the expected existence of life in the universe and the lack of any evidence is called the Fermi-Paradox.</w:t>
      </w:r>
    </w:p>
    <w:p>
      <w:r>
        <w:rPr>
          <w:b/>
          <w:u w:val="single"/>
        </w:rPr>
        <w:t>Document 11499</w:t>
      </w:r>
    </w:p>
    <w:p>
      <w:r>
        <w:rPr>
          <w:b/>
        </w:rPr>
        <w:t>Instruction</w:t>
      </w:r>
    </w:p>
    <w:p>
      <w:r>
        <w:t>What are your views on parenting?</w:t>
      </w:r>
    </w:p>
    <w:p>
      <w:r>
        <w:rPr>
          <w:b/>
        </w:rPr>
        <w:t>Response</w:t>
      </w:r>
    </w:p>
    <w:p>
      <w:r>
        <w:t xml:space="preserve">Whoever said parenting is bliss has never parented. But, when everything is well, parenting is one of the best feelings in the world. It is always a great mixture of the best positive feelings and the worst of ourselves. On a sunny day, you are a whole new self, coming into existence. You are this carefree soul, who laughs out loud, makes weird faces and noises, showers loads of kisses and hugs, danced like no one is seeing, talked in a cute weird way, which only you and the audience would understand. </w:t>
        <w:br/>
        <w:t xml:space="preserve">On a rainy day, everything you touch could go wrong. Your anger will see its waves. Your voice is commanding and demanding. Your eyes spew anger. Every action of yours is wrong till you sit and calm yourself and analyse what you are going through and why. </w:t>
        <w:br/>
        <w:t>As much as you want to get it over, the more it will haunt you in your later years. You will long for those happy moments, those hugs and kisses, where everything under the sun was perfect and just like how you had envisioned, but it is all gone. Those are now just thoughts you keep revisiting, hoping you could time travel back to those golden days</w:t>
      </w:r>
    </w:p>
    <w:p>
      <w:r>
        <w:rPr>
          <w:b/>
          <w:u w:val="single"/>
        </w:rPr>
        <w:t>Document 11500</w:t>
      </w:r>
    </w:p>
    <w:p>
      <w:r>
        <w:rPr>
          <w:b/>
        </w:rPr>
        <w:t>Instruction</w:t>
      </w:r>
    </w:p>
    <w:p>
      <w:r>
        <w:t>Classify each of the following as edible or not edible: hamburger, toast, rubber, leather, pizza, plastic</w:t>
      </w:r>
    </w:p>
    <w:p>
      <w:r>
        <w:rPr>
          <w:b/>
        </w:rPr>
        <w:t>Response</w:t>
      </w:r>
    </w:p>
    <w:p>
      <w:r>
        <w:t>Hamburger: Edible</w:t>
        <w:br/>
        <w:t>Toast: Edible</w:t>
        <w:br/>
        <w:t>Rubber: Not Edible</w:t>
        <w:br/>
        <w:t>Leather: Not Edible</w:t>
        <w:br/>
        <w:t>Pizza: Edible</w:t>
        <w:br/>
        <w:t>Plastic: Not Edible</w:t>
      </w:r>
    </w:p>
    <w:p>
      <w:r>
        <w:rPr>
          <w:b/>
          <w:u w:val="single"/>
        </w:rPr>
        <w:t>Document 11501</w:t>
      </w:r>
    </w:p>
    <w:p>
      <w:r>
        <w:rPr>
          <w:b/>
        </w:rPr>
        <w:t>Instruction</w:t>
      </w:r>
    </w:p>
    <w:p>
      <w:r>
        <w:t>Who was the guitarist and drummer of The Verve?</w:t>
      </w:r>
    </w:p>
    <w:p>
      <w:r>
        <w:rPr>
          <w:b/>
        </w:rPr>
        <w:t>Context</w:t>
      </w:r>
    </w:p>
    <w:p>
      <w:r>
        <w:t>The Verve were an English rock band formed in Wigan, Greater Manchester in 1990 by lead vocalist Richard Ashcroft, guitarist Nick McCabe, bass guitarist Simon Jones and drummer Peter Salisbury. Guitarist and keyboard player Simon Tong later became a member in their first reunion only.</w:t>
      </w:r>
    </w:p>
    <w:p>
      <w:r>
        <w:rPr>
          <w:b/>
        </w:rPr>
        <w:t>Response</w:t>
      </w:r>
    </w:p>
    <w:p>
      <w:r>
        <w:t>Nick McCabe and Peter Salisbury</w:t>
      </w:r>
    </w:p>
    <w:p>
      <w:r>
        <w:rPr>
          <w:b/>
          <w:u w:val="single"/>
        </w:rPr>
        <w:t>Document 11502</w:t>
      </w:r>
    </w:p>
    <w:p>
      <w:r>
        <w:rPr>
          <w:b/>
        </w:rPr>
        <w:t>Instruction</w:t>
      </w:r>
    </w:p>
    <w:p>
      <w:r>
        <w:t>Who is the most powerful person in the world?</w:t>
      </w:r>
    </w:p>
    <w:p>
      <w:r>
        <w:rPr>
          <w:b/>
        </w:rPr>
        <w:t>Response</w:t>
      </w:r>
    </w:p>
    <w:p>
      <w:r>
        <w:t>The answer is subjective as it depends on definition of power at a global scale. If the criteria is based on a person representing a country with significant military power, economic power and geo-political influence, then the two most powerful individuals in the world are Joe Biden (current president of the United States) and Xi Jinping (leader of the Chinese Communist Party) and leader of China</w:t>
      </w:r>
    </w:p>
    <w:p>
      <w:r>
        <w:rPr>
          <w:b/>
          <w:u w:val="single"/>
        </w:rPr>
        <w:t>Document 11503</w:t>
      </w:r>
    </w:p>
    <w:p>
      <w:r>
        <w:rPr>
          <w:b/>
        </w:rPr>
        <w:t>Instruction</w:t>
      </w:r>
    </w:p>
    <w:p>
      <w:r>
        <w:t>What are some tips that kids could use to learn the lines of a musical school play? Write them as if they are narrated by an elementary school student.</w:t>
      </w:r>
    </w:p>
    <w:p>
      <w:r>
        <w:rPr>
          <w:b/>
        </w:rPr>
        <w:t>Response</w:t>
      </w:r>
    </w:p>
    <w:p>
      <w:r>
        <w:t>One good method is to practice your lines of the play with other people, who might not necessarily be in the play (for example, practice with your parents!). It's also good to review your lines and repeat them by heart a few minutes later. Then over time try to repeat them without looking at the play book. One thing to avoid is to only read the lines but not say them out loud. Saying the lines out loud is really important for remembering them and practicing your acting. And above all, try to have fun!</w:t>
      </w:r>
    </w:p>
    <w:p>
      <w:r>
        <w:rPr>
          <w:b/>
          <w:u w:val="single"/>
        </w:rPr>
        <w:t>Document 11504</w:t>
      </w:r>
    </w:p>
    <w:p>
      <w:r>
        <w:rPr>
          <w:b/>
        </w:rPr>
        <w:t>Instruction</w:t>
      </w:r>
    </w:p>
    <w:p>
      <w:r>
        <w:t>What is India famous for?</w:t>
      </w:r>
    </w:p>
    <w:p>
      <w:r>
        <w:rPr>
          <w:b/>
        </w:rPr>
        <w:t>Response</w:t>
      </w:r>
    </w:p>
    <w:p>
      <w:r>
        <w:t>India is famous for some of the Spectacular architectural monuments  like Taj Mahal, Qutab Minar, Ajanta Ellora caves,Gol gumbaj and many more,India is also famous for its Spices and also known as land of spices as it  produces 70 percent of world spices like turmeric, masala, coriander, saffron, to many more. India is also the country from where the knowledge of yoga has been originated. India is known for its rich cultural diversity, rich history, and heritage. There are many more things about India that you can experience once you travel there like spirituality, nature etc..</w:t>
      </w:r>
    </w:p>
    <w:p>
      <w:r>
        <w:rPr>
          <w:b/>
          <w:u w:val="single"/>
        </w:rPr>
        <w:t>Document 11505</w:t>
      </w:r>
    </w:p>
    <w:p>
      <w:r>
        <w:rPr>
          <w:b/>
        </w:rPr>
        <w:t>Instruction</w:t>
      </w:r>
    </w:p>
    <w:p>
      <w:r>
        <w:t>Who was Edmund Converse Pierce II?</w:t>
      </w:r>
    </w:p>
    <w:p>
      <w:r>
        <w:rPr>
          <w:b/>
        </w:rPr>
        <w:t>Context</w:t>
      </w:r>
    </w:p>
    <w:p>
      <w:r>
        <w:t>Edmund Converse Peirce II (October 9, 1917 – August 8, 2003) was an American physician who was professor and director of hyperbaric medicine at the Mount Sinai School of Medicine in Manhattan, New York City from 1966 to 1991. During his career, Peirce published over 150 research articles and is notable for his well-regarded contributions to the refinement of artificial circulatory technologies including the membrane oxygenator.</w:t>
      </w:r>
    </w:p>
    <w:p>
      <w:r>
        <w:rPr>
          <w:b/>
        </w:rPr>
        <w:t>Response</w:t>
      </w:r>
    </w:p>
    <w:p>
      <w:r>
        <w:t>Edmund Converse Pierce II was an American physician and professor and director of hyperbaric medicine at Mount Sinai School of Medicine. He was well-regarded for his contributions to the improvement of artificial circulatory technologies.</w:t>
      </w:r>
    </w:p>
    <w:p>
      <w:r>
        <w:rPr>
          <w:b/>
          <w:u w:val="single"/>
        </w:rPr>
        <w:t>Document 11506</w:t>
      </w:r>
    </w:p>
    <w:p>
      <w:r>
        <w:rPr>
          <w:b/>
        </w:rPr>
        <w:t>Instruction</w:t>
      </w:r>
    </w:p>
    <w:p>
      <w:r>
        <w:t>What are the best types of pets for a family with kids?</w:t>
      </w:r>
    </w:p>
    <w:p>
      <w:r>
        <w:rPr>
          <w:b/>
        </w:rPr>
        <w:t>Response</w:t>
      </w:r>
    </w:p>
    <w:p>
      <w:r>
        <w:t>The best types of pets for a family to get are those that match the energy level and time commitment that the family is willing to commit to. For example, if the family is frequently going to be away on trips, they should think about if their absence would cause stress for the pet and how much care they would need to arrange for the pet while they are away. Types of pets that involve less time and care are: Fish, snakes and turtles. Pets that involve more time and care are: Dogs, Cats, Birds, Guinea pigs, and hamsters.</w:t>
      </w:r>
    </w:p>
    <w:p>
      <w:r>
        <w:rPr>
          <w:b/>
          <w:u w:val="single"/>
        </w:rPr>
        <w:t>Document 11507</w:t>
      </w:r>
    </w:p>
    <w:p>
      <w:r>
        <w:rPr>
          <w:b/>
        </w:rPr>
        <w:t>Instruction</w:t>
      </w:r>
    </w:p>
    <w:p>
      <w:r>
        <w:t>I want to become a pro MMA fighter. How can I go about doing so?</w:t>
      </w:r>
    </w:p>
    <w:p>
      <w:r>
        <w:rPr>
          <w:b/>
        </w:rPr>
        <w:t>Response</w:t>
      </w:r>
    </w:p>
    <w:p>
      <w:r>
        <w:t xml:space="preserve">There are many different avenues that you can take in order to become a pro Mixed-Martial Arts fighter. To be successful will require a lot of discipline and hard work. Here is one potential path which you may consider: </w:t>
        <w:br/>
        <w:br/>
        <w:t xml:space="preserve">1) Improve you general fitness: In order to become a successful MMA athlete you need to have good general fitness. This can include things like strength training, yoga (flexibility) and cardio (swimming, running, etc). </w:t>
        <w:br/>
        <w:br/>
        <w:t xml:space="preserve">2) Get a breadth of experience: It is helpful to get competency in the various specialties that are found in MMA fights so you can adequately handle all styles that may be employed at the time.  At a high level, this can be split into two sections: </w:t>
        <w:br/>
        <w:t xml:space="preserve">    - Striking: Relevant marital arts you may want to consider training is Boxing, Kickboxing, Muai-Thai. </w:t>
        <w:br/>
        <w:t xml:space="preserve">    - Grappling: Relevant marital arts you may want to consider training in is Brazilian Jiu-Jitsu, Sambo, Freestyle Wresting. </w:t>
        <w:br/>
        <w:br/>
        <w:t xml:space="preserve">3) Consider specializing: While it is good to have a breadth of different techniques, really honing in on one sub-discipline can give you an edge in comparison to other fighters. For example, Khabib Nurmagomedov has found success with a wrestling base. </w:t>
        <w:br/>
        <w:br/>
        <w:br/>
        <w:t>These are just some starting points to consider when thinking about becoming a professional MMA athlete. Soft Skills like networking and marketing are also very important once you reach more professional levels of the sport.</w:t>
      </w:r>
    </w:p>
    <w:p>
      <w:r>
        <w:rPr>
          <w:b/>
          <w:u w:val="single"/>
        </w:rPr>
        <w:t>Document 11508</w:t>
      </w:r>
    </w:p>
    <w:p>
      <w:r>
        <w:rPr>
          <w:b/>
        </w:rPr>
        <w:t>Instruction</w:t>
      </w:r>
    </w:p>
    <w:p>
      <w:r>
        <w:t>Give me a list of the last 5 NBA championship teams</w:t>
      </w:r>
    </w:p>
    <w:p>
      <w:r>
        <w:rPr>
          <w:b/>
        </w:rPr>
        <w:t>Response</w:t>
      </w:r>
    </w:p>
    <w:p>
      <w:r>
        <w:t>2022 Golden State Warriors</w:t>
        <w:br/>
        <w:t>2021 Milwaukee Bucks</w:t>
        <w:br/>
        <w:t>2020 Los Angeles Lakers</w:t>
        <w:br/>
        <w:t>2019 Toronto Raptors</w:t>
        <w:br/>
        <w:t>2018 Golden State Warriors</w:t>
      </w:r>
    </w:p>
    <w:p>
      <w:r>
        <w:rPr>
          <w:b/>
          <w:u w:val="single"/>
        </w:rPr>
        <w:t>Document 11509</w:t>
      </w:r>
    </w:p>
    <w:p>
      <w:r>
        <w:rPr>
          <w:b/>
        </w:rPr>
        <w:t>Instruction</w:t>
      </w:r>
    </w:p>
    <w:p>
      <w:r>
        <w:t>What is Perseverance doing on Mars?</w:t>
      </w:r>
    </w:p>
    <w:p>
      <w:r>
        <w:rPr>
          <w:b/>
        </w:rPr>
        <w:t>Response</w:t>
      </w:r>
    </w:p>
    <w:p>
      <w:r>
        <w:t>Perseverance is studying Mars' habitability, seeking signs of past microbial life, collecting and storing samples of selected rock and soil, and preparing for future human missions.</w:t>
      </w:r>
    </w:p>
    <w:p>
      <w:r>
        <w:rPr>
          <w:b/>
          <w:u w:val="single"/>
        </w:rPr>
        <w:t>Document 11510</w:t>
      </w:r>
    </w:p>
    <w:p>
      <w:r>
        <w:rPr>
          <w:b/>
        </w:rPr>
        <w:t>Instruction</w:t>
      </w:r>
    </w:p>
    <w:p>
      <w:r>
        <w:t>Why are the Georgia Bulldogs back to back National Champions in Football?</w:t>
      </w:r>
    </w:p>
    <w:p>
      <w:r>
        <w:rPr>
          <w:b/>
        </w:rPr>
        <w:t>Response</w:t>
      </w:r>
    </w:p>
    <w:p>
      <w:r>
        <w:t>Coach Kirby Smart brought to Georgia what he learned as a longtime assistant with Nick Saban at Alabama and made his own process for Championship success. Smart has recruited the top high school players in the country to play for the Bulldogs and he has created a culture of brotherhood and accountability. The Georgia Bulldogs are now the standard of excellence when it comes to College Football.</w:t>
      </w:r>
    </w:p>
    <w:p>
      <w:r>
        <w:rPr>
          <w:b/>
          <w:u w:val="single"/>
        </w:rPr>
        <w:t>Document 11511</w:t>
      </w:r>
    </w:p>
    <w:p>
      <w:r>
        <w:rPr>
          <w:b/>
        </w:rPr>
        <w:t>Instruction</w:t>
      </w:r>
    </w:p>
    <w:p>
      <w:r>
        <w:t>Given a reference text about Sourcefire, what company acquired it and how much was it acquired for?</w:t>
      </w:r>
    </w:p>
    <w:p>
      <w:r>
        <w:rPr>
          <w:b/>
        </w:rPr>
        <w:t>Context</w:t>
      </w:r>
    </w:p>
    <w:p>
      <w:r>
        <w:t>Sourcefire, Inc was a technology company that developed network security hardware and software. The company's Firepower network security appliances were based on Snort, an open-source intrusion detection system (IDS). Sourcefire was acquired by Cisco for $2.7 billion in July 2013.[1][2]</w:t>
        <w:br/>
        <w:br/>
        <w:t>Background</w:t>
        <w:br/>
        <w:t>Sourcefire was founded in 2001 by Martin Roesch, the creator of Snort. The company created a commercial version of the Snort software, the Sourcefire 3D System, which evolved into the company's Firepower line of network security products. The company's headquarters was in Columbia, Maryland in the United States, with offices abroad.</w:t>
      </w:r>
    </w:p>
    <w:p>
      <w:r>
        <w:rPr>
          <w:b/>
        </w:rPr>
        <w:t>Response</w:t>
      </w:r>
    </w:p>
    <w:p>
      <w:r>
        <w:t>Cisco acquired Sourcefire for $2.7B.</w:t>
      </w:r>
    </w:p>
    <w:p>
      <w:r>
        <w:rPr>
          <w:b/>
          <w:u w:val="single"/>
        </w:rPr>
        <w:t>Document 11512</w:t>
      </w:r>
    </w:p>
    <w:p>
      <w:r>
        <w:rPr>
          <w:b/>
        </w:rPr>
        <w:t>Instruction</w:t>
      </w:r>
    </w:p>
    <w:p>
      <w:r>
        <w:t>Name the spyware used by Israel to hack Whatsapp?</w:t>
      </w:r>
    </w:p>
    <w:p>
      <w:r>
        <w:rPr>
          <w:b/>
        </w:rPr>
        <w:t>Response</w:t>
      </w:r>
    </w:p>
    <w:p>
      <w:r>
        <w:t>Pegasus</w:t>
      </w:r>
    </w:p>
    <w:p>
      <w:r>
        <w:rPr>
          <w:b/>
          <w:u w:val="single"/>
        </w:rPr>
        <w:t>Document 11513</w:t>
      </w:r>
    </w:p>
    <w:p>
      <w:r>
        <w:rPr>
          <w:b/>
        </w:rPr>
        <w:t>Instruction</w:t>
      </w:r>
    </w:p>
    <w:p>
      <w:r>
        <w:t>Give me a list of Australian Capital cities</w:t>
      </w:r>
    </w:p>
    <w:p>
      <w:r>
        <w:rPr>
          <w:b/>
        </w:rPr>
        <w:t>Response</w:t>
      </w:r>
    </w:p>
    <w:p>
      <w:r>
        <w:t>Sydney, Melbourne, Brisbane, Canberra, Hobart, Adelaide, Perth and Darwin are capital cities in Australia.</w:t>
      </w:r>
    </w:p>
    <w:p>
      <w:r>
        <w:rPr>
          <w:b/>
          <w:u w:val="single"/>
        </w:rPr>
        <w:t>Document 11514</w:t>
      </w:r>
    </w:p>
    <w:p>
      <w:r>
        <w:rPr>
          <w:b/>
        </w:rPr>
        <w:t>Instruction</w:t>
      </w:r>
    </w:p>
    <w:p>
      <w:r>
        <w:t>I’m walking to work and I’d like to carry helpful things in my backpack for a big presentation. Which of these should I pack: rotary telephone, eighty inch monitor, laptop,  notepad, beer keg, pen.</w:t>
      </w:r>
    </w:p>
    <w:p>
      <w:r>
        <w:rPr>
          <w:b/>
        </w:rPr>
        <w:t>Response</w:t>
      </w:r>
    </w:p>
    <w:p>
      <w:r>
        <w:t>The laptop, notepad, and pen might be helpful in order to retrieve and share content or take notes during the presentation. The eighty inch monitor won’t fit in a backpack, although it might be helpful if they have one at your presentation. The beer keg and rotary telephone probably won’t be necessary for a presentation.</w:t>
      </w:r>
    </w:p>
    <w:p>
      <w:r>
        <w:rPr>
          <w:b/>
          <w:u w:val="single"/>
        </w:rPr>
        <w:t>Document 11515</w:t>
      </w:r>
    </w:p>
    <w:p>
      <w:r>
        <w:rPr>
          <w:b/>
        </w:rPr>
        <w:t>Instruction</w:t>
      </w:r>
    </w:p>
    <w:p>
      <w:r>
        <w:t>Steps to choose right colour for occasion</w:t>
      </w:r>
    </w:p>
    <w:p>
      <w:r>
        <w:rPr>
          <w:b/>
        </w:rPr>
        <w:t>Response</w:t>
      </w:r>
    </w:p>
    <w:p>
      <w:r>
        <w:t>Blue is  the most recommended interview outfit</w:t>
        <w:br/>
        <w:t>Warm colours like yellow, orange, or red are good for Company events</w:t>
        <w:br/>
        <w:t>Bold colour like red or blue are good for parties</w:t>
        <w:br/>
        <w:t>For court and legal the colours  are blue, grey, and brown.</w:t>
      </w:r>
    </w:p>
    <w:p>
      <w:r>
        <w:rPr>
          <w:b/>
          <w:u w:val="single"/>
        </w:rPr>
        <w:t>Document 11516</w:t>
      </w:r>
    </w:p>
    <w:p>
      <w:r>
        <w:rPr>
          <w:b/>
        </w:rPr>
        <w:t>Instruction</w:t>
      </w:r>
    </w:p>
    <w:p>
      <w:r>
        <w:t>Select the odd word from this list and explain why you chose it</w:t>
        <w:br/>
        <w:t>Galaxy S23</w:t>
        <w:br/>
        <w:t>Milky Way</w:t>
        <w:br/>
        <w:t>Pinwheel Galaxy</w:t>
        <w:br/>
        <w:t>Andromeda Galaxy</w:t>
        <w:br/>
        <w:t>Sombrero Galaxy</w:t>
      </w:r>
    </w:p>
    <w:p>
      <w:r>
        <w:rPr>
          <w:b/>
        </w:rPr>
        <w:t>Response</w:t>
      </w:r>
    </w:p>
    <w:p>
      <w:r>
        <w:t>Galaxy S23 is the odd one out. All names on the list are examples of galaxies that can be found across the universe, whereas the Galaxy S23 is a Samsung brand of smartphone.</w:t>
      </w:r>
    </w:p>
    <w:p>
      <w:r>
        <w:rPr>
          <w:b/>
          <w:u w:val="single"/>
        </w:rPr>
        <w:t>Document 11517</w:t>
      </w:r>
    </w:p>
    <w:p>
      <w:r>
        <w:rPr>
          <w:b/>
        </w:rPr>
        <w:t>Instruction</w:t>
      </w:r>
    </w:p>
    <w:p>
      <w:r>
        <w:t>What’s the difference between Delta Live Tables and Workflows?</w:t>
      </w:r>
    </w:p>
    <w:p>
      <w:r>
        <w:rPr>
          <w:b/>
        </w:rPr>
        <w:t>Response</w:t>
      </w:r>
    </w:p>
    <w:p>
      <w:r>
        <w:t>These are some of the main differences between Delta Live Tables and Workflows:</w:t>
        <w:br/>
        <w:br/>
        <w:t>- Workflows is complementary to Delta Live Tables</w:t>
        <w:br/>
        <w:t>- Workflows is a control flow that allows end-to-end orchestration of tasks that might include one or more DLT Pipelines.</w:t>
        <w:br/>
        <w:t xml:space="preserve">- A workflow consists of one or more tasks, which could be a Spark job, a DLT Pipeline, an ML job, some random python code, etc. </w:t>
        <w:br/>
        <w:t>- DLT Pipelines is a data flow. You declare your data transformations, and Live Tables takes care of actually running your pipeline for you.</w:t>
      </w:r>
    </w:p>
    <w:p>
      <w:r>
        <w:rPr>
          <w:b/>
          <w:u w:val="single"/>
        </w:rPr>
        <w:t>Document 11518</w:t>
      </w:r>
    </w:p>
    <w:p>
      <w:r>
        <w:rPr>
          <w:b/>
        </w:rPr>
        <w:t>Instruction</w:t>
      </w:r>
    </w:p>
    <w:p>
      <w:r>
        <w:t>What are some ways you can pop a balloon?</w:t>
      </w:r>
    </w:p>
    <w:p>
      <w:r>
        <w:rPr>
          <w:b/>
        </w:rPr>
        <w:t>Response</w:t>
      </w:r>
    </w:p>
    <w:p>
      <w:r>
        <w:t>* use a needle</w:t>
        <w:br/>
        <w:t>* sit on it</w:t>
        <w:br/>
        <w:t>* stomp on it</w:t>
        <w:br/>
        <w:t>* stab it with scissors</w:t>
        <w:br/>
        <w:t>* bite it</w:t>
        <w:br/>
        <w:t>* put it over a flame</w:t>
        <w:br/>
        <w:t>* ask someone else to pop it</w:t>
        <w:br/>
        <w:t>* let it hit popcorn ceiling</w:t>
        <w:br/>
        <w:t>* bonus! if you put a piece of tape on the balloon and put a needle through the part with the tape, the balloon will deflate but not "pop!"</w:t>
      </w:r>
    </w:p>
    <w:p>
      <w:r>
        <w:rPr>
          <w:b/>
          <w:u w:val="single"/>
        </w:rPr>
        <w:t>Document 11519</w:t>
      </w:r>
    </w:p>
    <w:p>
      <w:r>
        <w:rPr>
          <w:b/>
        </w:rPr>
        <w:t>Instruction</w:t>
      </w:r>
    </w:p>
    <w:p>
      <w:r>
        <w:t>Is having a board of directors important</w:t>
      </w:r>
    </w:p>
    <w:p>
      <w:r>
        <w:rPr>
          <w:b/>
        </w:rPr>
        <w:t>Response</w:t>
      </w:r>
    </w:p>
    <w:p>
      <w:r>
        <w:t>yes</w:t>
      </w:r>
    </w:p>
    <w:p>
      <w:r>
        <w:rPr>
          <w:b/>
          <w:u w:val="single"/>
        </w:rPr>
        <w:t>Document 11520</w:t>
      </w:r>
    </w:p>
    <w:p>
      <w:r>
        <w:rPr>
          <w:b/>
        </w:rPr>
        <w:t>Instruction</w:t>
      </w:r>
    </w:p>
    <w:p>
      <w:r>
        <w:t>List all the important milestone in chronological order</w:t>
      </w:r>
    </w:p>
    <w:p>
      <w:r>
        <w:rPr>
          <w:b/>
        </w:rPr>
        <w:t>Context</w:t>
      </w:r>
    </w:p>
    <w:p>
      <w:r>
        <w:t>Tesla was incorporated in July 2003 by Martin Eberhard and Marc Tarpenning as Tesla Motors. The company's name is a tribute to inventor and electrical engineer Nikola Tesla. In February 2004, via a $6.5 million investment, Elon Musk became the largest shareholder of the company. He has served as CEO since 2008. According to Musk, the purpose of Tesla is to help expedite the move to sustainable transport and energy, obtained through electric vehicles and solar power. Tesla began production of its first car model, the Roadster sports car, in 2008. This was followed by the Model S sedan in 2012, the Model X SUV in 2015, the Model 3 sedan in 2017, the Model Y crossover in 2020, and the Tesla Semi truck in 2022. The company plans to start production of the Cybertruck light-duty pickup truck in 2023.[8] The Model 3 is the all-time bestselling plug-in electric car worldwide, and, in June 2021, became the first electric car to sell 1 million units globally.[9] Tesla's 2022 full year deliveries were around 1.31 million vehicles, a 40% increase over the previous year,[10][11] and cumulative sales totaled 3 million cars as of August 2022.[12] In October 2021, Tesla's market capitalization reached $1 trillion, the sixth company to do so in U.S. history.</w:t>
        <w:br/>
        <w:br/>
        <w:t>Tesla has been the subject of several lawsuits, government scrutiny, journalistic criticism, and public controversies arising from statements and acts of CEO Elon Musk and from allegations of whistleblower retaliation, worker rights violations, and defects with their products.</w:t>
      </w:r>
    </w:p>
    <w:p>
      <w:r>
        <w:rPr>
          <w:b/>
        </w:rPr>
        <w:t>Response</w:t>
      </w:r>
    </w:p>
    <w:p>
      <w:r>
        <w:t>July 2003 - Tesla incorporated by Martin Eberhard and Marc Tarpenning</w:t>
        <w:br/>
        <w:t>February 2004 - Elon Musk become the largest shareholder with a $6.5 million investment</w:t>
        <w:br/>
        <w:t>2008 - Elon Musk become the CEO</w:t>
        <w:br/>
        <w:t>2008 - Tesla release first car Roadster sports car</w:t>
        <w:br/>
        <w:t>2012 - Tesla release Model S sedan</w:t>
        <w:br/>
        <w:t>2015 - Tesla release Model X SUV</w:t>
        <w:br/>
        <w:t>2017 - Tesla release Model 3 sedan</w:t>
        <w:br/>
        <w:t>2020 - Tesla release Model Y crossover</w:t>
        <w:br/>
        <w:t>June 2021 - Model 3 becomes all-time bestselling plug-in electric car worldwide</w:t>
        <w:br/>
        <w:t>October 2021 - Tesla reached 1 trillion market cap</w:t>
        <w:br/>
        <w:t>2022 - Tesla release Tesla Semi</w:t>
        <w:br/>
        <w:t xml:space="preserve">August 2022 - Tesla deliver 3 million vehicles cumulatively </w:t>
        <w:br/>
        <w:t>2023 - Tesla plans to begin production of Cybertruck</w:t>
      </w:r>
    </w:p>
    <w:p>
      <w:r>
        <w:rPr>
          <w:b/>
          <w:u w:val="single"/>
        </w:rPr>
        <w:t>Document 11521</w:t>
      </w:r>
    </w:p>
    <w:p>
      <w:r>
        <w:rPr>
          <w:b/>
        </w:rPr>
        <w:t>Instruction</w:t>
      </w:r>
    </w:p>
    <w:p>
      <w:r>
        <w:t>What makes us happy ?</w:t>
      </w:r>
    </w:p>
    <w:p>
      <w:r>
        <w:rPr>
          <w:b/>
        </w:rPr>
        <w:t>Response</w:t>
      </w:r>
    </w:p>
    <w:p>
      <w:r>
        <w:t>While there is no one definition of happiness, following traits are common across happy people:</w:t>
        <w:br/>
        <w:t>1) Strong social network</w:t>
        <w:br/>
        <w:t>2) Financial stability</w:t>
        <w:br/>
        <w:t>3) High job satisfaction</w:t>
        <w:br/>
        <w:t>4) Strong family connections</w:t>
        <w:br/>
        <w:t>5) Participate in extracurricular activities</w:t>
      </w:r>
    </w:p>
    <w:p>
      <w:r>
        <w:rPr>
          <w:b/>
          <w:u w:val="single"/>
        </w:rPr>
        <w:t>Document 11522</w:t>
      </w:r>
    </w:p>
    <w:p>
      <w:r>
        <w:rPr>
          <w:b/>
        </w:rPr>
        <w:t>Instruction</w:t>
      </w:r>
    </w:p>
    <w:p>
      <w:r>
        <w:t>Given the reference text about "The New Deal", what are the "3 R's" historians refer to about the program.</w:t>
      </w:r>
    </w:p>
    <w:p>
      <w:r>
        <w:rPr>
          <w:b/>
        </w:rPr>
        <w:t>Context</w:t>
      </w:r>
    </w:p>
    <w:p>
      <w:r>
        <w:t>The New Deal was a series of programs, public work projects, financial reforms, and regulations enacted by President Franklin D. Roosevelt in the United States between 1933 and 1939. Major federal programs and agencies included the Civilian Conservation Corps (CCC), the Works Progress Administration (WPA), the Civil Works Administration (CWA), the Farm Security Administration (FSA), the National Industrial Recovery Act of 1933 (NIRA) and the Social Security Administration (SSA). They provided support for farmers, the unemployed, youth, and the elderly. The New Deal included new constraints and safeguards on the banking industry and efforts to re-inflate the economy after prices had fallen sharply. New Deal programs included both laws passed by Congress as well as presidential executive orders during the first term of the presidency of Franklin D. Roosevelt.</w:t>
        <w:br/>
        <w:br/>
        <w:t>The programs focused on what historians refer to as the "3 R's": relief for the unemployed and for the poor, recovery of the economy back to normal levels, and reform of the financial system to prevent a repeat depression.[1] The New Deal produced a political realignment, making the Democratic Party the majority (as well as the party that held the White House for seven out of the nine presidential terms from 1933 to 1969) with its base in progressive ideas, the South, big city machines and the newly empowered labor unions, and various ethnic groups. The Republicans were split, with progressive Republicans in support but conservatives opposing the entire New Deal as hostile to business and economic growth. The realignment crystallized into the New Deal coalition that dominated presidential elections into the 1960s while the opposing conservative coalition largely controlled Congress in domestic affairs from 1937 to 1964.</w:t>
      </w:r>
    </w:p>
    <w:p>
      <w:r>
        <w:rPr>
          <w:b/>
        </w:rPr>
        <w:t>Response</w:t>
      </w:r>
    </w:p>
    <w:p>
      <w:r>
        <w:t>The "3 R's" historians refer to are the following:</w:t>
        <w:br/>
        <w:t>- Relief for the unemployed and for the poor</w:t>
        <w:br/>
        <w:t>- Recovery of the economy back to normal levels</w:t>
        <w:br/>
        <w:t>- Reform of the financial system to prevent a repeat depression</w:t>
      </w:r>
    </w:p>
    <w:p>
      <w:r>
        <w:rPr>
          <w:b/>
          <w:u w:val="single"/>
        </w:rPr>
        <w:t>Document 11523</w:t>
      </w:r>
    </w:p>
    <w:p>
      <w:r>
        <w:rPr>
          <w:b/>
        </w:rPr>
        <w:t>Instruction</w:t>
      </w:r>
    </w:p>
    <w:p>
      <w:r>
        <w:t>Which episodes of season two of Game of Thrones did David Nutter direct?</w:t>
      </w:r>
    </w:p>
    <w:p>
      <w:r>
        <w:rPr>
          <w:b/>
        </w:rPr>
        <w:t>Response</w:t>
      </w:r>
    </w:p>
    <w:p>
      <w:r>
        <w:t>David Nutter directed the sixth and seventh episodes of the second season of Game of Thrones.</w:t>
      </w:r>
    </w:p>
    <w:p>
      <w:r>
        <w:rPr>
          <w:b/>
          <w:u w:val="single"/>
        </w:rPr>
        <w:t>Document 11524</w:t>
      </w:r>
    </w:p>
    <w:p>
      <w:r>
        <w:rPr>
          <w:b/>
        </w:rPr>
        <w:t>Instruction</w:t>
      </w:r>
    </w:p>
    <w:p>
      <w:r>
        <w:t>How are odds different from probability?</w:t>
      </w:r>
    </w:p>
    <w:p>
      <w:r>
        <w:rPr>
          <w:b/>
        </w:rPr>
        <w:t>Response</w:t>
      </w:r>
    </w:p>
    <w:p>
      <w:r>
        <w:t>Both are measurements for how likely it is for an event to occur. Odds are commonly used in gambling, which probability is a measure that is commonly used in mathematics/statistics. In statistics, probability measures the number of outcomes in which a particular event occurred divided by the total number of possible outcomes. For example, the probability of rain on a given day would be based on, historically with similar conditions, the number of rainy days divided by a total number of days. The odds are measured as the number of events divided by the number of non-events. To contrast, probability would be the number of events divided by the sum of events and non-events.</w:t>
      </w:r>
    </w:p>
    <w:p>
      <w:r>
        <w:rPr>
          <w:b/>
          <w:u w:val="single"/>
        </w:rPr>
        <w:t>Document 11525</w:t>
      </w:r>
    </w:p>
    <w:p>
      <w:r>
        <w:rPr>
          <w:b/>
        </w:rPr>
        <w:t>Instruction</w:t>
      </w:r>
    </w:p>
    <w:p>
      <w:r>
        <w:t>Which was the first film to reach he billion-dollar mark?</w:t>
      </w:r>
    </w:p>
    <w:p>
      <w:r>
        <w:rPr>
          <w:b/>
        </w:rPr>
        <w:t>Context</w:t>
      </w:r>
    </w:p>
    <w:p>
      <w:r>
        <w:t>Titanic is a 1997 American epic romance and disaster film directed, written, produced, and co-edited by James Cameron. Incorporating both historical and fictionalized aspects, it is based on accounts of the sinking of the RMS Titanic and stars Kate Winslet and Leonardo DiCaprio as members of different social classes who fall in love aboard the ship during its ill-fated maiden voyage. The film also features Billy Zane, Kathy Bates, Frances Fisher, Gloria Stuart, Bernard Hill, Jonathan Hyde, Victor Garber, and Bill Paxton.</w:t>
        <w:br/>
        <w:br/>
        <w:t>Cameron's inspiration for the film came from his fascination with shipwrecks; he felt a love story interspersed with the human loss would be essential to convey the emotional impact of the disaster. Production began on September 1, 1995,[15] when Cameron shot footage of the actual Titanic wreck. The modern scenes on the research vessel were shot on board the Akademik Mstislav Keldysh, which Cameron had used as a base when filming the wreck. Scale models, computer-generated imagery, and a reconstruction of the Titanic built at Baja Studios were used to re-create the sinking. The film was co-financed by Paramount Pictures and 20th Century Fox; the former handled distribution in North America while the latter released the film internationally. It was the most expensive film ever made at the time, with a production budget of $200 million. Filming took place from July 1996 to March 1997.</w:t>
        <w:br/>
        <w:br/>
        <w:t>Upon its release on December 19, 1997, Titanic achieved significant critical and commercial success, and then received numerous accolades. It was praised for its visual effects, performances (particularly DiCaprio, Winslet, and Stuart), production values, Cameron's direction, musical score, cinematography, story, and emotional depth. Nominated for 14 Academy Awards, it tied All About Eve (1950) for the most Oscar nominations, and won 11, including the awards for Best Picture and Best Director, tying Ben-Hur (1959) for the most Oscars won by a single film. With an initial worldwide gross of over $1.84 billion, Titanic was the first film to reach the billion-dollar mark. It remained the highest-grossing film of all time until Cameron's next film, Avatar, surpassed it in 2010. A number of re-releases since 1997 have pushed the film's worldwide total to $2.249 billion, making it the second film to gross more than $2 billion worldwide (after Avatar). It was also selected for preservation in the United States National Film Registry in 2017 for being "culturally, historically or aesthetically significant".</w:t>
      </w:r>
    </w:p>
    <w:p>
      <w:r>
        <w:rPr>
          <w:b/>
        </w:rPr>
        <w:t>Response</w:t>
      </w:r>
    </w:p>
    <w:p>
      <w:r>
        <w:t>With an initial worldwide gross of over $1.84 billion, Titanic was the first film to reach the billion-dollar mark. Upon its release on December 19, 1997, Titanic achieved significant critical and commercial success, and then received numerous accolades. It was praised for its visual effects, performances (particularly DiCaprio, Winslet, and Stuart), production values, Cameron's direction, musical score, cinematography, story, and emotional depth. It was nominated for 14 Academy Awards, and won 11, including the awards for Best Picture and Best Director.</w:t>
      </w:r>
    </w:p>
    <w:p>
      <w:r>
        <w:rPr>
          <w:b/>
          <w:u w:val="single"/>
        </w:rPr>
        <w:t>Document 11526</w:t>
      </w:r>
    </w:p>
    <w:p>
      <w:r>
        <w:rPr>
          <w:b/>
        </w:rPr>
        <w:t>Instruction</w:t>
      </w:r>
    </w:p>
    <w:p>
      <w:r>
        <w:t>How many children did Louis Pasteur have, and how many died of typhoid fever?</w:t>
      </w:r>
    </w:p>
    <w:p>
      <w:r>
        <w:rPr>
          <w:b/>
        </w:rPr>
        <w:t>Context</w:t>
      </w:r>
    </w:p>
    <w:p>
      <w:r>
        <w:t>Pasteur married Marie Pasteur (née Laurent) in 1849. She was the daughter of the rector of the University of Strasbourg, and was Pasteur's scientific assistant. They had five children together, three of whom died as children.[184] Their eldest daughter, Jeanne, was born in 1850. She died from typhoid fever, aged 9, whilst at the boarding school Arbois in 1859. In 1865, 2-year-old Camille died of a liver tumour. Shortly after they decided to bring Cécile home from boarding school, but she too died of typhoid fever on 23 May 1866 at the age of 12. Only Jean Baptiste (b. 1851) and Marie Louise (b. 1858) survived to adulthood. Jean Baptiste would be a soldier in the Franco-Prussian War between France and Prussia.[185]</w:t>
      </w:r>
    </w:p>
    <w:p>
      <w:r>
        <w:rPr>
          <w:b/>
        </w:rPr>
        <w:t>Response</w:t>
      </w:r>
    </w:p>
    <w:p>
      <w:r>
        <w:t>Louis Pasteur had 5 children, 2 of which died from Typhoid fever</w:t>
      </w:r>
    </w:p>
    <w:p>
      <w:r>
        <w:rPr>
          <w:b/>
          <w:u w:val="single"/>
        </w:rPr>
        <w:t>Document 11527</w:t>
      </w:r>
    </w:p>
    <w:p>
      <w:r>
        <w:rPr>
          <w:b/>
        </w:rPr>
        <w:t>Instruction</w:t>
      </w:r>
    </w:p>
    <w:p>
      <w:r>
        <w:t>Who did Outcault paint electric light displays for?</w:t>
      </w:r>
    </w:p>
    <w:p>
      <w:r>
        <w:rPr>
          <w:b/>
        </w:rPr>
        <w:t>Context</w:t>
      </w:r>
    </w:p>
    <w:p>
      <w:r>
        <w:t>Outcault painted electric light displays for Edison Laboratories for the 1888 Centennial Exposition of the Ohio Valley and Middle Atlantic States in Cincinnati. This led to full-time work with Edison in West Orange, New Jersey, doing mechanical drawings and illustrations. Edison appointed him official artist for the company's traveling exhibition in 1889–90, which included supervising the installation of Edison exhibits at the Exposition Universelle in Paris. While there, he studied art in the Latin Quarter and added the u to his surname.[1]</w:t>
      </w:r>
    </w:p>
    <w:p>
      <w:r>
        <w:rPr>
          <w:b/>
        </w:rPr>
        <w:t>Response</w:t>
      </w:r>
    </w:p>
    <w:p>
      <w:r>
        <w:t>Outclaut painted electric light displays for Edison Laboratories for the 1888 Centennial Exposition of the Ohio Valley and Middle Atlantic States in Cincinnati.</w:t>
      </w:r>
    </w:p>
    <w:p>
      <w:r>
        <w:rPr>
          <w:b/>
          <w:u w:val="single"/>
        </w:rPr>
        <w:t>Document 11528</w:t>
      </w:r>
    </w:p>
    <w:p>
      <w:r>
        <w:rPr>
          <w:b/>
        </w:rPr>
        <w:t>Instruction</w:t>
      </w:r>
    </w:p>
    <w:p>
      <w:r>
        <w:t>are these seas or oceans?</w:t>
        <w:br/>
        <w:t>atlantic</w:t>
        <w:br/>
        <w:t>indian</w:t>
        <w:br/>
        <w:t>caspian</w:t>
        <w:br/>
        <w:t>red</w:t>
        <w:br/>
        <w:t>arabian</w:t>
        <w:br/>
        <w:t>pacific</w:t>
        <w:br/>
        <w:t>baltic</w:t>
        <w:br/>
        <w:t>yellow</w:t>
        <w:br/>
        <w:t>southern</w:t>
      </w:r>
    </w:p>
    <w:p>
      <w:r>
        <w:rPr>
          <w:b/>
        </w:rPr>
        <w:t>Response</w:t>
      </w:r>
    </w:p>
    <w:p>
      <w:r>
        <w:t>seas: caspian, red, arabian, baltic, yellow, southern</w:t>
        <w:br/>
        <w:t>oceans: atlantic, indian, pacific</w:t>
      </w:r>
    </w:p>
    <w:p>
      <w:r>
        <w:rPr>
          <w:b/>
          <w:u w:val="single"/>
        </w:rPr>
        <w:t>Document 11529</w:t>
      </w:r>
    </w:p>
    <w:p>
      <w:r>
        <w:rPr>
          <w:b/>
        </w:rPr>
        <w:t>Instruction</w:t>
      </w:r>
    </w:p>
    <w:p>
      <w:r>
        <w:t>Is it wrong to split the infinitive?</w:t>
      </w:r>
    </w:p>
    <w:p>
      <w:r>
        <w:rPr>
          <w:b/>
        </w:rPr>
        <w:t>Response</w:t>
      </w:r>
    </w:p>
    <w:p>
      <w:r>
        <w:t>First, let's establish the meaning of a split infinitive. In simple terms the infinitive is the grammatical construct in which a verb is preceded by the word 'to': hence, 'to walk', 'to talk', 'to reason'. As a side-note, it's probably worth exploring whether the 'verbification' of nouns is a good thing: personally, I take issue with this and feel that examples such as 'to medal', meaning 'to win a medal at a sporting event', should never have been visited on the English language. But that's another discussion entirely. Returning to the infinitive, the split occurs when another word (usually an adverb) is placed between the word 'to' and its corresponding verb. Probably the most famous split infinitive occurs in the opening sequence of every episode of the classic and original TV show, Star Trek, with the lines:</w:t>
        <w:br/>
        <w:t>"Space: The final frontier</w:t>
        <w:br/>
        <w:t>These are the voyages of the Starship, Enterprise;</w:t>
        <w:br/>
        <w:t>Its five year mission:</w:t>
        <w:br/>
        <w:t>to explore strange new worlds;</w:t>
        <w:br/>
        <w:t>to seek out new life and new civilizations;</w:t>
        <w:br/>
        <w:t>to boldly go where no man has gone before."</w:t>
        <w:br/>
        <w:t xml:space="preserve">Note that final line: 'to boldly go'. Never has an infinitive been split so boldly before or since. Those who are grammatical pedants will have shuddered at this every time (and probably ended up preferring Star Wars to Star Trek as a consequence) but through those original seventy-nine episodes and their many repeat showings, the split infinitive has subtly embedded itself in our lexicon. </w:t>
        <w:br/>
        <w:t>So, to return to the question, is it wrong to split the infinitive? Since language is constantly evolving, influenced by the whims and practices of each generation, the answer must be 'no'. On the whole sentences tend to flow more freely and with greater elan if infinitives aren't split and pesky adverbs are kept in their place either before or after ('to go boldly' or 'boldly to go') but sometimes one has to admit that splitting works, and we should be thankful for the colour that brings to the language we hear daily. Who nowadays wouldn't want to boldly go?</w:t>
      </w:r>
    </w:p>
    <w:p>
      <w:r>
        <w:rPr>
          <w:b/>
          <w:u w:val="single"/>
        </w:rPr>
        <w:t>Document 11530</w:t>
      </w:r>
    </w:p>
    <w:p>
      <w:r>
        <w:rPr>
          <w:b/>
        </w:rPr>
        <w:t>Instruction</w:t>
      </w:r>
    </w:p>
    <w:p>
      <w:r>
        <w:t>What is the Masters Tournament?</w:t>
      </w:r>
    </w:p>
    <w:p>
      <w:r>
        <w:rPr>
          <w:b/>
        </w:rPr>
        <w:t>Context</w:t>
      </w:r>
    </w:p>
    <w:p>
      <w:r>
        <w:t>The Masters Tournament (usually referred to as simply The Masters, or the U.S. Masters outside North America[2][3]) is one of the four major championships in professional golf. Scheduled for the first full week of April, the Masters is the first major of the year, and unlike the others, it is always held at the same location, Augusta National Golf Club, a private course in the city of Augusta, Georgia, in the southeastern United States.</w:t>
        <w:br/>
        <w:br/>
        <w:t>The Masters was started by amateur champion Bobby Jones and investment banker Clifford Roberts.[4] After his grand slam in 1930, Jones acquired the former plant nursery and co-designed Augusta National with course architect Alister MacKenzie.[1] First played 89 years ago in 1934, the tournament is an official money event on the PGA Tour, the European Tour, and the Japan Golf Tour. The field of players is smaller than those of the other major championships because it is an invitational event, held by the Augusta National Golf Club.</w:t>
        <w:br/>
        <w:br/>
        <w:t>The tournament has a number of traditions. Since 1949, a green jacket has been awarded to the champion, who must return it to the clubhouse one year after his victory, although it remains his personal property and is stored with other champions' jackets in a specially designated cloakroom. In most instances, only a first-time and currently reigning champion may remove his jacket from the club grounds. A golfer who wins the event multiple times uses the same green jacket awarded upon his initial win (unless they need to be re-fitted with a new jacket).[5] The Champions Dinner, inaugurated by Ben Hogan in 1952, is held on the Tuesday before each tournament, and is open only to past champions and certain board members of the Augusta National Golf Club. Beginning in 1963, legendary golfers, usually past champions, have hit an honorary tee shot on the morning of the first round to commence play. These have included Fred McLeod, Jock Hutchinson, Gene Sarazen, Sam Snead, Byron Nelson, Arnold Palmer, Jack Nicklaus, Gary Player, Lee Elder, and Tom Watson. Since 1960, a semi-social contest at the par-3 course has been played on Wednesday, the day before the first round.</w:t>
      </w:r>
    </w:p>
    <w:p>
      <w:r>
        <w:rPr>
          <w:b/>
        </w:rPr>
        <w:t>Response</w:t>
      </w:r>
    </w:p>
    <w:p>
      <w:r>
        <w:t>The Masters Tournament is played in Augusta, Georgia. It is four major championships in professional golf. It is usually played the first week of April. It is known for the Green Jacket that is awarded to the winner of the tournament. The Masters Tournament is an invitation only event so therefore it is usually smaller than a typical PGA event. Augusta National Golf Club is a private invitation only club.</w:t>
      </w:r>
    </w:p>
    <w:p>
      <w:r>
        <w:rPr>
          <w:b/>
          <w:u w:val="single"/>
        </w:rPr>
        <w:t>Document 11531</w:t>
      </w:r>
    </w:p>
    <w:p>
      <w:r>
        <w:rPr>
          <w:b/>
        </w:rPr>
        <w:t>Instruction</w:t>
      </w:r>
    </w:p>
    <w:p>
      <w:r>
        <w:t>What are some common errors when using Kafka with Spark?</w:t>
      </w:r>
    </w:p>
    <w:p>
      <w:r>
        <w:rPr>
          <w:b/>
        </w:rPr>
        <w:t>Response</w:t>
      </w:r>
    </w:p>
    <w:p>
      <w:r>
        <w:t>Common errors include issues with configuration settings, such as the bootstrap servers or topic names. Other issues may arise from incompatibility between the Kafka and Spark versions or network connectivity problems.</w:t>
      </w:r>
    </w:p>
    <w:p>
      <w:r>
        <w:rPr>
          <w:b/>
          <w:u w:val="single"/>
        </w:rPr>
        <w:t>Document 11532</w:t>
      </w:r>
    </w:p>
    <w:p>
      <w:r>
        <w:rPr>
          <w:b/>
        </w:rPr>
        <w:t>Instruction</w:t>
      </w:r>
    </w:p>
    <w:p>
      <w:r>
        <w:t>What is FedRAMP?</w:t>
      </w:r>
    </w:p>
    <w:p>
      <w:r>
        <w:rPr>
          <w:b/>
        </w:rPr>
        <w:t>Response</w:t>
      </w:r>
    </w:p>
    <w:p>
      <w:r>
        <w:t>FedRAMP is the Federal Risk and Authorization Management Program managed by the General Services Administration (GSA). According to FedRAMP's website, the program was "established in 2011 to provide a cost-effective, risk-based approach for the adoption and use of cloud services by the federal government." The FedRAMP Program Management Office (PMO) is responsible for issuing Authorizations to Operate (ATO) for cloud service providers.</w:t>
      </w:r>
    </w:p>
    <w:p>
      <w:r>
        <w:rPr>
          <w:b/>
          <w:u w:val="single"/>
        </w:rPr>
        <w:t>Document 11533</w:t>
      </w:r>
    </w:p>
    <w:p>
      <w:r>
        <w:rPr>
          <w:b/>
        </w:rPr>
        <w:t>Instruction</w:t>
      </w:r>
    </w:p>
    <w:p>
      <w:r>
        <w:t>Who are the best chess players of all time?</w:t>
      </w:r>
    </w:p>
    <w:p>
      <w:r>
        <w:rPr>
          <w:b/>
        </w:rPr>
        <w:t>Response</w:t>
      </w:r>
    </w:p>
    <w:p>
      <w:r>
        <w:t>It's difficult to determine who the best chess players of all time are as there are a variety of factors to consider when determining chess strength. For example, you might consider things like chess rating, number of tournament wins, time spent as world chess champion, etc. It's especially difficult to compare players of different eras, as more modern chess players will have learned from past Grandmasters and have more advanced technology available to facilitate their understanding of the game.</w:t>
        <w:br/>
        <w:br/>
        <w:t>Three chess players commonly discussed as possibly being the best of all time include: Bobby Fischer, Gary Kasparov, and Magnus Carlsen. Bobby Fischer is well-known for winning the "Game of the Century" at the age of 13 and, as an adult, won 20 consecutive games against some of the best chess players in the world. Gary Kasparov was the number one rated chess player for over 20 years and was World Chess Champion for 15 consecutive years. Magnus Carlsen achieved the highest chess rating ever in 2014 with a rating of 2882 and has been the number one rated chess player since 2011.</w:t>
      </w:r>
    </w:p>
    <w:p>
      <w:r>
        <w:rPr>
          <w:b/>
          <w:u w:val="single"/>
        </w:rPr>
        <w:t>Document 11534</w:t>
      </w:r>
    </w:p>
    <w:p>
      <w:r>
        <w:rPr>
          <w:b/>
        </w:rPr>
        <w:t>Instruction</w:t>
      </w:r>
    </w:p>
    <w:p>
      <w:r>
        <w:t>What was the final name of Great Northern in this passage</w:t>
      </w:r>
    </w:p>
    <w:p>
      <w:r>
        <w:rPr>
          <w:b/>
        </w:rPr>
        <w:t>Context</w:t>
      </w:r>
    </w:p>
    <w:p>
      <w:r>
        <w:t>Due to its historical roots as a town housing railroad workers, Hillyard acquired a rather rough reputation, which lasts into recent decades. (As recently as 1979, Daniel Leen described the Hillyard train yards in his book The Freighthoppers Manual for North America as having "the feel of warmed-over death.") After the Great Northern underwent a series of mergers, becoming the Burlington Northern Railroad and eventually the BNSF Railway, the Hillyard yard and shops were closed in the early 1980s with BN's main yard operations in Spokane moving to Yardley. Only the decaying structures of the old shops remain today. Hillyard suffers some of the worst poverty in Spokane, per capita it is the poorest neighborhood in the state of Washington. The eastern border of the neighborhood, east of the railroad tracks, is sometimes affectionately referred to as "Dog Town" by some residents</w:t>
      </w:r>
    </w:p>
    <w:p>
      <w:r>
        <w:rPr>
          <w:b/>
        </w:rPr>
        <w:t>Response</w:t>
      </w:r>
    </w:p>
    <w:p>
      <w:r>
        <w:t>After the first merger Great Northern became Burlington Northern Railroad, then eventually BNSF Railway.</w:t>
      </w:r>
    </w:p>
    <w:p>
      <w:r>
        <w:rPr>
          <w:b/>
          <w:u w:val="single"/>
        </w:rPr>
        <w:t>Document 11535</w:t>
      </w:r>
    </w:p>
    <w:p>
      <w:r>
        <w:rPr>
          <w:b/>
        </w:rPr>
        <w:t>Instruction</w:t>
      </w:r>
    </w:p>
    <w:p>
      <w:r>
        <w:t>What are the best complex board games for two players?</w:t>
      </w:r>
    </w:p>
    <w:p>
      <w:r>
        <w:rPr>
          <w:b/>
        </w:rPr>
        <w:t>Response</w:t>
      </w:r>
    </w:p>
    <w:p>
      <w:r>
        <w:t>Here are some of the best complex, strategic games that play well with two players:</w:t>
        <w:br/>
        <w:br/>
        <w:t>- Chess</w:t>
        <w:br/>
        <w:t>- Hive</w:t>
        <w:br/>
        <w:t>- Go</w:t>
        <w:br/>
        <w:t>- Targi</w:t>
        <w:br/>
        <w:t>- Star Wars: Rebellion</w:t>
        <w:br/>
        <w:t>- Twilight Struggle</w:t>
        <w:br/>
        <w:t>- Agricola</w:t>
        <w:br/>
        <w:t>- Food Chain Magnate</w:t>
        <w:br/>
        <w:t>- Brass: Birmingham</w:t>
        <w:br/>
        <w:t>- The Gallerist</w:t>
        <w:br/>
        <w:t>- Innovation</w:t>
        <w:br/>
        <w:t>- Fields of Arle</w:t>
        <w:br/>
        <w:t>- War of the Ring</w:t>
        <w:br/>
        <w:t>- Madeira</w:t>
      </w:r>
    </w:p>
    <w:p>
      <w:r>
        <w:rPr>
          <w:b/>
          <w:u w:val="single"/>
        </w:rPr>
        <w:t>Document 11536</w:t>
      </w:r>
    </w:p>
    <w:p>
      <w:r>
        <w:rPr>
          <w:b/>
        </w:rPr>
        <w:t>Instruction</w:t>
      </w:r>
    </w:p>
    <w:p>
      <w:r>
        <w:t>What are 5 easy dinner ideas that kids will like?</w:t>
      </w:r>
    </w:p>
    <w:p>
      <w:r>
        <w:rPr>
          <w:b/>
        </w:rPr>
        <w:t>Response</w:t>
      </w:r>
    </w:p>
    <w:p>
      <w:r>
        <w:t>Macaroni and cheese, chicken nuggets, ramen noodles, chicken and potato soup, grilled cheese sandwiches</w:t>
      </w:r>
    </w:p>
    <w:p>
      <w:r>
        <w:rPr>
          <w:b/>
          <w:u w:val="single"/>
        </w:rPr>
        <w:t>Document 11537</w:t>
      </w:r>
    </w:p>
    <w:p>
      <w:r>
        <w:rPr>
          <w:b/>
        </w:rPr>
        <w:t>Instruction</w:t>
      </w:r>
    </w:p>
    <w:p>
      <w:r>
        <w:t>Best place to visit in the world</w:t>
      </w:r>
    </w:p>
    <w:p>
      <w:r>
        <w:rPr>
          <w:b/>
        </w:rPr>
        <w:t>Response</w:t>
      </w:r>
    </w:p>
    <w:p>
      <w:r>
        <w:t>1. Switzerland</w:t>
        <w:br/>
        <w:t>2. Maldives</w:t>
        <w:br/>
        <w:t>3, Hawaii</w:t>
      </w:r>
    </w:p>
    <w:p>
      <w:r>
        <w:rPr>
          <w:b/>
          <w:u w:val="single"/>
        </w:rPr>
        <w:t>Document 11538</w:t>
      </w:r>
    </w:p>
    <w:p>
      <w:r>
        <w:rPr>
          <w:b/>
        </w:rPr>
        <w:t>Instruction</w:t>
      </w:r>
    </w:p>
    <w:p>
      <w:r>
        <w:t>What natural disaster transports Dorothy to Oz in the Wizard of Oz?</w:t>
      </w:r>
    </w:p>
    <w:p>
      <w:r>
        <w:rPr>
          <w:b/>
        </w:rPr>
        <w:t>Response</w:t>
      </w:r>
    </w:p>
    <w:p>
      <w:r>
        <w:t>A tornado sweeps up Dorothy and takes her to Oz</w:t>
      </w:r>
    </w:p>
    <w:p>
      <w:r>
        <w:rPr>
          <w:b/>
          <w:u w:val="single"/>
        </w:rPr>
        <w:t>Document 11539</w:t>
      </w:r>
    </w:p>
    <w:p>
      <w:r>
        <w:rPr>
          <w:b/>
        </w:rPr>
        <w:t>Instruction</w:t>
      </w:r>
    </w:p>
    <w:p>
      <w:r>
        <w:t>What is the style of play for Zlatan Ibrahimović?</w:t>
      </w:r>
    </w:p>
    <w:p>
      <w:r>
        <w:rPr>
          <w:b/>
        </w:rPr>
        <w:t>Response</w:t>
      </w:r>
    </w:p>
    <w:p>
      <w:r>
        <w:t>Ibrahimović has been described as being "good in the air, quick, tall, strong and agile, he plays well with his back to goal and boasts some of the best finishing, vision, passing and ball control around. A versatile and well-rounded attacker, from a tactical standpoint, Ibrahimović is capable of playing anywhere along the front line, due to his ability to both create and score goals for his team, although he is most often deployed as a striker, due to his composure and eye for goal. He has also functioned in a more creative playmaking role at times, as a supporting forward or even as a number 10, in particular in his later career, after losing some of his pace and stamina with age; this deeper position allows him to drop into midfield to pick up the ball, where he can utilize his technical ability, vision, passing, and movement to create space and provide assists for teammates. While naturally right-footed, Ibrahimović is a powerful and accurate striker of the ball from both inside or outside the penalty area with either foot, and is also known for his accuracy from penalties and dead ball situations. An accurate finisher with his head as well as with his feet, his height, elevation, and strength often give him an advantage at winning aerial challenges, and also allow him to function as a "target man"; despite his large stature, Ibrahimović is uncommonly agile for a player of his size, and his athleticism and ability in the air have seen him score several goals from acrobatic strikes and volleys throughout his career, which earned him the moniker Ibracadabra in the Italian media. In spite of his size and physique, Ibrahimović possesses excellent technique and ball control, which, coupled with his balance, power, and physicality, enables him to hold up the ball well with his back to goal, retain possession, and link up with other players; he has also been praised by pundits for his creativity and dribbling skills. Although he is not gifted with exceptional pace, in particular over shorter distances, which became more evident in his later career as he slowed down with age, he is also a quick player and a fast sprinter, who possessed significant acceleration in his youth, and was able to clock top speeds over 30 km/h even into his 30s.</w:t>
      </w:r>
    </w:p>
    <w:p>
      <w:r>
        <w:rPr>
          <w:b/>
          <w:u w:val="single"/>
        </w:rPr>
        <w:t>Document 11540</w:t>
      </w:r>
    </w:p>
    <w:p>
      <w:r>
        <w:rPr>
          <w:b/>
        </w:rPr>
        <w:t>Instruction</w:t>
      </w:r>
    </w:p>
    <w:p>
      <w:r>
        <w:t>What’s the easiest coffee brewing method?</w:t>
      </w:r>
    </w:p>
    <w:p>
      <w:r>
        <w:rPr>
          <w:b/>
        </w:rPr>
        <w:t>Response</w:t>
      </w:r>
    </w:p>
    <w:p>
      <w:r>
        <w:t>It depends. If you have already have a coffee machine, you can just add coffee and room temperature water, and brew it. This will probably not going to yield the best coffee you can drink, so maybe looking at a similar approach could give you better tasting coffee. In order to do that you can add intermediate steps: grind your own coffee for freshness, measure the amount of coffee vs water for better ratio, and use better coffee paper filters.</w:t>
      </w:r>
    </w:p>
    <w:p>
      <w:r>
        <w:rPr>
          <w:b/>
          <w:u w:val="single"/>
        </w:rPr>
        <w:t>Document 11541</w:t>
      </w:r>
    </w:p>
    <w:p>
      <w:r>
        <w:rPr>
          <w:b/>
        </w:rPr>
        <w:t>Instruction</w:t>
      </w:r>
    </w:p>
    <w:p>
      <w:r>
        <w:t>When does baby start crawling?</w:t>
      </w:r>
    </w:p>
    <w:p>
      <w:r>
        <w:rPr>
          <w:b/>
        </w:rPr>
        <w:t>Response</w:t>
      </w:r>
    </w:p>
    <w:p>
      <w:r>
        <w:t>There is a wide range in terms of when babies reach this development milestone. At 6 months old, they may start to rock back and forth on hands and knees, and by 9 months, they start to creep and crawl. However, each baby has their own timelines, and it's not uncommon to see babies skip crawling all together.</w:t>
      </w:r>
    </w:p>
    <w:p>
      <w:r>
        <w:rPr>
          <w:b/>
          <w:u w:val="single"/>
        </w:rPr>
        <w:t>Document 11542</w:t>
      </w:r>
    </w:p>
    <w:p>
      <w:r>
        <w:rPr>
          <w:b/>
        </w:rPr>
        <w:t>Instruction</w:t>
      </w:r>
    </w:p>
    <w:p>
      <w:r>
        <w:t>Which astronomer is name-dropped in "Bohemian Rhapsody?"</w:t>
      </w:r>
    </w:p>
    <w:p>
      <w:r>
        <w:rPr>
          <w:b/>
        </w:rPr>
        <w:t>Response</w:t>
      </w:r>
    </w:p>
    <w:p>
      <w:r>
        <w:t>Galileo.</w:t>
      </w:r>
    </w:p>
    <w:p>
      <w:r>
        <w:rPr>
          <w:b/>
          <w:u w:val="single"/>
        </w:rPr>
        <w:t>Document 11543</w:t>
      </w:r>
    </w:p>
    <w:p>
      <w:r>
        <w:rPr>
          <w:b/>
        </w:rPr>
        <w:t>Instruction</w:t>
      </w:r>
    </w:p>
    <w:p>
      <w:r>
        <w:t>Extract from the following passage, the periods of time does sunrise refer to.</w:t>
      </w:r>
    </w:p>
    <w:p>
      <w:r>
        <w:rPr>
          <w:b/>
        </w:rPr>
        <w:t>Context</w:t>
      </w:r>
    </w:p>
    <w:p>
      <w:r>
        <w:t>Although the Sun appears to "rise" from the horizon, it is actually the Earth's motion that causes the Sun to appear. The illusion of a moving Sun results from Earth observers being in a rotating reference frame; this apparent motion caused many cultures to have mythologies and religions built around the geocentric model, which prevailed until astronomer Nicolaus Copernicus formulated his heliocentric model in the 16th century.</w:t>
        <w:br/>
        <w:t>Astronomically, sunrise occurs for only an instant: the moment at which the upper limb of the Sun appears tangent to the horizon. However, the term sunrise commonly refers to periods of time both before and after this point:</w:t>
        <w:br/>
        <w:t>Twilight, the period in the morning during which the sky is brightening, but the Sun is not yet visible. The beginning of morning twilight is called astronomical dawn.</w:t>
        <w:br/>
        <w:t>The period after the Sun rises during which striking colors and atmospheric effects are still seen.</w:t>
        <w:br/>
        <w:t>The timing of sunrise varies throughout the year and is also affected by the viewer's latitude and longitude, altitude, and time zone. These changes are driven by the axial tilt of Earth, daily rotation of the Earth, the planet's movement in its annual elliptical orbit around the Sun, and the Earth and Moon's paired revolutions around each other. The analemma can be used to make approximate predictions of the time of sunrise.</w:t>
        <w:br/>
        <w:t>In late winter and spring, sunrise as seen from temperate latitudes occurs earlier each day, reaching its earliest time near the summer solstice; although the exact date varies by latitude. After this point, the time of sunrise gets later each day, reaching its latest sometime around the winter solstice. The offset between the dates of the solstice and the earliest or latest sunrise time is caused by the eccentricity of Earth's orbit and the tilt of its axis, and is described by the analemma, which can be used to predict the dates.</w:t>
        <w:br/>
        <w:t>Variations in atmospheric refraction can alter the time of sunrise by changing its apparent position. Near the poles, the time-of-day variation is exaggerated, since the Sun crosses the horizon at a very shallow angle and thus rises more slowly.</w:t>
        <w:br/>
        <w:t>Accounting for atmospheric refraction and measuring from the leading edge slightly increases the average duration of day relative to night. The sunrise equation, however, which is used to derive the time of sunrise and sunset, uses the Sun's physical center for calculation, neglecting atmospheric refraction and the non-zero angle subtended by the solar disc.</w:t>
      </w:r>
    </w:p>
    <w:p>
      <w:r>
        <w:rPr>
          <w:b/>
        </w:rPr>
        <w:t>Response</w:t>
      </w:r>
    </w:p>
    <w:p>
      <w:r>
        <w:t>Astronomically, sunrise occurs for only an instant: the moment at which the upper limb of the Sun appears tangent to the horizon. However, the term sunrise commonly refers to periods of time both before and after this point. Twilight, the period in the morning during which the sky is brightening, but the Sun is not yet visible. The beginning of morning twilight is called astronomical dawn. The period after the Sun rises during which striking colors and atmospheric effects are still seen.</w:t>
      </w:r>
    </w:p>
    <w:p>
      <w:r>
        <w:rPr>
          <w:b/>
          <w:u w:val="single"/>
        </w:rPr>
        <w:t>Document 11544</w:t>
      </w:r>
    </w:p>
    <w:p>
      <w:r>
        <w:rPr>
          <w:b/>
        </w:rPr>
        <w:t>Instruction</w:t>
      </w:r>
    </w:p>
    <w:p>
      <w:r>
        <w:t>From the passage note down the years when global recession happened. List the results in comma separated format.</w:t>
      </w:r>
    </w:p>
    <w:p>
      <w:r>
        <w:rPr>
          <w:b/>
        </w:rPr>
        <w:t>Context</w:t>
      </w:r>
    </w:p>
    <w:p>
      <w:r>
        <w:t>The International Monetary Fund defines a global recession as "a decline in annual per‑capita real World GDP (purchasing power parity weighted), backed up by a decline or worsening for one or more of the seven other global macroeconomic indicators: Industrial production, trade, capital flows, oil consumption, unemployment rate, per‑capita investment, and per‑capita consumption".[1][2]According to this definition, since World War II there were only four global recessions (in 1975, 1982, 1991 and 2009), all of them only lasting a year (although the 1991 recession would have lasted until 1993 if the IMF had used normal exchange rate weighted per‑capita real World GDP rather than the purchasing power parity weighted per‑capita real World GDP).[1][2] The 2009 global recession, also known as the Great Recession, was by far the worst of the four postwar recessions, both in terms of the number of countries affected and the decline in real World GDP per capita.[1][2]</w:t>
      </w:r>
    </w:p>
    <w:p>
      <w:r>
        <w:rPr>
          <w:b/>
        </w:rPr>
        <w:t>Response</w:t>
      </w:r>
    </w:p>
    <w:p>
      <w:r>
        <w:t>1975, 1982, 1991, 2009</w:t>
      </w:r>
    </w:p>
    <w:p>
      <w:r>
        <w:rPr>
          <w:b/>
          <w:u w:val="single"/>
        </w:rPr>
        <w:t>Document 11545</w:t>
      </w:r>
    </w:p>
    <w:p>
      <w:r>
        <w:rPr>
          <w:b/>
        </w:rPr>
        <w:t>Instruction</w:t>
      </w:r>
    </w:p>
    <w:p>
      <w:r>
        <w:t>Name the mathematicians whose stories are the focus of the book Hidden Figures</w:t>
      </w:r>
    </w:p>
    <w:p>
      <w:r>
        <w:rPr>
          <w:b/>
        </w:rPr>
        <w:t>Context</w:t>
      </w:r>
    </w:p>
    <w:p>
      <w:r>
        <w:t>Hidden Figures: The American Dream and the Untold Story of the Black Women Who Helped Win the Space Race is a 2016 nonfiction book written by Margot Lee Shetterly.[1] Shetterly started working on the book in 2010.[2] The book takes place from the 1930s through the 1960s, depicting the particular barriers for Black women in science during this time, thereby providing a lesser-known history of NASA.[3] The biographical text follows the lives of Katherine Johnson, Dorothy Vaughan, and Mary Jackson, three mathematicians[4] who worked as computers (then a job description) at NACA and NASA, during the space race. They overcame discrimination there, as women and as African Americans. Also featured is Christine Darden, who was the first African-American woman to be promoted into the Senior Executive Service for her work in researching supersonic flight and sonic booms.[5][6]</w:t>
        <w:br/>
        <w:br/>
        <w:t>The book reached number one on The New York Times Non-Fiction Best Sellers list[7] and got the Anisfield-Wolf Book Award for Nonfiction in 2017. The book was adapted as a film by the same name, released in 2016, that was nominated for three Oscars.[1][8] It received numerous other awards.[9]</w:t>
      </w:r>
    </w:p>
    <w:p>
      <w:r>
        <w:rPr>
          <w:b/>
        </w:rPr>
        <w:t>Response</w:t>
      </w:r>
    </w:p>
    <w:p>
      <w:r>
        <w:t>Katherine Johnson, Dorothy Vaughan, Mary Jackson</w:t>
      </w:r>
    </w:p>
    <w:p>
      <w:r>
        <w:rPr>
          <w:b/>
          <w:u w:val="single"/>
        </w:rPr>
        <w:t>Document 11546</w:t>
      </w:r>
    </w:p>
    <w:p>
      <w:r>
        <w:rPr>
          <w:b/>
        </w:rPr>
        <w:t>Instruction</w:t>
      </w:r>
    </w:p>
    <w:p>
      <w:r>
        <w:t>How many Silver Star awards did James Frederick Moriarty receive?</w:t>
      </w:r>
    </w:p>
    <w:p>
      <w:r>
        <w:rPr>
          <w:b/>
        </w:rPr>
        <w:t>Context</w:t>
      </w:r>
    </w:p>
    <w:p>
      <w:r>
        <w:t>James Frederick Moriarty (May 8, 1896 – January 30, 1981) was a highly decorated officer in the United States Marine Corps with the rank of brigadier general. A veteran of World War I, he distinguished himself several times as a company officer with the 6th Machine Gun Battalion and received four awards of the Silver Star.</w:t>
      </w:r>
    </w:p>
    <w:p>
      <w:r>
        <w:rPr>
          <w:b/>
        </w:rPr>
        <w:t>Response</w:t>
      </w:r>
    </w:p>
    <w:p>
      <w:r>
        <w:t>James Frederick Moriarty received four awards of the Silver Star</w:t>
      </w:r>
    </w:p>
    <w:p>
      <w:r>
        <w:rPr>
          <w:b/>
          <w:u w:val="single"/>
        </w:rPr>
        <w:t>Document 11547</w:t>
      </w:r>
    </w:p>
    <w:p>
      <w:r>
        <w:rPr>
          <w:b/>
        </w:rPr>
        <w:t>Instruction</w:t>
      </w:r>
    </w:p>
    <w:p>
      <w:r>
        <w:t>I am planning to buy a bicycle; can u advise what to look out for when buying?</w:t>
      </w:r>
    </w:p>
    <w:p>
      <w:r>
        <w:rPr>
          <w:b/>
        </w:rPr>
        <w:t>Response</w:t>
      </w:r>
    </w:p>
    <w:p>
      <w:r>
        <w:t>Firstly it depends on what you want to use the bicycle for. Would it be for work, grocery, marathon or just for some casual runs around the neighborhood park. Based on that, look a few brands and their prices. Get an idea of the price and set aside a budget. Pick a few models around that budget and look at customer reviews, video reviews are more helpful than written reviews in my opinion.</w:t>
      </w:r>
    </w:p>
    <w:p>
      <w:r>
        <w:rPr>
          <w:b/>
          <w:u w:val="single"/>
        </w:rPr>
        <w:t>Document 11548</w:t>
      </w:r>
    </w:p>
    <w:p>
      <w:r>
        <w:rPr>
          <w:b/>
        </w:rPr>
        <w:t>Instruction</w:t>
      </w:r>
    </w:p>
    <w:p>
      <w:r>
        <w:t>What are four different recipes that you can make with Brussels Sprouts?</w:t>
      </w:r>
    </w:p>
    <w:p>
      <w:r>
        <w:rPr>
          <w:b/>
        </w:rPr>
        <w:t>Response</w:t>
      </w:r>
    </w:p>
    <w:p>
      <w:r>
        <w:t xml:space="preserve">1. You can make roasted Brussels Sprouts by cooking them in the oven at 400 degrees Fahrenheit for about 20 minutes. </w:t>
        <w:br/>
        <w:t>2. You can make a shaved Brussels sprouts salad using raw Brussels sprouts, sunflower seeds, dried cranberries, parmesan cheese, and a lemon mustard vinaigrette.</w:t>
        <w:br/>
        <w:t>3. You can saute Brussels sprouts with bacon and onions.</w:t>
      </w:r>
    </w:p>
    <w:p>
      <w:r>
        <w:rPr>
          <w:b/>
          <w:u w:val="single"/>
        </w:rPr>
        <w:t>Document 11549</w:t>
      </w:r>
    </w:p>
    <w:p>
      <w:r>
        <w:rPr>
          <w:b/>
        </w:rPr>
        <w:t>Instruction</w:t>
      </w:r>
    </w:p>
    <w:p>
      <w:r>
        <w:t>Who is Bon Jovi</w:t>
      </w:r>
    </w:p>
    <w:p>
      <w:r>
        <w:rPr>
          <w:b/>
        </w:rPr>
        <w:t>Context</w:t>
      </w:r>
    </w:p>
    <w:p>
      <w:r>
        <w:t>Bon Jovi is an American rock band formed in 1983 in Sayreville, New Jersey. It consists of singer Jon Bon Jovi, keyboardist David Bryan, drummer Tico Torres, guitarist Phil X, and bassist Hugh McDonald.[1] Original bassist Alec John Such quit the band in 1994, and longtime guitarist and co-songwriter Richie Sambora left in 2013. The band has been credited with "[bridging] the gap between heavy metal and pop with style and ease".[2]</w:t>
      </w:r>
    </w:p>
    <w:p>
      <w:r>
        <w:rPr>
          <w:b/>
        </w:rPr>
        <w:t>Response</w:t>
      </w:r>
    </w:p>
    <w:p>
      <w:r>
        <w:t>Bon Jovi is an American rock band formed in 1983 in Sayreville, New Jersey. It consists of singer Jon Bon Jovi, keyboardist David Bryan, drummer Tico Torres, guitarist Phil X, and bassist Hugh McDonald. Original bassist Alec John Such quit the band in 1994, and longtime guitarist and co-songwriter Richie Sambora left in 2013. The band has been credited with bridging the gap between heavy metal and pop with style and ease.</w:t>
      </w:r>
    </w:p>
    <w:p>
      <w:r>
        <w:rPr>
          <w:b/>
          <w:u w:val="single"/>
        </w:rPr>
        <w:t>Document 11550</w:t>
      </w:r>
    </w:p>
    <w:p>
      <w:r>
        <w:rPr>
          <w:b/>
        </w:rPr>
        <w:t>Instruction</w:t>
      </w:r>
    </w:p>
    <w:p>
      <w:r>
        <w:t>What are the best ramen places to eat in San Mateo, CA?</w:t>
      </w:r>
    </w:p>
    <w:p>
      <w:r>
        <w:rPr>
          <w:b/>
        </w:rPr>
        <w:t>Response</w:t>
      </w:r>
    </w:p>
    <w:p>
      <w:r>
        <w:t>The top Ramen places in San Mateo are 1. Taishoken, 2 Kajiken, 3. Shegetsu 4. Himawari</w:t>
      </w:r>
    </w:p>
    <w:p>
      <w:r>
        <w:rPr>
          <w:b/>
          <w:u w:val="single"/>
        </w:rPr>
        <w:t>Document 11551</w:t>
      </w:r>
    </w:p>
    <w:p>
      <w:r>
        <w:rPr>
          <w:b/>
        </w:rPr>
        <w:t>Instruction</w:t>
      </w:r>
    </w:p>
    <w:p>
      <w:r>
        <w:t>Show me general reviews received for game Meat Puppet using given text as a reference</w:t>
      </w:r>
    </w:p>
    <w:p>
      <w:r>
        <w:rPr>
          <w:b/>
        </w:rPr>
        <w:t>Context</w:t>
      </w:r>
    </w:p>
    <w:p>
      <w:r>
        <w:t>Next Generation reviewed the game, rating it three stars out of five, and stated that "Meat Puppet is the sort of game that keeps you playing just to see what happens next, so it's probably best not to give away anything else. With better control, it would have rated a star higher, no question. As it is, the gameplay is just solid enough to let you keep coming back."</w:t>
        <w:br/>
        <w:br/>
        <w:t>Siew-Ching Goh for Australian newspaper The Age said "why set your heart on a showdown when the more likely outcome is being late for the appointment? You'll still have a lot of fun, anyway, running around with Lotos."</w:t>
      </w:r>
    </w:p>
    <w:p>
      <w:r>
        <w:rPr>
          <w:b/>
        </w:rPr>
        <w:t>Response</w:t>
      </w:r>
    </w:p>
    <w:p>
      <w:r>
        <w:t>1. The game received a three out of five star review from Next Generation, who also noted that "Meat Puppet is the kind of game that keeps you playing just to see what happens next, so it's probably best not to give away anything else."</w:t>
        <w:br/>
        <w:t>2. Without a doubt, it would have received a higher rating with better control. The gameplay is currently just reliable enough to keep you coming back.</w:t>
        <w:br/>
        <w:t>3. "Why set your heart on a showdown when the more likely outcome is being late for the appointment?," wrote Siew-Ching Goh for the Australian publication The Age. You'll still have a great time playing with Lotos, though.</w:t>
      </w:r>
    </w:p>
    <w:p>
      <w:r>
        <w:rPr>
          <w:b/>
          <w:u w:val="single"/>
        </w:rPr>
        <w:t>Document 11552</w:t>
      </w:r>
    </w:p>
    <w:p>
      <w:r>
        <w:rPr>
          <w:b/>
        </w:rPr>
        <w:t>Instruction</w:t>
      </w:r>
    </w:p>
    <w:p>
      <w:r>
        <w:t>I'm confused as to which of these food staples have gluten and which are gluten-free. From this list can you tell me which is which: Pasta, rice, potatoes, noodles and bread.</w:t>
      </w:r>
    </w:p>
    <w:p>
      <w:r>
        <w:rPr>
          <w:b/>
        </w:rPr>
        <w:t>Response</w:t>
      </w:r>
    </w:p>
    <w:p>
      <w:r>
        <w:t xml:space="preserve">Rice and potatoes do not contain gluten, so they are gluten-free. However, pasta, noodles and bread usually contain gluten. </w:t>
        <w:br/>
        <w:br/>
        <w:t>There are less common varieties of these staples that do not contain gluten, but you will need to check the packaging details to ensure that they are gluten free.</w:t>
      </w:r>
    </w:p>
    <w:p>
      <w:r>
        <w:rPr>
          <w:b/>
          <w:u w:val="single"/>
        </w:rPr>
        <w:t>Document 11553</w:t>
      </w:r>
    </w:p>
    <w:p>
      <w:r>
        <w:rPr>
          <w:b/>
        </w:rPr>
        <w:t>Instruction</w:t>
      </w:r>
    </w:p>
    <w:p>
      <w:r>
        <w:t>Remove the last names of all people in this passage</w:t>
      </w:r>
    </w:p>
    <w:p>
      <w:r>
        <w:rPr>
          <w:b/>
        </w:rPr>
        <w:t>Context</w:t>
      </w:r>
    </w:p>
    <w:p>
      <w:r>
        <w:t>Dino Hotić is a professional footballer who plays as an attacking midfielder for Belgian First Division A club Cercle Brugge. Born in Slovenia, he represents the Bosnia and Herzegovina national team.</w:t>
      </w:r>
    </w:p>
    <w:p>
      <w:r>
        <w:rPr>
          <w:b/>
        </w:rPr>
        <w:t>Response</w:t>
      </w:r>
    </w:p>
    <w:p>
      <w:r>
        <w:t>Dino is a professional footballer who plays as an attacking midfielder for Belgian First Division A club Cercle Brugge. Born in Slovenia, he represents the Bosnia and Herzegovina national team.</w:t>
      </w:r>
    </w:p>
    <w:p>
      <w:r>
        <w:rPr>
          <w:b/>
          <w:u w:val="single"/>
        </w:rPr>
        <w:t>Document 11554</w:t>
      </w:r>
    </w:p>
    <w:p>
      <w:r>
        <w:rPr>
          <w:b/>
        </w:rPr>
        <w:t>Instruction</w:t>
      </w:r>
    </w:p>
    <w:p>
      <w:r>
        <w:t>Extract all the metrics used to measure the performance of IPSTAR from the following paragraph. Present the results in a list separated by commas.</w:t>
      </w:r>
    </w:p>
    <w:p>
      <w:r>
        <w:rPr>
          <w:b/>
        </w:rPr>
        <w:t>Context</w:t>
      </w:r>
    </w:p>
    <w:p>
      <w:r>
        <w:t>Traditional satellite technology utilizes a broad single beam to cover entire continents and regions. With the introduction of multiple narrowly focused spot beams and frequency reuse, IPSTAR is capable of maximizing the available frequency for transmissions. Increasing bandwidth by a factor of twenty compared to traditional Ku-band satellites translates into better efficiencies. Despite the higher costs associated with spot beam technology, the overall cost per circuit is considerably lower as compared to shaped beam technology.</w:t>
      </w:r>
    </w:p>
    <w:p>
      <w:r>
        <w:rPr>
          <w:b/>
        </w:rPr>
        <w:t>Response</w:t>
      </w:r>
    </w:p>
    <w:p>
      <w:r>
        <w:t>The passage mentions available frequency width, bandwidth and cost per circuit.</w:t>
      </w:r>
    </w:p>
    <w:p>
      <w:r>
        <w:rPr>
          <w:b/>
          <w:u w:val="single"/>
        </w:rPr>
        <w:t>Document 11555</w:t>
      </w:r>
    </w:p>
    <w:p>
      <w:r>
        <w:rPr>
          <w:b/>
        </w:rPr>
        <w:t>Instruction</w:t>
      </w:r>
    </w:p>
    <w:p>
      <w:r>
        <w:t>Give me a list of five of the most widely known recording artists/bands of all time, across all genres of music.</w:t>
      </w:r>
    </w:p>
    <w:p>
      <w:r>
        <w:rPr>
          <w:b/>
        </w:rPr>
        <w:t>Response</w:t>
      </w:r>
    </w:p>
    <w:p>
      <w:r>
        <w:t>The Beatles, The Rolling Stones, Elvis Presley, Michael Jackson, Garth Brook</w:t>
      </w:r>
    </w:p>
    <w:p>
      <w:r>
        <w:rPr>
          <w:b/>
          <w:u w:val="single"/>
        </w:rPr>
        <w:t>Document 11556</w:t>
      </w:r>
    </w:p>
    <w:p>
      <w:r>
        <w:rPr>
          <w:b/>
        </w:rPr>
        <w:t>Instruction</w:t>
      </w:r>
    </w:p>
    <w:p>
      <w:r>
        <w:t>Why did the San Francisco 49ers lose some fans in the mid-2000s?</w:t>
      </w:r>
    </w:p>
    <w:p>
      <w:r>
        <w:rPr>
          <w:b/>
        </w:rPr>
        <w:t>Response</w:t>
      </w:r>
    </w:p>
    <w:p>
      <w:r>
        <w:t>In 2005, the San Francisco 49ers drafted Alex Smith with the #1 pick in the NFL draft. The organization selected Smith, a Quarterback from the University of Utah and originally from Bremerton, WA, over Aaron Rodgers. Aaron Rodgers, a Quarterback from the University of California originally from Chico, CA, ultimately was drafted by the Green Bay Packers with pick #35 and went on to become one of the most highly regarded quarterbacks of all time.</w:t>
        <w:br/>
        <w:br/>
        <w:t>After passing on Rodgers, the 49ers missed the playoffs for the next 5 seasons. Since they had missed the playoffs the previous three seasons, many fans were left extremely frustrated.</w:t>
      </w:r>
    </w:p>
    <w:p>
      <w:r>
        <w:rPr>
          <w:b/>
          <w:u w:val="single"/>
        </w:rPr>
        <w:t>Document 11557</w:t>
      </w:r>
    </w:p>
    <w:p>
      <w:r>
        <w:rPr>
          <w:b/>
        </w:rPr>
        <w:t>Instruction</w:t>
      </w:r>
    </w:p>
    <w:p>
      <w:r>
        <w:t>From the passage provided, extract the launch date and current distance from Earth in miles of Voyager 1.</w:t>
      </w:r>
    </w:p>
    <w:p>
      <w:r>
        <w:rPr>
          <w:b/>
        </w:rPr>
        <w:t>Context</w:t>
      </w:r>
    </w:p>
    <w:p>
      <w:r>
        <w:t>Voyager 1 is a space probe launched by NASA on September 5, 1977, as part of the Voyager program to study the outer Solar System and interstellar space beyond the Sun's heliosphere. Launched 16 days after its twin Voyager 2, Voyager 1 has been operating for 45 years, 6 months and 30 days as of April 5, 2023 UTC [refresh]. It communicates through NASA's Deep Space Network to receive routine commands and to transmit data to Earth. Real-time distance and velocity data is provided by NASA and JPL.[4] At a distance of 159.20 AU (23.816 billion km; 14.799 billion mi) from Earth as of March 27, 2023,[4] it is the most distant human-made object from Earth.[5]</w:t>
      </w:r>
    </w:p>
    <w:p>
      <w:r>
        <w:rPr>
          <w:b/>
        </w:rPr>
        <w:t>Response</w:t>
      </w:r>
    </w:p>
    <w:p>
      <w:r>
        <w:t>The Voyager 1 space probe was launched by NASA on September 5, 1977. As of March 27, 2023 Voyager 1 is 14.799 billion mi from Earth.</w:t>
      </w:r>
    </w:p>
    <w:p>
      <w:r>
        <w:rPr>
          <w:b/>
          <w:u w:val="single"/>
        </w:rPr>
        <w:t>Document 11558</w:t>
      </w:r>
    </w:p>
    <w:p>
      <w:r>
        <w:rPr>
          <w:b/>
        </w:rPr>
        <w:t>Instruction</w:t>
      </w:r>
    </w:p>
    <w:p>
      <w:r>
        <w:t>Given the paragraph is Strip the most famous hotel in Las Vegas?</w:t>
      </w:r>
    </w:p>
    <w:p>
      <w:r>
        <w:rPr>
          <w:b/>
        </w:rPr>
        <w:t>Context</w:t>
      </w:r>
    </w:p>
    <w:p>
      <w:r>
        <w:t>The Las Vegas Strip is a stretch of Las Vegas Boulevard South in Clark County, Nevada, that is known for its concentration of resort hotels and casinos. The Strip, as it is known, is about 4.2 mi (6.8 km) long, and is immediately south of the Las Vegas city limits in the unincorporated towns of Paradise and Winchester, but is often referred to simply as "Las Vegas".</w:t>
        <w:br/>
        <w:br/>
        <w:t>Many of the largest hotel, casino, and resort properties in the world are on the Strip, known for its contemporary architecture, lights, and wide variety of attractions. Its hotels, casinos, restaurants, residential high-rises, entertainment offerings, and skyline have established the Strip as one of the most popular and iconic tourist destinations in the world and is one of the driving forces for Las Vegas's economy. Most of the Strip has been designated as an All-American Road, and the North and South Las Vegas Strip routes are classified as Nevada Scenic Byways and National Scenic Byways.</w:t>
      </w:r>
    </w:p>
    <w:p>
      <w:r>
        <w:rPr>
          <w:b/>
        </w:rPr>
        <w:t>Response</w:t>
      </w:r>
    </w:p>
    <w:p>
      <w:r>
        <w:t>The Strip is not a hotel in Las Vegas, but rather a 4.2-mile-long boulevard that is home to many of the city's largest hotels, casinos, and resort properties.</w:t>
      </w:r>
    </w:p>
    <w:p>
      <w:r>
        <w:rPr>
          <w:b/>
          <w:u w:val="single"/>
        </w:rPr>
        <w:t>Document 11559</w:t>
      </w:r>
    </w:p>
    <w:p>
      <w:r>
        <w:rPr>
          <w:b/>
        </w:rPr>
        <w:t>Instruction</w:t>
      </w:r>
    </w:p>
    <w:p>
      <w:r>
        <w:t>What are the words of House Ambrose?</w:t>
      </w:r>
    </w:p>
    <w:p>
      <w:r>
        <w:rPr>
          <w:b/>
        </w:rPr>
        <w:t>Response</w:t>
      </w:r>
    </w:p>
    <w:p>
      <w:r>
        <w:t>"Never Resting"</w:t>
      </w:r>
    </w:p>
    <w:p>
      <w:r>
        <w:rPr>
          <w:b/>
          <w:u w:val="single"/>
        </w:rPr>
        <w:t>Document 11560</w:t>
      </w:r>
    </w:p>
    <w:p>
      <w:r>
        <w:rPr>
          <w:b/>
        </w:rPr>
        <w:t>Instruction</w:t>
      </w:r>
    </w:p>
    <w:p>
      <w:r>
        <w:t>Describe 5 different uses for a stick that is 2 feet long and 1 inch in diameter.</w:t>
      </w:r>
    </w:p>
    <w:p>
      <w:r>
        <w:rPr>
          <w:b/>
        </w:rPr>
        <w:t>Response</w:t>
      </w:r>
    </w:p>
    <w:p>
      <w:r>
        <w:t>You can measure distances with it.  You can use it to point at items.  You can use it as a weapon.  You can light it on fire to be a source of heat and light.  You can use it to hold up the hood of your car.</w:t>
      </w:r>
    </w:p>
    <w:p>
      <w:r>
        <w:rPr>
          <w:b/>
          <w:u w:val="single"/>
        </w:rPr>
        <w:t>Document 11561</w:t>
      </w:r>
    </w:p>
    <w:p>
      <w:r>
        <w:rPr>
          <w:b/>
        </w:rPr>
        <w:t>Instruction</w:t>
      </w:r>
    </w:p>
    <w:p>
      <w:r>
        <w:t>Who came in first place in Formula One the last ten years?</w:t>
      </w:r>
    </w:p>
    <w:p>
      <w:r>
        <w:rPr>
          <w:b/>
        </w:rPr>
        <w:t>Response</w:t>
      </w:r>
    </w:p>
    <w:p>
      <w:r>
        <w:t>There have been three drivers that have won the world championship over the last ten seasons of Formula One.  In 2013, it was Sebastian Vettel (Germany) racing for the RedBull team.  Then, Lewis Hamilton (United Kingdom) won seven seasons in a row from 2014-2017 racing for Mercedes.  Then, Max Verstappen (Netherlands) won the championship the last two years from 2021-2022 racing for Redbull.</w:t>
      </w:r>
    </w:p>
    <w:p>
      <w:r>
        <w:rPr>
          <w:b/>
          <w:u w:val="single"/>
        </w:rPr>
        <w:t>Document 11562</w:t>
      </w:r>
    </w:p>
    <w:p>
      <w:r>
        <w:rPr>
          <w:b/>
        </w:rPr>
        <w:t>Instruction</w:t>
      </w:r>
    </w:p>
    <w:p>
      <w:r>
        <w:t>What achievements did Cade Cunningham receive during his first year in the NBA based on the provided paragraph?</w:t>
      </w:r>
    </w:p>
    <w:p>
      <w:r>
        <w:rPr>
          <w:b/>
        </w:rPr>
        <w:t>Context</w:t>
      </w:r>
    </w:p>
    <w:p>
      <w:r>
        <w:t>Cunningham was drafted with the first overall pick of the 2021 NBA draft by the Detroit Pistons.[37] On August 8, 2021, he made his debut in the 2021 NBA Summer League in a 76–72 win against the Oklahoma City Thunder in which he posted 12 points, six rebounds, and two assists in 26 minutes.[38] Cunningham lost part of the training camp, all of the preseason, and five of Detroit's first six games due to an ankle injury.[39] On October 30, he made his NBA debut, putting up two points, two assists, and seven rebounds in a 110–103 win over the Orlando Magic.[40] After five games, Cunningham posted his first 40-plus field-goal percentage, and he had an 18-point, 10-rebound double-double in his third NBA game.[39] On November 15, Cunningham became the youngest player in NBA history to tally at least 25 points, eight rebounds, and eight assists with five three-pointers in a game at 20 years, 51 days. He topped LeBron James (20 years, 100 days) and Trae Young (20 years, 163 days).[41] On November 21, he notched a triple-double with 13 points, 12 rebounds, and 10 assists in a 121—116 loss to the Los Angeles Lakers to become the eighth-youngest player in NBA history to record a triple-double and the youngest in Pistons history.[42]</w:t>
      </w:r>
    </w:p>
    <w:p>
      <w:r>
        <w:rPr>
          <w:b/>
        </w:rPr>
        <w:t>Response</w:t>
      </w:r>
    </w:p>
    <w:p>
      <w:r>
        <w:t>On November 15, 2021, Cade Cunningham became the youngest player in NBA history to tally at least 25 points, eight rebounds, and eight assists with five three-pointers in a game at 20 years, 51 days. He topped LeBron James (20 years, 100 days) and Trae Young (20 years, 163 days). On November 21, 2021, he notched a triple-double with 13 points, 12 rebounds, and 10 assists in a 121—116 loss to the Los Angeles Lakers to become the eighth-youngest player in NBA history to record a triple-double and the youngest in Pistons history.</w:t>
      </w:r>
    </w:p>
    <w:p>
      <w:r>
        <w:rPr>
          <w:b/>
          <w:u w:val="single"/>
        </w:rPr>
        <w:t>Document 11563</w:t>
      </w:r>
    </w:p>
    <w:p>
      <w:r>
        <w:rPr>
          <w:b/>
        </w:rPr>
        <w:t>Instruction</w:t>
      </w:r>
    </w:p>
    <w:p>
      <w:r>
        <w:t>Extract the main actors and actresses who played in the show Parks and Recreation.</w:t>
      </w:r>
    </w:p>
    <w:p>
      <w:r>
        <w:rPr>
          <w:b/>
        </w:rPr>
        <w:t>Context</w:t>
      </w:r>
    </w:p>
    <w:p>
      <w:r>
        <w:t>Parks and Recreation (also known as Parks and Rec) is an American political satire mockumentary sitcom television series created by Greg Daniels and Michael Schur. The series aired on NBC from April 9, 2009, to February 24, 2015, for 125 episodes, over seven seasons. A special reunion episode aired on April 30, 2020. The series stars Amy Poehler as Leslie Knope, a perky, mid-level bureaucrat in the Parks Department of Pawnee, a fictional town in Indiana. The ensemble and supporting cast features Rashida Jones as Ann Perkins, Paul Schneider as Mark Brendanawicz, Aziz Ansari as Tom Haverford, Nick Offerman as Ron Swanson, Aubrey Plaza as April Ludgate, Chris Pratt as Andy Dwyer, Adam Scott as Ben Wyatt, Rob Lowe as Chris Traeger, Jim O'Heir as Garry "Jerry" Gergich, Retta as Donna Meagle, and Billy Eichner as Craig Middlebrooks.</w:t>
      </w:r>
    </w:p>
    <w:p>
      <w:r>
        <w:rPr>
          <w:b/>
        </w:rPr>
        <w:t>Response</w:t>
      </w:r>
    </w:p>
    <w:p>
      <w:r>
        <w:t>Amy Poehler, Rashida Jones, Paul Schneider, Aziz Ansari, Nick Offerman, Aubrey Plaza, Chriss Pratt, Adam Scott, Rob Lowe, Jim O'Heir, Retta, Billy Eichner</w:t>
      </w:r>
    </w:p>
    <w:p>
      <w:r>
        <w:rPr>
          <w:b/>
          <w:u w:val="single"/>
        </w:rPr>
        <w:t>Document 11564</w:t>
      </w:r>
    </w:p>
    <w:p>
      <w:r>
        <w:rPr>
          <w:b/>
        </w:rPr>
        <w:t>Instruction</w:t>
      </w:r>
    </w:p>
    <w:p>
      <w:r>
        <w:t>Why I want to visit Chicago</w:t>
      </w:r>
    </w:p>
    <w:p>
      <w:r>
        <w:rPr>
          <w:b/>
        </w:rPr>
        <w:t>Response</w:t>
      </w:r>
    </w:p>
    <w:p>
      <w:r>
        <w:t>Chicago is one of the best cities in the USA, chicago is known for its architecture. There are lot of fun things to do in and around downtown chicago. Chicago downtown is also known for its best food, you will have option of variety of food when you walk around downtown. Would surely recommend doing the architecture boat ride on the chicago river</w:t>
      </w:r>
    </w:p>
    <w:p>
      <w:r>
        <w:rPr>
          <w:b/>
          <w:u w:val="single"/>
        </w:rPr>
        <w:t>Document 11565</w:t>
      </w:r>
    </w:p>
    <w:p>
      <w:r>
        <w:rPr>
          <w:b/>
        </w:rPr>
        <w:t>Instruction</w:t>
      </w:r>
    </w:p>
    <w:p>
      <w:r>
        <w:t>What is retail banking?</w:t>
      </w:r>
    </w:p>
    <w:p>
      <w:r>
        <w:rPr>
          <w:b/>
        </w:rPr>
        <w:t>Response</w:t>
      </w:r>
    </w:p>
    <w:p>
      <w:r>
        <w:t>Retail banking, also known as consumer banking or personal banking, is the provision of services by a bank to the general public, rather than to companies, corporations or other banks, which are often described as wholesale banking. Banking services which are regarded as retail include provision of savings and transactional accounts, mortgages, personal loans, debit cards, and credit cards. Retail banking is also distinguished from investment banking or commercial banking. It may also refer to a division or department of a bank which deals with individual customers.</w:t>
        <w:br/>
        <w:br/>
        <w:t>In the U.S., the term commercial bank is used for a normal bank to distinguish it from an investment bank. After the Great Depression, the Glass–Steagall Act restricted normal banks to banking activities, and investment banks to capital market activities. That distinction was repealed in the 1990s. Commercial bank can also refer to a bank or a division of a bank that deals mostly with deposits and loans from corporations or large businesses, as opposed to individual members of the public (retail banking).</w:t>
      </w:r>
    </w:p>
    <w:p>
      <w:r>
        <w:rPr>
          <w:b/>
          <w:u w:val="single"/>
        </w:rPr>
        <w:t>Document 11566</w:t>
      </w:r>
    </w:p>
    <w:p>
      <w:r>
        <w:rPr>
          <w:b/>
        </w:rPr>
        <w:t>Instruction</w:t>
      </w:r>
    </w:p>
    <w:p>
      <w:r>
        <w:t xml:space="preserve">Give me a one line summary of the story below: </w:t>
        <w:br/>
        <w:br/>
        <w:t xml:space="preserve">A long long time ago the Queen of Odisha heard that there was a master stone sculptor who made such stunning statues of the gods that people would weep from happiness at the beauty of the statues if they saw them. One summer day, while resting indolently with the King in the main hall of the royal palace, the Queen suddenly had a thought. "How nice it would be, King, if we could build some beautiful statutes of Lord Jagannath so that the people can come worship Jagannath, Balabhadra, and Subadhra. What do you think?" </w:t>
        <w:br/>
        <w:br/>
        <w:t xml:space="preserve">The King thought for a few minutes, and then nodded in agreement. "What do you have in mind, my Queen?" And so, soon the stone sculptor was summoned to appear before the Court for an appointment to build in his way the statutes of the gods. Soon the monsoon season started and the sculptor appeared in front of the court, awaiting his appointment. He was a humble man from the mountainous regions of Odisha. Even at his best-dressed, one couldn't help but notice his rough hands, and the small sprinkling of dust that seemed ever present in his hair. </w:t>
        <w:br/>
        <w:br/>
        <w:t>The King and Queen graciously waited as the sculptor bowed and then asked "Your majesties, what can I do for you?" The Queen leaned forward in her throne and her voice rang out in the court "We have heard, o Master Sculptor, of your skills from people far and wide across the Kingdom. We dream of having you put your skills to use to build beautiful statues that will represent Lord Jagannath, Subhadra, and Balabhadra for our people to worship."</w:t>
        <w:br/>
        <w:br/>
        <w:t xml:space="preserve">The sculptor was silent. As his silence extended, ministers of the court began to feel restless. "Speak up! How can you be silent when the Queen graces you so!" But still, the sculptor was silent. </w:t>
        <w:br/>
        <w:br/>
        <w:t xml:space="preserve">The King and Queen sat patiently in their thrones as they waited for the sculptor to respond. Perhaps the enormity of the task was too much. Perhaps, the sculptor was thinking of what he should ask for in return. Or even more, perhaps, the sculptor was awed and honored by the request. </w:t>
        <w:br/>
        <w:br/>
        <w:t>At last, as the shadows from the late afternoon sun began to stretch across the floors of the hall, the sculptor shifted his weight, and opened his mouth to speak. "Your majesties, you grace me with such a request, I cannot help but oblige. It is an honor." At this, the Queen sat as straight as a rod, listening for the words that would come next. "But, I can do this on one condition only. I will work in a closed hall, where none may enter - regardless of whether they can hear me working or otherwise. None may enter until I open the doors from within and proclaim to all that the statues are completed."</w:t>
        <w:br/>
        <w:br/>
        <w:t>The ministers gasped - what a strange request from this man. Was he a fool? What if he just slept and ate and didn't do any work? How could the King and Queen trust that he would do the work he was promising to do? The Queen looked on thoughtfully. She glanced at the King, and it seemed to her that he agreed on this condition without reservation. She looked at the sculptor and then nodded her assent. "We decree that you shall build these statues in a hall set aside, into which no one shall enter until your work is complete and you proclaim that to us after opening the doors of the hall from within."</w:t>
      </w:r>
    </w:p>
    <w:p>
      <w:r>
        <w:rPr>
          <w:b/>
        </w:rPr>
        <w:t>Response</w:t>
      </w:r>
    </w:p>
    <w:p>
      <w:r>
        <w:t>The Queen of Odisha invites a master stone sculptor to build statutes to the gods, Jagannath, Balabhadra, and Subhadra, with the promise that no one will disturb the sculptor until the sculptor finishes the statues and tells everyone that he has finished the statues.</w:t>
      </w:r>
    </w:p>
    <w:p>
      <w:r>
        <w:rPr>
          <w:b/>
          <w:u w:val="single"/>
        </w:rPr>
        <w:t>Document 11567</w:t>
      </w:r>
    </w:p>
    <w:p>
      <w:r>
        <w:rPr>
          <w:b/>
        </w:rPr>
        <w:t>Instruction</w:t>
      </w:r>
    </w:p>
    <w:p>
      <w:r>
        <w:t>Identify which animal species is alive or extinct: Albertonectes, African forest elephant</w:t>
      </w:r>
    </w:p>
    <w:p>
      <w:r>
        <w:rPr>
          <w:b/>
        </w:rPr>
        <w:t>Response</w:t>
      </w:r>
    </w:p>
    <w:p>
      <w:r>
        <w:t>Albertonectes is extinct, African forest elephant is alive.</w:t>
      </w:r>
    </w:p>
    <w:p>
      <w:r>
        <w:rPr>
          <w:b/>
          <w:u w:val="single"/>
        </w:rPr>
        <w:t>Document 11568</w:t>
      </w:r>
    </w:p>
    <w:p>
      <w:r>
        <w:rPr>
          <w:b/>
        </w:rPr>
        <w:t>Instruction</w:t>
      </w:r>
    </w:p>
    <w:p>
      <w:r>
        <w:t>What are some horror movies from 1987?</w:t>
      </w:r>
    </w:p>
    <w:p>
      <w:r>
        <w:rPr>
          <w:b/>
        </w:rPr>
        <w:t>Response</w:t>
      </w:r>
    </w:p>
    <w:p>
      <w:r>
        <w:t>There were many horror movies that were released in 1987. Here is a list of a few of them:</w:t>
        <w:br/>
        <w:br/>
        <w:t>Evil Dead II</w:t>
        <w:br/>
        <w:t>Hellraiser</w:t>
        <w:br/>
        <w:t>Opera</w:t>
        <w:br/>
        <w:t>Predator</w:t>
        <w:br/>
        <w:t>Bad Taste</w:t>
        <w:br/>
        <w:t>A Nightmare on Elm Street 3: Dream Warriors</w:t>
      </w:r>
    </w:p>
    <w:p>
      <w:r>
        <w:rPr>
          <w:b/>
          <w:u w:val="single"/>
        </w:rPr>
        <w:t>Document 11569</w:t>
      </w:r>
    </w:p>
    <w:p>
      <w:r>
        <w:rPr>
          <w:b/>
        </w:rPr>
        <w:t>Instruction</w:t>
      </w:r>
    </w:p>
    <w:p>
      <w:r>
        <w:t>Name some of the movies where Johnson acted in and the years in which the movies were released.</w:t>
      </w:r>
    </w:p>
    <w:p>
      <w:r>
        <w:rPr>
          <w:b/>
        </w:rPr>
        <w:t>Context</w:t>
      </w:r>
    </w:p>
    <w:p>
      <w:r>
        <w:t>Johnson entered Hollywood and the film industry, becoming a star initially through his wrestling popularity and noted work ethic. Over his acting career, he became one of the highest paid and most successful actors in Hollywood.[272][273][274][275] He began his acting career on television while wrestling. In his first television acting job, in 1999, he played his own father in an episode of That '70s Show called "That Wrestling Show". Nearly a year later, he appeared in the Star Trek: Voyager episode "Tsunkatse" as an alien wrestler who fought popular character Seven of Nine. While Johnson was away from WWE, the company continued to sell "The Rock" merchandise, and he continued to be featured prominently in the opening montages of their television shows.[33]</w:t>
        <w:br/>
        <w:br/>
        <w:t>Johnson began his theatrical career in The Mummy Returns (2001), The Scorpion King (2002), The Rundown (2003), and Walking Tall (2004). He played a supporting role in Be Cool (2005) - most notable for the meta element of playing a bodyguard that wants to become an actor[276] - and was the primary antagonist in Doom (2005). He also had roles in Gridiron Gang (2006), Reno 911!: Miami (2007), and Southland Tales (2006). He played a cocky famous American football player in The Game Plan (2007) and Agent 23 in Get Smart (2008). He presented the Academy Award for Best Visual Effects at the 80th Academy Awards.[277]</w:t>
      </w:r>
    </w:p>
    <w:p>
      <w:r>
        <w:rPr>
          <w:b/>
        </w:rPr>
        <w:t>Response</w:t>
      </w:r>
    </w:p>
    <w:p>
      <w:r>
        <w:t>The Mummy Returns (2001), The Scorpion King (2002), The Rundown (2003), Walking Tall (2004), Be Cool (2005), Doom (2005), Gridiron Gang (2006), Reno 911!: Miami (2007),  Southland Tales (2006), The Game Plan (2007) and Get Smart (2008).</w:t>
      </w:r>
    </w:p>
    <w:p>
      <w:r>
        <w:rPr>
          <w:b/>
          <w:u w:val="single"/>
        </w:rPr>
        <w:t>Document 11570</w:t>
      </w:r>
    </w:p>
    <w:p>
      <w:r>
        <w:rPr>
          <w:b/>
        </w:rPr>
        <w:t>Instruction</w:t>
      </w:r>
    </w:p>
    <w:p>
      <w:r>
        <w:t>How is the climate in Chicago IL</w:t>
      </w:r>
    </w:p>
    <w:p>
      <w:r>
        <w:rPr>
          <w:b/>
        </w:rPr>
        <w:t>Response</w:t>
      </w:r>
    </w:p>
    <w:p>
      <w:r>
        <w:t>Chicago has harsh winters. And usually the temperatures are between 10 F and 35 F. Spring and fall are pretty decent. There is good sunny days in Spring and Fall. Summers are lively in Chicago and about 60 million tourists visit Chicago each year</w:t>
      </w:r>
    </w:p>
    <w:p>
      <w:r>
        <w:rPr>
          <w:b/>
          <w:u w:val="single"/>
        </w:rPr>
        <w:t>Document 11571</w:t>
      </w:r>
    </w:p>
    <w:p>
      <w:r>
        <w:rPr>
          <w:b/>
        </w:rPr>
        <w:t>Instruction</w:t>
      </w:r>
    </w:p>
    <w:p>
      <w:r>
        <w:t>What is the objective of a batter in the sport of baseball?</w:t>
      </w:r>
    </w:p>
    <w:p>
      <w:r>
        <w:rPr>
          <w:b/>
        </w:rPr>
        <w:t>Context</w:t>
      </w:r>
    </w:p>
    <w:p>
      <w:r>
        <w:t>Baseball is a bat-and-ball sport played between two teams of nine players each, taking turns batting and fielding. The game occurs over the course of several plays, with each play generally beginning when a player on the fielding team, called the pitcher, throws a ball that a player on the batting team, called the batter, tries to hit with a bat. The objective of the offensive team (batting team) is to hit the ball into the field of play, away from the other team's players, allowing its players to run the bases, having them advance counter-clockwise around four bases to score what are called "runs". The objective of the defensive team (referred to as the fielding team) is to prevent batters from becoming runners, and to prevent runners' advance around the bases.[2] A run is scored when a runner legally advances around the bases in order and touches home plate (the place where the player started as a batter).</w:t>
        <w:br/>
        <w:br/>
        <w:t>The principal objective of the batting team is to have a player reach first base safely; this generally occurs either when the batter hits the ball and reaches first base before an opponent retrieves the ball and touches the base, or when the pitcher persists in throwing the ball out of the batter's reach. Players on the batting team who reach first base without being called "out" can attempt to advance to subsequent bases as a runner, either immediately or during teammates' turns batting. The fielding team tries to prevent runs by getting batters or runners "out", which forces them out of the field of play. The pitcher can get the batter out by throwing three pitches which result in strikes, while fielders can get the batter out by catching a batted ball before it touches the ground, and can get a runner out by tagging them with the ball while the runner is not touching a base.</w:t>
        <w:br/>
        <w:br/>
        <w:t>The opposing teams switch back and forth between batting and fielding; the batting team's turn to bat is over once the fielding team records three outs. One turn batting for each team constitutes an inning. A game is usually composed of nine innings, and the team with the greater number of runs at the end of the game wins. Most games end after the ninth inning, but if scores are tied at that point, extra innings are usually played. Baseball has no game clock, though some competitions feature pace-of-play regulations such as the pitch clock to shorten game time.</w:t>
        <w:br/>
        <w:br/>
        <w:t>Baseball evolved from older bat-and-ball games already being played in England by the mid-18th century. This game was brought by immigrants to North America, where the modern version developed. Baseball's American origins, as well as its reputation as a source of escapism during troubled points in American history such as the American Civil War and the Great Depression, have led the sport to receive the moniker of "America's Pastime"; since the late 19th century, it has been unofficially recognized as the national sport of the United States, though in modern times is considered less popular than other sports, such as American football. In addition to North America, baseball is considered the most popular sport in parts of Central and South America, the Caribbean, and East Asia, particularly in Japan, South Korea, and Taiwan.</w:t>
      </w:r>
    </w:p>
    <w:p>
      <w:r>
        <w:rPr>
          <w:b/>
        </w:rPr>
        <w:t>Response</w:t>
      </w:r>
    </w:p>
    <w:p>
      <w:r>
        <w:t>The principal objective of the batting team in the sport of baseball is to have a player reach first base safely; this generally occurs either when the batter hits the ball and reaches first base before an opponent retrieves the ball and touches the base, or when the pitcher persists in throwing the ball out of the batter's reach. Players on the batting team who reach first base without being called "out" can attempt to advance to subsequent bases as a runner, either immediately or during teammates' turns batting. The fielding team tries to prevent runs by getting batters or runners "out", which forces them out of the field of play. The pitcher can get the batter out by throwing three pitches which result in strikes, while fielders can get the batter out by catching a batted ball before it touches the ground, and can get a runner out by tagging them with the ball while the runner is not touching a base.</w:t>
      </w:r>
    </w:p>
    <w:p>
      <w:r>
        <w:rPr>
          <w:b/>
          <w:u w:val="single"/>
        </w:rPr>
        <w:t>Document 11572</w:t>
      </w:r>
    </w:p>
    <w:p>
      <w:r>
        <w:rPr>
          <w:b/>
        </w:rPr>
        <w:t>Instruction</w:t>
      </w:r>
    </w:p>
    <w:p>
      <w:r>
        <w:t>Which houseplants are the most popular?</w:t>
      </w:r>
    </w:p>
    <w:p>
      <w:r>
        <w:rPr>
          <w:b/>
        </w:rPr>
        <w:t>Response</w:t>
      </w:r>
    </w:p>
    <w:p>
      <w:r>
        <w:t>Houseplants provide greenery, texture, and interesting focal points in homes. All houseplants require some level of sunlight, water, and humidity to thrive. Many houseplant varieties rise in popularity due to social media trends as well as regional availability. Common household plants include varieties of philodendron, pothos, monstera deliciosa, fiddle leaf fig, and snake plants.</w:t>
      </w:r>
    </w:p>
    <w:p>
      <w:r>
        <w:rPr>
          <w:b/>
          <w:u w:val="single"/>
        </w:rPr>
        <w:t>Document 11573</w:t>
      </w:r>
    </w:p>
    <w:p>
      <w:r>
        <w:rPr>
          <w:b/>
        </w:rPr>
        <w:t>Instruction</w:t>
      </w:r>
    </w:p>
    <w:p>
      <w:r>
        <w:t>What does Pinot Noir mean?</w:t>
      </w:r>
    </w:p>
    <w:p>
      <w:r>
        <w:rPr>
          <w:b/>
        </w:rPr>
        <w:t>Context</w:t>
      </w:r>
    </w:p>
    <w:p>
      <w:r>
        <w:t>Pinot noir (French: [pino nwaʁ]) is a red-wine grape variety of the species Vitis vinifera. The name may also refer to wines created predominantly from pinot noir grapes. The name is derived from the French words for pine and black. The word pine alludes to the grape variety having tightly clustered, pinecone–shaped bunches of fruit.[1]</w:t>
      </w:r>
    </w:p>
    <w:p>
      <w:r>
        <w:rPr>
          <w:b/>
        </w:rPr>
        <w:t>Response</w:t>
      </w:r>
    </w:p>
    <w:p>
      <w:r>
        <w:t>The name Pinot Noir is derived from the French words for pine and black.</w:t>
      </w:r>
    </w:p>
    <w:p>
      <w:r>
        <w:rPr>
          <w:b/>
          <w:u w:val="single"/>
        </w:rPr>
        <w:t>Document 11574</w:t>
      </w:r>
    </w:p>
    <w:p>
      <w:r>
        <w:rPr>
          <w:b/>
        </w:rPr>
        <w:t>Instruction</w:t>
      </w:r>
    </w:p>
    <w:p>
      <w:r>
        <w:t>Who built Sigiriya fortress in Sri Lanka?</w:t>
      </w:r>
    </w:p>
    <w:p>
      <w:r>
        <w:rPr>
          <w:b/>
        </w:rPr>
        <w:t>Context</w:t>
      </w:r>
    </w:p>
    <w:p>
      <w:r>
        <w:t>It is likely that the area around Sigiriya may have been inhabited since prehistoric times. There is clear evidence that the many rock shelters and caves in the vicinity were occupied by Buddhist monks and ascetics from as early as the 3rd century BC. The earliest evidence of human habitation at Sigiriya is the Aligala rock shelter to the east of Sigiriya rock, indicating that the area was occupied nearly five thousand years ago during the Mesolithic Period.</w:t>
        <w:br/>
        <w:br/>
        <w:t>Buddhist monastic settlements were established during the 3rd century BC in the western and northern slopes of the boulder-strewn hills surrounding the Sigiriya rock. Several rock shelters or caves were created during this period. These shelters were made under large boulders, with carved drip ledges around the cave mouths. Rock inscriptions are carved near the drip ledges on many of the shelters, recording the donation of the shelters to the Buddhist monastic order as residences. These were made in the period between the 3rd century BCE and the 1st century AD.</w:t>
        <w:br/>
        <w:br/>
        <w:t>In 477 AD, Kashyapa I, the king’s son by a non-royal consort, seized the throne from King Dhatusena, following a coup assisted by Migara, the King’s nephew and army commander. The rightful heir, Moggallana, fearing for his life, fled to South India. Afraid of an attack by Moggallana, Kashyapa moved the capital and his residence from the traditional capital of Anuradhapura to the more secure Sigiriya. During King Kashyapa’s reign (477 to 495 AD), Sigiriya was developed into a complex city and fortress.[3][4] Most of the elaborate constructions on the rock summit and around it, including defensive structures, palaces, and gardens, date from this period.</w:t>
      </w:r>
    </w:p>
    <w:p>
      <w:r>
        <w:rPr>
          <w:b/>
        </w:rPr>
        <w:t>Response</w:t>
      </w:r>
    </w:p>
    <w:p>
      <w:r>
        <w:t>King Kashyapa developed Sigiriya city and fortress.</w:t>
      </w:r>
    </w:p>
    <w:p>
      <w:r>
        <w:rPr>
          <w:b/>
          <w:u w:val="single"/>
        </w:rPr>
        <w:t>Document 11575</w:t>
      </w:r>
    </w:p>
    <w:p>
      <w:r>
        <w:rPr>
          <w:b/>
        </w:rPr>
        <w:t>Instruction</w:t>
      </w:r>
    </w:p>
    <w:p>
      <w:r>
        <w:t>What would be some useful random items to help you on an island if you were stranded</w:t>
      </w:r>
    </w:p>
    <w:p>
      <w:r>
        <w:rPr>
          <w:b/>
        </w:rPr>
        <w:t>Response</w:t>
      </w:r>
    </w:p>
    <w:p>
      <w:r>
        <w:t>A hockey skate would be great because of the blades and laces</w:t>
        <w:br/>
        <w:br/>
        <w:t>Glasses could maybe be used to help you start a fire if you used the glasses to reflect the sunlight</w:t>
        <w:br/>
        <w:br/>
        <w:t>The cord from a blow dryer could be quite useful</w:t>
      </w:r>
    </w:p>
    <w:p>
      <w:r>
        <w:rPr>
          <w:b/>
          <w:u w:val="single"/>
        </w:rPr>
        <w:t>Document 11576</w:t>
      </w:r>
    </w:p>
    <w:p>
      <w:r>
        <w:rPr>
          <w:b/>
        </w:rPr>
        <w:t>Instruction</w:t>
      </w:r>
    </w:p>
    <w:p>
      <w:r>
        <w:t>What are drop bears?</w:t>
      </w:r>
    </w:p>
    <w:p>
      <w:r>
        <w:rPr>
          <w:b/>
        </w:rPr>
        <w:t>Response</w:t>
      </w:r>
    </w:p>
    <w:p>
      <w:r>
        <w:t>Drop bears are carnivorous version of the Koala bear from Australian folklore. Stories of drop bears are typically used by locals to scare tourists.</w:t>
      </w:r>
    </w:p>
    <w:p>
      <w:r>
        <w:rPr>
          <w:b/>
          <w:u w:val="single"/>
        </w:rPr>
        <w:t>Document 11577</w:t>
      </w:r>
    </w:p>
    <w:p>
      <w:r>
        <w:rPr>
          <w:b/>
        </w:rPr>
        <w:t>Instruction</w:t>
      </w:r>
    </w:p>
    <w:p>
      <w:r>
        <w:t>What is Scottsdale, Arizona USA known for?</w:t>
      </w:r>
    </w:p>
    <w:p>
      <w:r>
        <w:rPr>
          <w:b/>
        </w:rPr>
        <w:t>Response</w:t>
      </w:r>
    </w:p>
    <w:p>
      <w:r>
        <w:t>Scottsdale is famous for it's sunshine, beautiful desert scenery, dozens of golf courses, resorts, nightlife, spring training baseball, Phoenix open golf tournament, Barrett-Jackson car auction, and more.</w:t>
      </w:r>
    </w:p>
    <w:p>
      <w:r>
        <w:rPr>
          <w:b/>
          <w:u w:val="single"/>
        </w:rPr>
        <w:t>Document 11578</w:t>
      </w:r>
    </w:p>
    <w:p>
      <w:r>
        <w:rPr>
          <w:b/>
        </w:rPr>
        <w:t>Instruction</w:t>
      </w:r>
    </w:p>
    <w:p>
      <w:r>
        <w:t>What are the benefits of working with a coach?</w:t>
      </w:r>
    </w:p>
    <w:p>
      <w:r>
        <w:rPr>
          <w:b/>
        </w:rPr>
        <w:t>Response</w:t>
      </w:r>
    </w:p>
    <w:p>
      <w:r>
        <w:t>Working with a coach can help you move more quickly and effectively towards achieving your goals than if you worked alone. A coach can help you set the right goals, facilitate creating a plan of action to work towards your goals and help keep you accountable to taking the actions that will lead you towards achieving your goals.</w:t>
      </w:r>
    </w:p>
    <w:p>
      <w:r>
        <w:rPr>
          <w:b/>
          <w:u w:val="single"/>
        </w:rPr>
        <w:t>Document 11579</w:t>
      </w:r>
    </w:p>
    <w:p>
      <w:r>
        <w:rPr>
          <w:b/>
        </w:rPr>
        <w:t>Instruction</w:t>
      </w:r>
    </w:p>
    <w:p>
      <w:r>
        <w:t>What is the Daisy Bates House</w:t>
      </w:r>
    </w:p>
    <w:p>
      <w:r>
        <w:rPr>
          <w:b/>
        </w:rPr>
        <w:t>Context</w:t>
      </w:r>
    </w:p>
    <w:p>
      <w:r>
        <w:t>The Daisy Bates House is a historic house at 1207 West 28th Street in Little Rock, Arkansas, USA. It is significant as the home of Arkansas NAACP president Daisy Bates, and for its use as a command post for those working to desegregate the Little Rock Central High School during the desegregation crisis of 1957–1958. It was a sanctuary for the nine students involved.[3] It was declared a National Historic Landmark in 2001.[2][3]</w:t>
        <w:br/>
        <w:br/>
        <w:t>Description</w:t>
        <w:br/>
        <w:t>The Daisy Bates House is set in a mid-20th-century residential area south of downtown Little Rock, Arkansas. It is a typical 1950s ranch house, one story in height, measuring about 39 feet (12 m) by 51 feet (16 m). It has a wood-frame structure, with its exterior finished in brick veneer. It is topped by a hip roof with broad eaves, which also shelters a carport on the north and west side of the house. The foundation and the carport deck are poured concrete.[3]</w:t>
        <w:br/>
        <w:br/>
        <w:t>The main elevation, facing north, has two picture windows with sidelights. The main entrance to the living room is located in the carport, as is a secondary entrance to the kitchen. The main floor has a typical ranch plan, with a public area consisting of living room, dining room, and kitchen, with a hallway leading to two bedrooms. There are two bathrooms. The basement is partially finished, housing a recreation room and half-bath in addition to the house's mechanical systems. The attic is finished and is accessible via pulldown stairs.[3]</w:t>
      </w:r>
    </w:p>
    <w:p>
      <w:r>
        <w:rPr>
          <w:b/>
        </w:rPr>
        <w:t>Response</w:t>
      </w:r>
    </w:p>
    <w:p>
      <w:r>
        <w:t>The Daisy Bates House is a historic house at 1207 West 28th Street in Little Rock, Arkansas, USA. It is significant as the home of Arkansas NAACP president Daisy Bates, and for its use as a command post for those working to desegregate the Little Rock Central High School during the desegregation crisis of 1957–1958. It was a sanctuary for the nine students involved. It was declared a National Historic Landmark in 2001.</w:t>
        <w:br/>
        <w:br/>
        <w:t>The Daisy Bates House is set in a mid-20th-century residential area south of downtown Little Rock, Arkansas. It is a typical 1950s ranch house, one story in height, measuring about 39 feet (12 m) by 51 feet (16 m). It has a wood-frame structure, with its exterior finished in brick veneer. It is topped by a hip roof with broad eaves, which also shelters a carport on the north and west side of the house. The foundation and the carport deck are poured concrete.</w:t>
      </w:r>
    </w:p>
    <w:p>
      <w:r>
        <w:rPr>
          <w:b/>
          <w:u w:val="single"/>
        </w:rPr>
        <w:t>Document 11580</w:t>
      </w:r>
    </w:p>
    <w:p>
      <w:r>
        <w:rPr>
          <w:b/>
        </w:rPr>
        <w:t>Instruction</w:t>
      </w:r>
    </w:p>
    <w:p>
      <w:r>
        <w:t>With the given passage as a reference, write some details about Popelogan River</w:t>
      </w:r>
    </w:p>
    <w:p>
      <w:r>
        <w:rPr>
          <w:b/>
        </w:rPr>
        <w:t>Context</w:t>
      </w:r>
    </w:p>
    <w:p>
      <w:r>
        <w:t>The Popelogan River is a tributary of the Eastern shore Upsalquitch River, flowing particularly through the Addington Parish, in Restigouche County, in the Northwest the New Brunswick, in Canada.</w:t>
        <w:br/>
        <w:br/>
        <w:t>In his course to the south, the Popelogan river flows through a valley increasingly deep in the mountainous terrain. Its main tributaries are the Gordon Brook and the "Lake Popelogan Branch" which supplies at Popelogan Lake. A forest road serves the upper part of the river, from Popelogan Depot.</w:t>
      </w:r>
    </w:p>
    <w:p>
      <w:r>
        <w:rPr>
          <w:b/>
        </w:rPr>
        <w:t>Response</w:t>
      </w:r>
    </w:p>
    <w:p>
      <w:r>
        <w:t>1. The Popelogan River is a tributary of the Upsalquitch River on the eastern shore of Canada's New Brunswick, mainly passing through the Addington Parish in Restigouche County.</w:t>
        <w:br/>
        <w:t>2. The Popelogan river travels through a valley in the steep terrain that gets deeper as it moves south. The Gordon Brook and the "Lake Popelogan Branch," which supplies Popelogan Lake, are its principal tributaries.</w:t>
        <w:br/>
        <w:t>3. Popelogan Depot provides access to the upper half of the river via a woodland road.</w:t>
      </w:r>
    </w:p>
    <w:p>
      <w:r>
        <w:rPr>
          <w:b/>
          <w:u w:val="single"/>
        </w:rPr>
        <w:t>Document 11581</w:t>
      </w:r>
    </w:p>
    <w:p>
      <w:r>
        <w:rPr>
          <w:b/>
        </w:rPr>
        <w:t>Instruction</w:t>
      </w:r>
    </w:p>
    <w:p>
      <w:r>
        <w:t>How many episodes of the first season of Game of Thrones did Daniel Minahan direct?</w:t>
      </w:r>
    </w:p>
    <w:p>
      <w:r>
        <w:rPr>
          <w:b/>
        </w:rPr>
        <w:t>Response</w:t>
      </w:r>
    </w:p>
    <w:p>
      <w:r>
        <w:t>Daniel Minahan directed three episodes of the first season of Game of Thrones: A Golden Crown, You Win or You Die, and The Pointy End.</w:t>
      </w:r>
    </w:p>
    <w:p>
      <w:r>
        <w:rPr>
          <w:b/>
          <w:u w:val="single"/>
        </w:rPr>
        <w:t>Document 11582</w:t>
      </w:r>
    </w:p>
    <w:p>
      <w:r>
        <w:rPr>
          <w:b/>
        </w:rPr>
        <w:t>Instruction</w:t>
      </w:r>
    </w:p>
    <w:p>
      <w:r>
        <w:t>Given a reference text about the Osterville Baptist Church, tell me why its steeple was rebuilt and when it was listed on the National Register of Historic Places.</w:t>
      </w:r>
    </w:p>
    <w:p>
      <w:r>
        <w:rPr>
          <w:b/>
        </w:rPr>
        <w:t>Context</w:t>
      </w:r>
    </w:p>
    <w:p>
      <w:r>
        <w:t>The Osterville Baptist Church is an historic Baptist church building at 824 Main Street in the Osterville village of Barnstable, Massachusetts. The white clapboarded wood-frame structure was built in 1837 for a congregation formed two years earlier. It is one of the older buildings in Osterville, and is a fine example of the Greek Revival with Gothic Revival elements.[2] The church was listed on the National Register of Historic Places in 1987.[1]</w:t>
        <w:br/>
        <w:br/>
        <w:t>Description and history</w:t>
        <w:br/>
        <w:t>The Osterville Baptist Church is set prominently in the center of Osterville on the north side of the junction of Main Street and Wianno Avenue. It is rectangular single-story wood-frame structure, with a gable roof, vinyl siding, and a brick foundation. Its exterior features a mix of Greek Revival and Gothic Revival styling, with corner paneled pilasters rising to entablatures running along the sides of the building, and lancet-arched panels above its windows. Its facade is symmetrically arranged, with a pair of entrances, each framed by sidelight windows and pilasters, with an entablature and cornice on top, and sash windows above. A single lancet-arch panel adorns the center of the gable end. The church has a two-stage square tower, with a plain first stage topped by a belfry with lancet-arched louvered openings, and a steeple above.[2]</w:t>
        <w:br/>
        <w:br/>
        <w:t>The church congregation was organized in 1835 as the Second Barnstable Baptist Church, and this church was dedicated in 1838, having been built on land given by Captain George Lovell. Its steeple is a reconstruction of the original, which was lost in a hurricane in 1945. The church interior was remodeled in 1889, at which time a heating system was added. Further additions have been made to the rear of the building, adding classroom, meeting, and office spaces.</w:t>
      </w:r>
    </w:p>
    <w:p>
      <w:r>
        <w:rPr>
          <w:b/>
        </w:rPr>
        <w:t>Response</w:t>
      </w:r>
    </w:p>
    <w:p>
      <w:r>
        <w:t>The Osterville Baptist Church was listed on the National Register of Historic Places in 1987. The church's original steeple had to be replaced because it was damaged during a hurricane in 1945.</w:t>
      </w:r>
    </w:p>
    <w:p>
      <w:r>
        <w:rPr>
          <w:b/>
          <w:u w:val="single"/>
        </w:rPr>
        <w:t>Document 11583</w:t>
      </w:r>
    </w:p>
    <w:p>
      <w:r>
        <w:rPr>
          <w:b/>
        </w:rPr>
        <w:t>Instruction</w:t>
      </w:r>
    </w:p>
    <w:p>
      <w:r>
        <w:t>Who betrayed Jesus to the Romans</w:t>
      </w:r>
    </w:p>
    <w:p>
      <w:r>
        <w:rPr>
          <w:b/>
        </w:rPr>
        <w:t>Response</w:t>
      </w:r>
    </w:p>
    <w:p>
      <w:r>
        <w:t>Judas Escariot</w:t>
      </w:r>
    </w:p>
    <w:p>
      <w:r>
        <w:rPr>
          <w:b/>
          <w:u w:val="single"/>
        </w:rPr>
        <w:t>Document 11584</w:t>
      </w:r>
    </w:p>
    <w:p>
      <w:r>
        <w:rPr>
          <w:b/>
        </w:rPr>
        <w:t>Instruction</w:t>
      </w:r>
    </w:p>
    <w:p>
      <w:r>
        <w:t>Why is the sky blue?</w:t>
      </w:r>
    </w:p>
    <w:p>
      <w:r>
        <w:rPr>
          <w:b/>
        </w:rPr>
        <w:t>Response</w:t>
      </w:r>
    </w:p>
    <w:p>
      <w:r>
        <w:t>The sky appears to be blue because of the way sunlight scatters in the atmosphere. The white light from the sun is composed of many frequencies and as it travels through the atmosphere, the blue light, which has a shorter frequency, scatters more. When looking at an area of the sky away from the sun we see the scattered blue light.</w:t>
      </w:r>
    </w:p>
    <w:p>
      <w:r>
        <w:rPr>
          <w:b/>
          <w:u w:val="single"/>
        </w:rPr>
        <w:t>Document 11585</w:t>
      </w:r>
    </w:p>
    <w:p>
      <w:r>
        <w:rPr>
          <w:b/>
        </w:rPr>
        <w:t>Instruction</w:t>
      </w:r>
    </w:p>
    <w:p>
      <w:r>
        <w:t>What is a subprocessor for purposes of data privacy laws?</w:t>
      </w:r>
    </w:p>
    <w:p>
      <w:r>
        <w:rPr>
          <w:b/>
        </w:rPr>
        <w:t>Response</w:t>
      </w:r>
    </w:p>
    <w:p>
      <w:r>
        <w:t>Under a variety of data privacy laws (including the EU GDPR, the UK GDPR, and the Swiss equivalent), companies that are given personal data directly by consumers are typically known as "controllers" of personal data. When a controller engages a third party (such as a SaaS service) to help the controller provide its services, that third party is a "processor" it processes personal data at the controller's instruction. If a processor then similarly engages third parties to assist it in providing its services to the controller, then each of those third parties is a "subprocessor." Not every third party that is involved in assisting the controller in providing its services is a "processor" or "subprocessor." Processors and subprocessors are typically only defined with respect to personal data being processed.</w:t>
      </w:r>
    </w:p>
    <w:p>
      <w:r>
        <w:rPr>
          <w:b/>
          <w:u w:val="single"/>
        </w:rPr>
        <w:t>Document 11586</w:t>
      </w:r>
    </w:p>
    <w:p>
      <w:r>
        <w:rPr>
          <w:b/>
        </w:rPr>
        <w:t>Instruction</w:t>
      </w:r>
    </w:p>
    <w:p>
      <w:r>
        <w:t>Where can you find the best bagel in the world?</w:t>
      </w:r>
    </w:p>
    <w:p>
      <w:r>
        <w:rPr>
          <w:b/>
        </w:rPr>
        <w:t>Response</w:t>
      </w:r>
    </w:p>
    <w:p>
      <w:r>
        <w:t>Montreal bagels are the best in the world. The real magic is that Montréal bagels are baked in a wood-fired oven and the bakers simmer their dough in honey water, giving it a slight sweetness.</w:t>
      </w:r>
    </w:p>
    <w:p>
      <w:r>
        <w:rPr>
          <w:b/>
          <w:u w:val="single"/>
        </w:rPr>
        <w:t>Document 11587</w:t>
      </w:r>
    </w:p>
    <w:p>
      <w:r>
        <w:rPr>
          <w:b/>
        </w:rPr>
        <w:t>Instruction</w:t>
      </w:r>
    </w:p>
    <w:p>
      <w:r>
        <w:t>Why are Dr. Seuss books so good?</w:t>
      </w:r>
    </w:p>
    <w:p>
      <w:r>
        <w:rPr>
          <w:b/>
        </w:rPr>
        <w:t>Response</w:t>
      </w:r>
    </w:p>
    <w:p>
      <w:r>
        <w:t>Dr. Suess books are written in a different style from traditional books.  They are written with a play on words, have made up words that are tongue twisters, and use carefully crafted silly rhyming and poetry to make the reading fun.  Some of the most famous Dr. Seuss books are Green Eggs and Ham, Cat in in the Hat, and How the Grinch Stole Christmas.  An example of the poetry and rhyming from a Dr Seuss book is "one fish, two fish, red fish, blue fish" and "look at me, look at me, look at me now, its fun to have fun, but you have to know how."</w:t>
      </w:r>
    </w:p>
    <w:p>
      <w:r>
        <w:rPr>
          <w:b/>
          <w:u w:val="single"/>
        </w:rPr>
        <w:t>Document 11588</w:t>
      </w:r>
    </w:p>
    <w:p>
      <w:r>
        <w:rPr>
          <w:b/>
        </w:rPr>
        <w:t>Instruction</w:t>
      </w:r>
    </w:p>
    <w:p>
      <w:r>
        <w:t>Which one is best for youtube creator gorpro or DJI Osmo pocket 2</w:t>
      </w:r>
    </w:p>
    <w:p>
      <w:r>
        <w:rPr>
          <w:b/>
        </w:rPr>
        <w:t>Response</w:t>
      </w:r>
    </w:p>
    <w:p>
      <w:r>
        <w:t>OSMO pocket 2 is best as it has gimble, if you are a creator you will go for day to day videography , OSMO will not disappoint you</w:t>
      </w:r>
    </w:p>
    <w:p>
      <w:r>
        <w:rPr>
          <w:b/>
          <w:u w:val="single"/>
        </w:rPr>
        <w:t>Document 11589</w:t>
      </w:r>
    </w:p>
    <w:p>
      <w:r>
        <w:rPr>
          <w:b/>
        </w:rPr>
        <w:t>Instruction</w:t>
      </w:r>
    </w:p>
    <w:p>
      <w:r>
        <w:t>What is the name of the professional football team in Colorado?</w:t>
      </w:r>
    </w:p>
    <w:p>
      <w:r>
        <w:rPr>
          <w:b/>
        </w:rPr>
        <w:t>Response</w:t>
      </w:r>
    </w:p>
    <w:p>
      <w:r>
        <w:t>The Denver Broncos</w:t>
      </w:r>
    </w:p>
    <w:p>
      <w:r>
        <w:rPr>
          <w:b/>
          <w:u w:val="single"/>
        </w:rPr>
        <w:t>Document 11590</w:t>
      </w:r>
    </w:p>
    <w:p>
      <w:r>
        <w:rPr>
          <w:b/>
        </w:rPr>
        <w:t>Instruction</w:t>
      </w:r>
    </w:p>
    <w:p>
      <w:r>
        <w:t>Where is the best place to view the Northern Lights in Europe?</w:t>
      </w:r>
    </w:p>
    <w:p>
      <w:r>
        <w:rPr>
          <w:b/>
        </w:rPr>
        <w:t>Response</w:t>
      </w:r>
    </w:p>
    <w:p>
      <w:r>
        <w:t>In Europe most people travel to Iceland, Gleenland, Norway, Finland or Sweden with the hope of seeing the Northern Lights. The Northern Lights only tend to be visible between the months of September and April each year. Clear weather is required with little cloud coverage to get the best view.</w:t>
      </w:r>
    </w:p>
    <w:p>
      <w:r>
        <w:rPr>
          <w:b/>
          <w:u w:val="single"/>
        </w:rPr>
        <w:t>Document 11591</w:t>
      </w:r>
    </w:p>
    <w:p>
      <w:r>
        <w:rPr>
          <w:b/>
        </w:rPr>
        <w:t>Instruction</w:t>
      </w:r>
    </w:p>
    <w:p>
      <w:r>
        <w:t>Is Anthology 3 the White Album</w:t>
      </w:r>
    </w:p>
    <w:p>
      <w:r>
        <w:rPr>
          <w:b/>
        </w:rPr>
        <w:t>Context</w:t>
      </w:r>
    </w:p>
    <w:p>
      <w:r>
        <w:t>Anthology 3 is a compilation album by the Beatles, released on 29 October 1996 by Apple Records as part of The Beatles Anthology series. The album includes rarities and alternative tracks from the final three years of the band's career, ranging from the initial sessions for The Beatles (better known as "the White Album") to the last sessions for Let It Be and Abbey Road in 1969 and early 1970. It is the last in a trilogy of albums with Anthology 1 and Anthology 2, all of which tie in with the televised special The Beatles Anthology.</w:t>
        <w:br/>
        <w:br/>
        <w:t>The album was certified 3× Platinum by the RIAA and was the group's third double album in a row to reach number one on the US charts, equalling a record set by Donna Summer in the 1970s.</w:t>
        <w:br/>
        <w:br/>
        <w:t>The Anthology albums were remastered and made available digitally on the iTunes Store on 14 June 2011, individually and as part of the Anthology Box Set.</w:t>
      </w:r>
    </w:p>
    <w:p>
      <w:r>
        <w:rPr>
          <w:b/>
        </w:rPr>
        <w:t>Response</w:t>
      </w:r>
    </w:p>
    <w:p>
      <w:r>
        <w:t>Anthology 3 is a compilation album by the Beatles, released on 29 October 1996 by Apple Records as part of The Beatles Anthology series. The album includes rarities and alternative tracks from the final three years of the band's career, ranging from the initial sessions for The Beatles (better known as "the White Album") to the last sessions for Let It Be and Abbey Road in 1969 and early 1970. It is the last in a trilogy of albums with Anthology 1 and Anthology 2, all of which tie in with the televised special The Beatles Anthology.</w:t>
      </w:r>
    </w:p>
    <w:p>
      <w:r>
        <w:rPr>
          <w:b/>
          <w:u w:val="single"/>
        </w:rPr>
        <w:t>Document 11592</w:t>
      </w:r>
    </w:p>
    <w:p>
      <w:r>
        <w:rPr>
          <w:b/>
        </w:rPr>
        <w:t>Instruction</w:t>
      </w:r>
    </w:p>
    <w:p>
      <w:r>
        <w:t>What is the stock market?</w:t>
      </w:r>
    </w:p>
    <w:p>
      <w:r>
        <w:rPr>
          <w:b/>
        </w:rPr>
        <w:t>Response</w:t>
      </w:r>
    </w:p>
    <w:p>
      <w:r>
        <w:t xml:space="preserve">In capitalist economies, business activities often happen through companies, which are entities that pool resources from investors to pursue a joint activity.  Individuals and entities that invest in a company receives stock in exchange for the investment.  The stock represents partial ownership in the company and makes them shareholders of the company.  </w:t>
        <w:br/>
        <w:br/>
        <w:t>If other investors see value in the company, they can invest in the company by purchasing stock from shareholders.  The market which enables the exchange of shares of various companies constitues the stock market.</w:t>
      </w:r>
    </w:p>
    <w:p>
      <w:r>
        <w:rPr>
          <w:b/>
          <w:u w:val="single"/>
        </w:rPr>
        <w:t>Document 11593</w:t>
      </w:r>
    </w:p>
    <w:p>
      <w:r>
        <w:rPr>
          <w:b/>
        </w:rPr>
        <w:t>Instruction</w:t>
      </w:r>
    </w:p>
    <w:p>
      <w:r>
        <w:t>What is Forest Park (Springfield, MA)?</w:t>
      </w:r>
    </w:p>
    <w:p>
      <w:r>
        <w:rPr>
          <w:b/>
        </w:rPr>
        <w:t>Context</w:t>
      </w:r>
    </w:p>
    <w:p>
      <w:r>
        <w:t>Forest Park in Springfield, Massachusetts, is one of the largest urban, municipal parks in the United States, covering 735 acres (297 ha) of land overlooking the Connecticut River. Forest Park features a zoo, aquatic gardens, and outdoor amphitheater, in addition to design elements like winding wooded trails, and surprising, expansive views. The site of America's first public, municipal swimming pool, currently, during the holiday months Forest Park hosts a popular high-tech lighting display, known as Bright Nights. Contrary to popular belief, the park was not designed by Frederick Law Olmsted.</w:t>
      </w:r>
    </w:p>
    <w:p>
      <w:r>
        <w:rPr>
          <w:b/>
        </w:rPr>
        <w:t>Response</w:t>
      </w:r>
    </w:p>
    <w:p>
      <w:r>
        <w:t>Forest Park is an urban park in Springfield, MA.  It covers 735 acres and overlooks the Connecticut River.  The park features a zoo, aquatic gardens, an outdoor amphitheater, as well as winding wooded trails and expansive views.  Forest Park is the site of the first public municipal swimming pool in the US.  During holiday months it hosts a high-tech lighting display known as Bright Nights.</w:t>
      </w:r>
    </w:p>
    <w:p>
      <w:r>
        <w:rPr>
          <w:b/>
          <w:u w:val="single"/>
        </w:rPr>
        <w:t>Document 11594</w:t>
      </w:r>
    </w:p>
    <w:p>
      <w:r>
        <w:rPr>
          <w:b/>
        </w:rPr>
        <w:t>Instruction</w:t>
      </w:r>
    </w:p>
    <w:p>
      <w:r>
        <w:t>Classify each of the following as either a lepton or a hadron: electron, proton, neutron, pi meson, electron neutrino, muon neutrino, tau neutrino.</w:t>
      </w:r>
    </w:p>
    <w:p>
      <w:r>
        <w:rPr>
          <w:b/>
        </w:rPr>
        <w:t>Response</w:t>
      </w:r>
    </w:p>
    <w:p>
      <w:r>
        <w:t>Protons, neutrons and pi mesons are members of the hadron family of particles. Hadrons are particles that interact through the strong force.</w:t>
        <w:br/>
        <w:br/>
        <w:t>Electrons, electron neutrinos, muon neutrinos and tau neutrinos are members of the lepton family. Leptons interact through the weak force, and if charged, the electromagnetic force.</w:t>
      </w:r>
    </w:p>
    <w:p>
      <w:r>
        <w:rPr>
          <w:b/>
          <w:u w:val="single"/>
        </w:rPr>
        <w:t>Document 11595</w:t>
      </w:r>
    </w:p>
    <w:p>
      <w:r>
        <w:rPr>
          <w:b/>
        </w:rPr>
        <w:t>Instruction</w:t>
      </w:r>
    </w:p>
    <w:p>
      <w:r>
        <w:t>Who is the fastest person on earth?</w:t>
      </w:r>
    </w:p>
    <w:p>
      <w:r>
        <w:rPr>
          <w:b/>
        </w:rPr>
        <w:t>Response</w:t>
      </w:r>
    </w:p>
    <w:p>
      <w:r>
        <w:t xml:space="preserve">Usain Bolt. He currently holds the world record in both the 100 meter and 200 meter dash, </w:t>
        <w:br/>
        <w:t>widely considered to be the best measurement of outright speed.</w:t>
      </w:r>
    </w:p>
    <w:p>
      <w:r>
        <w:rPr>
          <w:b/>
          <w:u w:val="single"/>
        </w:rPr>
        <w:t>Document 11596</w:t>
      </w:r>
    </w:p>
    <w:p>
      <w:r>
        <w:rPr>
          <w:b/>
        </w:rPr>
        <w:t>Instruction</w:t>
      </w:r>
    </w:p>
    <w:p>
      <w:r>
        <w:t>Many important hominid fossils have been found in Tanzania, such as 6-million-year-old Pliocene hominid fossils. The genus Australopithecus ranged across Africa between 4 and 2 million years ago, and the oldest remains of the genus Homo are found near Lake Olduvai. Following the rise of Homo erectus 1.8 million years ago, humanity spread all over the Old World, and later in the New World and Australia under the species Homo sapiens. H. sapiens also overtook Africa and absorbed the older species of humanity. Later in the Stone and Bronze Age, prehistoric migrations into Tanzania included Southern Cushitic speakers who moved south from present-day Ethiopia;[12] Eastern Cushitic people who moved into Tanzania from north of Lake Turkana about 2,000 and 4,000 years ago;[12] and the Southern Nilotes, including the Datoog, who originated from the present-day South Sudan–Ethiopia border region between 2,900 and 2,400 years ago.[12]: page 18  These movements took place at about the same time as the settlement of the Mashariki Bantu from West Africa in the Lake Victoria and Lake Tanganyika areas. They subsequently migrated across the rest of Tanzania between 2,300 and 1,700 years ago.[12][13]</w:t>
      </w:r>
    </w:p>
    <w:p>
      <w:r>
        <w:rPr>
          <w:b/>
        </w:rPr>
        <w:t>Context</w:t>
      </w:r>
    </w:p>
    <w:p>
      <w:r>
        <w:t>In what country have many of the most important hominid fossils been found?</w:t>
      </w:r>
    </w:p>
    <w:p>
      <w:r>
        <w:rPr>
          <w:b/>
        </w:rPr>
        <w:t>Response</w:t>
      </w:r>
    </w:p>
    <w:p>
      <w:r>
        <w:t>Many hominid fossils have been found inTanzania.</w:t>
      </w:r>
    </w:p>
    <w:p>
      <w:r>
        <w:rPr>
          <w:b/>
          <w:u w:val="single"/>
        </w:rPr>
        <w:t>Document 11597</w:t>
      </w:r>
    </w:p>
    <w:p>
      <w:r>
        <w:rPr>
          <w:b/>
        </w:rPr>
        <w:t>Instruction</w:t>
      </w:r>
    </w:p>
    <w:p>
      <w:r>
        <w:t>How to optimize space usage in garage</w:t>
      </w:r>
    </w:p>
    <w:p>
      <w:r>
        <w:rPr>
          <w:b/>
        </w:rPr>
        <w:t>Response</w:t>
      </w:r>
    </w:p>
    <w:p>
      <w:r>
        <w:t>Based on the size of the garage the most left over space you can use to anything else will be the space left after the cars are parked. And that space is usually by the wall. However; there is one interesting aspect that can be considered and that's the vertical space. Usually the space close to the ceiling. One of the things you can do is look for study heavy duty hooks that can be put high up on the garage walls. These hooks than can be used to hold Bicycles, Ladders, Backyard equipments and several other things. Get creative !!</w:t>
      </w:r>
    </w:p>
    <w:p>
      <w:r>
        <w:rPr>
          <w:b/>
          <w:u w:val="single"/>
        </w:rPr>
        <w:t>Document 11598</w:t>
      </w:r>
    </w:p>
    <w:p>
      <w:r>
        <w:rPr>
          <w:b/>
        </w:rPr>
        <w:t>Instruction</w:t>
      </w:r>
    </w:p>
    <w:p>
      <w:r>
        <w:t>Identify which instrument is string or percussion: Frame drum, Citole</w:t>
      </w:r>
    </w:p>
    <w:p>
      <w:r>
        <w:rPr>
          <w:b/>
        </w:rPr>
        <w:t>Response</w:t>
      </w:r>
    </w:p>
    <w:p>
      <w:r>
        <w:t>Citole is string, Frame drum is percussion.</w:t>
      </w:r>
    </w:p>
    <w:p>
      <w:r>
        <w:rPr>
          <w:b/>
          <w:u w:val="single"/>
        </w:rPr>
        <w:t>Document 11599</w:t>
      </w:r>
    </w:p>
    <w:p>
      <w:r>
        <w:rPr>
          <w:b/>
        </w:rPr>
        <w:t>Instruction</w:t>
      </w:r>
    </w:p>
    <w:p>
      <w:r>
        <w:t>what is meetup group</w:t>
      </w:r>
    </w:p>
    <w:p>
      <w:r>
        <w:rPr>
          <w:b/>
        </w:rPr>
        <w:t>Response</w:t>
      </w:r>
    </w:p>
    <w:p>
      <w:r>
        <w:t>Meetup events are real-life gatherings where members and organizers get together to connect, discuss, and practice activities related to their shared interests.</w:t>
      </w:r>
    </w:p>
    <w:p>
      <w:r>
        <w:rPr>
          <w:b/>
          <w:u w:val="single"/>
        </w:rPr>
        <w:t>Document 11600</w:t>
      </w:r>
    </w:p>
    <w:p>
      <w:r>
        <w:rPr>
          <w:b/>
        </w:rPr>
        <w:t>Instruction</w:t>
      </w:r>
    </w:p>
    <w:p>
      <w:r>
        <w:t>Extract the names of the teams Alexandra Oquendo was a part of from the text. Separate them with a comma.</w:t>
      </w:r>
    </w:p>
    <w:p>
      <w:r>
        <w:rPr>
          <w:b/>
        </w:rPr>
        <w:t>Context</w:t>
      </w:r>
    </w:p>
    <w:p>
      <w:r>
        <w:t>She was part of the Puerto Rico women's national volleyball team at the 2014 FIVB Volleyball Women's World Championship in Italy. She participated at the 2016 Olympic Games in Rio de Janeiro.</w:t>
        <w:br/>
        <w:br/>
        <w:t>Oquendo played for Leonas de Ponce in 2015 and Lancheras de Cataño for the 2016 Puerto Rican league season. When her club moved to Aibonito, she stayed with this club, then Polluelas de Aibonito.</w:t>
      </w:r>
    </w:p>
    <w:p>
      <w:r>
        <w:rPr>
          <w:b/>
        </w:rPr>
        <w:t>Response</w:t>
      </w:r>
    </w:p>
    <w:p>
      <w:r>
        <w:t>Puerto Rico women's national volleyball, Leonas de Ponce, Lancheras de Cataño, Polluelas de Aibonito</w:t>
      </w:r>
    </w:p>
    <w:p>
      <w:r>
        <w:rPr>
          <w:b/>
          <w:u w:val="single"/>
        </w:rPr>
        <w:t>Document 11601</w:t>
      </w:r>
    </w:p>
    <w:p>
      <w:r>
        <w:rPr>
          <w:b/>
        </w:rPr>
        <w:t>Instruction</w:t>
      </w:r>
    </w:p>
    <w:p>
      <w:r>
        <w:t>Without quoting directly from the text give me a summary of Article 1 of the U.S. Constitution.</w:t>
      </w:r>
    </w:p>
    <w:p>
      <w:r>
        <w:rPr>
          <w:b/>
        </w:rPr>
        <w:t>Context</w:t>
      </w:r>
    </w:p>
    <w:p>
      <w:r>
        <w:t>Article I describes the Congress, the legislative branch of the federal government. Section 1, reads, "All legislative powers herein granted shall be vested in a Congress of the United States, which shall consist of a Senate and House of Representatives." The article establishes the manner of election and the qualifications of members of each body. Representatives must be at least 25 years old, be a citizen of the United States for seven years, and live in the state they represent. Senators must be at least 30 years old, be a citizen for nine years, and live in the state they represent.</w:t>
        <w:br/>
        <w:br/>
        <w:t>Article I, Section 8 enumerates the powers delegated to the legislature. Financially, Congress has the power to tax, borrow, pay debt and provide for the common defense and the general welfare; to regulate commerce, bankruptcies, and coin money. To regulate internal affairs, it has the power to regulate and govern military forces and militias, suppress insurrections and repel invasions. It is to provide for naturalization, standards of weights and measures, post offices and roads, and patents; to directly govern the federal district and cessions of land by the states for forts and arsenals. Internationally, Congress has the power to define and punish piracies and offenses against the Law of Nations, to declare war and make rules of war. The final Necessary and Proper Clause, also known as the Elastic Clause, expressly confers incidental powers upon Congress without the Articles' requirement for express delegation for each and every power. Article I, Section 9 lists eight specific limits on congressional power.</w:t>
      </w:r>
    </w:p>
    <w:p>
      <w:r>
        <w:rPr>
          <w:b/>
        </w:rPr>
        <w:t>Response</w:t>
      </w:r>
    </w:p>
    <w:p>
      <w:r>
        <w:t>Article 1 of the U.S. Constitution defines the legislative branch of our government, or Congress, and establishes the qualifications to serve as part of that body.  It goes on to define the powers and responsibilities delegated to Congress in providing for the defense and general welfare of the United States.</w:t>
      </w:r>
    </w:p>
    <w:p>
      <w:r>
        <w:rPr>
          <w:b/>
          <w:u w:val="single"/>
        </w:rPr>
        <w:t>Document 11602</w:t>
      </w:r>
    </w:p>
    <w:p>
      <w:r>
        <w:rPr>
          <w:b/>
        </w:rPr>
        <w:t>Instruction</w:t>
      </w:r>
    </w:p>
    <w:p>
      <w:r>
        <w:t>List the agricultural reasons why sheep were domesticated</w:t>
      </w:r>
    </w:p>
    <w:p>
      <w:r>
        <w:rPr>
          <w:b/>
        </w:rPr>
        <w:t>Context</w:t>
      </w:r>
    </w:p>
    <w:p>
      <w:r>
        <w:t>Sheep are most likely descended from the wild mouflon of Europe and Asia, with Iran being a geographic envelope of the domestication center.[1] One of the earliest animals to be domesticated for agricultural purposes, sheep are raised for fleeces, meat (lamb, hogget or mutton) and milk. A sheep's wool is the most widely used animal fiber, and is usually harvested by shearing. In Commonwealth countries, ovine meat is called lamb when from younger animals and mutton when from older ones; in the United States, meat from both older and younger animals is usually called lamb. Sheep continue to be important for wool and meat today, and are also occasionally raised for pelts, as dairy animals, or as model organisms for science.</w:t>
      </w:r>
    </w:p>
    <w:p>
      <w:r>
        <w:rPr>
          <w:b/>
        </w:rPr>
        <w:t>Response</w:t>
      </w:r>
    </w:p>
    <w:p>
      <w:r>
        <w:t>Here is a list of the agricultural reasons why sheep were domesticated:</w:t>
        <w:br/>
        <w:br/>
        <w:t>* Fleeces - A sheep's wool is the most widely used animal fiber and is usually harvested by shearing</w:t>
        <w:br/>
        <w:t>* Meat - Sheep are domesticated for their meet in Commonwealth countries (called lamb when from younger animals and mutton when from older ones) and in the United States (meat from both older and younger animals is usually called lamb)</w:t>
        <w:br/>
        <w:t>* Milk - Sheep are occasionally raised as dairy animals</w:t>
      </w:r>
    </w:p>
    <w:p>
      <w:r>
        <w:rPr>
          <w:b/>
          <w:u w:val="single"/>
        </w:rPr>
        <w:t>Document 11603</w:t>
      </w:r>
    </w:p>
    <w:p>
      <w:r>
        <w:rPr>
          <w:b/>
        </w:rPr>
        <w:t>Instruction</w:t>
      </w:r>
    </w:p>
    <w:p>
      <w:r>
        <w:t>What is Dataproc?</w:t>
      </w:r>
    </w:p>
    <w:p>
      <w:r>
        <w:rPr>
          <w:b/>
        </w:rPr>
        <w:t>Response</w:t>
      </w:r>
    </w:p>
    <w:p>
      <w:r>
        <w:t>Dataproc is a fully managed and highly scalable service for running Apache Hadoop, Apache Spark, Apache Flink, Presto, and 30+ open source tools and frameworks.</w:t>
      </w:r>
    </w:p>
    <w:p>
      <w:r>
        <w:rPr>
          <w:b/>
          <w:u w:val="single"/>
        </w:rPr>
        <w:t>Document 11604</w:t>
      </w:r>
    </w:p>
    <w:p>
      <w:r>
        <w:rPr>
          <w:b/>
        </w:rPr>
        <w:t>Instruction</w:t>
      </w:r>
    </w:p>
    <w:p>
      <w:r>
        <w:t>What are the top 5 best movies ever made?</w:t>
      </w:r>
    </w:p>
    <w:p>
      <w:r>
        <w:rPr>
          <w:b/>
        </w:rPr>
        <w:t>Response</w:t>
      </w:r>
    </w:p>
    <w:p>
      <w:r>
        <w:t xml:space="preserve">The top 5 best movies ever made are: </w:t>
        <w:br/>
        <w:t xml:space="preserve">1. The Godfather (1972) </w:t>
        <w:br/>
        <w:t xml:space="preserve">2. The Dark Knight (2008) </w:t>
        <w:br/>
        <w:t xml:space="preserve">3. The Matrix (1999) </w:t>
        <w:br/>
        <w:t xml:space="preserve">4. Star Wars (1977) </w:t>
        <w:br/>
        <w:t>5. Jurassic Park (1993)</w:t>
        <w:br/>
        <w:t>However, this largely depends on one's taste. There are some who claim that Weekend at Bernie's is the best movie ever made.</w:t>
      </w:r>
    </w:p>
    <w:p>
      <w:r>
        <w:rPr>
          <w:b/>
          <w:u w:val="single"/>
        </w:rPr>
        <w:t>Document 11605</w:t>
      </w:r>
    </w:p>
    <w:p>
      <w:r>
        <w:rPr>
          <w:b/>
        </w:rPr>
        <w:t>Instruction</w:t>
      </w:r>
    </w:p>
    <w:p>
      <w:r>
        <w:t>What does the Atomic Energy Research Establishment School do</w:t>
      </w:r>
    </w:p>
    <w:p>
      <w:r>
        <w:rPr>
          <w:b/>
        </w:rPr>
        <w:t>Context</w:t>
      </w:r>
    </w:p>
    <w:p>
      <w:r>
        <w:t>Atomic Energy Research Establishment School &amp; College, former name A. E. R. E High School (Bengali: পরমাণু শক্তি গবেষণা প্রতিষ্ঠান স্কুল এন্ড কলেজ), is a school in Savar Upazila, Dhaka, Bangladesh.[1]</w:t>
        <w:br/>
        <w:br/>
        <w:t>History</w:t>
        <w:br/>
        <w:t>It was established as a high school for the children of employees residing at Atomic Energy Research Establishment (AERE) campus and also the children from surrounding areas in 1983. After 2008 it has been enlarged as a college which has been named as Atomic Energy Research Establishment School and College. It is a part of AERE, under Bangladesh Atomic Energy Commission. It is maintained by a governing body headed by the DG of AERE. Now there are more than 1,600 students in various classes, more than 37 teachers and 13 office stuffs are working there.</w:t>
      </w:r>
    </w:p>
    <w:p>
      <w:r>
        <w:rPr>
          <w:b/>
        </w:rPr>
        <w:t>Response</w:t>
      </w:r>
    </w:p>
    <w:p>
      <w:r>
        <w:t>The Atomic Energy Research Establishment School &amp; College, former name A. E. R. E High School is a school in Savar Upazila, Dhaka, Bangladesh.</w:t>
        <w:br/>
        <w:br/>
        <w:t>It was established as a high school for the children of employees residing at Atomic Energy Research Establishment (AERE) campus and also the children from surrounding areas in 1983. After 2008 it has been enlarged as a college which has been named as Atomic Energy Research Establishment School and College. It is a part of AERE, under Bangladesh Atomic Energy Commission. It is maintained by a governing body headed by the DG of AERE. Now there are more than 1,600 students in various classes, more than 37 teachers and 13 office stuffs are working there.</w:t>
      </w:r>
    </w:p>
    <w:p>
      <w:r>
        <w:rPr>
          <w:b/>
          <w:u w:val="single"/>
        </w:rPr>
        <w:t>Document 11606</w:t>
      </w:r>
    </w:p>
    <w:p>
      <w:r>
        <w:rPr>
          <w:b/>
        </w:rPr>
        <w:t>Instruction</w:t>
      </w:r>
    </w:p>
    <w:p>
      <w:r>
        <w:t>According to the passage, mention some of Taylor’s early albums.</w:t>
      </w:r>
    </w:p>
    <w:p>
      <w:r>
        <w:rPr>
          <w:b/>
        </w:rPr>
        <w:t>Context</w:t>
      </w:r>
    </w:p>
    <w:p>
      <w:r>
        <w:t>Taylor Alison Swift (born December 13, 1989) is an American singer-songwriter. Her genre-spanning discography, songwriting abilities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artist to write a U.S. platinum-certified album.</w:t>
        <w:br/>
        <w:t>Swift's next albums, Fearless (2008) and Speak Now (2010), explored country pop. The former's "Love Story" and "You Belong with Me" were the first country songs to top the U.S. pop and all-genre airplay charts, respectively. She experimented with rock and electronic styles on Red (2012), which featured her first Billboard Hot 100 number-one song, "We Are Never Ever Getting Back Together", and eschewed her country image in her synth-pop album, 1989 (2014), supported by chart-topping songs "Shake It Off", "Blank Space", and "Bad Blood". Media scrutiny inspired the urban-flavored Reputation (2017) and its number-one single "Look What You Made Me Do".</w:t>
        <w:br/>
        <w:t>Exiting Big Machine, Swift signed with Republic Records in 2018 and released her seventh studio album, Lover (2019), followed by the autobiographical documentary Miss Americana (2020). She ventured into indie folk and alternative rock in her 2020 albums Folklore and Evermore, whose singles "Cardigan" and "Willow" topped the Hot 100. Swift began re-recording her first six albums after a dispute over their masters, re-releasing two in 2021—Fearless (Taylor's Version) and Red (Taylor's Version). The latter's "All Too Well (10 Minute Version)" became the longest song to top the Hot 100. Her 2022 album Midnights and single "Anti-Hero" broke all-time streaming records. Swift has directed music videos and films, such as All Too Well: The Short Film (2021), and played supporting roles in others.</w:t>
        <w:br/>
        <w:t>Having sold over 200 million records globally, Swift is one of the best-selling musicians in history. She is the most streamed woman on Spotify and the only act to have five albums open with over one million copies sold in the US. Among her accolades are 12 Grammy Awards, including three Album of the Year wins; an Emmy Award; 40 American Music Awards; 29 Billboard Music Awards; three IFPI Global Recording Artist of the Year awards; and 92 Guinness World Records. Swift has been featured in rankings such as Rolling Stone's 100 Greatest Songwriters of All Time, Billboard's Greatest of All Time Artists, the Time 100 and Forbes Celebrity 100. Honored with titles such as Artist of the Decade and Woman of the Decade, Swift is an advocate for artists' rights and women's empowerment. Her music is credited with influencing a generation of singers and songwriters.</w:t>
      </w:r>
    </w:p>
    <w:p>
      <w:r>
        <w:rPr>
          <w:b/>
        </w:rPr>
        <w:t>Response</w:t>
      </w:r>
    </w:p>
    <w:p>
      <w:r>
        <w:t>Taylor had the following early career albums:</w:t>
        <w:br/>
        <w:t>​1.“Taylor Swift” (2006 self-titled debut album)</w:t>
        <w:br/>
        <w:t>​2.”Fearless” (2008)</w:t>
        <w:br/>
        <w:t>3.”Speak Now” (2010)</w:t>
      </w:r>
    </w:p>
    <w:p>
      <w:r>
        <w:rPr>
          <w:b/>
          <w:u w:val="single"/>
        </w:rPr>
        <w:t>Document 11607</w:t>
      </w:r>
    </w:p>
    <w:p>
      <w:r>
        <w:rPr>
          <w:b/>
        </w:rPr>
        <w:t>Instruction</w:t>
      </w:r>
    </w:p>
    <w:p>
      <w:r>
        <w:t>Given a reference about the creation of the UFC, tell me the member of the Gracie family  who co-created the UFC and the city they hosted the first UFC event.</w:t>
      </w:r>
    </w:p>
    <w:p>
      <w:r>
        <w:rPr>
          <w:b/>
        </w:rPr>
        <w:t>Context</w:t>
      </w:r>
    </w:p>
    <w:p>
      <w:r>
        <w:t>The UFC was founded by businessman Art Davie and Brazilian martial artist Rorion Gracie, and the first event was held in 1993 at the McNichols Sports Arena in Denver, Colorado. The purpose of the early Ultimate Fighting Championship competitions was to identify the most effective martial art in a contest with minimal rules and no weight classes between competitors of different fighting disciplines.</w:t>
      </w:r>
    </w:p>
    <w:p>
      <w:r>
        <w:rPr>
          <w:b/>
        </w:rPr>
        <w:t>Response</w:t>
      </w:r>
    </w:p>
    <w:p>
      <w:r>
        <w:t>Rorion Gracie is the co-creator. The first event was held in Denver. Colorado.</w:t>
      </w:r>
    </w:p>
    <w:p>
      <w:r>
        <w:rPr>
          <w:b/>
          <w:u w:val="single"/>
        </w:rPr>
        <w:t>Document 11608</w:t>
      </w:r>
    </w:p>
    <w:p>
      <w:r>
        <w:rPr>
          <w:b/>
        </w:rPr>
        <w:t>Instruction</w:t>
      </w:r>
    </w:p>
    <w:p>
      <w:r>
        <w:t>Write a short poem about the relevance of AI in the workplace in the style of Edgar Allan Poe's The Raven.</w:t>
      </w:r>
    </w:p>
    <w:p>
      <w:r>
        <w:rPr>
          <w:b/>
        </w:rPr>
        <w:t>Response</w:t>
      </w:r>
    </w:p>
    <w:p>
      <w:r>
        <w:t>Once upon a work night late, as I laboured, pondered, flailed,</w:t>
        <w:br/>
        <w:t>Over such an email that management might adore —</w:t>
        <w:br/>
        <w:t>While I nodded, nearly napping, suddenly there came a tapping,</w:t>
        <w:br/>
        <w:t>As of something gently rapping, rapping in my browser's core.</w:t>
        <w:br/>
        <w:t>"'Tis the little AI helper, tapping in my browsers core—</w:t>
        <w:br/>
        <w:t xml:space="preserve">            Volunteering to do my chore."</w:t>
      </w:r>
    </w:p>
    <w:p>
      <w:r>
        <w:rPr>
          <w:b/>
          <w:u w:val="single"/>
        </w:rPr>
        <w:t>Document 11609</w:t>
      </w:r>
    </w:p>
    <w:p>
      <w:r>
        <w:rPr>
          <w:b/>
        </w:rPr>
        <w:t>Instruction</w:t>
      </w:r>
    </w:p>
    <w:p>
      <w:r>
        <w:t>Name a good wood for a beginning wood carving project?</w:t>
      </w:r>
    </w:p>
    <w:p>
      <w:r>
        <w:rPr>
          <w:b/>
        </w:rPr>
        <w:t>Response</w:t>
      </w:r>
    </w:p>
    <w:p>
      <w:r>
        <w:t>Basswood is a tree that grows in North America that is particularly good for a first wood carving project.  The reason?  It is soft enough to be easy to work, but hard enough that it will let you get detail and is reasonably hard to break when you are still learning what you are doing.  It responds well to a simple knife or to more advanced woodworking tools like gauges.  It's also a light color which looks nice unpainted, but it also is nice to paint.  Last, it is relatively inexpensive when compared with woods like Walnut or Cherry.</w:t>
      </w:r>
    </w:p>
    <w:p>
      <w:r>
        <w:rPr>
          <w:b/>
          <w:u w:val="single"/>
        </w:rPr>
        <w:t>Document 11610</w:t>
      </w:r>
    </w:p>
    <w:p>
      <w:r>
        <w:rPr>
          <w:b/>
        </w:rPr>
        <w:t>Instruction</w:t>
      </w:r>
    </w:p>
    <w:p>
      <w:r>
        <w:t>What are some of the best TV shows on HBO?</w:t>
      </w:r>
    </w:p>
    <w:p>
      <w:r>
        <w:rPr>
          <w:b/>
        </w:rPr>
        <w:t>Response</w:t>
      </w:r>
    </w:p>
    <w:p>
      <w:r>
        <w:t>HBO is famous for its award-winning TV shows, with some of the most critically successful and popular shows being the Sopranos, The Wire, Succession, The White Lotus, Game of Thrones (and its sequel show, House of the Dragon). Most recently, the Last of Us, a post-apocalyptic series based on the award winning video game, set viewership records on the HBO GO platform.</w:t>
      </w:r>
    </w:p>
    <w:p>
      <w:r>
        <w:rPr>
          <w:b/>
          <w:u w:val="single"/>
        </w:rPr>
        <w:t>Document 11611</w:t>
      </w:r>
    </w:p>
    <w:p>
      <w:r>
        <w:rPr>
          <w:b/>
        </w:rPr>
        <w:t>Instruction</w:t>
      </w:r>
    </w:p>
    <w:p>
      <w:r>
        <w:t>What is telnet?</w:t>
      </w:r>
    </w:p>
    <w:p>
      <w:r>
        <w:rPr>
          <w:b/>
        </w:rPr>
        <w:t>Response</w:t>
      </w:r>
    </w:p>
    <w:p>
      <w:r>
        <w:t>Telnet is an application (e.g. client/server) that provides terminal access to servers, local area networks, or other computers on the same network.  In the early days telnet was a service offering through the windows operating system.  Telnet has two core components: the communication protocol and the application that offers the communication protocol service.</w:t>
      </w:r>
    </w:p>
    <w:p>
      <w:r>
        <w:rPr>
          <w:b/>
          <w:u w:val="single"/>
        </w:rPr>
        <w:t>Document 11612</w:t>
      </w:r>
    </w:p>
    <w:p>
      <w:r>
        <w:rPr>
          <w:b/>
        </w:rPr>
        <w:t>Instruction</w:t>
      </w:r>
    </w:p>
    <w:p>
      <w:r>
        <w:t>Where did Rock and Roll come from?</w:t>
      </w:r>
    </w:p>
    <w:p>
      <w:r>
        <w:rPr>
          <w:b/>
        </w:rPr>
        <w:t>Response</w:t>
      </w:r>
    </w:p>
    <w:p>
      <w:r>
        <w:t>Rock and Roll was derived from Jazz, Rhythm and Blues, and Country music that became popular in the mid 1950s in the USA.</w:t>
      </w:r>
    </w:p>
    <w:p>
      <w:r>
        <w:rPr>
          <w:b/>
          <w:u w:val="single"/>
        </w:rPr>
        <w:t>Document 11613</w:t>
      </w:r>
    </w:p>
    <w:p>
      <w:r>
        <w:rPr>
          <w:b/>
        </w:rPr>
        <w:t>Instruction</w:t>
      </w:r>
    </w:p>
    <w:p>
      <w:r>
        <w:t>How do people travel?</w:t>
      </w:r>
    </w:p>
    <w:p>
      <w:r>
        <w:rPr>
          <w:b/>
        </w:rPr>
        <w:t>Response</w:t>
      </w:r>
    </w:p>
    <w:p>
      <w:r>
        <w:t>People travel from one place to another in various ways. The most common way is by walking, especially for short distances. Driving cars is a travel method for driving long distances such as to work or nearby cities. Bicycling is a popular travel method, especially for people that want exercise. Public transportation including buses and trains are used for traveling. Airplanes are used for long distances and international travel.</w:t>
      </w:r>
    </w:p>
    <w:p>
      <w:r>
        <w:rPr>
          <w:b/>
          <w:u w:val="single"/>
        </w:rPr>
        <w:t>Document 11614</w:t>
      </w:r>
    </w:p>
    <w:p>
      <w:r>
        <w:rPr>
          <w:b/>
        </w:rPr>
        <w:t>Instruction</w:t>
      </w:r>
    </w:p>
    <w:p>
      <w:r>
        <w:t>Please give me a bulleted list of men's Roland Garros champions of the last 5 years.</w:t>
      </w:r>
    </w:p>
    <w:p>
      <w:r>
        <w:rPr>
          <w:b/>
        </w:rPr>
        <w:t>Response</w:t>
      </w:r>
    </w:p>
    <w:p>
      <w:r>
        <w:t>Sure! Here's the list of men's Roland Garros champions of the last 5 years:</w:t>
        <w:br/>
        <w:t>* 2022 - Rafael Nadal</w:t>
        <w:br/>
        <w:t>* 2021 - Novak Djokovic</w:t>
        <w:br/>
        <w:t>* 2020 - Rafael Nadal</w:t>
        <w:br/>
        <w:t>* 2019 - Rafael Nadal</w:t>
        <w:br/>
        <w:t>* 2018 - Rafael Nadal</w:t>
      </w:r>
    </w:p>
    <w:p>
      <w:r>
        <w:rPr>
          <w:b/>
          <w:u w:val="single"/>
        </w:rPr>
        <w:t>Document 11615</w:t>
      </w:r>
    </w:p>
    <w:p>
      <w:r>
        <w:rPr>
          <w:b/>
        </w:rPr>
        <w:t>Instruction</w:t>
      </w:r>
    </w:p>
    <w:p>
      <w:r>
        <w:t>In what city was Titanium first discovered?</w:t>
      </w:r>
    </w:p>
    <w:p>
      <w:r>
        <w:rPr>
          <w:b/>
        </w:rPr>
        <w:t>Context</w:t>
      </w:r>
    </w:p>
    <w:p>
      <w:r>
        <w:t>Titanium was discovered in Cornwall, Great Britain, by William Gregor in 1791 and was named by Martin Heinrich Klaproth after the Titans of Greek mythology. The element occurs within a number of minerals, principally rutile and ilmenite, which are widely distributed in the Earth's crust and lithosphere; it is found in almost all living things, as well as bodies of water, rocks, and soils.[7] The metal is extracted from its principal mineral ores by the Kroll[8] and Hunter processes. The most common compound, titanium dioxide, is a popular photocatalyst and is used in the manufacture of white pigments.[9] Other compounds include titanium tetrachloride (TiCl4), a component of smoke screens and catalysts; and titanium trichloride (TiCl3), which is used as a catalyst in the production of polypropylene.[7]</w:t>
      </w:r>
    </w:p>
    <w:p>
      <w:r>
        <w:rPr>
          <w:b/>
        </w:rPr>
        <w:t>Response</w:t>
      </w:r>
    </w:p>
    <w:p>
      <w:r>
        <w:t>Cornwall</w:t>
      </w:r>
    </w:p>
    <w:p>
      <w:r>
        <w:rPr>
          <w:b/>
          <w:u w:val="single"/>
        </w:rPr>
        <w:t>Document 11616</w:t>
      </w:r>
    </w:p>
    <w:p>
      <w:r>
        <w:rPr>
          <w:b/>
        </w:rPr>
        <w:t>Instruction</w:t>
      </w:r>
    </w:p>
    <w:p>
      <w:r>
        <w:t>How many times have the Boston Celtics won the NBA championship?</w:t>
      </w:r>
    </w:p>
    <w:p>
      <w:r>
        <w:rPr>
          <w:b/>
        </w:rPr>
        <w:t>Response</w:t>
      </w:r>
    </w:p>
    <w:p>
      <w:r>
        <w:t>The Celtics have won 17 NBA championships.</w:t>
      </w:r>
    </w:p>
    <w:p>
      <w:r>
        <w:rPr>
          <w:b/>
          <w:u w:val="single"/>
        </w:rPr>
        <w:t>Document 11617</w:t>
      </w:r>
    </w:p>
    <w:p>
      <w:r>
        <w:rPr>
          <w:b/>
        </w:rPr>
        <w:t>Instruction</w:t>
      </w:r>
    </w:p>
    <w:p>
      <w:r>
        <w:t>List some of the television gameshows that Bob Stewart created, co-created, and/or produced.</w:t>
      </w:r>
    </w:p>
    <w:p>
      <w:r>
        <w:rPr>
          <w:b/>
        </w:rPr>
        <w:t>Response</w:t>
      </w:r>
    </w:p>
    <w:p>
      <w:r>
        <w:t>The Price is Right, Password, To Tell the Truth, Pyramid shows (such as the $10,000 Pyramid, the $25,000 Pyramid, and so on), Jackpot!, Winning Streak</w:t>
      </w:r>
    </w:p>
    <w:p>
      <w:r>
        <w:rPr>
          <w:b/>
          <w:u w:val="single"/>
        </w:rPr>
        <w:t>Document 11618</w:t>
      </w:r>
    </w:p>
    <w:p>
      <w:r>
        <w:rPr>
          <w:b/>
        </w:rPr>
        <w:t>Instruction</w:t>
      </w:r>
    </w:p>
    <w:p>
      <w:r>
        <w:t>Given this paragraph, which two US interstates were not originally continuous? Have they now been made continuous?</w:t>
      </w:r>
    </w:p>
    <w:p>
      <w:r>
        <w:rPr>
          <w:b/>
        </w:rPr>
        <w:t>Context</w:t>
      </w:r>
    </w:p>
    <w:p>
      <w:r>
        <w:t>The system was proclaimed complete in 1992, but two of the original Interstates—I-95 and I-70—were not continuous: both of these discontinuities were due to local opposition, which blocked efforts to build the necessary connections to fully complete the system. I-95 was made a continuous freeway in 2018,[34] and thus I-70 remains the only original Interstate with a discontinuity.</w:t>
        <w:br/>
        <w:br/>
        <w:t>I-95 was discontinuous in New Jersey because of the cancellation of the Somerset Freeway. This situation was remedied when the construction of the Pennsylvania Turnpike/Interstate 95 Interchange Project started in 2010[35] and partially opened on September 22, 2018, which was already enough to fill the gap.[34]</w:t>
        <w:br/>
        <w:br/>
        <w:t>However, I-70 remains discontinuous in Pennsylvania, because of the lack of a direct interchange with the Pennsylvania Turnpike at the eastern end of the concurrency near Breezewood. Traveling in either direction, I-70 traffic must exit the freeway and use a short stretch of US-30 (which includes a number of roadside services) to rejoin I-70. The interchange was not originally built because of a legacy federal funding rule, since relaxed, which restricted the use of federal funds to improve roads financed with tolls.[36] Solutions have been proposed to eliminate the discontinuity, but they have been blocked by local opposition, fearing a loss of business.[37]</w:t>
      </w:r>
    </w:p>
    <w:p>
      <w:r>
        <w:rPr>
          <w:b/>
        </w:rPr>
        <w:t>Response</w:t>
      </w:r>
    </w:p>
    <w:p>
      <w:r>
        <w:t>The two discontinuous interstates were the I-95 and the I-70. The I-95 was discontinuous up until September 22, 2018 when the construction of the Pennsylvania Turnpike/Interstate was completed. The I-70, however, remains discontinuous.</w:t>
      </w:r>
    </w:p>
    <w:p>
      <w:r>
        <w:rPr>
          <w:b/>
          <w:u w:val="single"/>
        </w:rPr>
        <w:t>Document 11619</w:t>
      </w:r>
    </w:p>
    <w:p>
      <w:r>
        <w:rPr>
          <w:b/>
        </w:rPr>
        <w:t>Instruction</w:t>
      </w:r>
    </w:p>
    <w:p>
      <w:r>
        <w:t>Given this paragraph about Platylesches Robustus, what type of insect is it and how many countries can it be found?</w:t>
      </w:r>
    </w:p>
    <w:p>
      <w:r>
        <w:rPr>
          <w:b/>
        </w:rPr>
        <w:t>Context</w:t>
      </w:r>
    </w:p>
    <w:p>
      <w:r>
        <w:t>Platylesches robustus, the robust hopper or large hopper, is a butterfly of the family Hesperiidae. It is found in Zululand, Eswatini, Transvaal, Mozambique and Zimbabwe. The habitat consists of moist, frost-free savanna and the transitional zone between forest and Guinea savanna.</w:t>
      </w:r>
    </w:p>
    <w:p>
      <w:r>
        <w:rPr>
          <w:b/>
        </w:rPr>
        <w:t>Response</w:t>
      </w:r>
    </w:p>
    <w:p>
      <w:r>
        <w:t>The Platylesches robustus is a butterfly and it can be found in five different countries.</w:t>
      </w:r>
    </w:p>
    <w:p>
      <w:r>
        <w:rPr>
          <w:b/>
          <w:u w:val="single"/>
        </w:rPr>
        <w:t>Document 11620</w:t>
      </w:r>
    </w:p>
    <w:p>
      <w:r>
        <w:rPr>
          <w:b/>
        </w:rPr>
        <w:t>Instruction</w:t>
      </w:r>
    </w:p>
    <w:p>
      <w:r>
        <w:t>Describe the main areas of assembly in an automotive factory.</w:t>
      </w:r>
    </w:p>
    <w:p>
      <w:r>
        <w:rPr>
          <w:b/>
        </w:rPr>
        <w:t>Response</w:t>
      </w:r>
    </w:p>
    <w:p>
      <w:r>
        <w:t>A traditional automotive assembly has a number of process areas in order to produce a vehicle. The process begins with chassis assembly where the lower frame of the vehicle is welded. In parallel, the body shop produces the body shell which then moves to the paint shop to be painted. The painted body is then married with the chassis and interior components such as the engine, transmission, seats, and infotainment subsystems are assembled onto the vehicle. Lastly, the vehicle undergoes a quality assurance step to ensure the finished automobile functions as intended.</w:t>
      </w:r>
    </w:p>
    <w:p>
      <w:r>
        <w:rPr>
          <w:b/>
          <w:u w:val="single"/>
        </w:rPr>
        <w:t>Document 11621</w:t>
      </w:r>
    </w:p>
    <w:p>
      <w:r>
        <w:rPr>
          <w:b/>
        </w:rPr>
        <w:t>Instruction</w:t>
      </w:r>
    </w:p>
    <w:p>
      <w:r>
        <w:t>When thinking about ways to describe communications, which of these adjectives describes verbosity, and which describe communication which is concise. Wordy, succinct, prattling, effusive, abridged, babbling.</w:t>
      </w:r>
    </w:p>
    <w:p>
      <w:r>
        <w:rPr>
          <w:b/>
        </w:rPr>
        <w:t>Response</w:t>
      </w:r>
    </w:p>
    <w:p>
      <w:r>
        <w:t>Wordy, prattling, effusive and babbling are adjectives used to describe verbose communication. Succinct and abridged are adjectives describing concise communication.</w:t>
      </w:r>
    </w:p>
    <w:p>
      <w:r>
        <w:rPr>
          <w:b/>
          <w:u w:val="single"/>
        </w:rPr>
        <w:t>Document 11622</w:t>
      </w:r>
    </w:p>
    <w:p>
      <w:r>
        <w:rPr>
          <w:b/>
        </w:rPr>
        <w:t>Instruction</w:t>
      </w:r>
    </w:p>
    <w:p>
      <w:r>
        <w:t>What is the source or cause of the Sun’s light?</w:t>
      </w:r>
    </w:p>
    <w:p>
      <w:r>
        <w:rPr>
          <w:b/>
        </w:rPr>
        <w:t>Response</w:t>
      </w:r>
    </w:p>
    <w:p>
      <w:r>
        <w:t>Much like other stars the Sun is powered by nuclear reactions. The process of nuclear fusion takes place in the Sun’s core. The intense pressure and temperature at the core causes nuclear fusion - in this case hydrogen atoms fusing to create helium this process releases energy. The energy is emitted as gamma rays which travel slowly from the Sun’s core to the outer region. During the rise to the surface gamma rays collide with electrons degrading in temperature and energy to finally emerge  as visible radiation - this is the light Sun produces.</w:t>
      </w:r>
    </w:p>
    <w:p>
      <w:r>
        <w:rPr>
          <w:b/>
          <w:u w:val="single"/>
        </w:rPr>
        <w:t>Document 11623</w:t>
      </w:r>
    </w:p>
    <w:p>
      <w:r>
        <w:rPr>
          <w:b/>
        </w:rPr>
        <w:t>Instruction</w:t>
      </w:r>
    </w:p>
    <w:p>
      <w:r>
        <w:t>Best resorts in Maldives</w:t>
      </w:r>
    </w:p>
    <w:p>
      <w:r>
        <w:rPr>
          <w:b/>
        </w:rPr>
        <w:t>Response</w:t>
      </w:r>
    </w:p>
    <w:p>
      <w:r>
        <w:t>1. Discovery Soneva (Soneva fusi Soneva Jani)</w:t>
        <w:br/>
        <w:t>2. Pullman Maldives</w:t>
        <w:br/>
        <w:t>3. The Residence Dhigurah</w:t>
      </w:r>
    </w:p>
    <w:p>
      <w:r>
        <w:rPr>
          <w:b/>
          <w:u w:val="single"/>
        </w:rPr>
        <w:t>Document 11624</w:t>
      </w:r>
    </w:p>
    <w:p>
      <w:r>
        <w:rPr>
          <w:b/>
        </w:rPr>
        <w:t>Instruction</w:t>
      </w:r>
    </w:p>
    <w:p>
      <w:r>
        <w:t>How do Nietzsche and Haraway critique the concept of scientific knowledge and its pursuit of objectivity? How do they use the ideas of "the god-trick" and "pride" to explain the faults in scientific discoveries?</w:t>
      </w:r>
    </w:p>
    <w:p>
      <w:r>
        <w:rPr>
          <w:b/>
        </w:rPr>
        <w:t>Response</w:t>
      </w:r>
    </w:p>
    <w:p>
      <w:r>
        <w:t>In Nietzsche’s, “On the Truth and Lies in a Nonmoral Sense” Nietzsche explains his attitude towards human scientific knowledge with great skepticism, even alluding to humans as “the most arrogant and mendacious” creations (On Truth and Lying in an Extra-Moral Sense, 7). This same sort of criticism is brought up in the concept of “the god-trick” in Haraway’s, “Situated Knowledge: The Science Question in Feminism and the Privilege of Partial Perspective.” Haraway explains this concept as an illusion within which humans compare their own knowledge to the idea of infinite knowledge to that of a god. This sort of intellectual superiority has been a long-standing concept in human history as we have progressed in scientific thought. Described initially in Haraway’s writing, “the god-trick” remerges in many ideas Nietzsche exemplifies this through various metaphors and explanations of biases through perceptions.</w:t>
        <w:br/>
        <w:t>This idea of the “the god-trick” and its qualities of knowing all, stem from humans and their rigid minds, being able to grasp only at what is tangible in their own minds, consequently shutting out other perspectives. Humans approach scientific discovery with a biased view, through their own one-sided viewpoint, and through no fault of their own make scientific discoveries which come from their own observations. But it isn't at this point where human faults are exemplified, Nietzsche argues, rather when scientific discovery is built upon these so-called</w:t>
        <w:br/>
        <w:t xml:space="preserve"> “scientific truths.” It is at this point in time where in a moment notice the concept of science could “swell up like a balloon at the slightest puff” because of the very construct of scientific advancement based on falsities (On Truth and Lying in an Extra-Moral Sense, 7). Yet, given the knowledge of how fallible so many human discoveries have the potential to be, we still hold on to the idea of superior credibility which can be challenged by no force in our world, in essence, what Haraway refers to. In her idea of the “the god-trick,” Haraway advocates for a different way we approach observations through a different approach to objectivity. In separating ourselves from the almost seemingly personal obligation of being able to understand anything and everything and accepting the complexities of science we are able to remove the idea of false compromise on scientific truths to make up for our lack of understanding.</w:t>
        <w:br/>
        <w:t>A fundamental idea that is exemplified in Nietzsche’s writing, is the idea of pride. Pride is a large component of human behavior and many actions are justified. The concept of pride can even be seen as an answer to the implied questions of where the root of the “god-trick” is derived from. From the beginning of time, it can be observed that we humans have had an itch for the idea of conquering. An itch to conquer societies, cultures, land, or even something as simple as higher socioeconomic status. It's quite simply in our blood and has been present for generations of humans. Furthering Haraway’s argument, Nietzsche presents the idea of how being prideful in the depth of our “knowledgeable” we are “blinding fog over the eyes and senses of men'' exemplifying how pride can produce scientific thought that provides answers just for the sake of answering questions that in reality are faulty (On Truth and Lying in an Extra-Moral Sense, 7). As a result of this, a curtain of deception is created in which humans have assisted in the creation</w:t>
        <w:br/>
        <w:br/>
        <w:t>of their lies which to them have been converted into truth. Scientific discovery from this point on leads to “truth” being built upon from lies.</w:t>
        <w:br/>
        <w:t>Turning a blind eye is a large theme within the idea of “the god-trick” and is iterated upon in Nietzsche’s description of the “leaf.” The leaf is a broad example of this created by “disregarding... differences and forgetting distinguishing aspects” (On Truth and Lying in an Extra-Moral Sense, 24). What is described here is that humans cannot label an "essential quality" for anything they describe. In essence, it is understood that there are many different types of leaves but we are not able to explain the explicit differences among them and in doing so what arises is a lack of “truth'' with the leaf. The fault lies in the generalization of the leaf and applying this generalization to other contexts is where the fault lies, which is exactly what Haraway addresses in her “god-trick” illusion. The very definition of “the god-trick” includes generalizing our own knowledge to compensate for the holes in our discovery and knowledge.</w:t>
        <w:br/>
        <w:t>Through years of scientific advancement and gain in understanding our world, the so-called truths that humans have established may have faults resulting from the way the scientific method approaches them. Haraway suggests that our way of utilizing objectivity needs to reworked to be more inclusive and Nietzsche’s writings extend upon this idea and exemplify how these truths may have fault in them as a result of assumptions. These assumptions built on top of each other lead to the lack of understanding that both authors argue.</w:t>
      </w:r>
    </w:p>
    <w:p>
      <w:r>
        <w:rPr>
          <w:b/>
          <w:u w:val="single"/>
        </w:rPr>
        <w:t>Document 11625</w:t>
      </w:r>
    </w:p>
    <w:p>
      <w:r>
        <w:rPr>
          <w:b/>
        </w:rPr>
        <w:t>Instruction</w:t>
      </w:r>
    </w:p>
    <w:p>
      <w:r>
        <w:t>I'm always confused while segregating the trash. Could you help me identify what should go where? I have to throw these items: Soda Can, Paper Napkin, and Coffee Cup.</w:t>
      </w:r>
    </w:p>
    <w:p>
      <w:r>
        <w:rPr>
          <w:b/>
        </w:rPr>
        <w:t>Response</w:t>
      </w:r>
    </w:p>
    <w:p>
      <w:r>
        <w:t>Here is how you can segregate these items:</w:t>
        <w:br/>
        <w:t>1. Soda Can: Most soda cans get made from aluminum, which is recyclable. You can put it into the recycling bin.</w:t>
        <w:br/>
        <w:t>2. Paper Napkin: If the paper napkin contains food debris, it should go in a trash can. Otherwise, you can put it in the compost bin.</w:t>
        <w:br/>
        <w:t>3. Coffee Cup: You should check the coffee cup for the recycling symbol. If it is a plastic cup, it should go in the recycling bin. Otherwise, if it is a paper cup with a plastic lining, it can go in the compost bin. However, remember that if the cup has any food or liquid, it should go in the trash bin.</w:t>
      </w:r>
    </w:p>
    <w:p>
      <w:r>
        <w:rPr>
          <w:b/>
          <w:u w:val="single"/>
        </w:rPr>
        <w:t>Document 11626</w:t>
      </w:r>
    </w:p>
    <w:p>
      <w:r>
        <w:rPr>
          <w:b/>
        </w:rPr>
        <w:t>Instruction</w:t>
      </w:r>
    </w:p>
    <w:p>
      <w:r>
        <w:t>how many limbs are in yoga</w:t>
      </w:r>
    </w:p>
    <w:p>
      <w:r>
        <w:rPr>
          <w:b/>
        </w:rPr>
        <w:t>Response</w:t>
      </w:r>
    </w:p>
    <w:p>
      <w:r>
        <w:t>8</w:t>
      </w:r>
    </w:p>
    <w:p>
      <w:r>
        <w:rPr>
          <w:b/>
          <w:u w:val="single"/>
        </w:rPr>
        <w:t>Document 11627</w:t>
      </w:r>
    </w:p>
    <w:p>
      <w:r>
        <w:rPr>
          <w:b/>
        </w:rPr>
        <w:t>Instruction</w:t>
      </w:r>
    </w:p>
    <w:p>
      <w:r>
        <w:t>In the summary below of episode 158 of the series Black Clover, how did the Spade army lose?</w:t>
      </w:r>
    </w:p>
    <w:p>
      <w:r>
        <w:rPr>
          <w:b/>
        </w:rPr>
        <w:t>Context</w:t>
      </w:r>
    </w:p>
    <w:p>
      <w:r>
        <w:t>Ralph continues trying to cross the border. The Spade army begins crossing the border in a mechanized citadel called Candelo powered by siphoning magic from Spade commoners. Asta, who has grown even stronger and can now fly astride his demon slayer sword, flies to Candelo where he is enraged to see Spade Knights siphoning prisoners to death. Asta confronts Candelo’s commander who reveals he is also the vessel for a devil. He poisons Asta with poison magic but Asta easily absorbs the poison into the demon destroyer sword and furiously cuts the citadel in half, defeating the captain in a single blow. The Bulls arrive and Mimosa helps the prisoners recover. Noelle reveals Luck and Leopold were sent to destroy the Spade base near to the prisoner’s village. Realising they get to return home safely the prisoners reveal the Spade kingdom is ruled by the Dark Triad, each possessed by a powerful devil, and their followers the Dark Disciples who draw demonic power from the Triad. The Triad, siblings Dante, Vanica and Zenon Zogratis, consider the loss of Candelo trivial when they are close to their goal for which they only need capture two Arcane Stage mages. Ralph finally crosses the border and collapses by Hage Church where Sister Lily finds him calling out for “Prince Yuno”.</w:t>
      </w:r>
    </w:p>
    <w:p>
      <w:r>
        <w:rPr>
          <w:b/>
        </w:rPr>
        <w:t>Response</w:t>
      </w:r>
    </w:p>
    <w:p>
      <w:r>
        <w:t>Asta countered the Spade Kingdom's commandor's poison attack with the demon destroyer sword, then cut the attacking citadel in half, defeating the captain in a single blow.</w:t>
      </w:r>
    </w:p>
    <w:p>
      <w:r>
        <w:rPr>
          <w:b/>
          <w:u w:val="single"/>
        </w:rPr>
        <w:t>Document 11628</w:t>
      </w:r>
    </w:p>
    <w:p>
      <w:r>
        <w:rPr>
          <w:b/>
        </w:rPr>
        <w:t>Instruction</w:t>
      </w:r>
    </w:p>
    <w:p>
      <w:r>
        <w:t>How Should I train my dog?</w:t>
      </w:r>
    </w:p>
    <w:p>
      <w:r>
        <w:rPr>
          <w:b/>
        </w:rPr>
        <w:t>Response</w:t>
      </w:r>
    </w:p>
    <w:p>
      <w:r>
        <w:t xml:space="preserve">10 years ago the very common approach to dog training was the "Alpha" approach, also known as dominance training.  This approach focuses on building a pack structure in the home where the humans are seen as higher in the pecking order than the dogs in the home.  Examples include leading at all times (ie through doorways and walks), and only allowing your dog to eat after you’ve finished dinner and using training aids like a shock/vibration collar to enforce behaviors. </w:t>
        <w:br/>
        <w:br/>
        <w:t>In recent years, many experts have recommended a positive reinforcement based training approach.  Although there are a lot of nuances, at its core this method uses rewards to guide your dog towards desired behaviors. Positive reinforcement training typically means using a signal (like a word or a noise) combined with training treats, loved toys or verbal praise to reinforce good behaviors or actions. Other benefits include strengthening the relationship between owner and dog and building a happy training environment.</w:t>
      </w:r>
    </w:p>
    <w:p>
      <w:r>
        <w:rPr>
          <w:b/>
          <w:u w:val="single"/>
        </w:rPr>
        <w:t>Document 11629</w:t>
      </w:r>
    </w:p>
    <w:p>
      <w:r>
        <w:rPr>
          <w:b/>
        </w:rPr>
        <w:t>Instruction</w:t>
      </w:r>
    </w:p>
    <w:p>
      <w:r>
        <w:t>What are the words of House Smallwood?</w:t>
      </w:r>
    </w:p>
    <w:p>
      <w:r>
        <w:rPr>
          <w:b/>
        </w:rPr>
        <w:t>Response</w:t>
      </w:r>
    </w:p>
    <w:p>
      <w:r>
        <w:t>"From These Beginnings"</w:t>
      </w:r>
    </w:p>
    <w:p>
      <w:r>
        <w:rPr>
          <w:b/>
          <w:u w:val="single"/>
        </w:rPr>
        <w:t>Document 11630</w:t>
      </w:r>
    </w:p>
    <w:p>
      <w:r>
        <w:rPr>
          <w:b/>
        </w:rPr>
        <w:t>Instruction</w:t>
      </w:r>
    </w:p>
    <w:p>
      <w:r>
        <w:t>What should I think about when driving a car in a city?</w:t>
      </w:r>
    </w:p>
    <w:p>
      <w:r>
        <w:rPr>
          <w:b/>
        </w:rPr>
        <w:t>Response</w:t>
      </w:r>
    </w:p>
    <w:p>
      <w:r>
        <w:t>Cities can be crowded and there are many things to consider when driving in a city. In cities, the driving pace can vary between slow and fast speeds, and one needs to be extra attentive. Other vehicles may switch lanes hastily without indicating, or break with no warning. In some cities, one also has trams to be aware of. Pedestrians, bicyclists, and other electric mobility vehicles might appear unexpectedly in traffic. Another thing to take note of is the time of day, and day of the week, as traffic jams can occur when too many people are in traffic at the same time. In some situations, it might be faster to walk, cycle, or take public transportation than drive in cities. Finally, parking and tolls might be expensive when there is a lot of traffic, yet free when cities tend to be empty.</w:t>
      </w:r>
    </w:p>
    <w:p>
      <w:r>
        <w:rPr>
          <w:b/>
          <w:u w:val="single"/>
        </w:rPr>
        <w:t>Document 11631</w:t>
      </w:r>
    </w:p>
    <w:p>
      <w:r>
        <w:rPr>
          <w:b/>
        </w:rPr>
        <w:t>Instruction</w:t>
      </w:r>
    </w:p>
    <w:p>
      <w:r>
        <w:t>Can I stream data directly into and from Delta tables?</w:t>
      </w:r>
    </w:p>
    <w:p>
      <w:r>
        <w:rPr>
          <w:b/>
        </w:rPr>
        <w:t>Response</w:t>
      </w:r>
    </w:p>
    <w:p>
      <w:r>
        <w:t>Yes, you can use Structured Streaming to directly write data into Delta tables and read from Delta tables. See Stream data into Delta tables and Stream data from Delta tables.</w:t>
      </w:r>
    </w:p>
    <w:p>
      <w:r>
        <w:rPr>
          <w:b/>
          <w:u w:val="single"/>
        </w:rPr>
        <w:t>Document 11632</w:t>
      </w:r>
    </w:p>
    <w:p>
      <w:r>
        <w:rPr>
          <w:b/>
        </w:rPr>
        <w:t>Instruction</w:t>
      </w:r>
    </w:p>
    <w:p>
      <w:r>
        <w:t>Write a letter to my mum and dad detailing the reasons why they should buy me a pet tortoise</w:t>
      </w:r>
    </w:p>
    <w:p>
      <w:r>
        <w:rPr>
          <w:b/>
        </w:rPr>
        <w:t>Response</w:t>
      </w:r>
    </w:p>
    <w:p>
      <w:r>
        <w:t>Dear Mum and Dad,</w:t>
        <w:br/>
        <w:br/>
        <w:t>As you know, I have wanted a pet tortoise for some time now. I have given it a lot of thought and done a great deal of research into what might be involved. I am aware that having a pet is a huge commitment so I am writing to you to explain why I think you should buy me a pet tortoise and why a tortoise is a fantastic choice of pet.</w:t>
        <w:br/>
        <w:br/>
        <w:t>Looking after a pet tortoise will give me a strong sense of responsibility. I know that I will have to ensure my tortoise is well fed, kept at the right temperature, given opportunities to bask under a heated lamp or in the sunshine if warm enough. I am very willing to give the time and commitment necessary to look after my tortoise. The tortoise will be my sole responsibility and I feel mature enough to commit to its care and happiness.</w:t>
        <w:br/>
        <w:br/>
        <w:t>As you know, I suffer from anxiety and school makes me particularly worried sometimes. It has been shown through numerous studies that pets reduce anxiety and stress in humans. I feel sure that having a tortoise will be a fantastic distraction from my worries and bring me great enjoyment. Contrary to popular belief, tortoises love having their shells stroked and their chins tickled and I think it would be very relaxing for me to pet a tortoise when I get home from school.</w:t>
        <w:br/>
        <w:br/>
        <w:t>Tortoises are very self-sufficient. Provided they are given a warm place to bask, access to fresh water and plenty of fresh food such as dandelions, kale, lettuce and other leafy vegetables, they are very happy to be left to their own devices. As we live in the UK where temperatures can be cool, we would need to purchase a tortoise table with good substrate, a basking lamp and some hides where the tortoise can tuck itself away. We have lots of space for this in our kitchen. When it is warm, the tortoise can go into our garden in an enclosure. A tortoise table and lamp will cost about £200 but this is just an initial outlay. Thereafter, keeping a tortoise is very cheap. In fact, you can pick most of their food for free by foraging which I am happy to do when we go for families walk.</w:t>
        <w:br/>
        <w:br/>
        <w:t>Contrary to popular belief, tortoises can be very friendly. As I have mentioned above, they love being stroked but did you also know that they can recognise their owners and some can even respond to their names? In fact, a study showed that tortoises can recognise their previous owners that they haven’t seen in years so they are both friendly and very intelligent.</w:t>
        <w:br/>
        <w:t xml:space="preserve">You might be worried about hibernating a tortoise but I have done lots of research on this and now know exactly what to do. If we buy a tortoise, it will need to hibernate for a maximum of three months from the end of September. We will need to hibernate our tortoise in a well-insulated box. The temperature mustn’t go above or below 5 degrees celsius and our garage would be the perfect place for it. We have a temperature gauge in there so I can keep an eye on the heat levels. </w:t>
        <w:br/>
        <w:br/>
        <w:t>Finally, I have looked into the cost of buying a tortoise. I would suggest we buy a tortoise which is a couple of years’ old as they require less care. We can buy a preloved tortoise which has been microchipped for about £100. And when we go on holiday, I have found a Tortoise Hotel which is run by a vet and costs just £60 for a 10 day stay.</w:t>
        <w:br/>
        <w:br/>
        <w:t>I think you will agree that I have conducted very thorough research into looking after a tortoise and I hope you will agree that I am now mature enough to look after a pet. I truly believe that a pet tortoise will give me a strong sense of responsibility and will have a positive calming effect on my mood. Indeed, I think the whole family will enjoy having a tortoise. They are friendly, loving, interesting and intelligent animals and we will all benefit from having one.</w:t>
        <w:br/>
        <w:br/>
        <w:t>I would be grateful if you would give my request full consideration.</w:t>
        <w:br/>
        <w:br/>
        <w:t>Lots of Love,</w:t>
        <w:br/>
        <w:br/>
        <w:t>Wilf x</w:t>
      </w:r>
    </w:p>
    <w:p>
      <w:r>
        <w:rPr>
          <w:b/>
          <w:u w:val="single"/>
        </w:rPr>
        <w:t>Document 11633</w:t>
      </w:r>
    </w:p>
    <w:p>
      <w:r>
        <w:rPr>
          <w:b/>
        </w:rPr>
        <w:t>Instruction</w:t>
      </w:r>
    </w:p>
    <w:p>
      <w:r>
        <w:t>What is contemporary style of dance?</w:t>
      </w:r>
    </w:p>
    <w:p>
      <w:r>
        <w:rPr>
          <w:b/>
        </w:rPr>
        <w:t>Response</w:t>
      </w:r>
    </w:p>
    <w:p>
      <w:r>
        <w:t>Contemporary dance is an expressive style of dance that abandons the rigid, centered aspect of classical forms of dance, and utilizes unconventional movements from styles around the world. It incorporates certain elements of ballet, modern dance, and jazz and lets dancers express emotionally through movements and breath.</w:t>
      </w:r>
    </w:p>
    <w:p>
      <w:r>
        <w:rPr>
          <w:b/>
          <w:u w:val="single"/>
        </w:rPr>
        <w:t>Document 11634</w:t>
      </w:r>
    </w:p>
    <w:p>
      <w:r>
        <w:rPr>
          <w:b/>
        </w:rPr>
        <w:t>Instruction</w:t>
      </w:r>
    </w:p>
    <w:p>
      <w:r>
        <w:t>What is the CGRO that detects photons?</w:t>
      </w:r>
    </w:p>
    <w:p>
      <w:r>
        <w:rPr>
          <w:b/>
        </w:rPr>
        <w:t>Context</w:t>
      </w:r>
    </w:p>
    <w:p>
      <w:r>
        <w:t>The Compton Gamma Ray Observatory (CGRO) was a space observatory detecting photons with energies from 20 keV to 30 GeV, in Earth orbit from 1991 to 2000. The observatory featured four main telescopes in one spacecraft, covering X-rays and gamma rays, including various specialized sub-instruments and detectors. Following 14 years of effort, the observatory was launched from Space Shuttle Atlantis during STS-37 on April 5, 1991, and operated until its deorbit on June 4, 2000.[3] It was deployed in low Earth orbit at 450 km (280 mi) to avoid the Van Allen radiation belt. It was the heaviest astrophysical payload ever flown at that time at 17,000 kilograms (37,000 lb).</w:t>
      </w:r>
    </w:p>
    <w:p>
      <w:r>
        <w:rPr>
          <w:b/>
        </w:rPr>
        <w:t>Response</w:t>
      </w:r>
    </w:p>
    <w:p>
      <w:r>
        <w:t>The CGRO is the Compton Gamma Ray Observatory (CGRO) and was a space observatory detecting photons with energies from 20 keV to 30GeV in earth from 1991 to 2000.</w:t>
      </w:r>
    </w:p>
    <w:p>
      <w:r>
        <w:rPr>
          <w:b/>
          <w:u w:val="single"/>
        </w:rPr>
        <w:t>Document 11635</w:t>
      </w:r>
    </w:p>
    <w:p>
      <w:r>
        <w:rPr>
          <w:b/>
        </w:rPr>
        <w:t>Instruction</w:t>
      </w:r>
    </w:p>
    <w:p>
      <w:r>
        <w:t>What language is spoken on the Aru Islands?</w:t>
      </w:r>
    </w:p>
    <w:p>
      <w:r>
        <w:rPr>
          <w:b/>
        </w:rPr>
        <w:t>Context</w:t>
      </w:r>
    </w:p>
    <w:p>
      <w:r>
        <w:t>Batuley (Gwatle lir) is a language spoken on the Aru Islands of eastern Indonesia. It is close to Mariri; Hughes (1987) estimates that around 80% of lexical items are shared. The language's name comes from the Gwatle island (Batuley in Indonesian), which the Batuley consider their homeland (Daigle (2015)).</w:t>
      </w:r>
    </w:p>
    <w:p>
      <w:r>
        <w:rPr>
          <w:b/>
        </w:rPr>
        <w:t>Response</w:t>
      </w:r>
    </w:p>
    <w:p>
      <w:r>
        <w:t>Batulay is the language spoken on the Aru Islands.</w:t>
      </w:r>
    </w:p>
    <w:p>
      <w:r>
        <w:rPr>
          <w:b/>
          <w:u w:val="single"/>
        </w:rPr>
        <w:t>Document 11636</w:t>
      </w:r>
    </w:p>
    <w:p>
      <w:r>
        <w:rPr>
          <w:b/>
        </w:rPr>
        <w:t>Instruction</w:t>
      </w:r>
    </w:p>
    <w:p>
      <w:r>
        <w:t>What are some strategies to survive in nature?</w:t>
      </w:r>
    </w:p>
    <w:p>
      <w:r>
        <w:rPr>
          <w:b/>
        </w:rPr>
        <w:t>Response</w:t>
      </w:r>
    </w:p>
    <w:p>
      <w:r>
        <w:t>Here are some strategies to survive in nature:</w:t>
        <w:br/>
        <w:t>1. Build a shelter using trees, branches, leaves, and bushes</w:t>
        <w:br/>
        <w:t>2. Start a fire using wood and other materials</w:t>
        <w:br/>
        <w:t>3. Scavenge for berries and other plant based foods</w:t>
        <w:br/>
        <w:t>4. Look for a clean source of water</w:t>
        <w:br/>
        <w:t>5. Create makeshift clothing</w:t>
        <w:br/>
        <w:t>6. Set up traps to catch land animals and fish</w:t>
        <w:br/>
        <w:t>7. Create spears and other weapons to hunt animals</w:t>
      </w:r>
    </w:p>
    <w:p>
      <w:r>
        <w:rPr>
          <w:b/>
          <w:u w:val="single"/>
        </w:rPr>
        <w:t>Document 11637</w:t>
      </w:r>
    </w:p>
    <w:p>
      <w:r>
        <w:rPr>
          <w:b/>
        </w:rPr>
        <w:t>Instruction</w:t>
      </w:r>
    </w:p>
    <w:p>
      <w:r>
        <w:t>Choose the odd one out: Roger Federer, Roger Moore, Roger Binny</w:t>
      </w:r>
    </w:p>
    <w:p>
      <w:r>
        <w:rPr>
          <w:b/>
        </w:rPr>
        <w:t>Response</w:t>
      </w:r>
    </w:p>
    <w:p>
      <w:r>
        <w:t>Roger Moore as he is an actor, whereas the other two people are former sportsmen</w:t>
      </w:r>
    </w:p>
    <w:p>
      <w:r>
        <w:rPr>
          <w:b/>
          <w:u w:val="single"/>
        </w:rPr>
        <w:t>Document 11638</w:t>
      </w:r>
    </w:p>
    <w:p>
      <w:r>
        <w:rPr>
          <w:b/>
        </w:rPr>
        <w:t>Instruction</w:t>
      </w:r>
    </w:p>
    <w:p>
      <w:r>
        <w:t>What type of bicycle should I buy?</w:t>
      </w:r>
    </w:p>
    <w:p>
      <w:r>
        <w:rPr>
          <w:b/>
        </w:rPr>
        <w:t>Response</w:t>
      </w:r>
    </w:p>
    <w:p>
      <w:r>
        <w:t>Buying the right bicycle depends on the experience you are interested in. For example, mountain bikes provide off-road biking experiences in forest trails and rough terrain; gravel bikes include trail and road biking experiences; road bikes provide long-distance rides on paved roads; and commuter bikes are great for casual rides.</w:t>
      </w:r>
    </w:p>
    <w:p>
      <w:r>
        <w:rPr>
          <w:b/>
          <w:u w:val="single"/>
        </w:rPr>
        <w:t>Document 11639</w:t>
      </w:r>
    </w:p>
    <w:p>
      <w:r>
        <w:rPr>
          <w:b/>
        </w:rPr>
        <w:t>Instruction</w:t>
      </w:r>
    </w:p>
    <w:p>
      <w:r>
        <w:t>How many times has Tiger Woods won the Masters tournament?</w:t>
      </w:r>
    </w:p>
    <w:p>
      <w:r>
        <w:rPr>
          <w:b/>
        </w:rPr>
        <w:t>Response</w:t>
      </w:r>
    </w:p>
    <w:p>
      <w:r>
        <w:t>Tiger Woods has won the Masters 5 times.</w:t>
      </w:r>
    </w:p>
    <w:p>
      <w:r>
        <w:rPr>
          <w:b/>
          <w:u w:val="single"/>
        </w:rPr>
        <w:t>Document 11640</w:t>
      </w:r>
    </w:p>
    <w:p>
      <w:r>
        <w:rPr>
          <w:b/>
        </w:rPr>
        <w:t>Instruction</w:t>
      </w:r>
    </w:p>
    <w:p>
      <w:r>
        <w:t>GIven this paragraph about American film director David Fincher, what are his reported upcoming projects.</w:t>
      </w:r>
    </w:p>
    <w:p>
      <w:r>
        <w:rPr>
          <w:b/>
        </w:rPr>
        <w:t>Context</w:t>
      </w:r>
    </w:p>
    <w:p>
      <w:r>
        <w:t>In late 2019, Fincher began developing a television prequel to the 1974 film Chinatown with its screenwriter Robert Towne,[104] and he has also expressed interest in eventually making a third season of Mindhunter, which was put on indefinite hold in 2020.[105] In 2023, Fincher confirmed that Netflix will not be making a third season of Mindhunter, saying "I’m very proud of the first two seasons. But it’s a very expensive show and, in the eyes of Netflix, we didn’t attract enough of an audience to justify such an investment [for Season 3]."[106]</w:t>
        <w:br/>
        <w:br/>
        <w:t>In February 2021, it was reported that Fincher will direct an adaptation of the graphic novel The Killer for Netflix, with Andrew Kevin Walker writing the screenplay and Michael Fassbender attached to star.[107]</w:t>
      </w:r>
    </w:p>
    <w:p>
      <w:r>
        <w:rPr>
          <w:b/>
        </w:rPr>
        <w:t>Response</w:t>
      </w:r>
    </w:p>
    <w:p>
      <w:r>
        <w:t>David Fincher has begun development on a prequel to the 1974 film Chinatown.  It has also been reported that he will direct an adaptation of the graphic novel The Killer.</w:t>
      </w:r>
    </w:p>
    <w:p>
      <w:r>
        <w:rPr>
          <w:b/>
          <w:u w:val="single"/>
        </w:rPr>
        <w:t>Document 11641</w:t>
      </w:r>
    </w:p>
    <w:p>
      <w:r>
        <w:rPr>
          <w:b/>
        </w:rPr>
        <w:t>Instruction</w:t>
      </w:r>
    </w:p>
    <w:p>
      <w:r>
        <w:t>Where are the oldest oak trees in Central America?</w:t>
      </w:r>
    </w:p>
    <w:p>
      <w:r>
        <w:rPr>
          <w:b/>
        </w:rPr>
        <w:t>Context</w:t>
      </w:r>
    </w:p>
    <w:p>
      <w:r>
        <w:t>The Cerro Arenal Natural Reserve was declared a protected area on November 4, 1991, it compromises one of 78 protected areas of Nicaragua and is managed by Ministry of the Environment and Natural Resources (MARENA).</w:t>
        <w:br/>
        <w:br/>
        <w:t>The highest point in the reserve is located inside a tropical cloud forest 1,570 meters above sea level, rain occurs 8 months annually, between May and December. Cerro Arenal Natural Reserve is one of the smallest protected areas of Nicaragua and is abundant with flora and fauna.  Many animals are present throughout the reserve, animals such as monkeys, and armadillos. The reserve also contains the oldest oak trees in Central America.</w:t>
      </w:r>
    </w:p>
    <w:p>
      <w:r>
        <w:rPr>
          <w:b/>
        </w:rPr>
        <w:t>Response</w:t>
      </w:r>
    </w:p>
    <w:p>
      <w:r>
        <w:t>The oldest oak trees reside in the Cerro Arenal Natural Reserve, which was officially declared a protected area on November 4, 1991.</w:t>
      </w:r>
    </w:p>
    <w:p>
      <w:r>
        <w:rPr>
          <w:b/>
          <w:u w:val="single"/>
        </w:rPr>
        <w:t>Document 11642</w:t>
      </w:r>
    </w:p>
    <w:p>
      <w:r>
        <w:rPr>
          <w:b/>
        </w:rPr>
        <w:t>Instruction</w:t>
      </w:r>
    </w:p>
    <w:p>
      <w:r>
        <w:t>Please write a summary of the kinds of vehicles that are used for ambulances.</w:t>
      </w:r>
    </w:p>
    <w:p>
      <w:r>
        <w:rPr>
          <w:b/>
        </w:rPr>
        <w:t>Context</w:t>
      </w:r>
    </w:p>
    <w:p>
      <w:r>
        <w:t>Vehicle types</w:t>
        <w:br/>
        <w:t>In North America (US and Canada), there are four types of ambulances. There are Type I, Type II, Type III, and Type IV. Type I is based upon a heavy truck chassis-cab with a custom rear compartment that is often referred to as a "box" or "module." Type I ambulances are primarily used for Advanced Life Support (ALS), also referred to as Mobile Intensive Care Unit (MICU) in some jurisdictions, and rescue work. A Type II ambulance is based on a commercial heavy-duty van with few modifications except for a raised roof and a secondary air conditioning unit for the rear of the vehicle. These types of ambulances are primarily used for Basic Life Support (BLS) and transfer of patients but it is not uncommon to find them used for advanced life support and rescue. Type III is a van chassis-cab but with a custom-made rear compartment and has the same uses as Type I ambulances. Type IV is for smaller ad hoc patient transfer that use smaller utility vehicles in which passenger vehicles and trucks would have difficulty in traversing, such as large industrial complexes, commercial venues, and special events with large crowds; they generally do not fall under Federal Regulations.[15][16][17]</w:t>
        <w:br/>
        <w:br/>
        <w:t>Ambulances can be based on many types of vehicle although emergency and disaster conditions may lead to other vehicles serving as makeshift ambulances:</w:t>
        <w:br/>
        <w:br/>
        <w:br/>
        <w:t>A modern American ambulance built on the chassis of a Ford F-450 truck, with extensive external storage</w:t>
        <w:br/>
        <w:br/>
        <w:t>Many modern Canadian and European ambulances are built on the Mercedes-Benz Sprinter chassis. Some, like this Niagara Region example, use custom rear compartments.</w:t>
        <w:br/>
        <w:t>Van or pickup truck – A typical general-purpose ambulance is based on either the chassis of a van (vanbulance) or a light-duty truck. This chassis is then modified to the designs and specifications of the purchaser. Vans may either retain their original body and be upfitted inside, or may be based on a chassis without the original body with a modular box body fitted instead. Those based on pickup trucks almost always have modular bodies. Those vehicles intended for especially intensive care or require a large amount of equipment to be carried may be based on medium-duty trucks.</w:t>
        <w:br/>
        <w:t>Car – Used either as a fly-car for rapid response[2] or to transport patients who can sit, these are standard car models adapted to the requirements of the service using them. Some cars are capable of taking a stretcher with a recumbent patient, but this often requires the removal of the front passenger seat, or the use of a particularly long car. This was often the case with early ambulances, which were converted (or even serving) hearses, as these were some of the few vehicles able to accept a human body in a supine position. Some operators use modular-body transport ambulances based on the chassis of a minivan and station wagon.</w:t>
        <w:br/>
        <w:t>Motorcycle and motor scooter – In urban areas, these may be used for rapid response in an emergency[18] as they can travel through heavy traffic much faster than a car or van. Trailers or sidecars can make these patient transporting units.[19][20] See also motorcycle ambulance.</w:t>
        <w:br/>
        <w:br/>
        <w:t>Patient being loaded into a medical helicopter</w:t>
        <w:br/>
        <w:t>Bicycle – Used for response, but usually in pedestrian-only areas where large vehicles find access difficult.[21][22] Like the motorcycle ambulance, a bicycle may be connected to a trailer for patient transport, most often in the developing world.[23] See also cycle responder.</w:t>
        <w:br/>
        <w:t>All-terrain vehicle (ATV) – for example quad bikes; these are used for response off-road,[24] especially at events. ATVs can be modified to carry a stretcher, and are used for tasks such as mountain rescue in inaccessible areas.</w:t>
        <w:br/>
        <w:br/>
        <w:t>Golf Cart converted into an ambulance</w:t>
        <w:br/>
        <w:t>Golf cart or Neighborhood Electric Vehicle – Used for rapid response at events[25] or on campuses. These function similarly to ATVs, with less rough terrain capability, but with less noise.</w:t>
        <w:br/>
        <w:t>Helicopter – Usually used for emergency care, either in places inaccessible by road, or in areas where speed is of the essence, as they are able to travel significantly faster than a road ambulance.[26] Helicopter and fixed-wing ambulances are discussed in greater detail at air ambulance.</w:t>
        <w:br/>
        <w:t>Fixed-wing aircraft – These can be used for either acute emergency care in remote areas (such as in Australia, with the 'Flying Doctors'[27]), for patient transport over long distances (e.g. a re-patriation following an illness or injury in a foreign country[28]), or transportation between distant hospitals. Helicopter and fixed-wing ambulances are discussed in greater detail at air ambulance.</w:t>
        <w:br/>
        <w:t>Boat – Boats can be used to serve as ambulances, especially in island areas[29] or in areas with a large number of canals, such as the Venetian water ambulances. Some lifeboats or lifeguard vessels may fit the description of an ambulance as they are used to transport a casualty.</w:t>
        <w:br/>
        <w:t>Bus – In some cases, buses can be used for multiple casualty transport, either for the purposes of taking patients on journeys,[10] in the context of major incidents, or to deal with specific problems such as drunken patients in town centres.[30][31] Ambulance buses are discussed at greater length in their own article.</w:t>
        <w:br/>
        <w:t>Trailer – In some instances a trailer, which can be towed behind a self-propelled vehicle can be used. This permits flexibility in areas with minimal access to vehicles, such as on small islands.[32]</w:t>
        <w:br/>
        <w:t>Horse and cart – Especially in developing world areas, more traditional methods of transport include transport such as horse and cart, used in much the same way as motorcycle or bicycle stretcher units to transport to a local clinic.</w:t>
        <w:br/>
        <w:t>Fire engine – Fire services (especially in North America) often train firefighters to respond to medical emergencies and most apparatuses carry at least basic medical supplies. By design, most apparatuses cannot transport patients unless they can sit in the cab.</w:t>
      </w:r>
    </w:p>
    <w:p>
      <w:r>
        <w:rPr>
          <w:b/>
        </w:rPr>
        <w:t>Response</w:t>
      </w:r>
    </w:p>
    <w:p>
      <w:r>
        <w:t>The most common types of vehicle used as an ambulance are cars, vans or pickup trucks. Depending on many factors, such as accessibility to the patient and/or medical services or the urgency of treatment, other types of vehicles are used as well, including: bicycles, all-terrain vehicles, golf carts, helicopters, fixed-wing aircraft, boats, busses, trailers, horse and cart, and fire engines.</w:t>
      </w:r>
    </w:p>
    <w:p>
      <w:r>
        <w:rPr>
          <w:b/>
          <w:u w:val="single"/>
        </w:rPr>
        <w:t>Document 11643</w:t>
      </w:r>
    </w:p>
    <w:p>
      <w:r>
        <w:rPr>
          <w:b/>
        </w:rPr>
        <w:t>Instruction</w:t>
      </w:r>
    </w:p>
    <w:p>
      <w:r>
        <w:t>Summarize The Innovator's Dilemma in a few sentence</w:t>
      </w:r>
    </w:p>
    <w:p>
      <w:r>
        <w:rPr>
          <w:b/>
        </w:rPr>
        <w:t>Context</w:t>
      </w:r>
    </w:p>
    <w:p>
      <w:r>
        <w:t>It describes how large incumbent companies lose market share by listening to their customers and providing what appears to be the highest-value products, but new companies that serve low-value customers with poorly developed technology can improve that technology incrementally until it is good enough</w:t>
      </w:r>
    </w:p>
    <w:p>
      <w:r>
        <w:rPr>
          <w:b/>
        </w:rPr>
        <w:t>Response</w:t>
      </w:r>
    </w:p>
    <w:p>
      <w:r>
        <w:t>The Innovator's Dilemma: When New Technologies Cause Great Firms to Fail, first published in 1997, is the best-known work of the Harvard professor and businessman Clayton Christensen. It expands on the concept of disruptive technologies, a term he coined in a 1995 article "Disruptive Technologies: Catching the Wave".[1] It describes how large incumbent companies lose market share by listening to their customers and providing what appears to be the highest-value products, but new companies that serve low-value customers with poorly developed technology can improve that technology incrementally until it is good enough to quickly take market share from established business. Christensen recommends that large companies maintain small, nimble divisions that attempt to replicate this phenomenon internally to avoid being blindsided and overtaken by startup competitors.</w:t>
      </w:r>
    </w:p>
    <w:p>
      <w:r>
        <w:rPr>
          <w:b/>
          <w:u w:val="single"/>
        </w:rPr>
        <w:t>Document 11644</w:t>
      </w:r>
    </w:p>
    <w:p>
      <w:r>
        <w:rPr>
          <w:b/>
        </w:rPr>
        <w:t>Instruction</w:t>
      </w:r>
    </w:p>
    <w:p>
      <w:r>
        <w:t>By what percentage of vote margin did Ralph Northam win over Aneesh Chopra in the 2013 election for Governor of Virginia?</w:t>
      </w:r>
    </w:p>
    <w:p>
      <w:r>
        <w:rPr>
          <w:b/>
        </w:rPr>
        <w:t>Context</w:t>
      </w:r>
    </w:p>
    <w:p>
      <w:r>
        <w:t>Northam ran for Lieutenant Governor of Virginia in the 2013 election. Northam competed against U.S. Chief Technology Officer Aneesh Chopra for the Democratic nomination.[39] On June 11, 2013, Northam won the Democratic primary over Chopra with 54% of the vote to Chopra's 46%.</w:t>
        <w:br/>
        <w:br/>
        <w:t>On November 5, 2013, Northam was elected as Virginia's 40th Lieutenant Governor over Republican E. W. Jackson, receiving 55% of the vote to Jackson's 45%.[42] Northam was the first Democrat since Tim Kaine in 2001 to be elected Lieutenant Governor of Virginia.</w:t>
      </w:r>
    </w:p>
    <w:p>
      <w:r>
        <w:rPr>
          <w:b/>
        </w:rPr>
        <w:t>Response</w:t>
      </w:r>
    </w:p>
    <w:p>
      <w:r>
        <w:t>8 percent</w:t>
      </w:r>
    </w:p>
    <w:p>
      <w:r>
        <w:rPr>
          <w:b/>
          <w:u w:val="single"/>
        </w:rPr>
        <w:t>Document 11645</w:t>
      </w:r>
    </w:p>
    <w:p>
      <w:r>
        <w:rPr>
          <w:b/>
        </w:rPr>
        <w:t>Instruction</w:t>
      </w:r>
    </w:p>
    <w:p>
      <w:r>
        <w:t>What U.S. President has left the White House to be re-elected again?</w:t>
      </w:r>
    </w:p>
    <w:p>
      <w:r>
        <w:rPr>
          <w:b/>
        </w:rPr>
        <w:t>Response</w:t>
      </w:r>
    </w:p>
    <w:p>
      <w:r>
        <w:t>Grover Cleveland. Mr. Cleveland served his first term from 1885 - 1889 and his second term was from 1893 - 1897.</w:t>
      </w:r>
    </w:p>
    <w:p>
      <w:r>
        <w:rPr>
          <w:b/>
          <w:u w:val="single"/>
        </w:rPr>
        <w:t>Document 11646</w:t>
      </w:r>
    </w:p>
    <w:p>
      <w:r>
        <w:rPr>
          <w:b/>
        </w:rPr>
        <w:t>Instruction</w:t>
      </w:r>
    </w:p>
    <w:p>
      <w:r>
        <w:t>Write an e-mail to the office asking employees to clean their coffee mugs rather than leave them in the sink. It should be polite, but express some annoyance.</w:t>
      </w:r>
    </w:p>
    <w:p>
      <w:r>
        <w:rPr>
          <w:b/>
        </w:rPr>
        <w:t>Response</w:t>
      </w:r>
    </w:p>
    <w:p>
      <w:r>
        <w:t>Hello fellow coffee-drinkers,</w:t>
        <w:br/>
        <w:br/>
        <w:t>I love drinking coffee like you, but, I also don't like seeing a bunch of dirty mugs piling up in the sink. We do not have cleaning staff to clean them up during the day. Your coworkers have been cleaning up after you. Please rinse any used coffee mugs and put them in the dishwasher like you do at home! Thank you!</w:t>
      </w:r>
    </w:p>
    <w:p>
      <w:r>
        <w:rPr>
          <w:b/>
          <w:u w:val="single"/>
        </w:rPr>
        <w:t>Document 11647</w:t>
      </w:r>
    </w:p>
    <w:p>
      <w:r>
        <w:rPr>
          <w:b/>
        </w:rPr>
        <w:t>Instruction</w:t>
      </w:r>
    </w:p>
    <w:p>
      <w:r>
        <w:t>When do avalanches occur?</w:t>
      </w:r>
    </w:p>
    <w:p>
      <w:r>
        <w:rPr>
          <w:b/>
        </w:rPr>
        <w:t>Response</w:t>
      </w:r>
    </w:p>
    <w:p>
      <w:r>
        <w:t>Avalanches are primarily caused by unstable snow conditions. Although a mountainside covered in snow might appear as a uniform surface, it is actually made up of many layers of snow from different storms, each of which might have very different compositions. For example, a "dry" snow from a very cold storm might land directly on top of a sun-baked layer which turned to ice. The point at which these layers meet is called an interface, and is where slipping or sliding of one layer on top of another is most likely to occur. This occurrence is what can trigger an avalanche. Snow conditions on a slope can also evolve over time with wind and sun and other weather patterns, so even a once-safe slope might increase in risk under certain conditions. People recreating in the outdoors in the winter can benefit from learning about these situations from avalanche professionals.</w:t>
      </w:r>
    </w:p>
    <w:p>
      <w:r>
        <w:rPr>
          <w:b/>
          <w:u w:val="single"/>
        </w:rPr>
        <w:t>Document 11648</w:t>
      </w:r>
    </w:p>
    <w:p>
      <w:r>
        <w:rPr>
          <w:b/>
        </w:rPr>
        <w:t>Instruction</w:t>
      </w:r>
    </w:p>
    <w:p>
      <w:r>
        <w:t>Identify which instrument is string or percussion: Carimbo, Gusle</w:t>
      </w:r>
    </w:p>
    <w:p>
      <w:r>
        <w:rPr>
          <w:b/>
        </w:rPr>
        <w:t>Response</w:t>
      </w:r>
    </w:p>
    <w:p>
      <w:r>
        <w:t>Carimbo is percussion, Gusle is string.</w:t>
      </w:r>
    </w:p>
    <w:p>
      <w:r>
        <w:rPr>
          <w:b/>
          <w:u w:val="single"/>
        </w:rPr>
        <w:t>Document 11649</w:t>
      </w:r>
    </w:p>
    <w:p>
      <w:r>
        <w:rPr>
          <w:b/>
        </w:rPr>
        <w:t>Instruction</w:t>
      </w:r>
    </w:p>
    <w:p>
      <w:r>
        <w:t>When did California become a state?</w:t>
      </w:r>
    </w:p>
    <w:p>
      <w:r>
        <w:rPr>
          <w:b/>
        </w:rPr>
        <w:t>Response</w:t>
      </w:r>
    </w:p>
    <w:p>
      <w:r>
        <w:t>California became a state on September 9, 1850.</w:t>
      </w:r>
    </w:p>
    <w:p>
      <w:r>
        <w:rPr>
          <w:b/>
          <w:u w:val="single"/>
        </w:rPr>
        <w:t>Document 11650</w:t>
      </w:r>
    </w:p>
    <w:p>
      <w:r>
        <w:rPr>
          <w:b/>
        </w:rPr>
        <w:t>Instruction</w:t>
      </w:r>
    </w:p>
    <w:p>
      <w:r>
        <w:t>Cyrus Mistry was the  6th Chairman of Tata Sons between between which years</w:t>
      </w:r>
    </w:p>
    <w:p>
      <w:r>
        <w:rPr>
          <w:b/>
        </w:rPr>
        <w:t>Response</w:t>
      </w:r>
    </w:p>
    <w:p>
      <w:r>
        <w:t>2012 and 2016</w:t>
      </w:r>
    </w:p>
    <w:p>
      <w:r>
        <w:rPr>
          <w:b/>
          <w:u w:val="single"/>
        </w:rPr>
        <w:t>Document 11651</w:t>
      </w:r>
    </w:p>
    <w:p>
      <w:r>
        <w:rPr>
          <w:b/>
        </w:rPr>
        <w:t>Instruction</w:t>
      </w:r>
    </w:p>
    <w:p>
      <w:r>
        <w:t>What are all the dates that the Borneo visited Bencoolen written in the format Month Day Year?</w:t>
      </w:r>
    </w:p>
    <w:p>
      <w:r>
        <w:rPr>
          <w:b/>
        </w:rPr>
        <w:t>Context</w:t>
      </w:r>
    </w:p>
    <w:p>
      <w:r>
        <w:t>EIC voyage #1 (1713–1716): Captain Thomas Lewis sailed from The Downs on 2 October 1713, bound for Banjarmasin and Bencoolen. Borneo was at the Cape of Good Hope on 30 January 1714 and reached Batavia on 7 May. She was at Banjarmasin on 1 July and Bencoolen on 26 December. She was then at Bantal on 23 January 1715 before returning to Bencoolen on 9 February.[a] She returned to Bantal on 4 March and Bencoolen on 29 March. She then was at Batavia on 13 June and Bencoolen yet again on 24 August. She stopped at Madras on 21 February 1716, and visited Bencoolen for the last time on 30 May. Her voyage ended on 1 August 1717.[2]</w:t>
      </w:r>
    </w:p>
    <w:p>
      <w:r>
        <w:rPr>
          <w:b/>
        </w:rPr>
        <w:t>Response</w:t>
      </w:r>
    </w:p>
    <w:p>
      <w:r>
        <w:t>December 26th 1714, February 9th 1715, March 29th 1715, August 24th 1715, May 30th 1716.</w:t>
      </w:r>
    </w:p>
    <w:p>
      <w:r>
        <w:rPr>
          <w:b/>
          <w:u w:val="single"/>
        </w:rPr>
        <w:t>Document 11652</w:t>
      </w:r>
    </w:p>
    <w:p>
      <w:r>
        <w:rPr>
          <w:b/>
        </w:rPr>
        <w:t>Instruction</w:t>
      </w:r>
    </w:p>
    <w:p>
      <w:r>
        <w:t>How to make a dated home look modern?</w:t>
      </w:r>
    </w:p>
    <w:p>
      <w:r>
        <w:rPr>
          <w:b/>
        </w:rPr>
        <w:t>Response</w:t>
      </w:r>
    </w:p>
    <w:p>
      <w:r>
        <w:t>1) Repaint your walls with a neutral color.</w:t>
        <w:br/>
        <w:t>2) Install a peel and stick modern backsplash in your kitchen</w:t>
        <w:br/>
        <w:t>3) Use peel and stick vinyl flooring on bathroom</w:t>
        <w:br/>
        <w:t>4) Paint your kitchen cabinets lighter color</w:t>
        <w:br/>
        <w:t>5) Change hardware on cabinets</w:t>
        <w:br/>
        <w:t>6) Install Modern light fixtures</w:t>
      </w:r>
    </w:p>
    <w:p>
      <w:r>
        <w:rPr>
          <w:b/>
          <w:u w:val="single"/>
        </w:rPr>
        <w:t>Document 11653</w:t>
      </w:r>
    </w:p>
    <w:p>
      <w:r>
        <w:rPr>
          <w:b/>
        </w:rPr>
        <w:t>Instruction</w:t>
      </w:r>
    </w:p>
    <w:p>
      <w:r>
        <w:t>Why are people eating eggs at Easter</w:t>
      </w:r>
    </w:p>
    <w:p>
      <w:r>
        <w:rPr>
          <w:b/>
        </w:rPr>
        <w:t>Context</w:t>
      </w:r>
    </w:p>
    <w:p>
      <w:r>
        <w:t>Easter eggs, also called Paschal eggs,[1] are eggs that are decorated for the Christian feast of Easter, which celebrates the resurrection of Jesus. As such, Easter eggs are common during the season of Eastertide (Easter season). The oldest tradition, which continues to be used in Central and Eastern Europe, is to use dyed and painted chicken eggs.</w:t>
        <w:br/>
        <w:br/>
        <w:t>Although eggs, in general, were a traditional symbol of fertility and rebirth,[2] in Christianity, for the celebration of Eastertide, Easter eggs symbolize the empty tomb of Jesus, from which Jesus was resurrected.[3][4][5] In addition, one ancient tradition was the staining of Easter eggs with the colour red "in memory of the blood of Christ, shed as at that time of his crucifixion."[3][6]</w:t>
        <w:br/>
        <w:br/>
        <w:t>This custom of the Easter egg, according to many sources, can be traced to early Christians of Mesopotamia, and from there it spread into Eastern Europe and Siberia through the Orthodox Churches, and later into Europe through the Catholic and Protestant Churches.[6][7][8][9] Mediaevalist scholars normally conclude that the custom of Easter eggs has its roots in the prohibition of eggs during Lent after which, on Easter, they have been blessed for the occasion.[10][11]</w:t>
        <w:br/>
        <w:br/>
        <w:t>A modern custom in some places is to substitute chocolate eggs wrapped in coloured foil, hand-carved wooden eggs, or plastic eggs filled with confectionery such as chocolate.</w:t>
      </w:r>
    </w:p>
    <w:p>
      <w:r>
        <w:rPr>
          <w:b/>
        </w:rPr>
        <w:t>Response</w:t>
      </w:r>
    </w:p>
    <w:p>
      <w:r>
        <w:t>Easter eggs, also called Paschal eggs, are eggs that are decorated for the Christian feast of Easter, which celebrates the resurrection of Jesus. As such, Easter eggs are common during the season of Eastertide (Easter season). The oldest tradition, which continues to be used in Central and Eastern Europe, is to use dyed and painted chicken eggs.</w:t>
        <w:br/>
        <w:br/>
        <w:t>Although eggs, in general, were a traditional symbol of fertility and rebirth, in Christianity, for the celebration of Eastertide, Easter eggs symbolize the empty tomb of Jesus, from which Jesus was resurrected. In addition, one ancient tradition was the staining of Easter eggs with the colour red "in memory of the blood of Christ, shed as at that time of his crucifixion."</w:t>
        <w:br/>
        <w:br/>
        <w:t>This custom of the Easter egg, according to many sources, can be traced to early Christians of Mesopotamia, and from there it spread into Eastern Europe and Siberia through the Orthodox Churches, and later into Europe through the Catholic and Protestant Churches. Mediaevalist scholars normally conclude that the custom of Easter eggs has its roots in the prohibition of eggs during Lent after which, on Easter, they have been blessed for the occasion.</w:t>
        <w:br/>
        <w:br/>
        <w:t>A modern custom in some places is to substitute chocolate eggs wrapped in coloured foil, hand-carved wooden eggs, or plastic eggs filled with confectionery such as chocolate.</w:t>
      </w:r>
    </w:p>
    <w:p>
      <w:r>
        <w:rPr>
          <w:b/>
          <w:u w:val="single"/>
        </w:rPr>
        <w:t>Document 11654</w:t>
      </w:r>
    </w:p>
    <w:p>
      <w:r>
        <w:rPr>
          <w:b/>
        </w:rPr>
        <w:t>Instruction</w:t>
      </w:r>
    </w:p>
    <w:p>
      <w:r>
        <w:t>Is Daft Punk still together?</w:t>
      </w:r>
    </w:p>
    <w:p>
      <w:r>
        <w:rPr>
          <w:b/>
        </w:rPr>
        <w:t>Response</w:t>
      </w:r>
    </w:p>
    <w:p>
      <w:r>
        <w:t>No. Daft Punk officially broke up in 2021.</w:t>
      </w:r>
    </w:p>
    <w:p>
      <w:r>
        <w:rPr>
          <w:b/>
          <w:u w:val="single"/>
        </w:rPr>
        <w:t>Document 11655</w:t>
      </w:r>
    </w:p>
    <w:p>
      <w:r>
        <w:rPr>
          <w:b/>
        </w:rPr>
        <w:t>Instruction</w:t>
      </w:r>
    </w:p>
    <w:p>
      <w:r>
        <w:t>Extract the text the name of the architect who designed the Josephine Shaw Lowell Memorial Fountain</w:t>
      </w:r>
    </w:p>
    <w:p>
      <w:r>
        <w:rPr>
          <w:b/>
        </w:rPr>
        <w:t>Context</w:t>
      </w:r>
    </w:p>
    <w:p>
      <w:r>
        <w:t>The Josephine Shaw Lowell Memorial Fountain is an outdoor fountain in Bryant Park, Manhattan, New York memorializing Josephine Shaw Lowell, a social worker active in the late 19th century. The fountain was designed by architect Charles A. Platt and dedicated in 1912.</w:t>
      </w:r>
    </w:p>
    <w:p>
      <w:r>
        <w:rPr>
          <w:b/>
        </w:rPr>
        <w:t>Response</w:t>
      </w:r>
    </w:p>
    <w:p>
      <w:r>
        <w:t>Charles A. Platt</w:t>
      </w:r>
    </w:p>
    <w:p>
      <w:r>
        <w:rPr>
          <w:b/>
          <w:u w:val="single"/>
        </w:rPr>
        <w:t>Document 11656</w:t>
      </w:r>
    </w:p>
    <w:p>
      <w:r>
        <w:rPr>
          <w:b/>
        </w:rPr>
        <w:t>Instruction</w:t>
      </w:r>
    </w:p>
    <w:p>
      <w:r>
        <w:t>where does the word dynamite come from?</w:t>
      </w:r>
    </w:p>
    <w:p>
      <w:r>
        <w:rPr>
          <w:b/>
        </w:rPr>
        <w:t>Response</w:t>
      </w:r>
    </w:p>
    <w:p>
      <w:r>
        <w:t>The greek word for Power is where dynamite originates from</w:t>
      </w:r>
    </w:p>
    <w:p>
      <w:r>
        <w:rPr>
          <w:b/>
          <w:u w:val="single"/>
        </w:rPr>
        <w:t>Document 11657</w:t>
      </w:r>
    </w:p>
    <w:p>
      <w:r>
        <w:rPr>
          <w:b/>
        </w:rPr>
        <w:t>Instruction</w:t>
      </w:r>
    </w:p>
    <w:p>
      <w:r>
        <w:t>What is Materialized View?</w:t>
      </w:r>
    </w:p>
    <w:p>
      <w:r>
        <w:rPr>
          <w:b/>
        </w:rPr>
        <w:t>Context</w:t>
      </w:r>
    </w:p>
    <w:p>
      <w:r>
        <w:t>In computing, a materialized view is a database object that contains the results of a query. For example, it may be a local copy of data located remotely, or may be a subset of the rows and/or columns of a table or join result, or may be a summary using an aggregate function.</w:t>
      </w:r>
    </w:p>
    <w:p>
      <w:r>
        <w:rPr>
          <w:b/>
        </w:rPr>
        <w:t>Response</w:t>
      </w:r>
    </w:p>
    <w:p>
      <w:r>
        <w:t>In Database, a materialized view (MV) is a database object that stores the results of a query. It can be a copy of data from a remote location, a subset of rows and/or columns from a table or join result, or a summary using an aggregate function. MV is normally used for frequent queries of based tables.</w:t>
      </w:r>
    </w:p>
    <w:p>
      <w:r>
        <w:rPr>
          <w:b/>
          <w:u w:val="single"/>
        </w:rPr>
        <w:t>Document 11658</w:t>
      </w:r>
    </w:p>
    <w:p>
      <w:r>
        <w:rPr>
          <w:b/>
        </w:rPr>
        <w:t>Instruction</w:t>
      </w:r>
    </w:p>
    <w:p>
      <w:r>
        <w:t>Why are plants green?</w:t>
      </w:r>
    </w:p>
    <w:p>
      <w:r>
        <w:rPr>
          <w:b/>
        </w:rPr>
        <w:t>Response</w:t>
      </w:r>
    </w:p>
    <w:p>
      <w:r>
        <w:t>While not every plant is green, many are green because of the presence of chlorophyll which typically occurs in the leaves of plants. Chlorophyll is a green pigment which assists plants in the process of photosynthesis, where the plant converts light into energy. Chlorophyll absorbs all light except green, which is reflected to the observer.</w:t>
      </w:r>
    </w:p>
    <w:p>
      <w:r>
        <w:rPr>
          <w:b/>
          <w:u w:val="single"/>
        </w:rPr>
        <w:t>Document 11659</w:t>
      </w:r>
    </w:p>
    <w:p>
      <w:r>
        <w:rPr>
          <w:b/>
        </w:rPr>
        <w:t>Instruction</w:t>
      </w:r>
    </w:p>
    <w:p>
      <w:r>
        <w:t>What flavors of girl scout cookies are available?</w:t>
      </w:r>
    </w:p>
    <w:p>
      <w:r>
        <w:rPr>
          <w:b/>
        </w:rPr>
        <w:t>Response</w:t>
      </w:r>
    </w:p>
    <w:p>
      <w:r>
        <w:t>There are currently nine available girl scout cookie flavors, along with a rotating flavor that may change every year or make it's way into the cookie rotation. Adventurefuls cookies are brownie-inspired cookies with caramel flavored creme. Lemon-Ups cookies are crispy lemon flavored cookies. Trefoils cookies are iconic shortbread cookies. Do-si-dos cookies are peanut butter sandwich cookies. Samoas cookies are chewy and rich, with chocolate, coconut, and caramel. Tagalongs cookies are peanut butter patties covered in chocolate. Thin Mints are thin, crisp, chocolate mint cookies. Girl Scout S'mores are chocolatey, marshmallow flavored graham cookies. Toffee-tastic cookies are gluten-free, rich, and buttery toffee cookies. The current rotating flavor is Rasberry Rally, which are thin, crispy, and raspberry infused cookies that are covered in chocolate.</w:t>
      </w:r>
    </w:p>
    <w:p>
      <w:r>
        <w:rPr>
          <w:b/>
          <w:u w:val="single"/>
        </w:rPr>
        <w:t>Document 11660</w:t>
      </w:r>
    </w:p>
    <w:p>
      <w:r>
        <w:rPr>
          <w:b/>
        </w:rPr>
        <w:t>Instruction</w:t>
      </w:r>
    </w:p>
    <w:p>
      <w:r>
        <w:t>What is passive solar building design</w:t>
      </w:r>
    </w:p>
    <w:p>
      <w:r>
        <w:rPr>
          <w:b/>
        </w:rPr>
        <w:t>Context</w:t>
      </w:r>
    </w:p>
    <w:p>
      <w:r>
        <w:t>In passive solar building design, windows, walls, and floors are made to collect, store, reflect, and distribute solar energy, in the form of heat in the winter and reject solar heat in the summer. This is called passive solar design because, unlike active solar heating systems, it does not involve the use of mechanical and electrical devices.[1]</w:t>
        <w:br/>
        <w:br/>
        <w:t>The key to designing a passive solar building is to best take advantage of the local climate performing an accurate site analysis. Elements to be considered include window placement and size, and glazing type, thermal insulation, thermal mass, and shading.[2] Passive solar design techniques can be applied most easily to new buildings, but existing buildings can be adapted or "retrofitted".</w:t>
      </w:r>
    </w:p>
    <w:p>
      <w:r>
        <w:rPr>
          <w:b/>
        </w:rPr>
        <w:t>Response</w:t>
      </w:r>
    </w:p>
    <w:p>
      <w:r>
        <w:t>In passive solar building design, windows, walls, and floors are made to collect, store, reflect, and distribute solar energy, in the form of heat in the winter and reject solar heat in the summer. This is called passive solar design because, unlike active solar heating systems, it does not involve the use of mechanical and electrical devices.</w:t>
        <w:br/>
        <w:br/>
        <w:t>The key to designing a passive solar building is to best take advantage of the local climate performing an accurate site analysis. Elements to be considered include window placement and size, and glazing type, thermal insulation, thermal mass, and shading. Passive solar design techniques can be applied most easily to new buildings, but existing buildings can be adapted or "retrofitted".</w:t>
      </w:r>
    </w:p>
    <w:p>
      <w:r>
        <w:rPr>
          <w:b/>
          <w:u w:val="single"/>
        </w:rPr>
        <w:t>Document 11661</w:t>
      </w:r>
    </w:p>
    <w:p>
      <w:r>
        <w:rPr>
          <w:b/>
        </w:rPr>
        <w:t>Instruction</w:t>
      </w:r>
    </w:p>
    <w:p>
      <w:r>
        <w:t>How many times did Gordie Howe retire?</w:t>
      </w:r>
    </w:p>
    <w:p>
      <w:r>
        <w:rPr>
          <w:b/>
        </w:rPr>
        <w:t>Context</w:t>
      </w:r>
    </w:p>
    <w:p>
      <w:r>
        <w:t>Howe retired for the first time in 1971 and was immediately inducted into the Saskatchewan Sports Hall of Fame that same year. He was then inducted into the Hockey Hall of Fame the next year, but came back two years later to join his sons Mark and Marty on the Houston Aeros of the WHA. Although in his mid-40s, he scored over 100 points twice in six years, won two straight Avco World Trophies (1974 and 1975) and was named most valuable player in 1974. He made a brief return to the NHL in 1979–80, playing one season with the Hartford Whalers, then retired at age 52. His involvement with the WHA was central to their brief pre-NHL merger success, forcing the NHL to recruit European talent and expand to new markets.</w:t>
      </w:r>
    </w:p>
    <w:p>
      <w:r>
        <w:rPr>
          <w:b/>
        </w:rPr>
        <w:t>Response</w:t>
      </w:r>
    </w:p>
    <w:p>
      <w:r>
        <w:t>Based on the provided information, Howe retired two times.</w:t>
        <w:br/>
        <w:br/>
        <w:t>Howe retired for the first time in 1971, but then later joined his sons Mark and Marty on the Houston Aeros of the WHA. Howe would then return to the NHL in 1979 where he played one season before retiring for a second time.</w:t>
      </w:r>
    </w:p>
    <w:p>
      <w:r>
        <w:rPr>
          <w:b/>
          <w:u w:val="single"/>
        </w:rPr>
        <w:t>Document 11662</w:t>
      </w:r>
    </w:p>
    <w:p>
      <w:r>
        <w:rPr>
          <w:b/>
        </w:rPr>
        <w:t>Instruction</w:t>
      </w:r>
    </w:p>
    <w:p>
      <w:r>
        <w:t>What's the relationship between aperture and shutter speed?</w:t>
      </w:r>
    </w:p>
    <w:p>
      <w:r>
        <w:rPr>
          <w:b/>
        </w:rPr>
        <w:t>Response</w:t>
      </w:r>
    </w:p>
    <w:p>
      <w:r>
        <w:t>In photography, aperture represents the size of the opening in the lens, and shutter speed represents how long the shutter remains open to let in light to expose the image sensor. If you keep exposure constant, they have an inverse relationship. Opening the aperture wider results in shortening the shutter speed, and having a longer shutter speed means closing the aperture more.</w:t>
      </w:r>
    </w:p>
    <w:p>
      <w:r>
        <w:rPr>
          <w:b/>
          <w:u w:val="single"/>
        </w:rPr>
        <w:t>Document 11663</w:t>
      </w:r>
    </w:p>
    <w:p>
      <w:r>
        <w:rPr>
          <w:b/>
        </w:rPr>
        <w:t>Instruction</w:t>
      </w:r>
    </w:p>
    <w:p>
      <w:r>
        <w:t>Tell me whether each of these is a drug or food: marijuana, fried chicken, alcohol, caffeine, sushi, mango</w:t>
      </w:r>
    </w:p>
    <w:p>
      <w:r>
        <w:rPr>
          <w:b/>
        </w:rPr>
        <w:t>Response</w:t>
      </w:r>
    </w:p>
    <w:p>
      <w:r>
        <w:t>Marijuana: Drug</w:t>
        <w:br/>
        <w:t>Fried Chicken: Food</w:t>
        <w:br/>
        <w:t>Alcohol: Drug</w:t>
        <w:br/>
        <w:t>Caffeine: Drug</w:t>
        <w:br/>
        <w:t>Sushi: Food</w:t>
        <w:br/>
        <w:t>Mango: Food</w:t>
      </w:r>
    </w:p>
    <w:p>
      <w:r>
        <w:rPr>
          <w:b/>
          <w:u w:val="single"/>
        </w:rPr>
        <w:t>Document 11664</w:t>
      </w:r>
    </w:p>
    <w:p>
      <w:r>
        <w:rPr>
          <w:b/>
        </w:rPr>
        <w:t>Instruction</w:t>
      </w:r>
    </w:p>
    <w:p>
      <w:r>
        <w:t>What are the things I can do to pass time while waiting for my appointment at a DMV office? I don’t want to use my phone.</w:t>
      </w:r>
    </w:p>
    <w:p>
      <w:r>
        <w:rPr>
          <w:b/>
        </w:rPr>
        <w:t>Response</w:t>
      </w:r>
    </w:p>
    <w:p>
      <w:r>
        <w:t>Waiting for your turn at a DMV office, or for that matter, any office can be a boring and exhausting affair. Here are a few things you could do to pass some time. 1. Check out the different kinds of shoes people are wearing. Can you guess the kind of profession they have? 2. Snoop in on people’s conversations. How does their life fee different from yours? 3. Practice deep breathing. It helps you relax. 4. Recall past times from a great vacation you had. What made you like it? 5. Feel your teeth with your tongue and count them.</w:t>
      </w:r>
    </w:p>
    <w:p>
      <w:r>
        <w:rPr>
          <w:b/>
          <w:u w:val="single"/>
        </w:rPr>
        <w:t>Document 11665</w:t>
      </w:r>
    </w:p>
    <w:p>
      <w:r>
        <w:rPr>
          <w:b/>
        </w:rPr>
        <w:t>Instruction</w:t>
      </w:r>
    </w:p>
    <w:p>
      <w:r>
        <w:t>What was the first Harry Bosch book called?</w:t>
      </w:r>
    </w:p>
    <w:p>
      <w:r>
        <w:rPr>
          <w:b/>
        </w:rPr>
        <w:t>Context</w:t>
      </w:r>
    </w:p>
    <w:p>
      <w:r>
        <w:t>Detective Hieronymus "Harry" Bosch is a fictional character created by American author Michael Connelly. Bosch debuted as the lead character in the 1992 novel The Black Echo, the first in a best-selling police procedural series now numbering 24 novels.</w:t>
        <w:br/>
        <w:br/>
        <w:t>The novels are more or less coincident in timeframe with the year in which they were published. Harry, as he is commonly known by his associates, is a veteran police homicide detective with the Los Angeles Police Department. He was named after the 15th-century Dutch artist Hieronymus Bosch.</w:t>
        <w:br/>
        <w:br/>
        <w:t>Titus Welliver portrayed the title character from 2015 to 2021 in Bosch, a television series adapted from the novels, and from 2022 in its spin-off series Bosch: Legacy.</w:t>
      </w:r>
    </w:p>
    <w:p>
      <w:r>
        <w:rPr>
          <w:b/>
        </w:rPr>
        <w:t>Response</w:t>
      </w:r>
    </w:p>
    <w:p>
      <w:r>
        <w:t>The first novel in the Harry Bosch series  by Michael Connelly was The Black Echo, published in 1992.</w:t>
      </w:r>
    </w:p>
    <w:p>
      <w:r>
        <w:rPr>
          <w:b/>
          <w:u w:val="single"/>
        </w:rPr>
        <w:t>Document 11666</w:t>
      </w:r>
    </w:p>
    <w:p>
      <w:r>
        <w:rPr>
          <w:b/>
        </w:rPr>
        <w:t>Instruction</w:t>
      </w:r>
    </w:p>
    <w:p>
      <w:r>
        <w:t>Which part of the United States is known as the "four corners" area?</w:t>
      </w:r>
    </w:p>
    <w:p>
      <w:r>
        <w:rPr>
          <w:b/>
        </w:rPr>
        <w:t>Response</w:t>
      </w:r>
    </w:p>
    <w:p>
      <w:r>
        <w:t>The term four corners applies to the area where Colorado, New Mexico, Utah, and Arizona come together.</w:t>
      </w:r>
    </w:p>
    <w:p>
      <w:r>
        <w:rPr>
          <w:b/>
          <w:u w:val="single"/>
        </w:rPr>
        <w:t>Document 11667</w:t>
      </w:r>
    </w:p>
    <w:p>
      <w:r>
        <w:rPr>
          <w:b/>
        </w:rPr>
        <w:t>Instruction</w:t>
      </w:r>
    </w:p>
    <w:p>
      <w:r>
        <w:t>From the passage provided, extract where the Fembe language is spoken.</w:t>
      </w:r>
    </w:p>
    <w:p>
      <w:r>
        <w:rPr>
          <w:b/>
        </w:rPr>
        <w:t>Context</w:t>
      </w:r>
    </w:p>
    <w:p>
      <w:r>
        <w:t>Fembe, or Agala, is a Trans–New Guinea language of New Guinea, spoken in the plains east of the Strickland River.</w:t>
      </w:r>
    </w:p>
    <w:p>
      <w:r>
        <w:rPr>
          <w:b/>
        </w:rPr>
        <w:t>Response</w:t>
      </w:r>
    </w:p>
    <w:p>
      <w:r>
        <w:t>Strickland River</w:t>
      </w:r>
    </w:p>
    <w:p>
      <w:r>
        <w:rPr>
          <w:b/>
          <w:u w:val="single"/>
        </w:rPr>
        <w:t>Document 11668</w:t>
      </w:r>
    </w:p>
    <w:p>
      <w:r>
        <w:rPr>
          <w:b/>
        </w:rPr>
        <w:t>Instruction</w:t>
      </w:r>
    </w:p>
    <w:p>
      <w:r>
        <w:t>Who were the United States Presidents?</w:t>
      </w:r>
    </w:p>
    <w:p>
      <w:r>
        <w:rPr>
          <w:b/>
        </w:rPr>
        <w:t>Response</w:t>
      </w:r>
    </w:p>
    <w:p>
      <w:r>
        <w:t>George Washington, John Adams, Thomas Jefferson, James Madison, James Monroe, John Quincy Adams, Andrew Jackson, Martin Van Buren, William Henry Harrison, John Tyler, James K. Polk, Zachary Taylor, Millard Fillmore, Franklin Pierce, James Buchanan,  Abraham Lincoln, Andrew Johnson, Ulysses S. Grant, Rutherford B. Hayes, James A. Garfield, Chester A. Arthur, Grover Cleveland, Benjamin Harrison, Grover Cleveland, William McKinley, Theodore Roosevelt, William Howard Taft, Woodrow Wilson, Warren G. Harding, Calvin Coolidge, Herbert Hoover, Franklin D. Roosevelt, Harry S. Truman, Dwight D. Eisenhower, John F. Kennedy, Lyndon B. Johnson, Richard Nixon, Gerald Ford, Jimmy Carter, Ronald Reagan, George Bush, Bill Clinton, George W. Bush, Barack Obama, Donald Trump, Joe Biden</w:t>
      </w:r>
    </w:p>
    <w:p>
      <w:r>
        <w:rPr>
          <w:b/>
          <w:u w:val="single"/>
        </w:rPr>
        <w:t>Document 11669</w:t>
      </w:r>
    </w:p>
    <w:p>
      <w:r>
        <w:rPr>
          <w:b/>
        </w:rPr>
        <w:t>Instruction</w:t>
      </w:r>
    </w:p>
    <w:p>
      <w:r>
        <w:t>What are some typical attributes of a tortoiseshell cat?</w:t>
      </w:r>
    </w:p>
    <w:p>
      <w:r>
        <w:rPr>
          <w:b/>
        </w:rPr>
        <w:t>Response</w:t>
      </w:r>
    </w:p>
    <w:p>
      <w:r>
        <w:t>Common attributes of a tortoiseshell (also referred to as "tortie") cat include golden eyes, a mottled coat that is mostly black and orange, and pink and/or black leathers. There is also an assumption that tortie cats are sassy, which is referenced as "tortietude."</w:t>
      </w:r>
    </w:p>
    <w:p>
      <w:r>
        <w:rPr>
          <w:b/>
          <w:u w:val="single"/>
        </w:rPr>
        <w:t>Document 11670</w:t>
      </w:r>
    </w:p>
    <w:p>
      <w:r>
        <w:rPr>
          <w:b/>
        </w:rPr>
        <w:t>Instruction</w:t>
      </w:r>
    </w:p>
    <w:p>
      <w:r>
        <w:t>Which Targaryen conquered Westeros?</w:t>
      </w:r>
    </w:p>
    <w:p>
      <w:r>
        <w:rPr>
          <w:b/>
        </w:rPr>
        <w:t>Response</w:t>
      </w:r>
    </w:p>
    <w:p>
      <w:r>
        <w:t>Aegon Targaryen conquered Westeros, with the assistance of his sister-wives, Visenya and Rhaenys.</w:t>
      </w:r>
    </w:p>
    <w:p>
      <w:r>
        <w:rPr>
          <w:b/>
          <w:u w:val="single"/>
        </w:rPr>
        <w:t>Document 11671</w:t>
      </w:r>
    </w:p>
    <w:p>
      <w:r>
        <w:rPr>
          <w:b/>
        </w:rPr>
        <w:t>Instruction</w:t>
      </w:r>
    </w:p>
    <w:p>
      <w:r>
        <w:t>From the passage note down the various video categories on YouTube. List the results in comma separated format.</w:t>
      </w:r>
    </w:p>
    <w:p>
      <w:r>
        <w:rPr>
          <w:b/>
        </w:rPr>
        <w:t>Context</w:t>
      </w:r>
    </w:p>
    <w:p>
      <w:r>
        <w:t>YouTube is an American global online video sharing and social media platform headquartered in San Bruno, California, United States. It was launched on February 14, 2005, by Steve Chen, Chad Hurley, and Jawed Karim. It is owned by Google and is the second most visited website, after Google Search. YouTube has more than 2.5 billion monthly users,[7] who collectively watch more than one billion hours of videos each day.[8] As of May 2019, videos were being uploaded at a rate of more than 500 hours of content per minute.[9][10]In October 2006, YouTube was bought by Google for $1.65 billion.[11] Google's ownership of YouTube expanded the site's business model, expanding from generating revenue from advertisements alone to offering paid content such as movies and exclusive content produced by YouTube. It also offers YouTube Premium, a paid subscription option for watching content without ads. YouTube also approved creators to participate in Google's AdSense program, which seeks to generate more revenue for both parties. YouTube reported revenue of $29.2 billion in 2022.[12] In 2021, YouTube's annual advertising revenue increased to $28.8 billion, an increase in revenue of 9 billion from the previous year.[1]Since its purchase by Google, YouTube has expanded beyond the core website into mobile apps, network television, and the ability to link with other platforms. Video categories on YouTube include music videos, video clips, news, short films, feature films, songs, documentaries, movie trailers, teasers, live streams, vlogs, and more. Most content is generated by individuals, including collaborations between YouTubers and corporate sponsors. Established media corporations such as Disney, Paramount, NBCUniversal, and Warner Bros. Discovery have also created and expanded their corporate YouTube channels to advertise to a larger audience.YouTube has had unprecedented social impact, influencing popular culture, internet trends, and creating multimillionaire celebrities. Despite all its growth and success, YouTube has been widely criticized. Criticism of YouTube includes the website being used to facilitate the spread of misinformation, copyright issues, routine violations of its users' privacy, enabling censorship, their guidelines and how they are implemented, and endangering child safety and wellbeing.</w:t>
      </w:r>
    </w:p>
    <w:p>
      <w:r>
        <w:rPr>
          <w:b/>
        </w:rPr>
        <w:t>Response</w:t>
      </w:r>
    </w:p>
    <w:p>
      <w:r>
        <w:t>music videos, video clips, news, short films, feature films, songs, documentaries, movie trailers, teasers, live streams, vlogs</w:t>
      </w:r>
    </w:p>
    <w:p>
      <w:r>
        <w:rPr>
          <w:b/>
          <w:u w:val="single"/>
        </w:rPr>
        <w:t>Document 11672</w:t>
      </w:r>
    </w:p>
    <w:p>
      <w:r>
        <w:rPr>
          <w:b/>
        </w:rPr>
        <w:t>Instruction</w:t>
      </w:r>
    </w:p>
    <w:p>
      <w:r>
        <w:t>Write a motivating note to a friend who wants to lose weight</w:t>
      </w:r>
    </w:p>
    <w:p>
      <w:r>
        <w:rPr>
          <w:b/>
        </w:rPr>
        <w:t>Response</w:t>
      </w:r>
    </w:p>
    <w:p>
      <w:r>
        <w:t>There are three parts to achieving any goal you set for yourself:</w:t>
        <w:br/>
        <w:t xml:space="preserve">1. Vision : Visualize your ideal end goal (lose 25 pounds!) </w:t>
        <w:br/>
        <w:t xml:space="preserve">2. Action : Set up a daily plan of action (walk every day for 60 minutes, give up ice cream) </w:t>
        <w:br/>
        <w:t>3. Celebration : Plan an amazing celebration when you reach your goal (and yes, with ice cream!)</w:t>
      </w:r>
    </w:p>
    <w:p>
      <w:r>
        <w:rPr>
          <w:b/>
          <w:u w:val="single"/>
        </w:rPr>
        <w:t>Document 11673</w:t>
      </w:r>
    </w:p>
    <w:p>
      <w:r>
        <w:rPr>
          <w:b/>
        </w:rPr>
        <w:t>Instruction</w:t>
      </w:r>
    </w:p>
    <w:p>
      <w:r>
        <w:t>What genre did Taylor Swift begin her career in?</w:t>
      </w:r>
    </w:p>
    <w:p>
      <w:r>
        <w:rPr>
          <w:b/>
        </w:rPr>
        <w:t>Response</w:t>
      </w:r>
    </w:p>
    <w:p>
      <w:r>
        <w:t>Taylor Swift began her career as a country artist</w:t>
      </w:r>
    </w:p>
    <w:p>
      <w:r>
        <w:rPr>
          <w:b/>
          <w:u w:val="single"/>
        </w:rPr>
        <w:t>Document 11674</w:t>
      </w:r>
    </w:p>
    <w:p>
      <w:r>
        <w:rPr>
          <w:b/>
        </w:rPr>
        <w:t>Instruction</w:t>
      </w:r>
    </w:p>
    <w:p>
      <w:r>
        <w:t>Name some of the well-known superheroes of Marvel Comics as per the passage.</w:t>
      </w:r>
    </w:p>
    <w:p>
      <w:r>
        <w:rPr>
          <w:b/>
        </w:rPr>
        <w:t>Context</w:t>
      </w:r>
    </w:p>
    <w:p>
      <w:r>
        <w:t>Marvel Comics is an American comic book publisher and the flagship property of Marvel Entertainment, a division of The Walt Disney Company since September 1, 2009. Evolving from Timely Comics in 1939, Magazine Management/Atlas Comics in 1951 and its predecessor, Marvel Mystery Comics, the Marvel Comics title/name/brand was first used in June 1961.</w:t>
        <w:br/>
        <w:br/>
        <w:t>Marvel was started in 1939 by Martin Goodman as Timely Comics,[3] and by 1951 had generally become known as Atlas Comics. The Marvel era began in June 1961 with the launch of The Fantastic Four and other superhero titles created by Stan Lee, Jack Kirby, Steve Ditko and many others. The Marvel brand, which had been used over the years and decades, was solidified as the company's primary brand.</w:t>
        <w:br/>
        <w:br/>
        <w:t>Marvel counts among its characters such well-known superheroes as Spider-Man, Iron Man, Captain America, Thor, Doctor Strange, Hulk, Daredevil, Wolverine, Black Panther and Captain Marvel, as well as popular superhero teams such as the Avengers, X-Men, Fantastic Four, and Guardians of the Galaxy. Its stable of well-known supervillains includes the likes of Doctor Doom, Magneto, Ultron, Thanos, Kang the Conqueror, Green Goblin, Galactus, Loki, and Kingpin. Most of Marvel's fictional characters operate in a single reality known as the Marvel Universe, with most locations mirroring real-life places; many major characters are based in New York City, New York, United States.[4] Additionally, Marvel has published several licensed properties from other companies. This includes Star Wars comics twice from 1977 to 1986 and again since 2015.</w:t>
      </w:r>
    </w:p>
    <w:p>
      <w:r>
        <w:rPr>
          <w:b/>
        </w:rPr>
        <w:t>Response</w:t>
      </w:r>
    </w:p>
    <w:p>
      <w:r>
        <w:t>Spider-Man, Iron Man, Captain America, Thor, Doctor Strange, Hulk, Daredevil, Wolverine, Black Panther and Captain Marvel.</w:t>
      </w:r>
    </w:p>
    <w:p>
      <w:r>
        <w:rPr>
          <w:b/>
          <w:u w:val="single"/>
        </w:rPr>
        <w:t>Document 11675</w:t>
      </w:r>
    </w:p>
    <w:p>
      <w:r>
        <w:rPr>
          <w:b/>
        </w:rPr>
        <w:t>Instruction</w:t>
      </w:r>
    </w:p>
    <w:p>
      <w:r>
        <w:t>Give a list of the parts of your physical appearance you would want to change?</w:t>
      </w:r>
    </w:p>
    <w:p>
      <w:r>
        <w:rPr>
          <w:b/>
        </w:rPr>
        <w:t>Response</w:t>
      </w:r>
    </w:p>
    <w:p>
      <w:r>
        <w:t>Height, lips, nose, eye color, hair color, tattoo removed, weight, muscle, jaw line, eyebrows, cellulite, stomach, veins, wrinkles</w:t>
      </w:r>
    </w:p>
    <w:p>
      <w:r>
        <w:rPr>
          <w:b/>
          <w:u w:val="single"/>
        </w:rPr>
        <w:t>Document 11676</w:t>
      </w:r>
    </w:p>
    <w:p>
      <w:r>
        <w:rPr>
          <w:b/>
        </w:rPr>
        <w:t>Instruction</w:t>
      </w:r>
    </w:p>
    <w:p>
      <w:r>
        <w:t>Given a reference text about Tom Cruise, tell me when they were born and what they are famous for.</w:t>
      </w:r>
    </w:p>
    <w:p>
      <w:r>
        <w:rPr>
          <w:b/>
        </w:rPr>
        <w:t>Context</w:t>
      </w:r>
    </w:p>
    <w:p>
      <w:r>
        <w:t>Thomas Cruise Mapother IV (born July 3, 1962) is an American actor and producer. One of the world's highest-paid actors,[1] he has received various accolades, including an Honorary Palme d'Or and three Golden Globe Awards, in addition to nominations for four Academy Awards. His films have grossed over $4 billion in North America and over $11.5 billion worldwide,[2] making him one of the highest-grossing box-office stars of all time.[3]</w:t>
      </w:r>
    </w:p>
    <w:p>
      <w:r>
        <w:rPr>
          <w:b/>
        </w:rPr>
        <w:t>Response</w:t>
      </w:r>
    </w:p>
    <w:p>
      <w:r>
        <w:t>Tom Cruise was born on July 3rd, 1962. He is famous for being an American actor and producer and winning three golden globes.</w:t>
      </w:r>
    </w:p>
    <w:p>
      <w:r>
        <w:rPr>
          <w:b/>
          <w:u w:val="single"/>
        </w:rPr>
        <w:t>Document 11677</w:t>
      </w:r>
    </w:p>
    <w:p>
      <w:r>
        <w:rPr>
          <w:b/>
        </w:rPr>
        <w:t>Instruction</w:t>
      </w:r>
    </w:p>
    <w:p>
      <w:r>
        <w:t>Please extract a list from this paragraph of the brain regions impacted by alcohol-related dementia and separate them using commas.</w:t>
      </w:r>
    </w:p>
    <w:p>
      <w:r>
        <w:rPr>
          <w:b/>
        </w:rPr>
        <w:t>Context</w:t>
      </w:r>
    </w:p>
    <w:p>
      <w:r>
        <w:t>Alcohol-related dementia, also called alcohol-related brain damage, occurs as a result of excessive use of alcohol particularly as a substance abuse disorder. Different factors can be involved in this development including thiamine deficiency and age vulnerability.[75][76] A degree of brain damage is seen in more than 70% of those with alcohol use disorder. Brain regions affected are similar to those that are affected by aging, and also by Alzheimer's disease. Regions showing loss of volume include the frontal, temporal, and parietal lobes, as well as the cerebellum, thalamus, and hippocampus.[76] This loss can be more notable, with greater cognitive impairments seen in those aged 65 years and older.[76]</w:t>
      </w:r>
    </w:p>
    <w:p>
      <w:r>
        <w:rPr>
          <w:b/>
        </w:rPr>
        <w:t>Response</w:t>
      </w:r>
    </w:p>
    <w:p>
      <w:r>
        <w:t>frontal, temporal, parietal, cerebellum, thalamus, hippocampus</w:t>
      </w:r>
    </w:p>
    <w:p>
      <w:r>
        <w:rPr>
          <w:b/>
          <w:u w:val="single"/>
        </w:rPr>
        <w:t>Document 11678</w:t>
      </w:r>
    </w:p>
    <w:p>
      <w:r>
        <w:rPr>
          <w:b/>
        </w:rPr>
        <w:t>Instruction</w:t>
      </w:r>
    </w:p>
    <w:p>
      <w:r>
        <w:t>Which nation started the Arab Spring and what caused it?</w:t>
      </w:r>
    </w:p>
    <w:p>
      <w:r>
        <w:rPr>
          <w:b/>
        </w:rPr>
        <w:t>Context</w:t>
      </w:r>
    </w:p>
    <w:p>
      <w:r>
        <w:t>The Arab Spring (Arabic: الربيع العربي) was a series of anti-government protests, uprisings and armed rebellions that spread across much of the Arab world in the early 2010s. It began in Tunisia in response to corruption and economic stagnation.[1][2] From Tunisia, the protests then spread to five other countries: Libya, Egypt, Yemen, Syria and Bahrain. Rulers were deposed (Zine El Abidine Ben Ali, Muammar Gaddafi, Hosni Mubarak, Ali Abdullah Saleh) or major uprisings and social violence occurred including riots, civil wars, or insurgencies. Sustained street demonstrations took place in Morocco, Iraq, Algeria, Lebanon, Jordan, Kuwait, Oman and Sudan. Minor protests took place in Djibouti, Mauritania, Palestine, Saudi Arabia and the Moroccan-occupied Western Sahara.[3] A major slogan of the demonstrators in the Arab world is ash-shaʻb yurīd isqāṭ an-niẓām! (Arabic: الشعب يريد إسقاط النظام, lit. 'the people want to bring down the regime').[4]</w:t>
      </w:r>
    </w:p>
    <w:p>
      <w:r>
        <w:rPr>
          <w:b/>
        </w:rPr>
        <w:t>Response</w:t>
      </w:r>
    </w:p>
    <w:p>
      <w:r>
        <w:t>The Arab Spring began in Tunisia in response to corruption and economic stagnation. From Tunisia, the protests then spread to five other countries: Libya, Egypt, Yemen, Syria and Bahrain.</w:t>
      </w:r>
    </w:p>
    <w:p>
      <w:r>
        <w:rPr>
          <w:b/>
          <w:u w:val="single"/>
        </w:rPr>
        <w:t>Document 11679</w:t>
      </w:r>
    </w:p>
    <w:p>
      <w:r>
        <w:rPr>
          <w:b/>
        </w:rPr>
        <w:t>Instruction</w:t>
      </w:r>
    </w:p>
    <w:p>
      <w:r>
        <w:t>Name some famous Bollywood actors?</w:t>
      </w:r>
    </w:p>
    <w:p>
      <w:r>
        <w:rPr>
          <w:b/>
        </w:rPr>
        <w:t>Response</w:t>
      </w:r>
    </w:p>
    <w:p>
      <w:r>
        <w:t>Some of famous Bollywood actors are Shah Rukh Khan, Salman Khan, Amitabh Bachchan, Aamir Khan etc.</w:t>
      </w:r>
    </w:p>
    <w:p>
      <w:r>
        <w:rPr>
          <w:b/>
          <w:u w:val="single"/>
        </w:rPr>
        <w:t>Document 11680</w:t>
      </w:r>
    </w:p>
    <w:p>
      <w:r>
        <w:rPr>
          <w:b/>
        </w:rPr>
        <w:t>Instruction</w:t>
      </w:r>
    </w:p>
    <w:p>
      <w:r>
        <w:t>In football, if touchdowns is the main way to get points, why can't the quarterback always throw the ball to the end zone every time?</w:t>
      </w:r>
    </w:p>
    <w:p>
      <w:r>
        <w:rPr>
          <w:b/>
        </w:rPr>
        <w:t>Response</w:t>
      </w:r>
    </w:p>
    <w:p>
      <w:r>
        <w:t xml:space="preserve">To win at the game of American football, points are scored by touchdowns and kicking field goals, primarily. </w:t>
        <w:br/>
        <w:t xml:space="preserve">At a simplistic level, it might appear that throwing the ball to the end zone at every opportunity is the straight forward strategy. </w:t>
        <w:br/>
        <w:br/>
        <w:t xml:space="preserve">However, if one did that, then the defense would adjust and accordingly defend. Also, typically the team has to move the ball 75 to 80 yards to the end zone. Only a few strong armed quarterbacks can throw that far. Even fewer can do it under pressure. The other main issue is that there is a very low chance of completing the pass. </w:t>
        <w:br/>
        <w:br/>
        <w:t>So, smart teams and coaches, use a variety of strategies of both throwing the ball different distances, running the ball, and based on distance, kicking field goals. One of the key strategies is to mix it up, so that there is an element of surprise and the defense is caught off-guard.</w:t>
      </w:r>
    </w:p>
    <w:p>
      <w:r>
        <w:rPr>
          <w:b/>
          <w:u w:val="single"/>
        </w:rPr>
        <w:t>Document 11681</w:t>
      </w:r>
    </w:p>
    <w:p>
      <w:r>
        <w:rPr>
          <w:b/>
        </w:rPr>
        <w:t>Instruction</w:t>
      </w:r>
    </w:p>
    <w:p>
      <w:r>
        <w:t>What is man's best friend?</w:t>
      </w:r>
    </w:p>
    <w:p>
      <w:r>
        <w:rPr>
          <w:b/>
        </w:rPr>
        <w:t>Response</w:t>
      </w:r>
    </w:p>
    <w:p>
      <w:r>
        <w:t>Man's best friends usually refers to a dog or it is a way to refer to a domestic dog.  This phrase refers to many traits that dogs exhibit such as: loyalty, companionship, and friendship.  They never stop loving, and do not have an ability to feel hate or show hate as people interpret it.  Any behavior that looks opposite of "Man's Best Friend" could be as a result of neglect or animal abuse.</w:t>
      </w:r>
    </w:p>
    <w:p>
      <w:r>
        <w:rPr>
          <w:b/>
          <w:u w:val="single"/>
        </w:rPr>
        <w:t>Document 11682</w:t>
      </w:r>
    </w:p>
    <w:p>
      <w:r>
        <w:rPr>
          <w:b/>
        </w:rPr>
        <w:t>Instruction</w:t>
      </w:r>
    </w:p>
    <w:p>
      <w:r>
        <w:t>From the passage provided, extract the population of Bainbridge Island</w:t>
      </w:r>
    </w:p>
    <w:p>
      <w:r>
        <w:rPr>
          <w:b/>
        </w:rPr>
        <w:t>Context</w:t>
      </w:r>
    </w:p>
    <w:p>
      <w:r>
        <w:t>Bainbridge Island is a city and island in Kitsap County, Washington. It is located in Puget Sound. The population was 23,025 at the 2010 census[8] and an estimated 25,298 in 2019,[9] making Bainbridge Island the second largest city in Kitsap County.</w:t>
        <w:br/>
        <w:br/>
        <w:t>The island is separated from the Kitsap Peninsula by Port Orchard, with Bremerton lying to the southwest. Bainbridge Island is a suburb of Seattle, connected via the Washington State Ferries system and to Poulsbo and the Suquamish Indian Reservation by State Route 305, which uses the Agate Pass Bridge.</w:t>
      </w:r>
    </w:p>
    <w:p>
      <w:r>
        <w:rPr>
          <w:b/>
        </w:rPr>
        <w:t>Response</w:t>
      </w:r>
    </w:p>
    <w:p>
      <w:r>
        <w:t>The population was 23,025 at the 2010 census</w:t>
      </w:r>
    </w:p>
    <w:p>
      <w:r>
        <w:rPr>
          <w:b/>
          <w:u w:val="single"/>
        </w:rPr>
        <w:t>Document 11683</w:t>
      </w:r>
    </w:p>
    <w:p>
      <w:r>
        <w:rPr>
          <w:b/>
        </w:rPr>
        <w:t>Instruction</w:t>
      </w:r>
    </w:p>
    <w:p>
      <w:r>
        <w:t>Right data distribution strategy for Azure Synapse</w:t>
      </w:r>
    </w:p>
    <w:p>
      <w:r>
        <w:rPr>
          <w:b/>
        </w:rPr>
        <w:t>Response</w:t>
      </w:r>
    </w:p>
    <w:p>
      <w:r>
        <w:t>A round-robin table to create and delivers fast performance tables when used as a staging table for loads.</w:t>
        <w:br/>
        <w:t>Hashing by distribution column then dictates how the data is spread across the underlying distributions</w:t>
        <w:br/>
        <w:t>Replication is very good for small lookup tables or dimension tables that are frequently joined with other big tables.</w:t>
      </w:r>
    </w:p>
    <w:p>
      <w:r>
        <w:rPr>
          <w:b/>
          <w:u w:val="single"/>
        </w:rPr>
        <w:t>Document 11684</w:t>
      </w:r>
    </w:p>
    <w:p>
      <w:r>
        <w:rPr>
          <w:b/>
        </w:rPr>
        <w:t>Instruction</w:t>
      </w:r>
    </w:p>
    <w:p>
      <w:r>
        <w:t>Name some celebrities who have been diagnosed with multiple sclerosis.</w:t>
      </w:r>
    </w:p>
    <w:p>
      <w:r>
        <w:rPr>
          <w:b/>
        </w:rPr>
        <w:t>Response</w:t>
      </w:r>
    </w:p>
    <w:p>
      <w:r>
        <w:t>Jack Osbourne, Selma Blair, Jason DaSilva, Richard Pryor</w:t>
      </w:r>
    </w:p>
    <w:p>
      <w:r>
        <w:rPr>
          <w:b/>
          <w:u w:val="single"/>
        </w:rPr>
        <w:t>Document 11685</w:t>
      </w:r>
    </w:p>
    <w:p>
      <w:r>
        <w:rPr>
          <w:b/>
        </w:rPr>
        <w:t>Instruction</w:t>
      </w:r>
    </w:p>
    <w:p>
      <w:r>
        <w:t>Who are the most famous English writers?</w:t>
      </w:r>
    </w:p>
    <w:p>
      <w:r>
        <w:rPr>
          <w:b/>
        </w:rPr>
        <w:t>Response</w:t>
      </w:r>
    </w:p>
    <w:p>
      <w:r>
        <w:t>- William Shakespeare</w:t>
        <w:br/>
        <w:t>- Charles Dickens</w:t>
        <w:br/>
        <w:t>- Jane Austen</w:t>
        <w:br/>
        <w:t>- George Orwell</w:t>
        <w:br/>
        <w:t>- C. S. Lewis</w:t>
      </w:r>
    </w:p>
    <w:p>
      <w:r>
        <w:rPr>
          <w:b/>
          <w:u w:val="single"/>
        </w:rPr>
        <w:t>Document 11686</w:t>
      </w:r>
    </w:p>
    <w:p>
      <w:r>
        <w:rPr>
          <w:b/>
        </w:rPr>
        <w:t>Instruction</w:t>
      </w:r>
    </w:p>
    <w:p>
      <w:r>
        <w:t>What is OAuth 2.0?</w:t>
      </w:r>
    </w:p>
    <w:p>
      <w:r>
        <w:rPr>
          <w:b/>
        </w:rPr>
        <w:t>Response</w:t>
      </w:r>
    </w:p>
    <w:p>
      <w:r>
        <w:t>OAuth 2.0, which stands for “Open Authorization”, is a standard designed to allow a website or application to access resources hosted by other web apps on behalf of a user. It replaced OAuth 1.0 in 2012 and is now the de facto industry standard for online authorization.</w:t>
      </w:r>
    </w:p>
    <w:p>
      <w:r>
        <w:rPr>
          <w:b/>
          <w:u w:val="single"/>
        </w:rPr>
        <w:t>Document 11687</w:t>
      </w:r>
    </w:p>
    <w:p>
      <w:r>
        <w:rPr>
          <w:b/>
        </w:rPr>
        <w:t>Instruction</w:t>
      </w:r>
    </w:p>
    <w:p>
      <w:r>
        <w:t>Why are so many movies and tv shows merely recycled stories from previously successful stories ?</w:t>
      </w:r>
    </w:p>
    <w:p>
      <w:r>
        <w:rPr>
          <w:b/>
        </w:rPr>
        <w:t>Response</w:t>
      </w:r>
    </w:p>
    <w:p>
      <w:r>
        <w:t>One theory has to do with the increase of streaming choices and that the volume and frequency of new content means that it’s difficult to produce entirely unique stories.</w:t>
      </w:r>
    </w:p>
    <w:p>
      <w:r>
        <w:rPr>
          <w:b/>
          <w:u w:val="single"/>
        </w:rPr>
        <w:t>Document 11688</w:t>
      </w:r>
    </w:p>
    <w:p>
      <w:r>
        <w:rPr>
          <w:b/>
        </w:rPr>
        <w:t>Instruction</w:t>
      </w:r>
    </w:p>
    <w:p>
      <w:r>
        <w:t>Why do people prefer Windows over Linux?</w:t>
      </w:r>
    </w:p>
    <w:p>
      <w:r>
        <w:rPr>
          <w:b/>
        </w:rPr>
        <w:t>Response</w:t>
      </w:r>
    </w:p>
    <w:p>
      <w:r>
        <w:t>While Linux is more commonly used in servers and supercomputers, and Windows is more popular among personal computers, both have their own advantages and disadvantages. Windows is generally considered to be easier to use, while Linux is known for its stability and security.</w:t>
      </w:r>
    </w:p>
    <w:p>
      <w:r>
        <w:rPr>
          <w:b/>
          <w:u w:val="single"/>
        </w:rPr>
        <w:t>Document 11689</w:t>
      </w:r>
    </w:p>
    <w:p>
      <w:r>
        <w:rPr>
          <w:b/>
        </w:rPr>
        <w:t>Instruction</w:t>
      </w:r>
    </w:p>
    <w:p>
      <w:r>
        <w:t>Given this paragraph about Mass–energy equivalence, tell me what each part of the equation E=mc² stands for.</w:t>
      </w:r>
    </w:p>
    <w:p>
      <w:r>
        <w:rPr>
          <w:b/>
        </w:rPr>
        <w:t>Context</w:t>
      </w:r>
    </w:p>
    <w:p>
      <w:r>
        <w:t>The formula defines the energy E of a particle in its rest frame as the product of mass (m) with the speed of light squared (c2). Because the speed of light is a large number in everyday units (approximately 300000 km/s or 186000 mi/s), the formula implies that a small amount of "rest mass", measured when the system is at rest, corresponds to an enormous amount of energy, which is independent of the composition of the matter.</w:t>
      </w:r>
    </w:p>
    <w:p>
      <w:r>
        <w:rPr>
          <w:b/>
        </w:rPr>
        <w:t>Response</w:t>
      </w:r>
    </w:p>
    <w:p>
      <w:r>
        <w:t>E is for energy, m is for mass, and c² is for the speed of light squared</w:t>
      </w:r>
    </w:p>
    <w:p>
      <w:r>
        <w:rPr>
          <w:b/>
          <w:u w:val="single"/>
        </w:rPr>
        <w:t>Document 11690</w:t>
      </w:r>
    </w:p>
    <w:p>
      <w:r>
        <w:rPr>
          <w:b/>
        </w:rPr>
        <w:t>Instruction</w:t>
      </w:r>
    </w:p>
    <w:p>
      <w:r>
        <w:t>How many NBA championships does Lebron James have?</w:t>
      </w:r>
    </w:p>
    <w:p>
      <w:r>
        <w:rPr>
          <w:b/>
        </w:rPr>
        <w:t>Response</w:t>
      </w:r>
    </w:p>
    <w:p>
      <w:r>
        <w:t>4 nba championships</w:t>
      </w:r>
    </w:p>
    <w:p>
      <w:r>
        <w:rPr>
          <w:b/>
          <w:u w:val="single"/>
        </w:rPr>
        <w:t>Document 11691</w:t>
      </w:r>
    </w:p>
    <w:p>
      <w:r>
        <w:rPr>
          <w:b/>
        </w:rPr>
        <w:t>Instruction</w:t>
      </w:r>
    </w:p>
    <w:p>
      <w:r>
        <w:t>Why is Cricket so popular ?</w:t>
      </w:r>
    </w:p>
    <w:p>
      <w:r>
        <w:rPr>
          <w:b/>
        </w:rPr>
        <w:t>Response</w:t>
      </w:r>
    </w:p>
    <w:p>
      <w:r>
        <w:t>Cricket is a very popular game and is the second most viewed sport in the world. It has a fan following of over 2.5 billion people. Cricket is believed to have first started in England and is believed to have spread among the British colonies of the old during their rule. Hence in addition to England it is very popular in South Africa, India, Australia, New Zealand and many other Asian countries.</w:t>
      </w:r>
    </w:p>
    <w:p>
      <w:r>
        <w:rPr>
          <w:b/>
          <w:u w:val="single"/>
        </w:rPr>
        <w:t>Document 11692</w:t>
      </w:r>
    </w:p>
    <w:p>
      <w:r>
        <w:rPr>
          <w:b/>
        </w:rPr>
        <w:t>Instruction</w:t>
      </w:r>
    </w:p>
    <w:p>
      <w:r>
        <w:t>Is Linux Unix?</w:t>
      </w:r>
    </w:p>
    <w:p>
      <w:r>
        <w:rPr>
          <w:b/>
        </w:rPr>
        <w:t>Response</w:t>
      </w:r>
    </w:p>
    <w:p>
      <w:r>
        <w:t>Officially an operating system is not allowed to be called a Unix until it passes the Open Group's certification tests, and supports the necessary API's. Nobody has yet stepped forward to pay the large fees that certification involves, so we're not allowed to call it Unix. Certification really doesn't mean very much anyway. Very few of the commercial operating systems have passed the Open Group tests.</w:t>
        <w:br/>
        <w:br/>
        <w:t>Unofficially, Linux is very similar to the operating systems which are known as Unix, and for many purposes they are equivalent. Linux the kernel is an operating system kernel that behaves and performs similarly to the famous Unix operating system from AT&amp;T Bell Labs. Linux is often called a "Unix-like" operating system. For more information, see http://www.unix-systems.org/what_is_unix.html.</w:t>
      </w:r>
    </w:p>
    <w:p>
      <w:r>
        <w:rPr>
          <w:b/>
          <w:u w:val="single"/>
        </w:rPr>
        <w:t>Document 11693</w:t>
      </w:r>
    </w:p>
    <w:p>
      <w:r>
        <w:rPr>
          <w:b/>
        </w:rPr>
        <w:t>Instruction</w:t>
      </w:r>
    </w:p>
    <w:p>
      <w:r>
        <w:t>Which of the following are considered hobbies: painting, hiking, rock climbing, peapod, bears, horse riding, chess, emails, clogs, board games, button, sewing, water bottle, keyboard, reading, soccer</w:t>
      </w:r>
    </w:p>
    <w:p>
      <w:r>
        <w:rPr>
          <w:b/>
        </w:rPr>
        <w:t>Response</w:t>
      </w:r>
    </w:p>
    <w:p>
      <w:r>
        <w:t>painting, hiking, rock climbing, horse riding, chess, board games, reading, soccer</w:t>
      </w:r>
    </w:p>
    <w:p>
      <w:r>
        <w:rPr>
          <w:b/>
          <w:u w:val="single"/>
        </w:rPr>
        <w:t>Document 11694</w:t>
      </w:r>
    </w:p>
    <w:p>
      <w:r>
        <w:rPr>
          <w:b/>
        </w:rPr>
        <w:t>Instruction</w:t>
      </w:r>
    </w:p>
    <w:p>
      <w:r>
        <w:t>How to make a cup of yummy chai?</w:t>
      </w:r>
    </w:p>
    <w:p>
      <w:r>
        <w:rPr>
          <w:b/>
        </w:rPr>
        <w:t>Response</w:t>
      </w:r>
    </w:p>
    <w:p>
      <w:r>
        <w:t>Boil a cup of water, add a slice of ginger and some mint leaves. After a few minutes, add a table spoon of tea leaves and then finally add milk and sugar per taste. Boil for two minutes. Finally, filter the chai using a strainer. Voila!</w:t>
      </w:r>
    </w:p>
    <w:p>
      <w:r>
        <w:rPr>
          <w:b/>
          <w:u w:val="single"/>
        </w:rPr>
        <w:t>Document 11695</w:t>
      </w:r>
    </w:p>
    <w:p>
      <w:r>
        <w:rPr>
          <w:b/>
        </w:rPr>
        <w:t>Instruction</w:t>
      </w:r>
    </w:p>
    <w:p>
      <w:r>
        <w:t>Who was the best team in the NFL during the 1984 season?</w:t>
      </w:r>
    </w:p>
    <w:p>
      <w:r>
        <w:rPr>
          <w:b/>
        </w:rPr>
        <w:t>Context</w:t>
      </w:r>
    </w:p>
    <w:p>
      <w:r>
        <w:t>The season ended with Super Bowl XIX when the San Francisco 49ers defeated the Miami Dolphins 38–16 at Stanford Stadium in California. This was the first Super Bowl televised by ABC, who entered into the annual championship game rotation with CBS and NBC. This game marked the second shortest distance between the Super Bowl host stadium (Stanford, California) and a Super Bowl team (San Francisco 49ers).[1] The 49ers became the first team in NFL history to win 15 games in a regular season and to win 18 in an entire season (including the postseason). Additionally, two major offensive records were set this season, with quarterback Dan Marino establishing a new single-season passing yards record with 5,084 (later broken by Drew Brees in 2011, 2012, 2013 and 2016, by Tom Brady in 2011, by Peyton Manning in 2013, by Ben Roethlisberger and Patrick Mahomes in 2018 and by Jameis Winston in 2019) and Eric Dickerson establishing a new single-season rushing yards record with 2,105. Another statistical record broken was Mark Gastineau for most sacks in a single season, with 22 (surpassed by Michael Strahan in 2001).</w:t>
      </w:r>
    </w:p>
    <w:p>
      <w:r>
        <w:rPr>
          <w:b/>
        </w:rPr>
        <w:t>Response</w:t>
      </w:r>
    </w:p>
    <w:p>
      <w:r>
        <w:t>The 1984 Super Bowl featured the San Francisco 49ers, who were the first team to win 15 games in a season, against the Miami Dolphins. The 49ers won the game 38-16, making them the first team in NFL history to win 18 games in a season counting the playoffs.</w:t>
      </w:r>
    </w:p>
    <w:p>
      <w:r>
        <w:rPr>
          <w:b/>
          <w:u w:val="single"/>
        </w:rPr>
        <w:t>Document 11696</w:t>
      </w:r>
    </w:p>
    <w:p>
      <w:r>
        <w:rPr>
          <w:b/>
        </w:rPr>
        <w:t>Instruction</w:t>
      </w:r>
    </w:p>
    <w:p>
      <w:r>
        <w:t>Identify which instrument is string or percussion: Ainu fiddle, Apito</w:t>
      </w:r>
    </w:p>
    <w:p>
      <w:r>
        <w:rPr>
          <w:b/>
        </w:rPr>
        <w:t>Response</w:t>
      </w:r>
    </w:p>
    <w:p>
      <w:r>
        <w:t>Apito is percussion, Ainu fiddle is string.</w:t>
      </w:r>
    </w:p>
    <w:p>
      <w:r>
        <w:rPr>
          <w:b/>
          <w:u w:val="single"/>
        </w:rPr>
        <w:t>Document 11697</w:t>
      </w:r>
    </w:p>
    <w:p>
      <w:r>
        <w:rPr>
          <w:b/>
        </w:rPr>
        <w:t>Instruction</w:t>
      </w:r>
    </w:p>
    <w:p>
      <w:r>
        <w:t>Why are most plants green?</w:t>
      </w:r>
    </w:p>
    <w:p>
      <w:r>
        <w:rPr>
          <w:b/>
        </w:rPr>
        <w:t>Response</w:t>
      </w:r>
    </w:p>
    <w:p>
      <w:r>
        <w:t>Plants and algae are green due to a vital energy producing pigment in their leaves called chlorophyll. Chlorophyll molecules absorb light energy across the electromagnetic spectrum of sunshine but reflect light in the green part of the spectrum. As a result, plants appear to be green to human eyes. As an interesting side note, many animals and insects can see beyond the visible light spectrum that human's can see so that they may not view plants as being what we call 'green'.</w:t>
      </w:r>
    </w:p>
    <w:p>
      <w:r>
        <w:rPr>
          <w:b/>
          <w:u w:val="single"/>
        </w:rPr>
        <w:t>Document 11698</w:t>
      </w:r>
    </w:p>
    <w:p>
      <w:r>
        <w:rPr>
          <w:b/>
        </w:rPr>
        <w:t>Instruction</w:t>
      </w:r>
    </w:p>
    <w:p>
      <w:r>
        <w:t>How does the federal government of the USA implement separation of powers?</w:t>
      </w:r>
    </w:p>
    <w:p>
      <w:r>
        <w:rPr>
          <w:b/>
        </w:rPr>
        <w:t>Response</w:t>
      </w:r>
    </w:p>
    <w:p>
      <w:r>
        <w:t>To maintain separation of powers, the US federal government has three branches that each maintain separate and independent powers: judicial, executive, legislative</w:t>
      </w:r>
    </w:p>
    <w:p>
      <w:r>
        <w:rPr>
          <w:b/>
          <w:u w:val="single"/>
        </w:rPr>
        <w:t>Document 11699</w:t>
      </w:r>
    </w:p>
    <w:p>
      <w:r>
        <w:rPr>
          <w:b/>
        </w:rPr>
        <w:t>Instruction</w:t>
      </w:r>
    </w:p>
    <w:p>
      <w:r>
        <w:t>Please provide a brief history of coffee</w:t>
      </w:r>
    </w:p>
    <w:p>
      <w:r>
        <w:rPr>
          <w:b/>
        </w:rPr>
        <w:t>Context</w:t>
      </w:r>
    </w:p>
    <w:p>
      <w:r>
        <w:t>The history of coffee dates back to centuries of old oral tradition in modern day Ethiopia. However, neither where coffee was first cultivated nor direct evidence of its consumption prior to the 15th century have been found. Sufi monasteries in Yemen employed coffee as an aid to concentration during prayers. Coffee later spread to the Levant and Persia in the early 16th century; it caused some controversy on whether it was halal in Ottoman and Mamluk society. Coffee arrived in Italy the second half of the 16th century through commercial Mediterranean trade routes, while Central and Eastern Europeans learnt of coffee from the Ottomans. By the mid 17th century, it had reached India and the East Indies. Coffee houses would establish themselves in Western Europe by the late 17th century, especially in England and Germany. One of the earliest cultivations of coffee in the New World was when Gabriel de Clieu brought coffee seedlings to Martinique in 1720. These beans later sprouted 18,680 coffee trees which enabled its spread to other Caribbean islands like Saint-Domingue and also to Mexico. By 1788, Saint-Domingue supplied half the world's coffee. By 1852, globally, Brazil became the largest producer of coffee and has held that status ever since. The period since 1950 saw the widening of the playing field due to the emergence of several other major producers, notably Colombia, Ivory Coast, Ethiopia, and Vietnam; the latter overtook Colombia and became the second-largest producer in 1999. Modern production techniques along with the mass productization of coffee has made it a household item today.</w:t>
      </w:r>
    </w:p>
    <w:p>
      <w:r>
        <w:rPr>
          <w:b/>
        </w:rPr>
        <w:t>Response</w:t>
      </w:r>
    </w:p>
    <w:p>
      <w:r>
        <w:t>The history of coffee dates back to centuries of old oral tradition in modern day Ethiopia. However, neither where coffee was first cultivated nor direct evidence of its consumption prior to the 15th century have been found. Sufi monasteries in Yemen employed coffee as an aid to concentration during prayers. Coffee later spread to the Levant and Persia in the early 16th century; it caused some controversy on whether it was halal in Ottoman and Mamluk society. Coffee arrived in Italy the second half of the 16th century through commercial Mediterranean trade routes, while Central and Eastern Europeans learnt of coffee from the Ottomans. By the mid 17th century, it had reached India and the East Indies. Coffee houses would establish themselves in Western Europe by the late 17th century, especially in England and Germany. One of the earliest cultivations of coffee in the New World was when Gabriel de Clieu brought coffee seedlings to Martinique in 1720. These beans later sprouted 18,680 coffee trees which enabled its spread to other Caribbean islands like Saint-Domingue and also to Mexico. By 1788, Saint-Domingue supplied half the world's coffee. By 1852, globally, Brazil became the largest producer of coffee and has held that status ever since. The period since 1950 saw the widening of the playing field due to the emergence of several other major producers, notably Colombia, Ivory Coast, Ethiopia, and Vietnam; the latter overtook Colombia and became the second-largest producer in 1999. Modern production techniques along with the mass productization of coffee has made it a household item today.</w:t>
      </w:r>
    </w:p>
    <w:p>
      <w:r>
        <w:rPr>
          <w:b/>
          <w:u w:val="single"/>
        </w:rPr>
        <w:t>Document 11700</w:t>
      </w:r>
    </w:p>
    <w:p>
      <w:r>
        <w:rPr>
          <w:b/>
        </w:rPr>
        <w:t>Instruction</w:t>
      </w:r>
    </w:p>
    <w:p>
      <w:r>
        <w:t>If you were a waiter and had a rude customer, what would you do?</w:t>
      </w:r>
    </w:p>
    <w:p>
      <w:r>
        <w:rPr>
          <w:b/>
        </w:rPr>
        <w:t>Response</w:t>
      </w:r>
    </w:p>
    <w:p>
      <w:r>
        <w:t>If I was a waiter and had a rude customer, first I would see what I could do to help the customer. I would try to get to the bottom of this customer's needs by asking questions to understand if they were unhappy with the service or just having a bad day. If I was able to help improve the service we were offering, I would attempt to rectify the situation. If the person was just having a bad day, I would try to make it make their day better by offering better service. I would also understand that sometimes people are rude, and I would not let it impact my day. Its better to put good vibes into the world and provide great service.</w:t>
      </w:r>
    </w:p>
    <w:p>
      <w:r>
        <w:rPr>
          <w:b/>
          <w:u w:val="single"/>
        </w:rPr>
        <w:t>Document 11701</w:t>
      </w:r>
    </w:p>
    <w:p>
      <w:r>
        <w:rPr>
          <w:b/>
        </w:rPr>
        <w:t>Instruction</w:t>
      </w:r>
    </w:p>
    <w:p>
      <w:r>
        <w:t>Who was the coach for the Chicago Bulls when they won the NBA championship?</w:t>
      </w:r>
    </w:p>
    <w:p>
      <w:r>
        <w:rPr>
          <w:b/>
        </w:rPr>
        <w:t>Response</w:t>
      </w:r>
    </w:p>
    <w:p>
      <w:r>
        <w:t>Phil Jackson was the head coach of the Chicago Bulls and led them through 6 NBA championships.</w:t>
      </w:r>
    </w:p>
    <w:p>
      <w:r>
        <w:rPr>
          <w:b/>
          <w:u w:val="single"/>
        </w:rPr>
        <w:t>Document 11702</w:t>
      </w:r>
    </w:p>
    <w:p>
      <w:r>
        <w:rPr>
          <w:b/>
        </w:rPr>
        <w:t>Instruction</w:t>
      </w:r>
    </w:p>
    <w:p>
      <w:r>
        <w:t>Who is god</w:t>
      </w:r>
    </w:p>
    <w:p>
      <w:r>
        <w:rPr>
          <w:b/>
        </w:rPr>
        <w:t>Response</w:t>
      </w:r>
    </w:p>
    <w:p>
      <w:r>
        <w:t>I think Sun is good, If sun does not rise we all will be die,</w:t>
      </w:r>
    </w:p>
    <w:p>
      <w:r>
        <w:rPr>
          <w:b/>
          <w:u w:val="single"/>
        </w:rPr>
        <w:t>Document 11703</w:t>
      </w:r>
    </w:p>
    <w:p>
      <w:r>
        <w:rPr>
          <w:b/>
        </w:rPr>
        <w:t>Instruction</w:t>
      </w:r>
    </w:p>
    <w:p>
      <w:r>
        <w:t>From the passage provided, extract the most recent stable version of C#</w:t>
      </w:r>
    </w:p>
    <w:p>
      <w:r>
        <w:rPr>
          <w:b/>
        </w:rPr>
        <w:t>Context</w:t>
      </w:r>
    </w:p>
    <w:p>
      <w:r>
        <w:t>C# (pronounced C sharp)[b] is a general-purpose high-level programming language supporting multiple paradigms. C# encompasses static typing, strong typing, lexically scoped, imperative, declarative, functional, generic, object-oriented (class-based), and component-oriented programming disciplines.[16]</w:t>
        <w:br/>
        <w:br/>
        <w:t>The C# programming language was designed by Anders Hejlsberg from Microsoft in 2000 and was later approved as an international standard by Ecma (ECMA-334) in 2002 and ISO/IEC (ISO/IEC 23270) in 2003. Microsoft introduced C# along with .NET Framework and Visual Studio, both of which were closed-source. At the time, Microsoft had no open-source products. Four years later, in 2004, a free and open-source project called Mono began, providing a cross-platform compiler and runtime environment for the C# programming language. A decade later, Microsoft released Visual Studio Code (code editor), Roslyn (compiler), and the unified .NET platform (software framework), all of which support C# and are free, open-source, and cross-platform. Mono also joined Microsoft but was not merged into .NET.</w:t>
        <w:br/>
        <w:br/>
        <w:t>As of November 2022, the most recent stable version of the language is C# 11.0, which was released in 2022 in .NET 7.0.[17][18]</w:t>
      </w:r>
    </w:p>
    <w:p>
      <w:r>
        <w:rPr>
          <w:b/>
        </w:rPr>
        <w:t>Response</w:t>
      </w:r>
    </w:p>
    <w:p>
      <w:r>
        <w:t>As of November 2022, the most recent stable version of the language is C# 11.0</w:t>
      </w:r>
    </w:p>
    <w:p>
      <w:r>
        <w:rPr>
          <w:b/>
          <w:u w:val="single"/>
        </w:rPr>
        <w:t>Document 11704</w:t>
      </w:r>
    </w:p>
    <w:p>
      <w:r>
        <w:rPr>
          <w:b/>
        </w:rPr>
        <w:t>Instruction</w:t>
      </w:r>
    </w:p>
    <w:p>
      <w:r>
        <w:t>What is the etymology of the word cookie?</w:t>
      </w:r>
    </w:p>
    <w:p>
      <w:r>
        <w:rPr>
          <w:b/>
        </w:rPr>
        <w:t>Context</w:t>
      </w:r>
    </w:p>
    <w:p>
      <w:r>
        <w:t>The word cookie dates from at least 1701 in Scottish usage where the word meant "plain bun", rather than thin baked good, and so it is not certain whether it is the same word. From 1808, the word "cookie" is attested "...in the sense of "small, flat, sweet cake" in American English. The American use is derived from Dutch koekje "little cake," which is a diminutive of "koek" ("cake"), which came from the Middle Dutch word "koke".[6] Another claim is that the American name derives from the Dutch word koekje or more precisely its informal, dialect variant koekie[7] which means little cake, and arrived in American English with the Dutch settlement of New Netherland, in the early 1600s.[8]</w:t>
      </w:r>
    </w:p>
    <w:p>
      <w:r>
        <w:rPr>
          <w:b/>
        </w:rPr>
        <w:t>Response</w:t>
      </w:r>
    </w:p>
    <w:p>
      <w:r>
        <w:t>The earliest known usage of the work cookie comes from 1701 in Scotland, where it meant "plain bun".  Starting in 1808 the term was associated with small, flat, sweet cakes as part of American English, which is believed to be derived from the Dutch word keokie.</w:t>
      </w:r>
    </w:p>
    <w:p>
      <w:r>
        <w:rPr>
          <w:b/>
          <w:u w:val="single"/>
        </w:rPr>
        <w:t>Document 11705</w:t>
      </w:r>
    </w:p>
    <w:p>
      <w:r>
        <w:rPr>
          <w:b/>
        </w:rPr>
        <w:t>Instruction</w:t>
      </w:r>
    </w:p>
    <w:p>
      <w:r>
        <w:t>In the paragraph below, what are the major sources of methane emissions?</w:t>
      </w:r>
    </w:p>
    <w:p>
      <w:r>
        <w:rPr>
          <w:b/>
        </w:rPr>
        <w:t>Context</w:t>
      </w:r>
    </w:p>
    <w:p>
      <w:r>
        <w:t>Greenhouse gas emissions from human activities strengthen the greenhouse effect, contributing to climate change. Most is carbon dioxide from burning fossil fuels: coal, oil, and natural gas. The largest emitters include coal in China and large oil and gas companies. Human-caused emissions have increased atmospheric carbon dioxide by about 50% over pre-industrial levels. The growing levels of emissions have varied, but have been consistent among all greenhouse gases (GHGs). Emissions in the 2010s averaged 56 billion tons a year, higher than any decade before.[2]</w:t>
        <w:br/>
        <w:br/>
        <w:t>Electricity generation, heat and transport are major emitters; overall energy is responsible for around 73% of emissions.[3] Deforestation and other changes in land use also emit carbon dioxide and methane. The largest source of anthropogenic methane emissions is agriculture, closely followed by gas venting and fugitive emissions from the fossil-fuel industry. The largest agricultural methane source is livestock. Agricultural soils emit nitrous oxide partly due to fertilizers. Similarly, fluorinated gases from refrigerants play an outsized role in total human emissions.</w:t>
      </w:r>
    </w:p>
    <w:p>
      <w:r>
        <w:rPr>
          <w:b/>
        </w:rPr>
        <w:t>Response</w:t>
      </w:r>
    </w:p>
    <w:p>
      <w:r>
        <w:t>The largest source of methane emissions is agriculture. Gas venting and emissions from the fossil-fuel industry are the next major sources.</w:t>
      </w:r>
    </w:p>
    <w:p>
      <w:r>
        <w:rPr>
          <w:b/>
          <w:u w:val="single"/>
        </w:rPr>
        <w:t>Document 11706</w:t>
      </w:r>
    </w:p>
    <w:p>
      <w:r>
        <w:rPr>
          <w:b/>
        </w:rPr>
        <w:t>Instruction</w:t>
      </w:r>
    </w:p>
    <w:p>
      <w:r>
        <w:t>How long is the Georgia State Route 49</w:t>
      </w:r>
    </w:p>
    <w:p>
      <w:r>
        <w:rPr>
          <w:b/>
        </w:rPr>
        <w:t>Context</w:t>
      </w:r>
    </w:p>
    <w:p>
      <w:r>
        <w:t>State Route 49 (SR 49) is a 122.8-mile-long (197.6 km) state highway that travels southwest-to-northeast through portions of Terrell, Sumter, Macon, Peach, Houston, Bibb, Jones, and Baldwin counties, mainly in the central part of the U.S. state of Georgia. The highway connects SR 45 north of Dawson to SR 22/SR 24 in Milledgeville.</w:t>
        <w:br/>
        <w:br/>
        <w:t>The segment from Fort Valley to Byron is part of the Fall Line Freeway, a highway that connects Columbia to Augusta. It may also be incorporated into the proposed eastern extension of Interstate 14 (I-14), which is currently entirely in Central Texas, and may be extended into Augusta.</w:t>
      </w:r>
    </w:p>
    <w:p>
      <w:r>
        <w:rPr>
          <w:b/>
        </w:rPr>
        <w:t>Response</w:t>
      </w:r>
    </w:p>
    <w:p>
      <w:r>
        <w:t>The Georgia State Route 49 (SR 49) is a 122.8-mile-long (197.6 km) state highway that travels southwest-to-northeast through portions of Terrell, Sumter, Macon, Peach, Houston, Bibb, Jones, and Baldwin counties, mainly in the central part of the U.S. state of Georgia. The highway connects SR 45 north of Dawson to SR 22/SR 24 in Milledgeville.</w:t>
        <w:br/>
        <w:br/>
        <w:t>The segment from Fort Valley to Byron is part of the Fall Line Freeway, a highway that connects Columbia to Augusta. It may also be incorporated into the proposed eastern extension of Interstate 14 (I-14), which is currently entirely in Central Texas, and may be extended into Augusta.</w:t>
      </w:r>
    </w:p>
    <w:p>
      <w:r>
        <w:rPr>
          <w:b/>
          <w:u w:val="single"/>
        </w:rPr>
        <w:t>Document 11707</w:t>
      </w:r>
    </w:p>
    <w:p>
      <w:r>
        <w:rPr>
          <w:b/>
        </w:rPr>
        <w:t>Instruction</w:t>
      </w:r>
    </w:p>
    <w:p>
      <w:r>
        <w:t>Why does the US Federal Reserve raise interest rates?</w:t>
      </w:r>
    </w:p>
    <w:p>
      <w:r>
        <w:rPr>
          <w:b/>
        </w:rPr>
        <w:t>Response</w:t>
      </w:r>
    </w:p>
    <w:p>
      <w:r>
        <w:t xml:space="preserve">One of the primary roles of the US Federal Reserve is to control the supply of money within the economy.  During times when the economy is doing incredibly well, a.k.a. running hot or facing inflation (rise of prices of goods and services), the Federal Reserve will need to reduce the supply of money by increasing the cost of borrowing.  </w:t>
        <w:br/>
        <w:br/>
        <w:t>The primary lever to increase the cost of borrowing is by increasing the Federal Funds rate (the rate for banks to borrow and lend their excess reserves to meet liquidity requirements). Increasing the Federal Funds rate results in more expensive borrowing costs, which can reduce demand among banks to borrow money.  Less money is borrowed to help fund the economy resulting in a reduction in purchasing power and the money supply.  This will slow down the pace of economic growth and help ease inflation.</w:t>
      </w:r>
    </w:p>
    <w:p>
      <w:r>
        <w:rPr>
          <w:b/>
          <w:u w:val="single"/>
        </w:rPr>
        <w:t>Document 11708</w:t>
      </w:r>
    </w:p>
    <w:p>
      <w:r>
        <w:rPr>
          <w:b/>
        </w:rPr>
        <w:t>Instruction</w:t>
      </w:r>
    </w:p>
    <w:p>
      <w:r>
        <w:t>Classify each of the following animals as ectothermic or endothermic: alligator, snake, frog, goat, human, gorilla</w:t>
      </w:r>
    </w:p>
    <w:p>
      <w:r>
        <w:rPr>
          <w:b/>
        </w:rPr>
        <w:t>Response</w:t>
      </w:r>
    </w:p>
    <w:p>
      <w:r>
        <w:t>Alligator: Ectothermic</w:t>
        <w:br/>
        <w:t>Snake: Ectothermic</w:t>
        <w:br/>
        <w:t>Frog: Ectothermic</w:t>
        <w:br/>
        <w:t>Goat: Endothermic</w:t>
        <w:br/>
        <w:t>Human: Endothermic</w:t>
        <w:br/>
        <w:t>Gorilla: Endothermic</w:t>
      </w:r>
    </w:p>
    <w:p>
      <w:r>
        <w:rPr>
          <w:b/>
          <w:u w:val="single"/>
        </w:rPr>
        <w:t>Document 11709</w:t>
      </w:r>
    </w:p>
    <w:p>
      <w:r>
        <w:rPr>
          <w:b/>
        </w:rPr>
        <w:t>Instruction</w:t>
      </w:r>
    </w:p>
    <w:p>
      <w:r>
        <w:t>Write an friendly, convincing e-mail to my landlord asking whether I can get a dog.</w:t>
      </w:r>
    </w:p>
    <w:p>
      <w:r>
        <w:rPr>
          <w:b/>
        </w:rPr>
        <w:t>Response</w:t>
      </w:r>
    </w:p>
    <w:p>
      <w:r>
        <w:t>Dear Sir/Madam,</w:t>
        <w:br/>
        <w:br/>
        <w:t>I hope this email finds you well.</w:t>
        <w:br/>
        <w:t>I'm reaching out with a request regarding the property I rent from you. I'm interested in getting myself a dog and I noticed there wasn't a clause in our rental agreement specifying if this was allowed or not so I would like to consult you about that.</w:t>
        <w:br/>
        <w:t>I work from home most days of the week and have a very laidback lifestyle, so I'm looking for a dog that can keep me company but also take me out of the house for walks. I'm looking into a small breed that is also calm and friendly - likely a french bulldog. They are easy to train and known for spending most of their day sleeping, this is also a very quiet breed that doesn't have a lot of complains of barking.</w:t>
        <w:br/>
        <w:t xml:space="preserve">Is that something you would permit? </w:t>
        <w:br/>
        <w:t>I am also happy to hop on a call or meet in person to discuss further in case you have any follow-up questions.</w:t>
        <w:br/>
        <w:br/>
        <w:t>Looking forward to hearing from you soon.</w:t>
        <w:br/>
        <w:br/>
        <w:t>Kind regards</w:t>
      </w:r>
    </w:p>
    <w:p>
      <w:r>
        <w:rPr>
          <w:b/>
          <w:u w:val="single"/>
        </w:rPr>
        <w:t>Document 11710</w:t>
      </w:r>
    </w:p>
    <w:p>
      <w:r>
        <w:rPr>
          <w:b/>
        </w:rPr>
        <w:t>Instruction</w:t>
      </w:r>
    </w:p>
    <w:p>
      <w:r>
        <w:t>Classify each of the following as old or young: baby, child, grandma, elderly, grandpa, octogenarian, infant</w:t>
      </w:r>
    </w:p>
    <w:p>
      <w:r>
        <w:rPr>
          <w:b/>
        </w:rPr>
        <w:t>Response</w:t>
      </w:r>
    </w:p>
    <w:p>
      <w:r>
        <w:t>Baby: Young</w:t>
        <w:br/>
        <w:t>Child: Young</w:t>
        <w:br/>
        <w:t>Grandma: Old</w:t>
        <w:br/>
        <w:t>Elderly: Old</w:t>
        <w:br/>
        <w:t>Grandpa: Old</w:t>
        <w:br/>
        <w:t>Octogenarian: Old</w:t>
        <w:br/>
        <w:t>Infant: Young</w:t>
      </w:r>
    </w:p>
    <w:p>
      <w:r>
        <w:rPr>
          <w:b/>
          <w:u w:val="single"/>
        </w:rPr>
        <w:t>Document 11711</w:t>
      </w:r>
    </w:p>
    <w:p>
      <w:r>
        <w:rPr>
          <w:b/>
        </w:rPr>
        <w:t>Instruction</w:t>
      </w:r>
    </w:p>
    <w:p>
      <w:r>
        <w:t>Based on the reference text, what were the main reasons homeless people from outside of San Francisco went to San Francisco?</w:t>
      </w:r>
    </w:p>
    <w:p>
      <w:r>
        <w:rPr>
          <w:b/>
        </w:rPr>
        <w:t>Context</w:t>
      </w:r>
    </w:p>
    <w:p>
      <w:r>
        <w:t>Homelessness in the San Francisco Bay Area</w:t>
        <w:br/>
        <w:br/>
        <w:t>One of the primary causes of homelessness in the Bay Area is an insufficient supply of affordable housing.[42] Mass homelessness has several contributing factors, including: "Economic Dislocation", "Reduced Social Safety Nets", "Failed Housing Policy", "Mass Incarceration", "Family Instability", and other "Individual Causes" including mental health and physical wellness.[43] Reasons cited for homelessness in the 2019 survey commissioned by the City of San Francisco include job loss (26%), alcohol/drug use (18%), eviction (13%), argument/asked to leave by friend/family (12%), mental health issues (8%), and divorce/separation (5%).[44] 70% of people homeless in San Francisco in 2019 reported most recently becoming homeless while living in San Francisco: 22% came from another county within California, and 8% came from another state. However, of the 70% who had become homeless while living in San Francisco, 45% had only been in San Francisco for ten years or less, and 6% had only been in San Francisco for one year or less.[44] Reasons for coming from outside San Francisco at the time of homelessness include seeking a job (25%), LGBTQ acceptance (11%), accessing homeless services (22%), was visiting and decided to stay (17%), accessing VA services or clinic (5%), and family/friends are here (13%).</w:t>
      </w:r>
    </w:p>
    <w:p>
      <w:r>
        <w:rPr>
          <w:b/>
        </w:rPr>
        <w:t>Response</w:t>
      </w:r>
    </w:p>
    <w:p>
      <w:r>
        <w:t>The reasons homeless people not from San Francisco went to San Francisco include:</w:t>
        <w:br/>
        <w:t>1. Seeking a job</w:t>
        <w:br/>
        <w:t>2. LGBTQ acceptance</w:t>
        <w:br/>
        <w:t>3. Accessing homeless services</w:t>
        <w:br/>
        <w:t>4. Was visiting and decided to stay</w:t>
        <w:br/>
        <w:t>5. Family or friends live in San Francisco</w:t>
        <w:br/>
        <w:t>6. Accessing VA services or clinic</w:t>
      </w:r>
    </w:p>
    <w:p>
      <w:r>
        <w:rPr>
          <w:b/>
          <w:u w:val="single"/>
        </w:rPr>
        <w:t>Document 11712</w:t>
      </w:r>
    </w:p>
    <w:p>
      <w:r>
        <w:rPr>
          <w:b/>
        </w:rPr>
        <w:t>Instruction</w:t>
      </w:r>
    </w:p>
    <w:p>
      <w:r>
        <w:t>Given this paragraph on Lady Gaga, tell me where she was born, the middle and high school she attended and how she considered herself in high school.</w:t>
      </w:r>
    </w:p>
    <w:p>
      <w:r>
        <w:rPr>
          <w:b/>
        </w:rPr>
        <w:t>Context</w:t>
      </w:r>
    </w:p>
    <w:p>
      <w:r>
        <w:t>Stefani Joanne Angelina Germanotta was born on March 28, 1986, at Lenox Hill Hospital in Manhattan, New York City,[1] to an upper middle class Catholic family. Both of her parents have Italian ancestry.[2] Her parents are Cynthia Louise (née Bissett), a philanthropist and business executive, and Internet entrepreneur Joseph Germanotta,[3] and she has a younger sister named Natali.[4] Brought up on the Upper West Side of Manhattan, Gaga said in an interview that her parents came from lower-class families and worked hard for everything.[5][6] From age 11, she attended the Convent of the Sacred Heart, a private all-girls Roman Catholic school.[7] Gaga has described her high-school self as "very dedicated, very studious, very disciplined" but also "a bit insecure". She considered herself a misfit and was mocked for "being either too provocative or too eccentric"</w:t>
      </w:r>
    </w:p>
    <w:p>
      <w:r>
        <w:rPr>
          <w:b/>
        </w:rPr>
        <w:t>Response</w:t>
      </w:r>
    </w:p>
    <w:p>
      <w:r>
        <w:t>Lady Gaga was born at Lenox Hill Hospital in Manhattan, New York City. From age 11 Lady Gaga attended  Convent of Sacred Heart, an all-girls Roman Catholic school. In high school she considered herself a misfit.</w:t>
      </w:r>
    </w:p>
    <w:p>
      <w:r>
        <w:rPr>
          <w:b/>
          <w:u w:val="single"/>
        </w:rPr>
        <w:t>Document 11713</w:t>
      </w:r>
    </w:p>
    <w:p>
      <w:r>
        <w:rPr>
          <w:b/>
        </w:rPr>
        <w:t>Instruction</w:t>
      </w:r>
    </w:p>
    <w:p>
      <w:r>
        <w:t>Write a letter to a home seller named Ms Johnson explaining why we are interested in purchasing her home. We are a person from Washington and a person from Colorado. Focus on the natural beauty of the home, the location, and the extra space for pottery and woodworking.</w:t>
      </w:r>
    </w:p>
    <w:p>
      <w:r>
        <w:rPr>
          <w:b/>
        </w:rPr>
        <w:t>Response</w:t>
      </w:r>
    </w:p>
    <w:p>
      <w:r>
        <w:t>Dear Ms. Johnson,</w:t>
        <w:br/>
        <w:t>We recently made the decision to relocate and feel that your property</w:t>
        <w:br/>
        <w:t>will be the perfect place for us to begin our new chapter. It is clear to see the care and</w:t>
        <w:br/>
        <w:t>attention you have put into expanding and maintaining this home over the years and</w:t>
        <w:br/>
        <w:t>we look forward to continuing to do the same as homeowners.</w:t>
        <w:br/>
        <w:br/>
        <w:t>I am originally from Washington, and my partner is from Colorado. We met in college and have grown our life out of state together for the past twelve years. The last</w:t>
        <w:br/>
        <w:t>two years have given us more flexibility and helped us realize that what is most</w:t>
        <w:br/>
        <w:t>important to us is building a home together where we feel safe and close to family, but</w:t>
        <w:br/>
        <w:t>also inspired and fulfilled.</w:t>
        <w:br/>
        <w:br/>
        <w:t>We feel that is exactly what your home will bring to our lives. The unique, natural</w:t>
        <w:br/>
        <w:t>design of the house and the stunning and spacious lot provide both an immediately</w:t>
        <w:br/>
        <w:t>comfortable home with room to grow over the years. We look forward to building out</w:t>
        <w:br/>
        <w:t>the garage with a woodworking shop, setting up the artist shed on the river as a</w:t>
        <w:br/>
        <w:t>pottery studio, cooking meals for friends and family in the wonderful</w:t>
        <w:br/>
        <w:t>kitchen, and finding a perfect spot in the yard for a vegetable garden.</w:t>
        <w:br/>
        <w:br/>
        <w:t>We want to care and tend this home much as you have for the years you have lived</w:t>
        <w:br/>
        <w:t>here, and we sincerely appreciate being considered as the next owners of this beautiful</w:t>
        <w:br/>
        <w:t>property.</w:t>
      </w:r>
    </w:p>
    <w:p>
      <w:r>
        <w:rPr>
          <w:b/>
          <w:u w:val="single"/>
        </w:rPr>
        <w:t>Document 11714</w:t>
      </w:r>
    </w:p>
    <w:p>
      <w:r>
        <w:rPr>
          <w:b/>
        </w:rPr>
        <w:t>Instruction</w:t>
      </w:r>
    </w:p>
    <w:p>
      <w:r>
        <w:t>Write a review of your stay in a AirBnB in Rome that had a great location but poor amenities that is overall a neutral review</w:t>
      </w:r>
    </w:p>
    <w:p>
      <w:r>
        <w:rPr>
          <w:b/>
        </w:rPr>
        <w:t>Response</w:t>
      </w:r>
    </w:p>
    <w:p>
      <w:r>
        <w:t>A perfectly fine place to stay. Had a really great location - we were able to get to the Colosseum, Pantheon and Roman Forum all within walking distance, and there were lots of great little restaurants and cafes we were able to visit. We felt very safe in the neighborhood, and would definitely stay in this area again. The apartment itself was just okay, with not so amazing furniture and the most basic amenities (eg very few spoons, knives and forks, mismatched bowls and such). Definitely a better place for if you are mostly going to eat out for most meals. Overall, 4/5 stars</w:t>
      </w:r>
    </w:p>
    <w:p>
      <w:r>
        <w:rPr>
          <w:b/>
          <w:u w:val="single"/>
        </w:rPr>
        <w:t>Document 11715</w:t>
      </w:r>
    </w:p>
    <w:p>
      <w:r>
        <w:rPr>
          <w:b/>
        </w:rPr>
        <w:t>Instruction</w:t>
      </w:r>
    </w:p>
    <w:p>
      <w:r>
        <w:t>Extract the current cash rate from the following using the format: {x} percent</w:t>
        <w:br/>
        <w:br/>
        <w:t>At its meeting today, the Board decided to increase the cash rate target by 25 basis points to 3.60 per cent. It also increased the interest rate on Exchange Settlement balances by 25 basis points to 3.50 per cent.</w:t>
        <w:br/>
        <w:t>Global inflation remains very high. In headline terms it is moderating, although services price inflation remains elevated in many economies. It will be some time before inflation is back to target rates. The outlook for the global economy remains subdued, with below average growth expected this year and next.</w:t>
        <w:br/>
        <w:t>The monthly CPI indicator suggests that inflation has peaked in Australia. Goods price inflation is expected to moderate over the months ahead due to both global developments and softer demand in Australia. Services price inflation remains high, with strong demand for some services over the summer. Rents are increasing at the fastest rate in some years, with vacancy rates low in many parts of the country. The central forecast is for inflation to decline this year and next, to be around 3 per cent in mid-2025. Medium-term inflation expectations remain well anchored, and it is important that this remains the case.</w:t>
        <w:br/>
        <w:t>Growth in the Australian economy has slowed, with GDP increasing by 0.5 per cent in the December quarter and 2.7 per cent over the year. Growth over the next couple of years is expected to be below trend. Household consumption growth has slowed due to the tighter financial conditions and the outlook for housing construction has softened. In contrast, the outlook for business investment remains positive, with many businesses operating at a very high level of capacity utilisation.</w:t>
      </w:r>
    </w:p>
    <w:p>
      <w:r>
        <w:rPr>
          <w:b/>
        </w:rPr>
        <w:t>Response</w:t>
      </w:r>
    </w:p>
    <w:p>
      <w:r>
        <w:t>3.60 percent</w:t>
      </w:r>
    </w:p>
    <w:p>
      <w:r>
        <w:rPr>
          <w:b/>
          <w:u w:val="single"/>
        </w:rPr>
        <w:t>Document 11716</w:t>
      </w:r>
    </w:p>
    <w:p>
      <w:r>
        <w:rPr>
          <w:b/>
        </w:rPr>
        <w:t>Instruction</w:t>
      </w:r>
    </w:p>
    <w:p>
      <w:r>
        <w:t>Extract the foreign nationalities living in the city of Lugo, Spain, and list them using bullets in the format {Nationality} - {Percentage} separated by a comma.</w:t>
      </w:r>
    </w:p>
    <w:p>
      <w:r>
        <w:rPr>
          <w:b/>
        </w:rPr>
        <w:t>Context</w:t>
      </w:r>
    </w:p>
    <w:p>
      <w:r>
        <w:t>Lugo (Galician pronunciation: [ˈluɣʊ], Spanish pronunciation: [ˈluɣo]; Latin: Lucus Augusti) is a city in northwestern Spain in the autonomous community of Galicia. It is the capital of the province of Lugo. The municipality had a population of 98,025 in 2018, making it the fourth most populous city in Galicia.</w:t>
        <w:br/>
        <w:br/>
        <w:t>The population of the city in 2018 was 98,026 inhabitants, which has been growing constantly since the first census in 1842, despite the fact that the rest of the province is losing population dramatically. The population of the city in 2014 was 98,560 inhabitants (45,948 men and 52,612 women). From INE (Instituto Nacional de Estadística).</w:t>
        <w:br/>
        <w:br/>
        <w:t>By April 2020, the population had grown to 99,638. Reaching 100,000 inhabitants is one of the goals of the city Mayor, Lara Méndez.</w:t>
        <w:br/>
        <w:br/>
        <w:t>In 2010 there were 5,373 foreigners living in the city, representing 5.5% of the total population. The main nationalities are Colombians (18%), Moroccans (12%) and Brazilians (11%).</w:t>
      </w:r>
    </w:p>
    <w:p>
      <w:r>
        <w:rPr>
          <w:b/>
        </w:rPr>
        <w:t>Response</w:t>
      </w:r>
    </w:p>
    <w:p>
      <w:r>
        <w:t>{Colombians} - {18%}, {Moroccans} - {12%}, {Brazilians} - {12%}</w:t>
      </w:r>
    </w:p>
    <w:p>
      <w:r>
        <w:rPr>
          <w:b/>
          <w:u w:val="single"/>
        </w:rPr>
        <w:t>Document 11717</w:t>
      </w:r>
    </w:p>
    <w:p>
      <w:r>
        <w:rPr>
          <w:b/>
        </w:rPr>
        <w:t>Instruction</w:t>
      </w:r>
    </w:p>
    <w:p>
      <w:r>
        <w:t>Which two kings fought at the Battle of Kressenbrunn according to the text?</w:t>
      </w:r>
    </w:p>
    <w:p>
      <w:r>
        <w:rPr>
          <w:b/>
        </w:rPr>
        <w:t>Context</w:t>
      </w:r>
    </w:p>
    <w:p>
      <w:r>
        <w:t>The Battle of Kressenbrunn (Hungarian: Első morvamezei csata / kroissenbrunni csata) was fought in July 1260 near Groissenbrunn in Lower Austria between the Kingdom of Bohemia and the Kingdom of Hungary for the possession of the duchies of Austria and Styria.[1] The Bohemian forces were led by King Ottokar II Přemysl, while the Hungarians were led by his cousin, King Béla IV of Hungary .[1]</w:t>
        <w:br/>
        <w:br/>
        <w:t>In 1251, Ottokar's father King Wenceslaus I of Bohemia had not only granted him the title of a Margrave of Moravia, but also installed him as duke of Austria and Styria, territories that were princeless after the ruling Babenberg dynasty had become extinct in 1246. To legitimate his succession, Ottokar in 1252 married the Duchess Margaret of Austria, the sister of the last Babenberg duke and about 26 years his senior.</w:t>
      </w:r>
    </w:p>
    <w:p>
      <w:r>
        <w:rPr>
          <w:b/>
        </w:rPr>
        <w:t>Response</w:t>
      </w:r>
    </w:p>
    <w:p>
      <w:r>
        <w:t>King Ottokar II and King Béla IV</w:t>
      </w:r>
    </w:p>
    <w:p>
      <w:r>
        <w:rPr>
          <w:b/>
          <w:u w:val="single"/>
        </w:rPr>
        <w:t>Document 11718</w:t>
      </w:r>
    </w:p>
    <w:p>
      <w:r>
        <w:rPr>
          <w:b/>
        </w:rPr>
        <w:t>Instruction</w:t>
      </w:r>
    </w:p>
    <w:p>
      <w:r>
        <w:t>In which century was Denis Thériault born?</w:t>
      </w:r>
    </w:p>
    <w:p>
      <w:r>
        <w:rPr>
          <w:b/>
        </w:rPr>
        <w:t>Context</w:t>
      </w:r>
    </w:p>
    <w:p>
      <w:r>
        <w:t>Denis Thériault (born August 24, 1959) is a Canadian author, playwright and screenwriter of French-Canadian descent..</w:t>
      </w:r>
    </w:p>
    <w:p>
      <w:r>
        <w:rPr>
          <w:b/>
        </w:rPr>
        <w:t>Response</w:t>
      </w:r>
    </w:p>
    <w:p>
      <w:r>
        <w:t>The 20th century</w:t>
      </w:r>
    </w:p>
    <w:p>
      <w:r>
        <w:rPr>
          <w:b/>
          <w:u w:val="single"/>
        </w:rPr>
        <w:t>Document 11719</w:t>
      </w:r>
    </w:p>
    <w:p>
      <w:r>
        <w:rPr>
          <w:b/>
        </w:rPr>
        <w:t>Instruction</w:t>
      </w:r>
    </w:p>
    <w:p>
      <w:r>
        <w:t>What is the city of Portsmouth in England famous for?</w:t>
      </w:r>
    </w:p>
    <w:p>
      <w:r>
        <w:rPr>
          <w:b/>
        </w:rPr>
        <w:t>Response</w:t>
      </w:r>
    </w:p>
    <w:p>
      <w:r>
        <w:t>Portsmouth is a coastal town in the south of England only connected to the mainland by three road bridges built over the sea. Portsmouth has a long and well documented history that is closely associated with the Royal Navy, who are headquartered there, and the sea faring exploits of the British have shaped the modern day culture we see there today. Ship building and Engineering industries are most prevalent in Portsmouth with the local "super" Hospital and University also being amongst the largest employers. It is also worth noting that the local football club is well supported by the community and is famous throughout the English Football Leagues for the passion and commitment shown by their fans - particularly when they travel for away fixtures.</w:t>
      </w:r>
    </w:p>
    <w:p>
      <w:r>
        <w:rPr>
          <w:b/>
          <w:u w:val="single"/>
        </w:rPr>
        <w:t>Document 11720</w:t>
      </w:r>
    </w:p>
    <w:p>
      <w:r>
        <w:rPr>
          <w:b/>
        </w:rPr>
        <w:t>Instruction</w:t>
      </w:r>
    </w:p>
    <w:p>
      <w:r>
        <w:t>How many iron atoms are in a single molecule of the main component substance of ironsand?</w:t>
      </w:r>
    </w:p>
    <w:p>
      <w:r>
        <w:rPr>
          <w:b/>
        </w:rPr>
        <w:t>Context</w:t>
      </w:r>
    </w:p>
    <w:p>
      <w:r>
        <w:t>Ironsand, also known as iron-sand or iron sand, is a type of sand with heavy concentrations of iron. It is typically dark grey or blackish in colour.</w:t>
        <w:br/>
        <w:br/>
        <w:t>It is composed mainly of magnetite, Fe3O4, and also contains small amounts of titanium, silica, manganese, calcium and vanadium.[1]</w:t>
        <w:br/>
        <w:br/>
        <w:t>Ironsand has a tendency to heat up in direct sunlight, causing temperatures high enough to cause minor burns. As such it forms a hazard in New Zealand at popular west-coast surf beaches such as Piha.[2]</w:t>
      </w:r>
    </w:p>
    <w:p>
      <w:r>
        <w:rPr>
          <w:b/>
        </w:rPr>
        <w:t>Response</w:t>
      </w:r>
    </w:p>
    <w:p>
      <w:r>
        <w:t>The main component of ironsand is magnetite, which has chemical formula Fe3O4. Because Fe is the chemical symbol for iron and it is followed by a 3 in this formula, there are 3 iron atoms per magnetite molecule.</w:t>
      </w:r>
    </w:p>
    <w:p>
      <w:r>
        <w:rPr>
          <w:b/>
          <w:u w:val="single"/>
        </w:rPr>
        <w:t>Document 11721</w:t>
      </w:r>
    </w:p>
    <w:p>
      <w:r>
        <w:rPr>
          <w:b/>
        </w:rPr>
        <w:t>Instruction</w:t>
      </w:r>
    </w:p>
    <w:p>
      <w:r>
        <w:t>Suggest an allocation to implement a three portfolio strategy as described in the text below</w:t>
      </w:r>
    </w:p>
    <w:p>
      <w:r>
        <w:rPr>
          <w:b/>
        </w:rPr>
        <w:t>Context</w:t>
      </w:r>
    </w:p>
    <w:p>
      <w:r>
        <w:t>A three-fund portfolio is based on the fundamental asset classes, stocks and bonds. It is assumed that cash is not counted within the investment portfolio, so it is not included. On the other hand, it is assumed that every investor should hold both domestic and international stocks. The task, then, is to take these three basic non-cash assets — domestic stocks, international stocks, and bonds — decide how much of each to hold (your asset allocation); choose where to hold each of these asset classes, and finally choose a mutual fund to use for each asset class.</w:t>
      </w:r>
    </w:p>
    <w:p>
      <w:r>
        <w:rPr>
          <w:b/>
        </w:rPr>
        <w:t>Response</w:t>
      </w:r>
    </w:p>
    <w:p>
      <w:r>
        <w:t>From Vanguard's list of "core funds," the funds that are best for a three-fund portfolio are:</w:t>
        <w:br/>
        <w:br/>
        <w:t>Vanguard Total Stock Market Index Fund (VTSAX)</w:t>
        <w:br/>
        <w:t>Vanguard Total International Stock Index Fund (VTIAX)</w:t>
        <w:br/>
        <w:t>Vanguard Total Bond Market Fund (VBTLX)</w:t>
        <w:br/>
        <w:t>So, a "three-fund portfolio" might consist of 42% Total Stock Market Index, 18% Total International Stock Index, and 40% Total Bond Market fund.</w:t>
      </w:r>
    </w:p>
    <w:p>
      <w:r>
        <w:rPr>
          <w:b/>
          <w:u w:val="single"/>
        </w:rPr>
        <w:t>Document 11722</w:t>
      </w:r>
    </w:p>
    <w:p>
      <w:r>
        <w:rPr>
          <w:b/>
        </w:rPr>
        <w:t>Instruction</w:t>
      </w:r>
    </w:p>
    <w:p>
      <w:r>
        <w:t>what is kangen water?</w:t>
      </w:r>
    </w:p>
    <w:p>
      <w:r>
        <w:rPr>
          <w:b/>
        </w:rPr>
        <w:t>Response</w:t>
      </w:r>
    </w:p>
    <w:p>
      <w:r>
        <w:t>Kangen water is alkaline ionized water produced through a process called electrolysis.  Kangen water is also referred to electrolyzed reduced water.  This water is characterized by an large negative oxidation reduction potential and a potential hydrogen level &gt; 7.0 making the water alkaline.  It is also infused with molecular hydrogen in the amount of 1 - 1.5 parts per million per gallon of water produced.  This infused hydrogen has been shown to be a very good anti-inflammatory for the body.</w:t>
      </w:r>
    </w:p>
    <w:p>
      <w:r>
        <w:rPr>
          <w:b/>
          <w:u w:val="single"/>
        </w:rPr>
        <w:t>Document 11723</w:t>
      </w:r>
    </w:p>
    <w:p>
      <w:r>
        <w:rPr>
          <w:b/>
        </w:rPr>
        <w:t>Instruction</w:t>
      </w:r>
    </w:p>
    <w:p>
      <w:r>
        <w:t>Give me an example of a screened subnet</w:t>
      </w:r>
    </w:p>
    <w:p>
      <w:r>
        <w:rPr>
          <w:b/>
        </w:rPr>
        <w:t>Context</w:t>
      </w:r>
    </w:p>
    <w:p>
      <w:r>
        <w:t>In network security a screened subnet refers to the use of one or more logical screening routers as a firewall to define three separate subnets: an external router (sometimes called an access router), that separates the external network from a perimeter network, and an internal router (sometimes called a choke router) that separates the perimeter network from the internal network. The perimeter network, also called a border network or demilitarized zone (DMZ), is intended for hosting servers (sometimes called bastion hosts) that are accessible from or have access to both the internal and external networks.[1][2][3] The purpose of a screened subnet or DMZ is to establish a network with heightened security that is situated between an external and presumed hostile network, such as the Internet or an extranet, and an internal network.</w:t>
        <w:br/>
        <w:br/>
        <w:t>A screened subnet is an essential concept for e-commerce or any entity that has a presence in the World Wide Web or is using electronic payment systems or other network services because of the prevalence of hackers, advanced persistent threats, computer worms, botnets, and other threats to networked information systems.</w:t>
      </w:r>
    </w:p>
    <w:p>
      <w:r>
        <w:rPr>
          <w:b/>
        </w:rPr>
        <w:t>Response</w:t>
      </w:r>
    </w:p>
    <w:p>
      <w:r>
        <w:t>In network security a screened subnet refers to the use of one or more logical screening routers as a firewall to define three separate subnets: an external router (sometimes called an access router), that separates the external network from a perimeter network, and an internal router (sometimes called a choke router) that separates the perimeter network from the internal network. The perimeter network, also called a border network or demilitarized zone (DMZ), is intended for hosting servers (sometimes called bastion hosts) that are accessible from or have access to both the internal and external networks. The purpose of a screened subnet or DMZ is to establish a network with heightened security that is situated between an external and presumed hostile network, such as the Internet or an extranet, and an internal network.</w:t>
        <w:br/>
        <w:br/>
        <w:t>A screened subnet is an essential concept for e-commerce or any entity that has a presence in the World Wide Web or is using electronic payment systems or other network services because of the prevalence of hackers, advanced persistent threats, computer worms, botnets, and other threats to networked information systems.</w:t>
      </w:r>
    </w:p>
    <w:p>
      <w:r>
        <w:rPr>
          <w:b/>
          <w:u w:val="single"/>
        </w:rPr>
        <w:t>Document 11724</w:t>
      </w:r>
    </w:p>
    <w:p>
      <w:r>
        <w:rPr>
          <w:b/>
        </w:rPr>
        <w:t>Instruction</w:t>
      </w:r>
    </w:p>
    <w:p>
      <w:r>
        <w:t>Who is the best baseball player of all time?</w:t>
      </w:r>
    </w:p>
    <w:p>
      <w:r>
        <w:rPr>
          <w:b/>
        </w:rPr>
        <w:t>Response</w:t>
      </w:r>
    </w:p>
    <w:p>
      <w:r>
        <w:t>There is no single answer to this question. The most common candidates are Babe Ruth, Barry Bonds, Willie Mays, or Hank Aaron.</w:t>
      </w:r>
    </w:p>
    <w:p>
      <w:r>
        <w:rPr>
          <w:b/>
          <w:u w:val="single"/>
        </w:rPr>
        <w:t>Document 11725</w:t>
      </w:r>
    </w:p>
    <w:p>
      <w:r>
        <w:rPr>
          <w:b/>
        </w:rPr>
        <w:t>Instruction</w:t>
      </w:r>
    </w:p>
    <w:p>
      <w:r>
        <w:t>What does percolate mean?</w:t>
      </w:r>
    </w:p>
    <w:p>
      <w:r>
        <w:rPr>
          <w:b/>
        </w:rPr>
        <w:t>Response</w:t>
      </w:r>
    </w:p>
    <w:p>
      <w:r>
        <w:t>Percolation is a way to filter a fluid or other substance through a porous filter media.  Substances that can be percolated are water, coffee, etc.  The trickling effect of these substances through a porous media implies what comes out of the filter media is better tasting than what was before the filter media.  It can also mean it has better quality, less contamination, or reduce acidity.</w:t>
      </w:r>
    </w:p>
    <w:p>
      <w:r>
        <w:rPr>
          <w:b/>
          <w:u w:val="single"/>
        </w:rPr>
        <w:t>Document 11726</w:t>
      </w:r>
    </w:p>
    <w:p>
      <w:r>
        <w:rPr>
          <w:b/>
        </w:rPr>
        <w:t>Instruction</w:t>
      </w:r>
    </w:p>
    <w:p>
      <w:r>
        <w:t>Given the following paragraph about a film, who directed "Our War"?</w:t>
      </w:r>
    </w:p>
    <w:p>
      <w:r>
        <w:rPr>
          <w:b/>
        </w:rPr>
        <w:t>Context</w:t>
      </w:r>
    </w:p>
    <w:p>
      <w:r>
        <w:t>Our War (Italian: La nostra guerra) is a 2016 Italian-American documentary film directed by Bruno Chiaravalloti, Claudio Jampaglia and Benedetta Argentieri. It premiered out of competition at the 73rd edition of the Venice Film Festival. It tells the story of three foreign fighters joining the Kurdish forces to fight Deash.[1][2]</w:t>
      </w:r>
    </w:p>
    <w:p>
      <w:r>
        <w:rPr>
          <w:b/>
        </w:rPr>
        <w:t>Response</w:t>
      </w:r>
    </w:p>
    <w:p>
      <w:r>
        <w:t>Bruno Chiaravalloti</w:t>
      </w:r>
    </w:p>
    <w:p>
      <w:r>
        <w:rPr>
          <w:b/>
          <w:u w:val="single"/>
        </w:rPr>
        <w:t>Document 11727</w:t>
      </w:r>
    </w:p>
    <w:p>
      <w:r>
        <w:rPr>
          <w:b/>
        </w:rPr>
        <w:t>Instruction</w:t>
      </w:r>
    </w:p>
    <w:p>
      <w:r>
        <w:t>If Phil has three siblings, Margaret, Janis, and Louis then what are all are the names of Phil’s mother’s children?</w:t>
      </w:r>
    </w:p>
    <w:p>
      <w:r>
        <w:rPr>
          <w:b/>
        </w:rPr>
        <w:t>Response</w:t>
      </w:r>
    </w:p>
    <w:p>
      <w:r>
        <w:t>Phil’s mother named her children Phil, Margaret, Janis, and Louis.</w:t>
      </w:r>
    </w:p>
    <w:p>
      <w:r>
        <w:rPr>
          <w:b/>
          <w:u w:val="single"/>
        </w:rPr>
        <w:t>Document 11728</w:t>
      </w:r>
    </w:p>
    <w:p>
      <w:r>
        <w:rPr>
          <w:b/>
        </w:rPr>
        <w:t>Instruction</w:t>
      </w:r>
    </w:p>
    <w:p>
      <w:r>
        <w:t>Which of these could we use to feed our kid: apple, sandwich, beer, xanax, carrot, rock.</w:t>
      </w:r>
    </w:p>
    <w:p>
      <w:r>
        <w:rPr>
          <w:b/>
        </w:rPr>
        <w:t>Response</w:t>
      </w:r>
    </w:p>
    <w:p>
      <w:r>
        <w:t>You can feed a kid with an apple, a sandwich and a carrot. You should absolutely not feed a kid a rock, beer nor xanax.</w:t>
      </w:r>
    </w:p>
    <w:p>
      <w:r>
        <w:rPr>
          <w:b/>
          <w:u w:val="single"/>
        </w:rPr>
        <w:t>Document 11729</w:t>
      </w:r>
    </w:p>
    <w:p>
      <w:r>
        <w:rPr>
          <w:b/>
        </w:rPr>
        <w:t>Instruction</w:t>
      </w:r>
    </w:p>
    <w:p>
      <w:r>
        <w:t>Classify the below persons based on whether they are kids of Shah Rukh Khan or Sanjay Dutt.</w:t>
        <w:br/>
        <w:t>Suhana, Aryan, AbRam, Trishala, Iqra, Shahraan</w:t>
      </w:r>
    </w:p>
    <w:p>
      <w:r>
        <w:rPr>
          <w:b/>
        </w:rPr>
        <w:t>Response</w:t>
      </w:r>
    </w:p>
    <w:p>
      <w:r>
        <w:t>Shah Rukh Khan’s kids - Suhana, Aryan, AbRam</w:t>
        <w:br/>
        <w:t>PSanjay Dutt’s kids - Trishala, Iqra, Shahraan</w:t>
      </w:r>
    </w:p>
    <w:p>
      <w:r>
        <w:rPr>
          <w:b/>
          <w:u w:val="single"/>
        </w:rPr>
        <w:t>Document 11730</w:t>
      </w:r>
    </w:p>
    <w:p>
      <w:r>
        <w:rPr>
          <w:b/>
        </w:rPr>
        <w:t>Instruction</w:t>
      </w:r>
    </w:p>
    <w:p>
      <w:r>
        <w:t>Give me a list of the key elements of telecommunications developed over time</w:t>
      </w:r>
    </w:p>
    <w:p>
      <w:r>
        <w:rPr>
          <w:b/>
        </w:rPr>
        <w:t>Context</w:t>
      </w:r>
    </w:p>
    <w:p>
      <w:r>
        <w:t>At the 1932 Plenipotentiary Telegraph Conference and the International Radiotelegraph Conference in Madrid, the two organizations decided to merge to form the International Telecommunication Union (ITU).[11] They defined telecommunication as "any telegraphic or telephonic communication of signs, signals, writing, facsimiles and sounds of any kind, by wire, wireless or other systems or processes of electric signaling or visual signaling (semaphores)."</w:t>
        <w:br/>
        <w:br/>
        <w:t>The definition was later reconfirmed, according to Article 1.3 of the Radio Regulations (RR), telecommunication, which defined it as "Any transmission, emission or reception of signs, signals, writings, images and sounds or intelligence of any nature by wire, radio, optical, or other electromagnetic systems".</w:t>
        <w:br/>
        <w:br/>
        <w:t>Beacons and pigeons</w:t>
        <w:br/>
        <w:br/>
        <w:t>A replica of one of Chappe's semaphore towers</w:t>
        <w:br/>
        <w:t>Homing pigeons have been used throughout history by different cultures. Pigeon post had Persian roots and was later used by the Romans to aid their military. Frontinus claimed Julius Caesar used pigeons as messengers in his conquest of Gaul.[12] The Greeks also conveyed the names of the victors at the Olympic Games to various cities using homing pigeons.[13] In the early 19th century, the Dutch government used the system in Java and Sumatra. And in 1849, Paul Julius Reuter started a pigeon service to fly stock prices between Aachen and Brussels, a service that operated for a year until the gap in the telegraph link was closed.[14]</w:t>
        <w:br/>
        <w:br/>
        <w:t>In the Middle Ages, chains of beacons were commonly used on hilltops as a means of relaying a signal. Beacon chains suffered the drawback that they could only pass a single bit of information, so the meaning of the message such as "the enemy has been sighted" had to be agreed upon in advance. One notable instance of their use was during the Spanish Armada, when a beacon chain relayed a signal from Plymouth to London.[15]</w:t>
        <w:br/>
        <w:br/>
        <w:t>In 1792, Claude Chappe, a French engineer, built the first fixed visual telegraphy system (or semaphore line) between Lille and Paris.[16] However semaphore suffered from the need for skilled operators and expensive towers at intervals of ten to thirty kilometres (six to nineteen miles). As a result of competition from the electrical telegraph, the last commercial line was abandoned in 1880.[17]</w:t>
        <w:br/>
        <w:br/>
        <w:t>Telegraph and telephone</w:t>
        <w:br/>
        <w:t>On July 25, 1837, the first commercial electrical telegraph was demonstrated by English inventor Sir William Fothergill Cooke and English scientist Sir Charles Wheatstone.[18][19] Both inventors viewed their device as "an improvement to the [existing] electromagnetic telegraph" and not as a new device.[20]</w:t>
        <w:br/>
        <w:br/>
        <w:t>Samuel Morse independently developed a version of the electrical telegraph that he unsuccessfully demonstrated on September 2, 1837. His code was an important advance over Wheatstone's signaling method. The first transatlantic telegraph cable was successfully completed on July 27, 1866, allowing transatlantic telecommunication for the first time.[21]</w:t>
        <w:br/>
        <w:br/>
        <w:t>The conventional telephone was patented by Alexander Bell in 1876. Elisha Gray also filed a caveat for it in 1876. Gray abandoned his caveat and because he did not contest Bell's priority, the examiner approved Bell's patent on March 3, 1876. Gray had filed his caveat for the variable resistance telephone, but Bell was the first to document the idea and test it in a telephone.[88][22] Antonio Meucci invented a device that allowed the electrical transmission of voice over a line nearly 30 years before in 1849, but his device was of little practical value because it relied on the electrophonic effect requiring users to place the receiver in their mouths to "hear."[23] The first commercial telephone services were set up by the Bell Telephone Company in 1878 and 1879 on both sides of the Atlantic in the cities of New Haven and London.[24][25]</w:t>
        <w:br/>
        <w:br/>
        <w:t>Radio and television</w:t>
        <w:br/>
        <w:t>In 1894, Italian inventor Guglielmo Marconi began developing a wireless communication using the then-newly discovered phenomenon of radio waves, showing by 1901 that they could be transmitted across the Atlantic Ocean.[26] This was the start of wireless telegraphy by radio. On 17 December 1902, a transmission from the Marconi station in Glace Bay, Nova Scotia, Canada, became the world's first radio message to cross the Atlantic from North America. In 1904, a commercial service was established to transmit nightly news summaries to subscribing ships, which incorporated them into their onboard newspapers.[27]</w:t>
        <w:br/>
        <w:br/>
        <w:t>World War I accelerated the development of radio for military communications. After the war, commercial radio AM broadcasting began in the 1920s and became an important mass medium for entertainment and news. World War II again accelerated the development of radio for the wartime purposes of aircraft and land communication, radio navigation, and radar.[28] Development of stereo FM broadcasting of radio began in the 1930s in the United States and the 1970s in the United Kingdom, displacing AM as the dominant commercial standard.[29]</w:t>
        <w:br/>
        <w:br/>
        <w:t>On March 25, 1925, John Logie Baird demonstrated the transmission of moving pictures at the London department store Selfridges. Baird's device relied upon the Nipkow disk and thus became known as the mechanical television. It formed the basis of experimental broadcasts done by the British Broadcasting Corporation beginning on 30 September 1929.[30] However, for most of the 20th century, televisions depended on the cathode ray tube invented by Karl Braun. The first version of such a television to show promise was produced by Philo Farnsworth and demonstrated to his family on 7 September 1927.[31] After World War II, interrupted experiments resumed and television became an important home entertainment broadcast medium.</w:t>
        <w:br/>
        <w:br/>
        <w:t>Thermionic valves</w:t>
        <w:br/>
        <w:t>The type of device known as a thermionic tube or thermionic valve uses thermionic emission of electrons from a heated cathode for a number of fundamental electronic functions such as signal amplification and current rectification.</w:t>
        <w:br/>
        <w:br/>
        <w:t>The simplest vacuum tube, the diode invented in 1904 by John Ambrose Fleming, contains only a heated electron-emitting cathode and an anode. Electrons can only flow in one direction through the device—from the cathode to the anode. Adding one or more control grids within the tube enables the current between the cathode and anode to be controlled by the voltage on the grid or grids.[32] These devices became a key component of electronic circuits for the first half of the 20th century and were crucial to the development of radio, television, radar, sound recording and reproduction, long-distance telephone networks, and analogue and early digital computers. While some applications had used earlier technologies such as the spark gap transmitter for radio or mechanical computers for computing, it was the invention of the thermionic vacuum tube that made these technologies widespread and practical, leading to the creation of electronics.[33]</w:t>
        <w:br/>
        <w:br/>
        <w:t>In the 1940s, the invention of semiconductor devices made it possible to produce solid-state devices, which are smaller, cheaper, and more efficient, reliable, and durable than thermionic tubes. Starting in the mid-1960s, thermionic tubes were replaced with the transistor. Thermionic tubes still have some applications for certain high-frequency amplifiers.</w:t>
        <w:br/>
        <w:br/>
        <w:t>Computer networks and the Internet</w:t>
        <w:br/>
        <w:t>On 11 September 1940, George Stibitz transmitted problems for his Complex Number Calculator in New York using a teletype and received the computed results back at Dartmouth College in New Hampshire.[34] This configuration of a centralized computer (mainframe) with remote dumb terminals remained popular well into the 1970s. In the 1960s, researchers started to investigate packet switching, a technology that sends a message in portions to its destination asynchronously without passing it through a centralized mainframe. A four-node network emerged on 5 December 1969, constituting the beginnings of the ARPANET, which by 1981 had grown to 213 nodes.[35] ARPANET eventually merged with other networks to form the Internet. While Internet development was a focus of the Internet Engineering Task Force (IETF) who published a series of Request for Comments documents, other networking advancements occurred in industrial laboratories, such as the local area network (LAN) developments of Ethernet (1983) and Token Ring (1984)[citation needed].</w:t>
        <w:br/>
        <w:br/>
        <w:t>Growth of transmission capacity</w:t>
        <w:br/>
        <w:t>The effective capacity to exchange information worldwide through two-way telecommunication networks grew from 281 petabytes (pB) of optimally compressed information in 1986 to 471 pB in 1993 to 2.2 exabytes (eB) in 2000 to 65 eB in 2007.[36] This is the informational equivalent of two newspaper pages per person per day in 1986, and six entire newspapers per person per day by 2007.[37] Given this growth, telecommunications play an increasingly important role in the world economy and the global telecommunications industry was about a $4.7 trillion sector in 2012.[38][39] The service revenue of the global telecommunications industry was estimated to be $1.5 trillion in 2010, corresponding to 2.4% of the world's gross domestic product (GDP).[38]</w:t>
      </w:r>
    </w:p>
    <w:p>
      <w:r>
        <w:rPr>
          <w:b/>
        </w:rPr>
        <w:t>Response</w:t>
      </w:r>
    </w:p>
    <w:p>
      <w:r>
        <w:t>Beacons, telegraph, telephone, radio, television, thermionic valves, computer networks and the Internet</w:t>
      </w:r>
    </w:p>
    <w:p>
      <w:r>
        <w:rPr>
          <w:b/>
          <w:u w:val="single"/>
        </w:rPr>
        <w:t>Document 11731</w:t>
      </w:r>
    </w:p>
    <w:p>
      <w:r>
        <w:rPr>
          <w:b/>
        </w:rPr>
        <w:t>Instruction</w:t>
      </w:r>
    </w:p>
    <w:p>
      <w:r>
        <w:t>Why should kids do homework?</w:t>
      </w:r>
    </w:p>
    <w:p>
      <w:r>
        <w:rPr>
          <w:b/>
        </w:rPr>
        <w:t>Response</w:t>
      </w:r>
    </w:p>
    <w:p>
      <w:r>
        <w:t>There are many vital reasons why kids should do their homework. Homework helps students practice the concepts they have learned in the classroom. It also teaches discipline and responsibility. Kids might not be aware of the immediate benefits of doing their homework regularly and on time, but it helps with their long-term development. The next time your kids ask why they should do their homework, keep these pointers in mind.</w:t>
      </w:r>
    </w:p>
    <w:p>
      <w:r>
        <w:rPr>
          <w:b/>
          <w:u w:val="single"/>
        </w:rPr>
        <w:t>Document 11732</w:t>
      </w:r>
    </w:p>
    <w:p>
      <w:r>
        <w:rPr>
          <w:b/>
        </w:rPr>
        <w:t>Instruction</w:t>
      </w:r>
    </w:p>
    <w:p>
      <w:r>
        <w:t>What is fossil fighter gameplay like?</w:t>
      </w:r>
    </w:p>
    <w:p>
      <w:r>
        <w:rPr>
          <w:b/>
        </w:rPr>
        <w:t>Context</w:t>
      </w:r>
    </w:p>
    <w:p>
      <w:r>
        <w:t>Fossil Fighters is a role-playing video game series published by Nintendo for the Nintendo DS and Nintendo 3DS consoles. Its gameplay revolves around digging up and extracting dinosaur fossils, reviving them into supernatural "vivosaurs" and engaging in battle.</w:t>
      </w:r>
    </w:p>
    <w:p>
      <w:r>
        <w:rPr>
          <w:b/>
        </w:rPr>
        <w:t>Response</w:t>
      </w:r>
    </w:p>
    <w:p>
      <w:r>
        <w:t>Fossil fighters is a third-person, single-player game on the Nintendo DS focused around finding, cleaning, and reviving dinosaur fossils on Vivosaur Island. Once dinosaurs (called vivosaurs in the game) are revived, they can be used to battle other fossil fighters. The goal of the game is to reach the highest fossil fighter license level, find better and better fossils, defeat the BB Bandits who are determined to cause trouble around the island, and uncover various mysteries surrounding the island.</w:t>
      </w:r>
    </w:p>
    <w:p>
      <w:r>
        <w:rPr>
          <w:b/>
          <w:u w:val="single"/>
        </w:rPr>
        <w:t>Document 11733</w:t>
      </w:r>
    </w:p>
    <w:p>
      <w:r>
        <w:rPr>
          <w:b/>
        </w:rPr>
        <w:t>Instruction</w:t>
      </w:r>
    </w:p>
    <w:p>
      <w:r>
        <w:t>What is the name of the first ten amendments to the Constitution?</w:t>
      </w:r>
    </w:p>
    <w:p>
      <w:r>
        <w:rPr>
          <w:b/>
        </w:rPr>
        <w:t>Response</w:t>
      </w:r>
    </w:p>
    <w:p>
      <w:r>
        <w:t>the bill of rights</w:t>
      </w:r>
    </w:p>
    <w:p>
      <w:r>
        <w:rPr>
          <w:b/>
          <w:u w:val="single"/>
        </w:rPr>
        <w:t>Document 11734</w:t>
      </w:r>
    </w:p>
    <w:p>
      <w:r>
        <w:rPr>
          <w:b/>
        </w:rPr>
        <w:t>Instruction</w:t>
      </w:r>
    </w:p>
    <w:p>
      <w:r>
        <w:t>What is the best way to travel to space?</w:t>
      </w:r>
    </w:p>
    <w:p>
      <w:r>
        <w:rPr>
          <w:b/>
        </w:rPr>
        <w:t>Response</w:t>
      </w:r>
    </w:p>
    <w:p>
      <w:r>
        <w:t>For the first half dozen decades of manned missions to space, the only way to participate was to earn a highly-competitive place in the national space programs of one of just a few countries that funded missions beyond the earth's atmosphere. Today, these national space programs are supplemented by a few private ventures that offer space tourism, typically for exorbitant fees.</w:t>
      </w:r>
    </w:p>
    <w:p>
      <w:r>
        <w:rPr>
          <w:b/>
          <w:u w:val="single"/>
        </w:rPr>
        <w:t>Document 11735</w:t>
      </w:r>
    </w:p>
    <w:p>
      <w:r>
        <w:rPr>
          <w:b/>
        </w:rPr>
        <w:t>Instruction</w:t>
      </w:r>
    </w:p>
    <w:p>
      <w:r>
        <w:t>Who finally conquered Constantinople?</w:t>
      </w:r>
    </w:p>
    <w:p>
      <w:r>
        <w:rPr>
          <w:b/>
        </w:rPr>
        <w:t>Response</w:t>
      </w:r>
    </w:p>
    <w:p>
      <w:r>
        <w:t>After a lengthy siege, the forces of the Ottoman Empire under Sultan Mehmed II successfully took Constantinople and ended the Eastern Roman Empire.</w:t>
      </w:r>
    </w:p>
    <w:p>
      <w:r>
        <w:rPr>
          <w:b/>
          <w:u w:val="single"/>
        </w:rPr>
        <w:t>Document 11736</w:t>
      </w:r>
    </w:p>
    <w:p>
      <w:r>
        <w:rPr>
          <w:b/>
        </w:rPr>
        <w:t>Instruction</w:t>
      </w:r>
    </w:p>
    <w:p>
      <w:r>
        <w:t>How many Spitfire fighter aircraft remain airworthy</w:t>
      </w:r>
    </w:p>
    <w:p>
      <w:r>
        <w:rPr>
          <w:b/>
        </w:rPr>
        <w:t>Context</w:t>
      </w:r>
    </w:p>
    <w:p>
      <w:r>
        <w:t>The Supermarine Spitfire is a British single-seat fighter aircraft used by the Royal Air Force and other Allied countries before, during, and after World War II. Many variants of the Spitfire were built, from the Mk 1 to the Rolls-Royce Griffon-engined Mk 24 using several wing configurations and guns. It was the only British fighter produced continuously throughout the war. The Spitfire remains popular among enthusiasts; around 70 remain airworthy, and many more are static exhibits in aviation museums throughout the world.</w:t>
      </w:r>
    </w:p>
    <w:p>
      <w:r>
        <w:rPr>
          <w:b/>
        </w:rPr>
        <w:t>Response</w:t>
      </w:r>
    </w:p>
    <w:p>
      <w:r>
        <w:t>around 70 remain airworthy</w:t>
      </w:r>
    </w:p>
    <w:p>
      <w:r>
        <w:rPr>
          <w:b/>
          <w:u w:val="single"/>
        </w:rPr>
        <w:t>Document 11737</w:t>
      </w:r>
    </w:p>
    <w:p>
      <w:r>
        <w:rPr>
          <w:b/>
        </w:rPr>
        <w:t>Instruction</w:t>
      </w:r>
    </w:p>
    <w:p>
      <w:r>
        <w:t>Based on the passage below, what do scientologists believe cause neuroses and mental problems?</w:t>
      </w:r>
    </w:p>
    <w:p>
      <w:r>
        <w:rPr>
          <w:b/>
        </w:rPr>
        <w:t>Context</w:t>
      </w:r>
    </w:p>
    <w:p>
      <w:r>
        <w:t>Scientology texts say that a human possesses an immortal inner self, termed a thetan, that resides in the physical body and has experienced many past lives. Scientologists believe that traumatic events experienced by the thetan over its lifetimes have resulted in negative "engrams" forming in the mind, causing neuroses and mental problems. They claim that the practice of auditing can remove these engrams; Scientology groups charge fees for clients undergoing auditing. Once an auditing practitioner deems the engrams to have been removed, an individual is given the status of "clear". They can take part in a further series of activities that are termed "Operating Thetan" (OT) levels, which require further payments.</w:t>
      </w:r>
    </w:p>
    <w:p>
      <w:r>
        <w:rPr>
          <w:b/>
        </w:rPr>
        <w:t>Response</w:t>
      </w:r>
    </w:p>
    <w:p>
      <w:r>
        <w:t>Scientologists believe that neuroses and mental problems are caused by traumatic events experienced in past lives. These traumatic experiences result in negative "engrams" forming in the mind.</w:t>
      </w:r>
    </w:p>
    <w:p>
      <w:r>
        <w:rPr>
          <w:b/>
          <w:u w:val="single"/>
        </w:rPr>
        <w:t>Document 11738</w:t>
      </w:r>
    </w:p>
    <w:p>
      <w:r>
        <w:rPr>
          <w:b/>
        </w:rPr>
        <w:t>Instruction</w:t>
      </w:r>
    </w:p>
    <w:p>
      <w:r>
        <w:t>What kind of food comprises Estonian cuisine?</w:t>
      </w:r>
    </w:p>
    <w:p>
      <w:r>
        <w:rPr>
          <w:b/>
        </w:rPr>
        <w:t>Context</w:t>
      </w:r>
    </w:p>
    <w:p>
      <w:r>
        <w:t>Traditional Estonian cuisine has substantially been based on meat and potatoes, and on fish in coastal and lakeside areas, but now bears influence from many other cuisines, including a variety of international foods and dishes, with a number of contributions from the traditions of nearby countries. Scandinavian, German, Russian, Latvian, Lithuanian and other influences have played their part. The most typical foods in Estonia have been rye bread, pork, potatoes and dairy products.[1] Estonian eating habits have historically been closely linked to the seasons. In terms of staples, Estonia belongs firmly to the beer, vodka, rye bread and pork "belt" of Europe.</w:t>
      </w:r>
    </w:p>
    <w:p>
      <w:r>
        <w:rPr>
          <w:b/>
        </w:rPr>
        <w:t>Response</w:t>
      </w:r>
    </w:p>
    <w:p>
      <w:r>
        <w:t>Estonian cuisine is generally based on meat, potatoes, fish, and more recently bears.  In most typical Estonian foods you'll find rye bread, pork, potatoes, and dairy products.</w:t>
      </w:r>
    </w:p>
    <w:p>
      <w:r>
        <w:rPr>
          <w:b/>
          <w:u w:val="single"/>
        </w:rPr>
        <w:t>Document 11739</w:t>
      </w:r>
    </w:p>
    <w:p>
      <w:r>
        <w:rPr>
          <w:b/>
        </w:rPr>
        <w:t>Instruction</w:t>
      </w:r>
    </w:p>
    <w:p>
      <w:r>
        <w:t>Why did you take so long to get home last night?</w:t>
      </w:r>
    </w:p>
    <w:p>
      <w:r>
        <w:rPr>
          <w:b/>
        </w:rPr>
        <w:t>Response</w:t>
      </w:r>
    </w:p>
    <w:p>
      <w:r>
        <w:t>On my home from work, I decided that I should go by the grocery store to pick up some water, cheese and other groceries for breakfast. As I was getting off of the freeway I saw something out of the corner of my eye running across the sidewalk. When I stopped at the traffic light, I was able to see that there was a puppy that appeared to be lost and wandering around. I was a hurry but the pup seemed really cold and shivering. I saw that it was going into a nearby parking lot that was on my way so I pulled over. I got out of my car and carefully walked up to the puppy to see if it had a tag or any identification. Suddenly, I saw a shadow pass behind me and someone grabbed me from behind and tried to wrestle my keys away from me.</w:t>
        <w:br/>
        <w:t>Too bad for him, he didn't realize that I'm a UFC champion. Lucky for him,  he only ended up with a missing tooth. It took a while for the police to show up so that's why I was late.</w:t>
      </w:r>
    </w:p>
    <w:p>
      <w:r>
        <w:rPr>
          <w:b/>
          <w:u w:val="single"/>
        </w:rPr>
        <w:t>Document 11740</w:t>
      </w:r>
    </w:p>
    <w:p>
      <w:r>
        <w:rPr>
          <w:b/>
        </w:rPr>
        <w:t>Instruction</w:t>
      </w:r>
    </w:p>
    <w:p>
      <w:r>
        <w:t>Why should one travel the world?</w:t>
      </w:r>
    </w:p>
    <w:p>
      <w:r>
        <w:rPr>
          <w:b/>
        </w:rPr>
        <w:t>Response</w:t>
      </w:r>
    </w:p>
    <w:p>
      <w:r>
        <w:t>As the son of a U.S. Diplomat, I've had the opportunity to live abroad most of my life in countries such as Cambodia, Australia, South Korea and Malaysia. Through my travels despite the sad goodbyes to friends and family, I learned the importance of being open-minded, resilient and open to a diverse network. When you travel abroad you experience a world you may have never considered or a culture that shows you the diversity of the world. This is important for personal development.</w:t>
      </w:r>
    </w:p>
    <w:p>
      <w:r>
        <w:rPr>
          <w:b/>
          <w:u w:val="single"/>
        </w:rPr>
        <w:t>Document 11741</w:t>
      </w:r>
    </w:p>
    <w:p>
      <w:r>
        <w:rPr>
          <w:b/>
        </w:rPr>
        <w:t>Instruction</w:t>
      </w:r>
    </w:p>
    <w:p>
      <w:r>
        <w:t>Write a poem about a man named Chris who lives at the gym and fights monsters</w:t>
      </w:r>
    </w:p>
    <w:p>
      <w:r>
        <w:rPr>
          <w:b/>
        </w:rPr>
        <w:t>Response</w:t>
      </w:r>
    </w:p>
    <w:p>
      <w:r>
        <w:t>There once was a man named Chris</w:t>
        <w:br/>
        <w:t>Who bench pressed his way to pure bliss</w:t>
        <w:br/>
        <w:t>When the plates started flying</w:t>
        <w:br/>
        <w:t xml:space="preserve">He was never seen crying </w:t>
        <w:br/>
        <w:t>Until a time of great peril made him miss</w:t>
        <w:br/>
        <w:t>As he lay under barbell, covered in sweat</w:t>
        <w:br/>
        <w:t>he peered at a creature in diss</w:t>
        <w:br/>
        <w:t>this was but a danger, which tended to linger</w:t>
        <w:br/>
        <w:t>in the dungeons of temples of lift</w:t>
        <w:br/>
        <w:t>Next thing you know, Chris awoke with a blow</w:t>
        <w:br/>
        <w:t>to his head and his heart but to this</w:t>
        <w:br/>
        <w:t>He exclaimed it was: "nothing to worry"</w:t>
        <w:br/>
        <w:t>Though the damage was done</w:t>
        <w:br/>
        <w:t>It had never been fun</w:t>
        <w:br/>
        <w:t>To this point life could only be bliss</w:t>
      </w:r>
    </w:p>
    <w:p>
      <w:r>
        <w:rPr>
          <w:b/>
          <w:u w:val="single"/>
        </w:rPr>
        <w:t>Document 11742</w:t>
      </w:r>
    </w:p>
    <w:p>
      <w:r>
        <w:rPr>
          <w:b/>
        </w:rPr>
        <w:t>Instruction</w:t>
      </w:r>
    </w:p>
    <w:p>
      <w:r>
        <w:t>Categorize these football teams as either "Spanish", "English", "German" or "Other". Manchester United, Arsenal, Ajax, Borussia Dortmund, Real Sociedad, Club Atlético River Plate</w:t>
      </w:r>
    </w:p>
    <w:p>
      <w:r>
        <w:rPr>
          <w:b/>
        </w:rPr>
        <w:t>Response</w:t>
      </w:r>
    </w:p>
    <w:p>
      <w:r>
        <w:t>English: Manchester United, Arsenal</w:t>
        <w:br/>
        <w:t>Spanish: Real Sociedad</w:t>
        <w:br/>
        <w:t>German: Borussia Dortmund</w:t>
        <w:br/>
        <w:t>Other: Ajax, Club Atlético River Plate</w:t>
      </w:r>
    </w:p>
    <w:p>
      <w:r>
        <w:rPr>
          <w:b/>
          <w:u w:val="single"/>
        </w:rPr>
        <w:t>Document 11743</w:t>
      </w:r>
    </w:p>
    <w:p>
      <w:r>
        <w:rPr>
          <w:b/>
        </w:rPr>
        <w:t>Instruction</w:t>
      </w:r>
    </w:p>
    <w:p>
      <w:r>
        <w:t>which of these are programming languages?</w:t>
        <w:br/>
        <w:br/>
        <w:t>hindi</w:t>
        <w:br/>
        <w:t>urdu</w:t>
        <w:br/>
        <w:t>arabic</w:t>
        <w:br/>
        <w:t>python</w:t>
        <w:br/>
        <w:t>scala</w:t>
        <w:br/>
        <w:t>rust</w:t>
        <w:br/>
        <w:t>french</w:t>
        <w:br/>
        <w:t>R</w:t>
        <w:br/>
        <w:t>german</w:t>
        <w:br/>
        <w:t>java</w:t>
        <w:br/>
        <w:t>c</w:t>
      </w:r>
    </w:p>
    <w:p>
      <w:r>
        <w:rPr>
          <w:b/>
        </w:rPr>
        <w:t>Response</w:t>
      </w:r>
    </w:p>
    <w:p>
      <w:r>
        <w:t>Here are the programming languages: python, scala, rust, R, java, c</w:t>
      </w:r>
    </w:p>
    <w:p>
      <w:r>
        <w:rPr>
          <w:b/>
          <w:u w:val="single"/>
        </w:rPr>
        <w:t>Document 11744</w:t>
      </w:r>
    </w:p>
    <w:p>
      <w:r>
        <w:rPr>
          <w:b/>
        </w:rPr>
        <w:t>Instruction</w:t>
      </w:r>
    </w:p>
    <w:p>
      <w:r>
        <w:t>How many lifeboats did the Titanic have?</w:t>
      </w:r>
    </w:p>
    <w:p>
      <w:r>
        <w:rPr>
          <w:b/>
        </w:rPr>
        <w:t>Context</w:t>
      </w:r>
    </w:p>
    <w:p>
      <w:r>
        <w:t>Like Olympic, Titanic carried a total of 20 lifeboats: 14 standard wooden Harland and Wolff lifeboats with a capacity of 65 people each and four Engelhardt "collapsible" (wooden bottom, collapsible canvas sides) lifeboats (identified as A to D) with a capacity of 47 people each. In addition, she had two emergency cutters with a capacity of 40 people each.[71][f] Olympic carried at least two collapsible boats on either side of her number one funnel.[72][73] All of the lifeboats were stowed securely on the boat deck and, except for collapsible lifeboats A and B, connected to davits by ropes. Those on the starboard side were odd-numbered 1–15 from bow to stern, while those on the port side were even-numbered 2–16 from bow to stern.[74]</w:t>
      </w:r>
    </w:p>
    <w:p>
      <w:r>
        <w:rPr>
          <w:b/>
        </w:rPr>
        <w:t>Response</w:t>
      </w:r>
    </w:p>
    <w:p>
      <w:r>
        <w:t>The titanic had a total of 20 life boats. There were 14 lifeboats with 65 spots, four lifeboats with 47 spots and two lifeboats with 40 spots.</w:t>
      </w:r>
    </w:p>
    <w:p>
      <w:r>
        <w:rPr>
          <w:b/>
          <w:u w:val="single"/>
        </w:rPr>
        <w:t>Document 11745</w:t>
      </w:r>
    </w:p>
    <w:p>
      <w:r>
        <w:rPr>
          <w:b/>
        </w:rPr>
        <w:t>Instruction</w:t>
      </w:r>
    </w:p>
    <w:p>
      <w:r>
        <w:t>Is Ireland a good surf spot?</w:t>
      </w:r>
    </w:p>
    <w:p>
      <w:r>
        <w:rPr>
          <w:b/>
        </w:rPr>
        <w:t>Response</w:t>
      </w:r>
    </w:p>
    <w:p>
      <w:r>
        <w:t>Yes it is. Ireland is seen as one of the best hidden gems for surfing in the world particularly in winter when waves can reach heights of 40ft+. Global professionals such as Kelly Slater, Mick Fanning and Stephanie Gilmore travel to Ireland on a regular basis for the surf. Some recommended areas for surfing are, Sligo Tramore Beach, Bundoran, Dunfanaghy or most West Coast beaches that attract a larger swell. The water is cold 365 days of the year with highest temperatures of 14 degrees Celsius in the Summer so a 5ml thick wetsuit is recommend all year round.</w:t>
      </w:r>
    </w:p>
    <w:p>
      <w:r>
        <w:rPr>
          <w:b/>
          <w:u w:val="single"/>
        </w:rPr>
        <w:t>Document 11746</w:t>
      </w:r>
    </w:p>
    <w:p>
      <w:r>
        <w:rPr>
          <w:b/>
        </w:rPr>
        <w:t>Instruction</w:t>
      </w:r>
    </w:p>
    <w:p>
      <w:r>
        <w:t>Given the following paragraph about the observation deck of the Burj Khalifa, what's offered on the 124th floor observation deck?</w:t>
      </w:r>
    </w:p>
    <w:p>
      <w:r>
        <w:rPr>
          <w:b/>
        </w:rPr>
        <w:t>Context</w:t>
      </w:r>
    </w:p>
    <w:p>
      <w:r>
        <w:t>An outdoor observation deck, named At the Top, opened on 5 January 2010 on the 124th floor. At 452 m (1,483 ft), it was the highest outdoor observation deck in the world when it opened.[64] Although it was surpassed in December 2011 by Cloud Top 488 on the Canton Tower, Guangzhou at 488 m (1,601 ft),[65] Burj Khalifa opened the 148th floor SKY level at 555 m (1,821 ft), once again giving it the highest observation deck in the world on 15 October 2014,[66][67] until the Shanghai Tower opened in June 2016 with an observation deck at a height of 561 metres. The 124th floor observation deck also features the electronic telescope, an augmented reality device developed by Gsmprjct° of Montréal, which allows visitors to view the surrounding landscape in real-time, and to view previously saved images such as those taken at different times of day or under different weather conditions.[68][69][70] To reduce the daily rush of sightseers, management allows visitors to purchase tickets in advance for a specific date and time, at a 75% discount on tickets purchased on the spot.</w:t>
      </w:r>
    </w:p>
    <w:p>
      <w:r>
        <w:rPr>
          <w:b/>
        </w:rPr>
        <w:t>Response</w:t>
      </w:r>
    </w:p>
    <w:p>
      <w:r>
        <w:t>This observation deck offers an augmented reality electronic telescope which lets visitors view either real-time or pre-recorded images of the surrounding landscape.</w:t>
      </w:r>
    </w:p>
    <w:p>
      <w:r>
        <w:rPr>
          <w:b/>
          <w:u w:val="single"/>
        </w:rPr>
        <w:t>Document 11747</w:t>
      </w:r>
    </w:p>
    <w:p>
      <w:r>
        <w:rPr>
          <w:b/>
        </w:rPr>
        <w:t>Instruction</w:t>
      </w:r>
    </w:p>
    <w:p>
      <w:r>
        <w:t xml:space="preserve">Describe the following poem: </w:t>
        <w:br/>
        <w:br/>
        <w:t xml:space="preserve">Two roads diverged in a yellow wood, </w:t>
        <w:br/>
        <w:t xml:space="preserve">And sorry I could not travel both </w:t>
        <w:br/>
        <w:t xml:space="preserve">And be one traveler, long I stood </w:t>
        <w:br/>
        <w:t xml:space="preserve">And looked down one as far as I could </w:t>
        <w:br/>
        <w:t xml:space="preserve">To where it bent in the undergrowth; </w:t>
        <w:br/>
        <w:br/>
        <w:t xml:space="preserve">Then took the other, as just as fair, </w:t>
        <w:br/>
        <w:t xml:space="preserve">And having perhaps the better claim </w:t>
        <w:br/>
        <w:t xml:space="preserve">Because it was grassy and wanted wear, </w:t>
        <w:br/>
        <w:t xml:space="preserve">Though as for that the passing there </w:t>
        <w:br/>
        <w:t xml:space="preserve">Had worn them really about the same, </w:t>
        <w:br/>
        <w:br/>
        <w:t xml:space="preserve">And both that morning equally lay </w:t>
        <w:br/>
        <w:t xml:space="preserve">In leaves no step had trodden black. </w:t>
        <w:br/>
        <w:t xml:space="preserve">Oh, I kept the first for another day! </w:t>
        <w:br/>
        <w:t xml:space="preserve">Yet knowing how way leads on to way </w:t>
        <w:br/>
        <w:t xml:space="preserve">I doubted if I should ever come back. </w:t>
        <w:br/>
        <w:br/>
        <w:t xml:space="preserve">I shall be telling this with a sigh </w:t>
        <w:br/>
        <w:t xml:space="preserve">Somewhere ages and ages hence: </w:t>
        <w:br/>
        <w:t xml:space="preserve">Two roads diverged in a wood, and I, </w:t>
        <w:br/>
        <w:t xml:space="preserve">I took the one less traveled by, </w:t>
        <w:br/>
        <w:t>And that has made all the difference.</w:t>
      </w:r>
    </w:p>
    <w:p>
      <w:r>
        <w:rPr>
          <w:b/>
        </w:rPr>
        <w:t>Response</w:t>
      </w:r>
    </w:p>
    <w:p>
      <w:r>
        <w:t>That poem is “The Road Not Taken” by Robert Frost. It describes a traveler walking in the woods who encounters two paths, one worn down from use and one that appears less travelled. The poem can be interpreted as an analogy for making decisions in life, where one choice is following a crowd and one is more individualistic. The author notes that this is a challenging choice but well worth it to be your own person by following the road not taken.</w:t>
      </w:r>
    </w:p>
    <w:p>
      <w:r>
        <w:rPr>
          <w:b/>
          <w:u w:val="single"/>
        </w:rPr>
        <w:t>Document 11748</w:t>
      </w:r>
    </w:p>
    <w:p>
      <w:r>
        <w:rPr>
          <w:b/>
        </w:rPr>
        <w:t>Instruction</w:t>
      </w:r>
    </w:p>
    <w:p>
      <w:r>
        <w:t>What were the top 3 best-selling PlayStation 2 video games?</w:t>
      </w:r>
    </w:p>
    <w:p>
      <w:r>
        <w:rPr>
          <w:b/>
        </w:rPr>
        <w:t>Response</w:t>
      </w:r>
    </w:p>
    <w:p>
      <w:r>
        <w:t>Top 3 best-selling PlayStation 2 video games: Grand Theft Auto: San Andreas [17.33 million];</w:t>
        <w:br/>
        <w:t>Gran Turismo 3: A-Spec  [14.89 million]; Gran Turismo 4 [11.76 million].</w:t>
      </w:r>
    </w:p>
    <w:p>
      <w:r>
        <w:rPr>
          <w:b/>
          <w:u w:val="single"/>
        </w:rPr>
        <w:t>Document 11749</w:t>
      </w:r>
    </w:p>
    <w:p>
      <w:r>
        <w:rPr>
          <w:b/>
        </w:rPr>
        <w:t>Instruction</w:t>
      </w:r>
    </w:p>
    <w:p>
      <w:r>
        <w:t>What was the "X.Y.Z. fever"?</w:t>
      </w:r>
    </w:p>
    <w:p>
      <w:r>
        <w:rPr>
          <w:b/>
        </w:rPr>
        <w:t>Context</w:t>
      </w:r>
    </w:p>
    <w:p>
      <w:r>
        <w:t>The XYZ Affair was a political and diplomatic episode in 1797 and 1798, early in the presidency of John Adams, involving a confrontation between the United States and Republican France that led to the Quasi-War. The name derives from the substitution of the letters X, Y, and Z for the names of French diplomats Jean-Conrad Hottinguer (X), Pierre Bellamy (Y), and Lucien Hauteval (Z) in documents released by the Adams administration.</w:t>
      </w:r>
    </w:p>
    <w:p>
      <w:r>
        <w:rPr>
          <w:b/>
        </w:rPr>
        <w:t>Response</w:t>
      </w:r>
    </w:p>
    <w:p>
      <w:r>
        <w:t xml:space="preserve">The "X.Y.Z. fevor" is a reference to a diplomatic incident that occurred during the administration of the second President of the United Status, John Adams.   Adams sent a diplomatic delegation to France to negotiate a resolution of issues that were threatening to lead to war.  The French foreign minister, Charles-Maurice de Talleyrand-Périgord (Talleyrand) demanded a bribe and a loan to begin the negotiations.   President Adams refused Tallyrand's request and reported the solicitation to Congress.  The Senate printed President Adam's report which referred to the three French diplomats involved, Jean-Conrad Hottinguer, Pierre Bellamy, and Lucien Hauteval as "X,Y, and Z" respectively.   </w:t>
        <w:br/>
        <w:t>The populace supported Adams decision to refuse Tallyrand's bribe request.  Vice-President Thomas Jefferson referred to the outpouring of support for Adam's political party that followed  as "X.Y.Z. fevor".</w:t>
      </w:r>
    </w:p>
    <w:p>
      <w:r>
        <w:rPr>
          <w:b/>
          <w:u w:val="single"/>
        </w:rPr>
        <w:t>Document 11750</w:t>
      </w:r>
    </w:p>
    <w:p>
      <w:r>
        <w:rPr>
          <w:b/>
        </w:rPr>
        <w:t>Instruction</w:t>
      </w:r>
    </w:p>
    <w:p>
      <w:r>
        <w:t>Suggest a road trip in Washington state</w:t>
      </w:r>
    </w:p>
    <w:p>
      <w:r>
        <w:rPr>
          <w:b/>
        </w:rPr>
        <w:t>Response</w:t>
      </w:r>
    </w:p>
    <w:p>
      <w:r>
        <w:t>Visiting Olympic National Park, Mt Rainier, Mt Baker, Lake Chelan, Snoqualmie Falls, Moses Lake, and Bainbridge Island are all road trips that are very scenic and beautiful</w:t>
      </w:r>
    </w:p>
    <w:p>
      <w:r>
        <w:rPr>
          <w:b/>
          <w:u w:val="single"/>
        </w:rPr>
        <w:t>Document 11751</w:t>
      </w:r>
    </w:p>
    <w:p>
      <w:r>
        <w:rPr>
          <w:b/>
        </w:rPr>
        <w:t>Instruction</w:t>
      </w:r>
    </w:p>
    <w:p>
      <w:r>
        <w:t>Tell me about the merger history of the Swiss bank UBS</w:t>
      </w:r>
    </w:p>
    <w:p>
      <w:r>
        <w:rPr>
          <w:b/>
        </w:rPr>
        <w:t>Context</w:t>
      </w:r>
    </w:p>
    <w:p>
      <w:r>
        <w:t>Swiss Bank Corporation was a Swiss investment bank and financial services company located in Switzerland. Prior to its merger, the bank was the third largest in Switzerland with over CHF 300 billion of assets and CHF 11.7 billion of equity.[1]</w:t>
        <w:br/>
        <w:br/>
        <w:t>Throughout the 1990s, SBC engaged in a large growth initiative, shifting its focus from traditional commercial banking into investment banking, in an effort to match its larger Swiss rival Credit Suisse. As part of this strategy, SBC acquired US-based investment bank Dillon Read &amp; Co. as well as London-based merchant bank S.G. Warburg in the mid-1990s. SBC also acquired Chicago-based Brinson Partners and O'Connor &amp; Associates. These acquisitions formed the basis for a global investment banking business.</w:t>
        <w:br/>
        <w:br/>
        <w:t>In 1998, SBC merged with Union Bank of Switzerland to form UBS, the largest bank in Europe and the second largest bank in the world. The company's logo, which featured three keys, symbolizing "confidence, security, and discretion", was adopted by UBS after the 1998 merger. Although the combination of the two banks was billed as a merger of equals, it quickly became evident that from a management perspective, it was SBC that was buying UBS as nearly 80% of the top management positions were filled by legacy Swiss Bank professionals. Today, what was SBC forms the core of many of UBS's businesses, particularly UBS Investment Bank.</w:t>
      </w:r>
    </w:p>
    <w:p>
      <w:r>
        <w:rPr>
          <w:b/>
        </w:rPr>
        <w:t>Response</w:t>
      </w:r>
    </w:p>
    <w:p>
      <w:r>
        <w:t>The Swiss Bank Corporation was a Swiss investment bank and financial services company located in Switzerland. Prior to its merger, the bank was the third largest in Switzerland with over CHF 300 billion of assets and CHF 11.7 billion of equity.</w:t>
        <w:br/>
        <w:br/>
        <w:t>Throughout the 1990s, SBC engaged in a large growth initiative, shifting its focus from traditional commercial banking into investment banking, in an effort to match its larger Swiss rival Credit Suisse. As part of this strategy, SBC acquired US-based investment bank Dillon Read &amp; Co. as well as London-based merchant bank S.G. Warburg in the mid-1990s. SBC also acquired Chicago-based Brinson Partners and O'Connor &amp; Associates. These acquisitions formed the basis for a global investment banking business.</w:t>
        <w:br/>
        <w:br/>
        <w:t>In 1998, SBC merged with Union Bank of Switzerland to form UBS, the largest bank in Europe and the second largest bank in the world. The company's logo, which featured three keys, symbolizing "confidence, security, and discretion", was adopted by UBS after the 1998 merger. Although the combination of the two banks was billed as a merger of equals, it quickly became evident that from a management perspective, it was SBC that was buying UBS as nearly 80% of the top management positions were filled by legacy Swiss Bank professionals. Today, what was SBC forms the core of many of UBS's businesses, particularly UBS Investment Bank.</w:t>
      </w:r>
    </w:p>
    <w:p>
      <w:r>
        <w:rPr>
          <w:b/>
          <w:u w:val="single"/>
        </w:rPr>
        <w:t>Document 11752</w:t>
      </w:r>
    </w:p>
    <w:p>
      <w:r>
        <w:rPr>
          <w:b/>
        </w:rPr>
        <w:t>Instruction</w:t>
      </w:r>
    </w:p>
    <w:p>
      <w:r>
        <w:t>Where is the Mall of America located?</w:t>
      </w:r>
    </w:p>
    <w:p>
      <w:r>
        <w:rPr>
          <w:b/>
        </w:rPr>
        <w:t>Response</w:t>
      </w:r>
    </w:p>
    <w:p>
      <w:r>
        <w:t>The Mall of America is located in Bloomington, Minnesota, USA.</w:t>
      </w:r>
    </w:p>
    <w:p>
      <w:r>
        <w:rPr>
          <w:b/>
          <w:u w:val="single"/>
        </w:rPr>
        <w:t>Document 11753</w:t>
      </w:r>
    </w:p>
    <w:p>
      <w:r>
        <w:rPr>
          <w:b/>
        </w:rPr>
        <w:t>Instruction</w:t>
      </w:r>
    </w:p>
    <w:p>
      <w:r>
        <w:t>Which of the following films came out in the 40s?</w:t>
      </w:r>
    </w:p>
    <w:p>
      <w:r>
        <w:rPr>
          <w:b/>
        </w:rPr>
        <w:t>Context</w:t>
      </w:r>
    </w:p>
    <w:p>
      <w:r>
        <w:t>La buenaventura (1934)</w:t>
        <w:br/>
        <w:t>Grand Canary (1934)</w:t>
        <w:br/>
        <w:t>Tripping Through the Tropics (1934)</w:t>
        <w:br/>
        <w:t>Tres Amores (1934)</w:t>
        <w:br/>
        <w:t>El cantante de Napoles (1935)</w:t>
        <w:br/>
        <w:t>Julieta Buys a Son (1935)</w:t>
        <w:br/>
        <w:t>Rosa de Francia (1935)</w:t>
        <w:br/>
        <w:t>El crimen de media noche (1936)</w:t>
        <w:br/>
        <w:t>El capitan Tormenta (1936)</w:t>
        <w:br/>
        <w:t>Song of the Gringo (1936)</w:t>
        <w:br/>
        <w:t>Fiesta (1941)</w:t>
        <w:br/>
        <w:t>The Face of Marble (1946)</w:t>
        <w:br/>
        <w:t>Gilda (1946)</w:t>
        <w:br/>
        <w:t>Two Years Before the Mast (1946)</w:t>
        <w:br/>
        <w:t>Secret Beyond the Door... (1947)</w:t>
        <w:br/>
        <w:t>Secret of the Incas (1954)</w:t>
        <w:br/>
        <w:t>The Rose Tattoo (1955)</w:t>
        <w:br/>
        <w:t>The Bottom of the Bottle (1956)</w:t>
        <w:br/>
        <w:t>Lawman (1959 episode "The Outsider") as Mrs. Lebeau</w:t>
      </w:r>
    </w:p>
    <w:p>
      <w:r>
        <w:rPr>
          <w:b/>
        </w:rPr>
        <w:t>Response</w:t>
      </w:r>
    </w:p>
    <w:p>
      <w:r>
        <w:t>Fiesta</w:t>
        <w:br/>
        <w:t>The Face of Marble</w:t>
        <w:br/>
        <w:t>Gilda</w:t>
        <w:br/>
        <w:t>Two Years Before the Mast</w:t>
        <w:br/>
        <w:t>Secret Beyond the Door...</w:t>
      </w:r>
    </w:p>
    <w:p>
      <w:r>
        <w:rPr>
          <w:b/>
          <w:u w:val="single"/>
        </w:rPr>
        <w:t>Document 11754</w:t>
      </w:r>
    </w:p>
    <w:p>
      <w:r>
        <w:rPr>
          <w:b/>
        </w:rPr>
        <w:t>Instruction</w:t>
      </w:r>
    </w:p>
    <w:p>
      <w:r>
        <w:t>Who won six consecutive Wimbledon titles in the 1980s</w:t>
      </w:r>
    </w:p>
    <w:p>
      <w:r>
        <w:rPr>
          <w:b/>
        </w:rPr>
        <w:t>Response</w:t>
      </w:r>
    </w:p>
    <w:p>
      <w:r>
        <w:t>Martina Navratilova</w:t>
      </w:r>
    </w:p>
    <w:p>
      <w:r>
        <w:rPr>
          <w:b/>
          <w:u w:val="single"/>
        </w:rPr>
        <w:t>Document 11755</w:t>
      </w:r>
    </w:p>
    <w:p>
      <w:r>
        <w:rPr>
          <w:b/>
        </w:rPr>
        <w:t>Instruction</w:t>
      </w:r>
    </w:p>
    <w:p>
      <w:r>
        <w:t>What are some fun activities to do with my coworkers if we all work remotely?</w:t>
      </w:r>
    </w:p>
    <w:p>
      <w:r>
        <w:rPr>
          <w:b/>
        </w:rPr>
        <w:t>Response</w:t>
      </w:r>
    </w:p>
    <w:p>
      <w:r>
        <w:t>Organizing virtual events would be a great way to spend time with your coworkers. You could participate in a virtual escape room, attend a virtual wine tasting, play online games together, host a weekly coffee-and-chat meeting, or create a virtual book club.</w:t>
      </w:r>
    </w:p>
    <w:p>
      <w:r>
        <w:rPr>
          <w:b/>
          <w:u w:val="single"/>
        </w:rPr>
        <w:t>Document 11756</w:t>
      </w:r>
    </w:p>
    <w:p>
      <w:r>
        <w:rPr>
          <w:b/>
        </w:rPr>
        <w:t>Instruction</w:t>
      </w:r>
    </w:p>
    <w:p>
      <w:r>
        <w:t>What is "cycling" in ice hockey?</w:t>
      </w:r>
    </w:p>
    <w:p>
      <w:r>
        <w:rPr>
          <w:b/>
        </w:rPr>
        <w:t>Response</w:t>
      </w:r>
    </w:p>
    <w:p>
      <w:r>
        <w:t>Standard ice hockey is a game with a goaltender and 5 skaters per side played on an ice surface divided with a center red line, two goal line red lines and two blue lines indicating the respective offensive zones.  Cycling is when the offensive team has possession of the puck in their respective offensive zone and the skaters, typically three forwards, are passing the puck to each other, while moving in a circular motion, to create space and opportunity to generate a shot on goal.  The movement and skating in this fashion is known as, "cycling" and is an offensive tactic employed in ice hockey leagues from youth to professional.</w:t>
      </w:r>
    </w:p>
    <w:p>
      <w:r>
        <w:rPr>
          <w:b/>
          <w:u w:val="single"/>
        </w:rPr>
        <w:t>Document 11757</w:t>
      </w:r>
    </w:p>
    <w:p>
      <w:r>
        <w:rPr>
          <w:b/>
        </w:rPr>
        <w:t>Instruction</w:t>
      </w:r>
    </w:p>
    <w:p>
      <w:r>
        <w:t>Which of the following vehicles are cars and which are trucks: Toyota Tacoma, Toyota Prius, Ford F-150, Honda Civic, Nissan Frontier,  Hyundai Accent, Chevrolet Corvette, Mazda Miata</w:t>
      </w:r>
    </w:p>
    <w:p>
      <w:r>
        <w:rPr>
          <w:b/>
        </w:rPr>
        <w:t>Response</w:t>
      </w:r>
    </w:p>
    <w:p>
      <w:r>
        <w:t>The Toyota Tacoma, Ford F-150 and Nissan Frontier are all trucks.  The Toyota Prius, Honda Civic, Hyundai Accent, Chevrolet Corvette and Mazda Miata are all cars.</w:t>
      </w:r>
    </w:p>
    <w:p>
      <w:r>
        <w:rPr>
          <w:b/>
          <w:u w:val="single"/>
        </w:rPr>
        <w:t>Document 11758</w:t>
      </w:r>
    </w:p>
    <w:p>
      <w:r>
        <w:rPr>
          <w:b/>
        </w:rPr>
        <w:t>Instruction</w:t>
      </w:r>
    </w:p>
    <w:p>
      <w:r>
        <w:t>From the passage provided, extract the shape of Milky way Galaxy</w:t>
      </w:r>
    </w:p>
    <w:p>
      <w:r>
        <w:rPr>
          <w:b/>
        </w:rPr>
        <w:t>Context</w:t>
      </w:r>
    </w:p>
    <w:p>
      <w:r>
        <w:t>The Milky Way is a barred spiral galaxy with a D25 isophotal diameter estimated at 26.8 ± 1.1 kiloparsecs (87,400 ± 3,590 light-years),[8] but only about 1,000 light years thick at the spiral arms (more at the bulge). Recent simulations suggest that a dark matter area, also containing some visible stars, may extend up to a diameter of almost 2 million light-years (613 kpc).[28][29] The Milky Way has several satellite galaxies and is part of the Local Group of galaxies, which form part of the Virgo Supercluster, which is itself a component of the Laniakea Supercluster.</w:t>
      </w:r>
    </w:p>
    <w:p>
      <w:r>
        <w:rPr>
          <w:b/>
        </w:rPr>
        <w:t>Response</w:t>
      </w:r>
    </w:p>
    <w:p>
      <w:r>
        <w:t>The shape of Milky way galaxy is barred spiral.</w:t>
      </w:r>
    </w:p>
    <w:p>
      <w:r>
        <w:rPr>
          <w:b/>
          <w:u w:val="single"/>
        </w:rPr>
        <w:t>Document 11759</w:t>
      </w:r>
    </w:p>
    <w:p>
      <w:r>
        <w:rPr>
          <w:b/>
        </w:rPr>
        <w:t>Instruction</w:t>
      </w:r>
    </w:p>
    <w:p>
      <w:r>
        <w:t>From the passage provided, extract the name of the Director of the Star Wars movie</w:t>
      </w:r>
    </w:p>
    <w:p>
      <w:r>
        <w:rPr>
          <w:b/>
        </w:rPr>
        <w:t>Context</w:t>
      </w:r>
    </w:p>
    <w:p>
      <w:r>
        <w:t>Star Wars (retroactively titled Star Wars: Episode IV – A New Hope) is a 1977 American epic space opera film written and directed by George Lucas, produced by Lucasfilm and distributed by 20th Century-Fox. It is the first film in the Star Wars film series and fourth chronological chapter of the "Skywalker Saga". Set "a long time ago" in a fictional universe where the galaxy is ruled by the tyrannical Galactic Empire, the story focuses on a group of freedom fighters known as the Rebel Alliance, who aim to destroy the Empire's newest weapon, the Death Star. Luke Skywalker becomes caught in the conflict while learning the ways of a metaphysical power known as "the Force" from Jedi Master Obi-Wan Kenobi. The cast includes Mark Hamill, Harrison Ford, Carrie Fisher, Peter Cushing, Alec Guinness, David Prowse, James Earl Jones, Anthony Daniels, Kenny Baker, and Peter Mayhew.</w:t>
      </w:r>
    </w:p>
    <w:p>
      <w:r>
        <w:rPr>
          <w:b/>
        </w:rPr>
        <w:t>Response</w:t>
      </w:r>
    </w:p>
    <w:p>
      <w:r>
        <w:t>Star wars was directed and written by George Lucas</w:t>
      </w:r>
    </w:p>
    <w:p>
      <w:r>
        <w:rPr>
          <w:b/>
          <w:u w:val="single"/>
        </w:rPr>
        <w:t>Document 11760</w:t>
      </w:r>
    </w:p>
    <w:p>
      <w:r>
        <w:rPr>
          <w:b/>
        </w:rPr>
        <w:t>Instruction</w:t>
      </w:r>
    </w:p>
    <w:p>
      <w:r>
        <w:t>How big is the Tibetan plateau?</w:t>
      </w:r>
    </w:p>
    <w:p>
      <w:r>
        <w:rPr>
          <w:b/>
        </w:rPr>
        <w:t>Context</w:t>
      </w:r>
    </w:p>
    <w:p>
      <w:r>
        <w:t>Tibet (/tɪˈbɛt/ (listen); Tibetan: བོད་, Lhasa dialect: [pʰøː˨˧˩] Böd; Chinese: 西藏; pinyin: Xīzàng) is a region in Asia, covering much of the Tibetan Plateau and spanning about 2,500,000 km2 (970,000 sq mi). It is the homeland of the Tibetan people. Also resident on the plateau are some other ethnic groups such as the Monpa, Tamang, Qiang, Sherpa and Lhoba peoples and, since the 20th century, considerable numbers of Han Chinese and Hui settlers. Since the 1951 annexation of Tibet by the People's Republic of China, the entire plateau has been under the administration of the People's Republic of China. Tibet is divided administratively into the Tibet Autonomous Region, and parts of the Qinghai and Sichuan provinces.Tibet is the highest region on Earth, with an average elevation of 4,380 m (14,000 ft).[1][2] Located in the Himalayas, the highest elevation in Tibet is Mount Everest, Earth's highest mountain, rising 8,848.86 m (29,032 ft) above sea level.[3]</w:t>
        <w:br/>
        <w:br/>
        <w:t>The Tibetan Empire emerged in the 7th century. At its height in the 9th century, the Tibetan Empire extended far beyond the Tibetan Plateau, from the Tarim Basin and Pamirs in the west, to Yunnan and Bengal in the southeast. It then divided into a variety of territories. The bulk of western and central Tibet (Ü-Tsang) was often at least nominally unified under a series of Tibetan governments in Lhasa, Shigatse, or nearby locations. The eastern regions of Kham and Amdo often maintained a more decentralized indigenous political structure, being divided among a number of small principalities and tribal groups, while also often falling under Chinese rule; most of this area was eventually annexed into the Chinese provinces of Sichuan and Qinghai. The current borders of Tibet were generally established in the 18th century.[4]</w:t>
      </w:r>
    </w:p>
    <w:p>
      <w:r>
        <w:rPr>
          <w:b/>
        </w:rPr>
        <w:t>Response</w:t>
      </w:r>
    </w:p>
    <w:p>
      <w:r>
        <w:t>The Tibetan Plateau spans about 2,500,000 km2</w:t>
      </w:r>
    </w:p>
    <w:p>
      <w:r>
        <w:rPr>
          <w:b/>
          <w:u w:val="single"/>
        </w:rPr>
        <w:t>Document 11761</w:t>
      </w:r>
    </w:p>
    <w:p>
      <w:r>
        <w:rPr>
          <w:b/>
        </w:rPr>
        <w:t>Instruction</w:t>
      </w:r>
    </w:p>
    <w:p>
      <w:r>
        <w:t>Why do cloud providers use dedicated hardware for network and storage processing but not large enterprises for their private cloud?</w:t>
      </w:r>
    </w:p>
    <w:p>
      <w:r>
        <w:rPr>
          <w:b/>
        </w:rPr>
        <w:t>Response</w:t>
      </w:r>
    </w:p>
    <w:p>
      <w:r>
        <w:t>Large cloud providers use dedicated hardware called data processing unit (DPU) to support multi-tenancy and isolation in hardware vs. hypervisor, improve performance through offload, own and control the entire infrastructure stack, free up cores to generate more revenue, and scale to support a large number of tenants and workloads. Large enterprises don't have similar needs except for a few applications that require high performance, low latency, and scale. Moreover, enterprises want to reduce their investment in building and managing data centers.</w:t>
      </w:r>
    </w:p>
    <w:p>
      <w:r>
        <w:rPr>
          <w:b/>
          <w:u w:val="single"/>
        </w:rPr>
        <w:t>Document 11762</w:t>
      </w:r>
    </w:p>
    <w:p>
      <w:r>
        <w:rPr>
          <w:b/>
        </w:rPr>
        <w:t>Instruction</w:t>
      </w:r>
    </w:p>
    <w:p>
      <w:r>
        <w:t>Where is the best place to see the northern lights?</w:t>
      </w:r>
    </w:p>
    <w:p>
      <w:r>
        <w:rPr>
          <w:b/>
        </w:rPr>
        <w:t>Response</w:t>
      </w:r>
    </w:p>
    <w:p>
      <w:r>
        <w:t>The northern lights are experienced most frequently in northern Scandinavia. Tromsø in Norway, Lapland in Sweden and Reykjavik in Iceland are recommended locations. The Aurora Borealis is brightest between the months of September and April.</w:t>
      </w:r>
    </w:p>
    <w:p>
      <w:r>
        <w:rPr>
          <w:b/>
          <w:u w:val="single"/>
        </w:rPr>
        <w:t>Document 11763</w:t>
      </w:r>
    </w:p>
    <w:p>
      <w:r>
        <w:rPr>
          <w:b/>
        </w:rPr>
        <w:t>Instruction</w:t>
      </w:r>
    </w:p>
    <w:p>
      <w:r>
        <w:t>What are the 5 largest ski and snowboard resorts in North America?</w:t>
      </w:r>
    </w:p>
    <w:p>
      <w:r>
        <w:rPr>
          <w:b/>
        </w:rPr>
        <w:t>Response</w:t>
      </w:r>
    </w:p>
    <w:p>
      <w:r>
        <w:t>1.) Whistler Blackcomb, 2.) Park City Resort, 3.) Big Sky, 4.) Vail, and 5.) Heavenly</w:t>
      </w:r>
    </w:p>
    <w:p>
      <w:r>
        <w:rPr>
          <w:b/>
          <w:u w:val="single"/>
        </w:rPr>
        <w:t>Document 11764</w:t>
      </w:r>
    </w:p>
    <w:p>
      <w:r>
        <w:rPr>
          <w:b/>
        </w:rPr>
        <w:t>Instruction</w:t>
      </w:r>
    </w:p>
    <w:p>
      <w:r>
        <w:t>Tell me whether the following people are athletes: LeBron James, Eileen Gu, Bjergsen, Rory McIlroy, Naomi Osaka.</w:t>
      </w:r>
    </w:p>
    <w:p>
      <w:r>
        <w:rPr>
          <w:b/>
        </w:rPr>
        <w:t>Response</w:t>
      </w:r>
    </w:p>
    <w:p>
      <w:r>
        <w:t>All of these people are athletes with the exception of Bjergsen. Bjergsen is a League of Legends (LoL) player. While LoL is considered an e-sport, its players do not fit into the traditional definition of an athlete, which is generally defined as someone who competes in physical sports. Having said that, some would say that competitive e-sports require significant mental stamina and finger dexterity, so one could argue that Bjergsen is an athlete.</w:t>
      </w:r>
    </w:p>
    <w:p>
      <w:r>
        <w:rPr>
          <w:b/>
          <w:u w:val="single"/>
        </w:rPr>
        <w:t>Document 11765</w:t>
      </w:r>
    </w:p>
    <w:p>
      <w:r>
        <w:rPr>
          <w:b/>
        </w:rPr>
        <w:t>Instruction</w:t>
      </w:r>
    </w:p>
    <w:p>
      <w:r>
        <w:t>What is the best way to approach a new cat?</w:t>
      </w:r>
    </w:p>
    <w:p>
      <w:r>
        <w:rPr>
          <w:b/>
        </w:rPr>
        <w:t>Response</w:t>
      </w:r>
    </w:p>
    <w:p>
      <w:r>
        <w:t>If a cat is not immediately friendly, one of the best ways to approach a cat is by offering it treats.  Even timid cats can be tempted if you figure out what foods they really like.  Start with a smelly food like tuna fish or tinned chicken, or raw meat cat treats if you have them.  Don't expect the cat to approach you immediately.  Put the treat on the ground and sit nearby.  Be careful not to stare at the cat since that is an aggressive gesture.  If the cat takes the treat, try throwing or laying out another treat, this time a bit closer to you.  Repeat until the cat is nearby.  It will learn to associate you with happiness (food).</w:t>
      </w:r>
    </w:p>
    <w:p>
      <w:r>
        <w:rPr>
          <w:b/>
          <w:u w:val="single"/>
        </w:rPr>
        <w:t>Document 11766</w:t>
      </w:r>
    </w:p>
    <w:p>
      <w:r>
        <w:rPr>
          <w:b/>
        </w:rPr>
        <w:t>Instruction</w:t>
      </w:r>
    </w:p>
    <w:p>
      <w:r>
        <w:t>How do you motivate and focus a team to exceed expectations during a terrible economic downturn?</w:t>
      </w:r>
    </w:p>
    <w:p>
      <w:r>
        <w:rPr>
          <w:b/>
        </w:rPr>
        <w:t>Response</w:t>
      </w:r>
    </w:p>
    <w:p>
      <w:r>
        <w:t>Set a goal, vision, create plans to execute, don’t over complicate it. Win as a team and lose as team.</w:t>
      </w:r>
    </w:p>
    <w:p>
      <w:r>
        <w:rPr>
          <w:b/>
          <w:u w:val="single"/>
        </w:rPr>
        <w:t>Document 11767</w:t>
      </w:r>
    </w:p>
    <w:p>
      <w:r>
        <w:rPr>
          <w:b/>
        </w:rPr>
        <w:t>Instruction</w:t>
      </w:r>
    </w:p>
    <w:p>
      <w:r>
        <w:t>Tell me who were the last three monarchs of the United Kingdom. Give it to me in a bulleted list with the format &lt;name&gt; (&lt;start date&gt; - &lt;end date&gt;)</w:t>
      </w:r>
    </w:p>
    <w:p>
      <w:r>
        <w:rPr>
          <w:b/>
        </w:rPr>
        <w:t>Response</w:t>
      </w:r>
    </w:p>
    <w:p>
      <w:r>
        <w:t>The last three monarchs of the United Kingdom are:</w:t>
        <w:br/>
        <w:t>- Charles III (8 September 2022 - Present)</w:t>
        <w:br/>
        <w:t>- Elizabeth II (6 February 1952 - 8 September 2022)</w:t>
        <w:br/>
        <w:t>- George VI (11 December 1936 - 6 February 1952)</w:t>
      </w:r>
    </w:p>
    <w:p>
      <w:r>
        <w:rPr>
          <w:b/>
          <w:u w:val="single"/>
        </w:rPr>
        <w:t>Document 11768</w:t>
      </w:r>
    </w:p>
    <w:p>
      <w:r>
        <w:rPr>
          <w:b/>
        </w:rPr>
        <w:t>Instruction</w:t>
      </w:r>
    </w:p>
    <w:p>
      <w:r>
        <w:t>What is the difference between interface and abstract class in Java?</w:t>
      </w:r>
    </w:p>
    <w:p>
      <w:r>
        <w:rPr>
          <w:b/>
        </w:rPr>
        <w:t>Response</w:t>
      </w:r>
    </w:p>
    <w:p>
      <w:r>
        <w:t>Abstract classes can have methods with implementation whereas interface provides absolute abstraction and can't have any method implementations. Note that from Java 8 onwards, it's possible to create default and static methods in interface that contain the method implementations.</w:t>
      </w:r>
    </w:p>
    <w:p>
      <w:r>
        <w:rPr>
          <w:b/>
          <w:u w:val="single"/>
        </w:rPr>
        <w:t>Document 11769</w:t>
      </w:r>
    </w:p>
    <w:p>
      <w:r>
        <w:rPr>
          <w:b/>
        </w:rPr>
        <w:t>Instruction</w:t>
      </w:r>
    </w:p>
    <w:p>
      <w:r>
        <w:t>Where is Muckle Water?</w:t>
      </w:r>
    </w:p>
    <w:p>
      <w:r>
        <w:rPr>
          <w:b/>
        </w:rPr>
        <w:t>Context</w:t>
      </w:r>
    </w:p>
    <w:p>
      <w:r>
        <w:t>Muckle Water is a long, narrow fresh water loch on Ward Hill on Rousay, Orkney, Scotland. It is the biggest loch on the island and is popular for fishing. It can be reached by a track from the roadside. The Suso Burn on the north eastern shore drains the loch into the Sound of Rousay.[2]</w:t>
      </w:r>
    </w:p>
    <w:p>
      <w:r>
        <w:rPr>
          <w:b/>
        </w:rPr>
        <w:t>Response</w:t>
      </w:r>
    </w:p>
    <w:p>
      <w:r>
        <w:t>Muckle water is located in Rousay, Orkney, Scotland.</w:t>
      </w:r>
    </w:p>
    <w:p>
      <w:r>
        <w:rPr>
          <w:b/>
          <w:u w:val="single"/>
        </w:rPr>
        <w:t>Document 11770</w:t>
      </w:r>
    </w:p>
    <w:p>
      <w:r>
        <w:rPr>
          <w:b/>
        </w:rPr>
        <w:t>Instruction</w:t>
      </w:r>
    </w:p>
    <w:p>
      <w:r>
        <w:t>What is a bunk bed?</w:t>
      </w:r>
    </w:p>
    <w:p>
      <w:r>
        <w:rPr>
          <w:b/>
        </w:rPr>
        <w:t>Response</w:t>
      </w:r>
    </w:p>
    <w:p>
      <w:r>
        <w:t>It’s a type of furniture that stacks two or more beds on top of each other. Bunk beds are typically used in children’s rooms and in places where it’s necessary to fit lots of beds in a small amount of space.</w:t>
      </w:r>
    </w:p>
    <w:p>
      <w:r>
        <w:rPr>
          <w:b/>
          <w:u w:val="single"/>
        </w:rPr>
        <w:t>Document 11771</w:t>
      </w:r>
    </w:p>
    <w:p>
      <w:r>
        <w:rPr>
          <w:b/>
        </w:rPr>
        <w:t>Instruction</w:t>
      </w:r>
    </w:p>
    <w:p>
      <w:r>
        <w:t>Give me a list of things to do in Washington, DC</w:t>
      </w:r>
    </w:p>
    <w:p>
      <w:r>
        <w:rPr>
          <w:b/>
        </w:rPr>
        <w:t>Response</w:t>
      </w:r>
    </w:p>
    <w:p>
      <w:r>
        <w:t>Go see the White House, Washington Monument, Lincoln Memorial, and some of the other great landmarks. If that doesn't interest you, you can head anywhere on U-street for some great food.</w:t>
      </w:r>
    </w:p>
    <w:p>
      <w:r>
        <w:rPr>
          <w:b/>
          <w:u w:val="single"/>
        </w:rPr>
        <w:t>Document 11772</w:t>
      </w:r>
    </w:p>
    <w:p>
      <w:r>
        <w:rPr>
          <w:b/>
        </w:rPr>
        <w:t>Instruction</w:t>
      </w:r>
    </w:p>
    <w:p>
      <w:r>
        <w:t>Why you should have 2 incomes</w:t>
      </w:r>
    </w:p>
    <w:p>
      <w:r>
        <w:rPr>
          <w:b/>
        </w:rPr>
        <w:t>Response</w:t>
      </w:r>
    </w:p>
    <w:p>
      <w:r>
        <w:t>Because you do not know what will happen after 2 weeks with you in near future. So one income will be always give you backup.</w:t>
      </w:r>
    </w:p>
    <w:p>
      <w:r>
        <w:rPr>
          <w:b/>
          <w:u w:val="single"/>
        </w:rPr>
        <w:t>Document 11773</w:t>
      </w:r>
    </w:p>
    <w:p>
      <w:r>
        <w:rPr>
          <w:b/>
        </w:rPr>
        <w:t>Instruction</w:t>
      </w:r>
    </w:p>
    <w:p>
      <w:r>
        <w:t>What is a question mark?</w:t>
      </w:r>
    </w:p>
    <w:p>
      <w:r>
        <w:rPr>
          <w:b/>
        </w:rPr>
        <w:t>Response</w:t>
      </w:r>
    </w:p>
    <w:p>
      <w:r>
        <w:t>A question mark is a form of punctuation used at the end of a sentence to denote uncertainty. A question mark looks like this: ?</w:t>
      </w:r>
    </w:p>
    <w:p>
      <w:r>
        <w:rPr>
          <w:b/>
          <w:u w:val="single"/>
        </w:rPr>
        <w:t>Document 11774</w:t>
      </w:r>
    </w:p>
    <w:p>
      <w:r>
        <w:rPr>
          <w:b/>
        </w:rPr>
        <w:t>Instruction</w:t>
      </w:r>
    </w:p>
    <w:p>
      <w:r>
        <w:t>Please give me a short bulleted list of the key events that happened in Kobe Bryant’s early life in time order, from earliest to the latest.</w:t>
      </w:r>
    </w:p>
    <w:p>
      <w:r>
        <w:rPr>
          <w:b/>
        </w:rPr>
        <w:t>Context</w:t>
      </w:r>
    </w:p>
    <w:p>
      <w:r>
        <w:t>Bryant was born on August 23, 1978, in Philadelphia, the youngest of three children and the only son of Pamela Cox Bryant and former NBA player Joe Bryant. He was also the maternal nephew of NBA player John "Chubby" Cox. His parents named him after the famous beef of Kobe, Japan, which they saw on a restaurant menu. His middle name, Bean, was derived from his father's nickname "Jellybean". Bryant's family was Catholic and he was brought up with this faith.</w:t>
        <w:br/>
        <w:br/>
        <w:t>Bryant started playing basketball when he was three,[21] and the Lakers were his favorite team when he was growing up. When Bryant was six, his father retired from the NBA and moved his family to Rieti in Italy to continue playing professional basketball.After two years, they moved first to Reggio Calabria, then to Pistoia and Reggio Emilia. Kobe became accustomed to his new lifestyle and learned to speak fluent Italian. He was especially fond of Reggio Emilia, which he considered a loving place and where some of his best childhood memories were made.  Bryant began to play basketball seriously while living in Reggio Emilia.[28][29] Bryant's grandfather would mail him videos of NBA games for Bryant to study.[30] Another source of inspiration was animated European films about sports, from which he learned more about basketball.[31] From 1987 to 1989, his father played for Olimpia Basket Pistoia where he paired with former Detroit Pistons Leon Douglas. Kobe would work at the games as a ball and mop boy and would practice shooting at halftime, with Douglas sharing, "At every one of our games at halftime, it was the Kobe show. He'd get out there and get his shot up. We'd come out of the locker room at halftime and have to chase him off the court".[32]</w:t>
        <w:br/>
        <w:br/>
        <w:t>Bryant also learned to play soccer, and his favorite soccer team was A.C. Milan.[33][34] During summers, Bryant would come back to the United States to play in a basketball summer league.[35] When Bryant was 13, he and his family moved back to Philadelphia, where he enrolled in eighth grade at Bala Cynwyd Middle School.[25][36]</w:t>
      </w:r>
    </w:p>
    <w:p>
      <w:r>
        <w:rPr>
          <w:b/>
        </w:rPr>
        <w:t>Response</w:t>
      </w:r>
    </w:p>
    <w:p>
      <w:r>
        <w:t>- In August 1978, Kobe Bryant was born in Philadelphia. The name Kobe comes from the famous Japanese beef, Kobe.</w:t>
        <w:br/>
        <w:t>- When Kobe was three years old, he started playing basketball.</w:t>
        <w:br/>
        <w:t xml:space="preserve">- When Kobe was six, he moved to Italy with his family as his father started to play professional basketball there. </w:t>
        <w:br/>
        <w:t>- Two years later, Kobe moved to Reggio Calabria, and Pistoia and Reggio Emilia later.</w:t>
        <w:br/>
        <w:t>- Kobe returned to the US when he was 13 with his family. He studied in Bala Cynwyd Middle School.</w:t>
      </w:r>
    </w:p>
    <w:p>
      <w:r>
        <w:rPr>
          <w:b/>
          <w:u w:val="single"/>
        </w:rPr>
        <w:t>Document 11775</w:t>
      </w:r>
    </w:p>
    <w:p>
      <w:r>
        <w:rPr>
          <w:b/>
        </w:rPr>
        <w:t>Instruction</w:t>
      </w:r>
    </w:p>
    <w:p>
      <w:r>
        <w:t>Who is the Jeff Bezos equivalent in China, and how much of net worth is him or her?</w:t>
      </w:r>
    </w:p>
    <w:p>
      <w:r>
        <w:rPr>
          <w:b/>
        </w:rPr>
        <w:t>Context</w:t>
      </w:r>
    </w:p>
    <w:p>
      <w:r>
        <w:t>Richard Liu Qiangdong (Chinese: 刘强东; born March 10, 1973, or February 14, 1974[Note 1]) is a Chinese Internet entrepreneur. He has been called the "Jeff Bezos of China" and his company JD.com has been compared to Amazon due to its business model.[8] Liu founded Jingdong as a business-to-consumer single retail store for magneto-optical products in June 1998 and later moved the company into an e-commerce website known as JD.com in 2004.[9] Liu is the company's chief executive officer and expanded its e-commerce products from selling consumer electronics to less specialized items, which grew JD.com into one of the largest retailers in China.[10] According to Forbes, Liu's net worth is US$9 billion as of May 2020 with a 15.8% stake in JD.com.[11][12] He was included on the "China Rich List" for 2019.[11]</w:t>
      </w:r>
    </w:p>
    <w:p>
      <w:r>
        <w:rPr>
          <w:b/>
        </w:rPr>
        <w:t>Response</w:t>
      </w:r>
    </w:p>
    <w:p>
      <w:r>
        <w:t>Liu Qiangdong is being considered as the Jeff Bezos of China. He is the owner of JD.com, one of the largest e-shopping website in China. Liu is the CEO of the company and has 15.8% stake in it. His net worth is 9 billion US dollars as of May 2020.</w:t>
      </w:r>
    </w:p>
    <w:p>
      <w:r>
        <w:rPr>
          <w:b/>
          <w:u w:val="single"/>
        </w:rPr>
        <w:t>Document 11776</w:t>
      </w:r>
    </w:p>
    <w:p>
      <w:r>
        <w:rPr>
          <w:b/>
        </w:rPr>
        <w:t>Instruction</w:t>
      </w:r>
    </w:p>
    <w:p>
      <w:r>
        <w:t>which of these words do not belong in the same category? peel, organic, fruit, yellow, mushy, crunchy.</w:t>
      </w:r>
    </w:p>
    <w:p>
      <w:r>
        <w:rPr>
          <w:b/>
        </w:rPr>
        <w:t>Response</w:t>
      </w:r>
    </w:p>
    <w:p>
      <w:r>
        <w:t>Only crunchy does not belong in this category. This is because all these words describe a banana. However a banana and crunchy do not go together because a banana is mushy.</w:t>
      </w:r>
    </w:p>
    <w:p>
      <w:r>
        <w:rPr>
          <w:b/>
          <w:u w:val="single"/>
        </w:rPr>
        <w:t>Document 11777</w:t>
      </w:r>
    </w:p>
    <w:p>
      <w:r>
        <w:rPr>
          <w:b/>
        </w:rPr>
        <w:t>Instruction</w:t>
      </w:r>
    </w:p>
    <w:p>
      <w:r>
        <w:t>What are some popular books about baseball?</w:t>
      </w:r>
    </w:p>
    <w:p>
      <w:r>
        <w:rPr>
          <w:b/>
        </w:rPr>
        <w:t>Response</w:t>
      </w:r>
    </w:p>
    <w:p>
      <w:r>
        <w:t>"Moneyball" by Michael Lewis, "The Boys of Summer" by Roger Kahn, and "The Rookie" by Jim Morris are all examples of popular baseball books.</w:t>
      </w:r>
    </w:p>
    <w:p>
      <w:r>
        <w:rPr>
          <w:b/>
          <w:u w:val="single"/>
        </w:rPr>
        <w:t>Document 11778</w:t>
      </w:r>
    </w:p>
    <w:p>
      <w:r>
        <w:rPr>
          <w:b/>
        </w:rPr>
        <w:t>Instruction</w:t>
      </w:r>
    </w:p>
    <w:p>
      <w:r>
        <w:t>How do the definitions of "first-degree relative" and "nuclear family" differ?</w:t>
      </w:r>
    </w:p>
    <w:p>
      <w:r>
        <w:rPr>
          <w:b/>
        </w:rPr>
        <w:t>Context</w:t>
      </w:r>
    </w:p>
    <w:p>
      <w:r>
        <w:t>A first-degree relative (FDR) is a person's parent (father or mother), full sibling (brother or sister) or child.[1] It constitutes a category of family members that largely overlaps with the term nuclear family, but without spouses.[2]</w:t>
      </w:r>
    </w:p>
    <w:p>
      <w:r>
        <w:rPr>
          <w:b/>
        </w:rPr>
        <w:t>Response</w:t>
      </w:r>
    </w:p>
    <w:p>
      <w:r>
        <w:t>Nuclear family includes spouses while first-degree relatives are only blood related.</w:t>
      </w:r>
    </w:p>
    <w:p>
      <w:r>
        <w:rPr>
          <w:b/>
          <w:u w:val="single"/>
        </w:rPr>
        <w:t>Document 11779</w:t>
      </w:r>
    </w:p>
    <w:p>
      <w:r>
        <w:rPr>
          <w:b/>
        </w:rPr>
        <w:t>Instruction</w:t>
      </w:r>
    </w:p>
    <w:p>
      <w:r>
        <w:t>Why do you love travelling</w:t>
      </w:r>
    </w:p>
    <w:p>
      <w:r>
        <w:rPr>
          <w:b/>
        </w:rPr>
        <w:t>Response</w:t>
      </w:r>
    </w:p>
    <w:p>
      <w:r>
        <w:t>Because it keeps you going? It will give you enough O2 to live!</w:t>
      </w:r>
    </w:p>
    <w:p>
      <w:r>
        <w:rPr>
          <w:b/>
          <w:u w:val="single"/>
        </w:rPr>
        <w:t>Document 11780</w:t>
      </w:r>
    </w:p>
    <w:p>
      <w:r>
        <w:rPr>
          <w:b/>
        </w:rPr>
        <w:t>Instruction</w:t>
      </w:r>
    </w:p>
    <w:p>
      <w:r>
        <w:t>How to take care of a horse?</w:t>
      </w:r>
    </w:p>
    <w:p>
      <w:r>
        <w:rPr>
          <w:b/>
        </w:rPr>
        <w:t>Response</w:t>
      </w:r>
    </w:p>
    <w:p>
      <w:r>
        <w:t>Taking care of horses is no easy task, although they are lovely animals, they require daily care and lots of exercise. To take care of a horse effectively, be sure to feed them appropriate hay, balancing out the sugar and protein to provide enough energy but not overwhelm them with unnecessary sugars. Always ensure the huffs are properly clean and as dry as possible to avoid any mold. In colder temperatures, keep them blanketed specially overnight, and ensure to take the blanket off in the morning to avoid overheating. Horses can be a lot of work but they can fill out lives with excitement and love.</w:t>
      </w:r>
    </w:p>
    <w:p>
      <w:r>
        <w:rPr>
          <w:b/>
          <w:u w:val="single"/>
        </w:rPr>
        <w:t>Document 11781</w:t>
      </w:r>
    </w:p>
    <w:p>
      <w:r>
        <w:rPr>
          <w:b/>
        </w:rPr>
        <w:t>Instruction</w:t>
      </w:r>
    </w:p>
    <w:p>
      <w:r>
        <w:t>Identify which instrument is string or percussion: Cuica, Kokles</w:t>
      </w:r>
    </w:p>
    <w:p>
      <w:r>
        <w:rPr>
          <w:b/>
        </w:rPr>
        <w:t>Response</w:t>
      </w:r>
    </w:p>
    <w:p>
      <w:r>
        <w:t>Kokles is string, Cuica is percussion.</w:t>
      </w:r>
    </w:p>
    <w:p>
      <w:r>
        <w:rPr>
          <w:b/>
          <w:u w:val="single"/>
        </w:rPr>
        <w:t>Document 11782</w:t>
      </w:r>
    </w:p>
    <w:p>
      <w:r>
        <w:rPr>
          <w:b/>
        </w:rPr>
        <w:t>Instruction</w:t>
      </w:r>
    </w:p>
    <w:p>
      <w:r>
        <w:t>What characteristics are IPAs known for?</w:t>
      </w:r>
    </w:p>
    <w:p>
      <w:r>
        <w:rPr>
          <w:b/>
        </w:rPr>
        <w:t>Response</w:t>
      </w:r>
    </w:p>
    <w:p>
      <w:r>
        <w:t>IPAs are known to be more bitter than mass-produced lagers, and typically contain floral, citrus-like, and resinous notes. This flavor is largely derived from hops, which is the flower of the hop plant.</w:t>
      </w:r>
    </w:p>
    <w:p>
      <w:r>
        <w:rPr>
          <w:b/>
          <w:u w:val="single"/>
        </w:rPr>
        <w:t>Document 11783</w:t>
      </w:r>
    </w:p>
    <w:p>
      <w:r>
        <w:rPr>
          <w:b/>
        </w:rPr>
        <w:t>Instruction</w:t>
      </w:r>
    </w:p>
    <w:p>
      <w:r>
        <w:t>Who has been an announcer on the gameshow "The Price is Right"?</w:t>
      </w:r>
    </w:p>
    <w:p>
      <w:r>
        <w:rPr>
          <w:b/>
        </w:rPr>
        <w:t>Response</w:t>
      </w:r>
    </w:p>
    <w:p>
      <w:r>
        <w:t>Rich Fields, George Gray, Johnny Olson, Rod Roddy</w:t>
      </w:r>
    </w:p>
    <w:p>
      <w:r>
        <w:rPr>
          <w:b/>
          <w:u w:val="single"/>
        </w:rPr>
        <w:t>Document 11784</w:t>
      </w:r>
    </w:p>
    <w:p>
      <w:r>
        <w:rPr>
          <w:b/>
        </w:rPr>
        <w:t>Instruction</w:t>
      </w:r>
    </w:p>
    <w:p>
      <w:r>
        <w:t>What are the top 5 rock bands of all time?</w:t>
      </w:r>
    </w:p>
    <w:p>
      <w:r>
        <w:rPr>
          <w:b/>
        </w:rPr>
        <w:t>Response</w:t>
      </w:r>
    </w:p>
    <w:p>
      <w:r>
        <w:t>The top 5 rock bands of all time is a difficult question as most individuals have different tastes and like various versions of rock.  There could be an argument that U2 belongs on that list given it's extensive catalog of music and presence on a global stage.  Others that might be considered include Led Zeppelin, The Grateful Dead, KISS, Radiohead.  This questions really comes down to what bands have grossed the most from Album sales &amp; Touring receipts.  Any interesting question no doubt but comes down to their commercial success as well as the likes &amp; dislikes of the fan.</w:t>
      </w:r>
    </w:p>
    <w:p>
      <w:r>
        <w:rPr>
          <w:b/>
          <w:u w:val="single"/>
        </w:rPr>
        <w:t>Document 11785</w:t>
      </w:r>
    </w:p>
    <w:p>
      <w:r>
        <w:rPr>
          <w:b/>
        </w:rPr>
        <w:t>Instruction</w:t>
      </w:r>
    </w:p>
    <w:p>
      <w:r>
        <w:t>Without quoting directly from the text give me a summary of how turist visit the falls even if they are used for hydroelectric power production.</w:t>
      </w:r>
    </w:p>
    <w:p>
      <w:r>
        <w:rPr>
          <w:b/>
        </w:rPr>
        <w:t>Context</w:t>
      </w:r>
    </w:p>
    <w:p>
      <w:r>
        <w:t>The Cascata delle Marmore (Italian: [kaˈskaːta delle ˈmarmore]) or Marmore Falls is a man-made waterfall created by the ancient Romans. Its total height is 165 m (541 feet), making it the tallest man-made waterfall in the world.</w:t>
        <w:br/>
        <w:br/>
        <w:t>It is located 7.7 km from Terni, a provincial capital of the Italian region of Umbria. [1]</w:t>
        <w:br/>
        <w:br/>
        <w:t>Its source is a portion of the waters of the river Velino. After flowing through Piediluco lake near the community of Marmore (italian), it pours into the valley below formed by the river Nera. The flow of the waterfall depends on an off and on scale with a published schedule to support the power company nearby.</w:t>
        <w:br/>
        <w:br/>
        <w:t>Most of the time, the water in the canals above the Cascata delle Marmore falls is diverted to a hydroelectric power plant, so the flow in the falls themselves is heavily reduced. Piediluco Lake, above the falls, is used as a reservoir for the power plant. The Galleto power plant, built in 1929, is architecturally interesting. Its capacity is about 530 MW. To control the operation of the power plant, and to satisfy tourists, the falls are turned on according to a set schedule, achieving a spectacular effect at full flow. An alarm is sounded first, then the gates are opened, and in a few minutes the small stream is transformed into a full-sized river rushing into the void below.</w:t>
        <w:br/>
        <w:br/>
        <w:t>Normally, the falls are turned on between 12:00 and 13:00 and again between 16:00 and 17:00 every day, with additional times on holidays. An entrance fee is charged to visit the falls and the surrounding area.</w:t>
        <w:br/>
        <w:br/>
        <w:t>A path along the falls allows the visitor to hike up to the top of the falls. Along the way, a tunnel leads to an observatory just next to the falls, where a visitor is likely to get soaked. Another observatory near the top affords a wide view of the falls and of the Nera valley below.</w:t>
      </w:r>
    </w:p>
    <w:p>
      <w:r>
        <w:rPr>
          <w:b/>
        </w:rPr>
        <w:t>Response</w:t>
      </w:r>
    </w:p>
    <w:p>
      <w:r>
        <w:t xml:space="preserve">The Marmore Falls are used as a hydroelectric power plant, but to allow people to enjoy the spectacular water flow, the gates are periodically opened to present the full-sized river rushing into the void. </w:t>
        <w:br/>
        <w:br/>
        <w:t>The tourists can visit the falls on a fixed schedule (12:00 to 13:00, 16:00 to 17:00 plus additional times on holidays) following paths that allow them to reach the top of the falls.</w:t>
      </w:r>
    </w:p>
    <w:p>
      <w:r>
        <w:rPr>
          <w:b/>
          <w:u w:val="single"/>
        </w:rPr>
        <w:t>Document 11786</w:t>
      </w:r>
    </w:p>
    <w:p>
      <w:r>
        <w:rPr>
          <w:b/>
        </w:rPr>
        <w:t>Instruction</w:t>
      </w:r>
    </w:p>
    <w:p>
      <w:r>
        <w:t>Identify which instrument is string or percussion: Tsymbaly, Yehu</w:t>
      </w:r>
    </w:p>
    <w:p>
      <w:r>
        <w:rPr>
          <w:b/>
        </w:rPr>
        <w:t>Response</w:t>
      </w:r>
    </w:p>
    <w:p>
      <w:r>
        <w:t>Yehu is string, Tsymbaly is percussion.</w:t>
      </w:r>
    </w:p>
    <w:p>
      <w:r>
        <w:rPr>
          <w:b/>
          <w:u w:val="single"/>
        </w:rPr>
        <w:t>Document 11787</w:t>
      </w:r>
    </w:p>
    <w:p>
      <w:r>
        <w:rPr>
          <w:b/>
        </w:rPr>
        <w:t>Instruction</w:t>
      </w:r>
    </w:p>
    <w:p>
      <w:r>
        <w:t>Please classify the following items as either “waterproof” or “water absorbent”: umbrella, paper towel, sponge, raincoat, dish rag, car windshield.</w:t>
      </w:r>
    </w:p>
    <w:p>
      <w:r>
        <w:rPr>
          <w:b/>
        </w:rPr>
        <w:t>Response</w:t>
      </w:r>
    </w:p>
    <w:p>
      <w:r>
        <w:t>The waterproof items are the umbrella, the raincoat and the car windshield. The water absorbent items are the sponge, paper towel, and dish rag.</w:t>
      </w:r>
    </w:p>
    <w:p>
      <w:r>
        <w:rPr>
          <w:b/>
          <w:u w:val="single"/>
        </w:rPr>
        <w:t>Document 11788</w:t>
      </w:r>
    </w:p>
    <w:p>
      <w:r>
        <w:rPr>
          <w:b/>
        </w:rPr>
        <w:t>Instruction</w:t>
      </w:r>
    </w:p>
    <w:p>
      <w:r>
        <w:t>What is a planet ?</w:t>
      </w:r>
    </w:p>
    <w:p>
      <w:r>
        <w:rPr>
          <w:b/>
        </w:rPr>
        <w:t>Response</w:t>
      </w:r>
    </w:p>
    <w:p>
      <w:r>
        <w:t>The International Astronomical Union (IAU) defined in August 2006, that a planet in the Solar system is a celestial body that :</w:t>
        <w:br/>
        <w:t xml:space="preserve">- orbits the Sun (the host star of the Solar system), </w:t>
        <w:br/>
        <w:t>- has enough mass to assume a hydrostatic equilibrium (nearly round) shape,</w:t>
        <w:br/>
        <w:t>- is big enough that its gravity cleared away any other similarly-sized objects near its orbit around the Sun.</w:t>
      </w:r>
    </w:p>
    <w:p>
      <w:r>
        <w:rPr>
          <w:b/>
          <w:u w:val="single"/>
        </w:rPr>
        <w:t>Document 11789</w:t>
      </w:r>
    </w:p>
    <w:p>
      <w:r>
        <w:rPr>
          <w:b/>
        </w:rPr>
        <w:t>Instruction</w:t>
      </w:r>
    </w:p>
    <w:p>
      <w:r>
        <w:t>Classify each of the following as either a city or a country:  Seoul, Shanghai, Sao Paolo, Singapore, Sweden.</w:t>
      </w:r>
    </w:p>
    <w:p>
      <w:r>
        <w:rPr>
          <w:b/>
        </w:rPr>
        <w:t>Response</w:t>
      </w:r>
    </w:p>
    <w:p>
      <w:r>
        <w:t>Seoul is the largest city in South Korea and also the capital.  Shanghai is the most populous city in China and is also known as "The Pearl of Asia."  Sao Paolo is a city in the Brazilian state of the same name, Sao Paolo and is named after an Apostle, Saint Paul of Tarsus.  Singapore is simultaneously a city, state, and country.  Sweden is a country which has produced many world-renowned pop singers and bands including Abba.</w:t>
      </w:r>
    </w:p>
    <w:p>
      <w:r>
        <w:rPr>
          <w:b/>
          <w:u w:val="single"/>
        </w:rPr>
        <w:t>Document 11790</w:t>
      </w:r>
    </w:p>
    <w:p>
      <w:r>
        <w:rPr>
          <w:b/>
        </w:rPr>
        <w:t>Instruction</w:t>
      </w:r>
    </w:p>
    <w:p>
      <w:r>
        <w:t>What is my Chinese Zodiac sign (animal)?</w:t>
      </w:r>
    </w:p>
    <w:p>
      <w:r>
        <w:rPr>
          <w:b/>
        </w:rPr>
        <w:t>Response</w:t>
      </w:r>
    </w:p>
    <w:p>
      <w:r>
        <w:t xml:space="preserve">There are 12 Zodiac animals: rat, ox, tiger, rabbit, dragon, snake, horse, goat, monkey, rooster, dog, and boar. To find it, you can look up the lunar calendar. But the following way is a quick and traditional Chinese way to find it.  </w:t>
        <w:br/>
        <w:br/>
        <w:t>Calculate the remainder of (Year of birth - 1900) / 12, and check the remainder with date of birth:</w:t>
        <w:br/>
        <w:br/>
        <w:t xml:space="preserve">Date of birth is before January 21: </w:t>
        <w:br/>
        <w:t>The remainder = 0, Boar</w:t>
        <w:br/>
        <w:t>The remainder = 1, Rat</w:t>
        <w:br/>
        <w:t>The remainder = 2, Ox</w:t>
        <w:br/>
        <w:t>The remainder = 3, Tiger</w:t>
        <w:br/>
        <w:t>The remainder = 4, Rabbit</w:t>
        <w:br/>
        <w:t>The remainder = 5, Dragon</w:t>
        <w:br/>
        <w:t>The remainder = 6, Snake</w:t>
        <w:br/>
        <w:t>The remainder = 7, Horse</w:t>
        <w:br/>
        <w:t>The remainder = 8, Goat</w:t>
        <w:br/>
        <w:t>The remainder = 9, Monkey</w:t>
        <w:br/>
        <w:t>The remainder = 10, Rooster</w:t>
        <w:br/>
        <w:t>The remainder = 11, Dog</w:t>
        <w:br/>
        <w:br/>
        <w:t xml:space="preserve">Date of birth is after February 20: </w:t>
        <w:br/>
        <w:t>The remainder = 0, Rat</w:t>
        <w:br/>
        <w:t>The remainder = 1, Ox</w:t>
        <w:br/>
        <w:t>The remainder = 2, Tiger</w:t>
        <w:br/>
        <w:t>The remainder = 3, Rabbit</w:t>
        <w:br/>
        <w:t>The remainder = 4, Dragon</w:t>
        <w:br/>
        <w:t>The remainder = 5, Snake</w:t>
        <w:br/>
        <w:t>The remainder = 6, Horse</w:t>
        <w:br/>
        <w:t>The remainder = 7, Goat</w:t>
        <w:br/>
        <w:t>The remainder = 8, Monkey</w:t>
        <w:br/>
        <w:t>The remainder = 9, Rooster</w:t>
        <w:br/>
        <w:t>The remainder = 10, Dog</w:t>
        <w:br/>
        <w:t>The remainder = 11, Boar</w:t>
        <w:br/>
        <w:br/>
        <w:t>For those born between January 21 and February 20, the beginning of the Lunar New Year usually, please look up the lunar calendar which will provide the details.</w:t>
      </w:r>
    </w:p>
    <w:p>
      <w:r>
        <w:rPr>
          <w:b/>
          <w:u w:val="single"/>
        </w:rPr>
        <w:t>Document 11791</w:t>
      </w:r>
    </w:p>
    <w:p>
      <w:r>
        <w:rPr>
          <w:b/>
        </w:rPr>
        <w:t>Instruction</w:t>
      </w:r>
    </w:p>
    <w:p>
      <w:r>
        <w:t>From this list, tell me which are U.S. states: Oregon, Guam, St. Thomas, District of Columbia, Washington, New Mexico, Ohio, Montana, Puerto Rico</w:t>
      </w:r>
    </w:p>
    <w:p>
      <w:r>
        <w:rPr>
          <w:b/>
        </w:rPr>
        <w:t>Response</w:t>
      </w:r>
    </w:p>
    <w:p>
      <w:r>
        <w:t>Oregon, Washington, New Mexico, Ohio, Montana</w:t>
      </w:r>
    </w:p>
    <w:p>
      <w:r>
        <w:rPr>
          <w:b/>
          <w:u w:val="single"/>
        </w:rPr>
        <w:t>Document 11792</w:t>
      </w:r>
    </w:p>
    <w:p>
      <w:r>
        <w:rPr>
          <w:b/>
        </w:rPr>
        <w:t>Instruction</w:t>
      </w:r>
    </w:p>
    <w:p>
      <w:r>
        <w:t>Based on this paragraph, why was Jake released from prison?</w:t>
      </w:r>
    </w:p>
    <w:p>
      <w:r>
        <w:rPr>
          <w:b/>
        </w:rPr>
        <w:t>Context</w:t>
      </w:r>
    </w:p>
    <w:p>
      <w:r>
        <w:t>Jesus Shuttlesworth, the top high-school basketball player in the United States, is being pursued by the top college basketball programs in the nation. His father, Jake, is a convicted felon serving time at Attica Correctional Facility for accidentally killing his wife, Martha, Jesus' mother, six years earlier. Jake is granted a work release by the governor, an influential alumnus of "Big State," one of the colleges Jesus is considering, so that he might persuade his son to sign with Big State. If successful, he'll get an early release from prison.</w:t>
        <w:br/>
        <w:t>https://en.wikipedia.org/wiki/He_Got_Game</w:t>
      </w:r>
    </w:p>
    <w:p>
      <w:r>
        <w:rPr>
          <w:b/>
        </w:rPr>
        <w:t>Response</w:t>
      </w:r>
    </w:p>
    <w:p>
      <w:r>
        <w:t>Jake was released from prison to try to help convince his son to play basketball for the governor's alma mater.</w:t>
      </w:r>
    </w:p>
    <w:p>
      <w:r>
        <w:rPr>
          <w:b/>
          <w:u w:val="single"/>
        </w:rPr>
        <w:t>Document 11793</w:t>
      </w:r>
    </w:p>
    <w:p>
      <w:r>
        <w:rPr>
          <w:b/>
        </w:rPr>
        <w:t>Instruction</w:t>
      </w:r>
    </w:p>
    <w:p>
      <w:r>
        <w:t>Do Texans have a Southern accent?</w:t>
      </w:r>
    </w:p>
    <w:p>
      <w:r>
        <w:rPr>
          <w:b/>
        </w:rPr>
        <w:t>Response</w:t>
      </w:r>
    </w:p>
    <w:p>
      <w:r>
        <w:t>It depends on who you ask.  Most Texans would answer the question with no.  Texans would describe their accent as a Texas drawl.  The sound of a Texas drawl differs from what is commonly considered a southern accent.  A southern accent is common in states such as Alabama, Georgia, the Carolinas, Mississippi, and others.</w:t>
      </w:r>
    </w:p>
    <w:p>
      <w:r>
        <w:rPr>
          <w:b/>
          <w:u w:val="single"/>
        </w:rPr>
        <w:t>Document 11794</w:t>
      </w:r>
    </w:p>
    <w:p>
      <w:r>
        <w:rPr>
          <w:b/>
        </w:rPr>
        <w:t>Instruction</w:t>
      </w:r>
    </w:p>
    <w:p>
      <w:r>
        <w:t>Based on the reference text, provide a one sentence overview of Dogecoin</w:t>
      </w:r>
    </w:p>
    <w:p>
      <w:r>
        <w:rPr>
          <w:b/>
        </w:rPr>
        <w:t>Context</w:t>
      </w:r>
    </w:p>
    <w:p>
      <w:r>
        <w:t>Dogecoin (/ˈdoʊ(d)ʒkɔɪn/ DOHJ-koyn or DOHZH-koyn,[2] Abbreviation: DOGE; sign: Ð) is a cryptocurrency created by software engineers Billy Markus and Jackson Palmer, who decided to create a payment system as a "joke", making fun of the wild speculation in cryptocurrencies at the time.[3] It is considered both the first "meme coin", and, more specifically, the first "dog coin". Despite its satirical nature, some consider it a legitimate investment prospect. Dogecoin features the face of the Shiba Inu dog from the "doge" meme as its logo and namesake.[4][5][6] It was introduced on December 6, 2013, and quickly developed its own online community, reaching a market capitalization of over $85 billion[a] on May 5, 2021.[7] As of 2021, it is the sleeve sponsor[b] of Watford Football Club.[8]</w:t>
        <w:br/>
        <w:br/>
        <w:t>Dogecoin.com promotes the currency as the "fun and friendly Internet currency", referencing its origins as a "joke".[9] Software engineers Billy Markus and Jackson Palmer launched the satirical cryptocurrency as a way to make fun of Bitcoin and the many other cryptocurrencies boasting grand plans to take over the world. With the help of Reddit, the site became an instant hit. Within two weeks, Dogecoin had established a dedicated blog and forum, and its market value has reached US$8 million, once jumping to become the seventh largest electronic currency in the world.[10] Dogecoin is based on Scrypt algorithm, and the transaction process is more convenient than Bitcoin.[citation needed] Dogecoin takes only 1 minute to confirm, while BTC takes 10 minutes.[11]</w:t>
      </w:r>
    </w:p>
    <w:p>
      <w:r>
        <w:rPr>
          <w:b/>
        </w:rPr>
        <w:t>Response</w:t>
      </w:r>
    </w:p>
    <w:p>
      <w:r>
        <w:t>Dogecoin is a cryptocurrency that features the face of a dog the was created as a joke to make fun of Bitcoin and other cryptocurrencies.</w:t>
      </w:r>
    </w:p>
    <w:p>
      <w:r>
        <w:rPr>
          <w:b/>
          <w:u w:val="single"/>
        </w:rPr>
        <w:t>Document 11795</w:t>
      </w:r>
    </w:p>
    <w:p>
      <w:r>
        <w:rPr>
          <w:b/>
        </w:rPr>
        <w:t>Instruction</w:t>
      </w:r>
    </w:p>
    <w:p>
      <w:r>
        <w:t>What is electricity?</w:t>
      </w:r>
    </w:p>
    <w:p>
      <w:r>
        <w:rPr>
          <w:b/>
        </w:rPr>
        <w:t>Response</w:t>
      </w:r>
    </w:p>
    <w:p>
      <w:r>
        <w:t>Electricity is the flowing of electrons from a higher electric potential to a lower one (or alternatively, flowing of electron holes in the opposite direction). The flowing electrons can perform work, ranging from heating a resistive element in a light bulb to turning a motor through a magnetic field.</w:t>
      </w:r>
    </w:p>
    <w:p>
      <w:r>
        <w:rPr>
          <w:b/>
          <w:u w:val="single"/>
        </w:rPr>
        <w:t>Document 11796</w:t>
      </w:r>
    </w:p>
    <w:p>
      <w:r>
        <w:rPr>
          <w:b/>
        </w:rPr>
        <w:t>Instruction</w:t>
      </w:r>
    </w:p>
    <w:p>
      <w:r>
        <w:t>Why did House Targaryen leave Valyria?</w:t>
      </w:r>
    </w:p>
    <w:p>
      <w:r>
        <w:rPr>
          <w:b/>
        </w:rPr>
        <w:t>Response</w:t>
      </w:r>
    </w:p>
    <w:p>
      <w:r>
        <w:t>Twelve years before Valyria was destroyed by the mysterious "Doom," Aenar Targaryen's daughter, Daenys the Dreamer, had a prophetic vision of Valyria being destroyed, so he decided to take his family to Dragonstone.</w:t>
      </w:r>
    </w:p>
    <w:p>
      <w:r>
        <w:rPr>
          <w:b/>
          <w:u w:val="single"/>
        </w:rPr>
        <w:t>Document 11797</w:t>
      </w:r>
    </w:p>
    <w:p>
      <w:r>
        <w:rPr>
          <w:b/>
        </w:rPr>
        <w:t>Instruction</w:t>
      </w:r>
    </w:p>
    <w:p>
      <w:r>
        <w:t>What is it like living in Chicago, Illinois?</w:t>
      </w:r>
    </w:p>
    <w:p>
      <w:r>
        <w:rPr>
          <w:b/>
        </w:rPr>
        <w:t>Response</w:t>
      </w:r>
    </w:p>
    <w:p>
      <w:r>
        <w:t>Chicago is a large city located in the midwest. It is known for tourist attractions like Navy Pier and The Bean, as well as famous architecture. It's on Lake Michigan which makes the winters extremely cold but the summers pleasant. People call Chicago the "Windy City".</w:t>
      </w:r>
    </w:p>
    <w:p>
      <w:r>
        <w:rPr>
          <w:b/>
          <w:u w:val="single"/>
        </w:rPr>
        <w:t>Document 11798</w:t>
      </w:r>
    </w:p>
    <w:p>
      <w:r>
        <w:rPr>
          <w:b/>
        </w:rPr>
        <w:t>Instruction</w:t>
      </w:r>
    </w:p>
    <w:p>
      <w:r>
        <w:t>Which fruits are most often candied fruit?</w:t>
      </w:r>
    </w:p>
    <w:p>
      <w:r>
        <w:rPr>
          <w:b/>
        </w:rPr>
        <w:t>Context</w:t>
      </w:r>
    </w:p>
    <w:p>
      <w:r>
        <w:t>Dried fruit is fruit from which the majority of the original water content has been removed either naturally, through sun drying, or through the use of specialized dryers or dehydrators. Dried fruit has a long tradition of use dating back to the fourth millennium BC in Mesopotamia, and is prized because of its sweet taste, nutritive value and long shelf life.</w:t>
        <w:br/>
        <w:t>Today, dried fruit consumption is widespread. Nearly half of the dried fruits sold are raisins, followed by dates, prunes, figs, apricots, peaches, apples, and pears. These are referred to as "conventional" or "traditional" dried fruits: fruits that have been dried in the sun or in heated wind tunnel dryers. Many fruits such as cranberries, blueberries, cherries, strawberries, and mango are infused with a sweetener (e.g. sucrose syrup) prior to drying. Some products sold as dried fruit, like papaya, kiwifruit and pineapple, are most often candied fruit.</w:t>
        <w:br/>
        <w:t>Dried fruits retain most of the nutritional value of fresh fruits. The specific nutrient content of the different dried fruits reflects their fresh counterpart and the processing method.</w:t>
      </w:r>
    </w:p>
    <w:p>
      <w:r>
        <w:rPr>
          <w:b/>
        </w:rPr>
        <w:t>Response</w:t>
      </w:r>
    </w:p>
    <w:p>
      <w:r>
        <w:t>Papaya, kiwifruit and pineapple, are most often candied fruit.</w:t>
      </w:r>
    </w:p>
    <w:p>
      <w:r>
        <w:rPr>
          <w:b/>
          <w:u w:val="single"/>
        </w:rPr>
        <w:t>Document 11799</w:t>
      </w:r>
    </w:p>
    <w:p>
      <w:r>
        <w:rPr>
          <w:b/>
        </w:rPr>
        <w:t>Instruction</w:t>
      </w:r>
    </w:p>
    <w:p>
      <w:r>
        <w:t>What are the different RAID configurations?</w:t>
      </w:r>
    </w:p>
    <w:p>
      <w:r>
        <w:rPr>
          <w:b/>
        </w:rPr>
        <w:t>Response</w:t>
      </w:r>
    </w:p>
    <w:p>
      <w:r>
        <w:t>The different RAID configurations are RAID 0, RAID 1, RAID 5, RAID 6, RAID 10, RAID 50, RAID 51, RAID 60, RAID 61, RAID 70, RAID 75, RAID 90, RAID 100, RAID 200, and RAID 300.</w:t>
      </w:r>
    </w:p>
    <w:p>
      <w:r>
        <w:rPr>
          <w:b/>
          <w:u w:val="single"/>
        </w:rPr>
        <w:t>Document 11800</w:t>
      </w:r>
    </w:p>
    <w:p>
      <w:r>
        <w:rPr>
          <w:b/>
        </w:rPr>
        <w:t>Instruction</w:t>
      </w:r>
    </w:p>
    <w:p>
      <w:r>
        <w:t>You've bought a condominium in the city, your first home, with more rooms than your previous apartments. It doesn't have a garage or any yard. Which of the following items would be handy? A lawnmower, a bus pass, a security system, more bathroom towels, wall art, gardening tools, a washer and dryer set, a car</w:t>
      </w:r>
    </w:p>
    <w:p>
      <w:r>
        <w:rPr>
          <w:b/>
        </w:rPr>
        <w:t>Response</w:t>
      </w:r>
    </w:p>
    <w:p>
      <w:r>
        <w:t>You would want to get a bus pass so that you can get around the city, since you don't have a car. Though a lot might be walkable, there is always something that is far enough away.</w:t>
        <w:br/>
        <w:t>You would want to buy a home security system; your condominium has fewer inherent security features than a large apartment complex, so it would be helpful to have a bit more peace of mind.</w:t>
        <w:br/>
        <w:t>You would want to buy more bathroom towels since your condominium is larger and likely has more bathrooms that need towels.</w:t>
        <w:br/>
        <w:t>You would want a washer and dryer set if you don't already have one. You need a way to wash your clothes at home now that you aren't in an apartment, and it would be hard to carry your laundry on the bus.</w:t>
        <w:br/>
        <w:t>You might want some wall art; now that you own your own home, you can hang things on the wall without worrying about your lease agreement.</w:t>
        <w:br/>
        <w:t>You don't need gardening tools or a lawnmower, since you don't have a yard.</w:t>
        <w:br/>
        <w:t>You don't need a car, since you don't have a garage, and you live in the city.</w:t>
      </w:r>
    </w:p>
    <w:p>
      <w:r>
        <w:rPr>
          <w:b/>
          <w:u w:val="single"/>
        </w:rPr>
        <w:t>Document 11801</w:t>
      </w:r>
    </w:p>
    <w:p>
      <w:r>
        <w:rPr>
          <w:b/>
        </w:rPr>
        <w:t>Instruction</w:t>
      </w:r>
    </w:p>
    <w:p>
      <w:r>
        <w:t>Approx. how many nurses were enrolled in World War 2?</w:t>
      </w:r>
    </w:p>
    <w:p>
      <w:r>
        <w:rPr>
          <w:b/>
        </w:rPr>
        <w:t>Response</w:t>
      </w:r>
    </w:p>
    <w:p>
      <w:r>
        <w:t>More than 100,000 nurses were enrolled to the Red Cross during WW2</w:t>
      </w:r>
    </w:p>
    <w:p>
      <w:r>
        <w:rPr>
          <w:b/>
          <w:u w:val="single"/>
        </w:rPr>
        <w:t>Document 11802</w:t>
      </w:r>
    </w:p>
    <w:p>
      <w:r>
        <w:rPr>
          <w:b/>
        </w:rPr>
        <w:t>Instruction</w:t>
      </w:r>
    </w:p>
    <w:p>
      <w:r>
        <w:t>Which movie do you like the most and why do you like it?</w:t>
      </w:r>
    </w:p>
    <w:p>
      <w:r>
        <w:rPr>
          <w:b/>
        </w:rPr>
        <w:t>Response</w:t>
      </w:r>
    </w:p>
    <w:p>
      <w:r>
        <w:t xml:space="preserve">The movie that I like the most is Matrix. I like it from both cinematic and subject point of view. Cinematically, it was a great movie in its time. It had great special effects and computer graphics (CG) was used extensively in it. The creators even introduced new ideas in filming the scenes like using multiple cameras at different angles to create some of the mind-blowing action scenes. The cast also did a great job. I've watched some behind the scenes and noticed how much effort all of them had put to create the best and believable scenes. </w:t>
        <w:br/>
        <w:t>But the most interesting part of the Matrix movie for me is its subject. It is about a virtual world created and controlled by computers which simulates the life and creates the illusionary perception for the humans that they are really living, but in fact it is only their minds that are the habitants of this world and their real bodies are imprisoned in incubators and are being utilized at energy sources by the computers. I really like the idea and also how one can generalize it to the real world that we are living in. What if this world and the life on it is just a projection or a shadow of a higher form of life, like a two-dimensional shadow of a three-dimensional object in space.</w:t>
      </w:r>
    </w:p>
    <w:p>
      <w:r>
        <w:rPr>
          <w:b/>
          <w:u w:val="single"/>
        </w:rPr>
        <w:t>Document 11803</w:t>
      </w:r>
    </w:p>
    <w:p>
      <w:r>
        <w:rPr>
          <w:b/>
        </w:rPr>
        <w:t>Instruction</w:t>
      </w:r>
    </w:p>
    <w:p>
      <w:r>
        <w:t>Who created the first piano?</w:t>
      </w:r>
    </w:p>
    <w:p>
      <w:r>
        <w:rPr>
          <w:b/>
        </w:rPr>
        <w:t>Response</w:t>
      </w:r>
    </w:p>
    <w:p>
      <w:r>
        <w:t>The first piano was created by Bartolomeo Cristofori, who had been employed by court of Medici at the time.</w:t>
      </w:r>
    </w:p>
    <w:p>
      <w:r>
        <w:rPr>
          <w:b/>
          <w:u w:val="single"/>
        </w:rPr>
        <w:t>Document 11804</w:t>
      </w:r>
    </w:p>
    <w:p>
      <w:r>
        <w:rPr>
          <w:b/>
        </w:rPr>
        <w:t>Instruction</w:t>
      </w:r>
    </w:p>
    <w:p>
      <w:r>
        <w:t>What is the capital of Australia?</w:t>
      </w:r>
    </w:p>
    <w:p>
      <w:r>
        <w:rPr>
          <w:b/>
        </w:rPr>
        <w:t>Response</w:t>
      </w:r>
    </w:p>
    <w:p>
      <w:r>
        <w:t>The capital of Australia is Canberra</w:t>
      </w:r>
    </w:p>
    <w:p>
      <w:r>
        <w:rPr>
          <w:b/>
          <w:u w:val="single"/>
        </w:rPr>
        <w:t>Document 11805</w:t>
      </w:r>
    </w:p>
    <w:p>
      <w:r>
        <w:rPr>
          <w:b/>
        </w:rPr>
        <w:t>Instruction</w:t>
      </w:r>
    </w:p>
    <w:p>
      <w:r>
        <w:t>What is an ionic bond?</w:t>
      </w:r>
    </w:p>
    <w:p>
      <w:r>
        <w:rPr>
          <w:b/>
        </w:rPr>
        <w:t>Response</w:t>
      </w:r>
    </w:p>
    <w:p>
      <w:r>
        <w:t>An ionic bond is a bond where an electron from one atom is transferred to another atom. An example of an ionic bond is NaCl, or salt.</w:t>
      </w:r>
    </w:p>
    <w:p>
      <w:r>
        <w:rPr>
          <w:b/>
          <w:u w:val="single"/>
        </w:rPr>
        <w:t>Document 11806</w:t>
      </w:r>
    </w:p>
    <w:p>
      <w:r>
        <w:rPr>
          <w:b/>
        </w:rPr>
        <w:t>Instruction</w:t>
      </w:r>
    </w:p>
    <w:p>
      <w:r>
        <w:t>Does parallel universe really exist?</w:t>
      </w:r>
    </w:p>
    <w:p>
      <w:r>
        <w:rPr>
          <w:b/>
        </w:rPr>
        <w:t>Response</w:t>
      </w:r>
    </w:p>
    <w:p>
      <w:r>
        <w:t>When we talk about the possibility of multiple universes, we are referring to the idea that there could be many separate and distinct “realities” or “worlds” coexisting alongside our own. These universes may have different physical laws, properties, and dimensions, and could exist in parallel to our own universe. So basically, there’s this idea that there could be lots of different universes happening at the same time, and there are couple of evidences that make people think it might be true.</w:t>
        <w:br/>
        <w:br/>
        <w:t>There are couple of evidences for parallel universe, such as Hawking radiation, which says that anything going into a black hole might end up in another universe. or the gravity waves act oddly and deviate objects from their orbits, possibly due to the influence of parallel universes.</w:t>
        <w:br/>
        <w:br/>
        <w:t>This idea of multiple universes has been proposed in various fields of science, including physics, astronomy, and even psychology. For example, Stephen Hawking was the leading theoretical physicist who advocated multiverse theory. I believe it remains a highly theoretical concept till today, and it is an area of active research and exploration, as scientists continue to investigate the possibility of parallel universes and their potential implications for our understanding of the universe and our place in it.</w:t>
      </w:r>
    </w:p>
    <w:p>
      <w:r>
        <w:rPr>
          <w:b/>
          <w:u w:val="single"/>
        </w:rPr>
        <w:t>Document 11807</w:t>
      </w:r>
    </w:p>
    <w:p>
      <w:r>
        <w:rPr>
          <w:b/>
        </w:rPr>
        <w:t>Instruction</w:t>
      </w:r>
    </w:p>
    <w:p>
      <w:r>
        <w:t>Describe to me in clear detail what the amazon logo looks like.</w:t>
      </w:r>
    </w:p>
    <w:p>
      <w:r>
        <w:rPr>
          <w:b/>
        </w:rPr>
        <w:t>Response</w:t>
      </w:r>
    </w:p>
    <w:p>
      <w:r>
        <w:t>The Amazon logo is a curved, yellow arrow pointing to the right. The arrow head is separated from the stem. Sometimes the brand will be colored black instead but it is a well recognized logo regardless. It is a simple design and used throughout all products that Amazon owns including Amazon Prime, Amazon.com, Amazon Go, and more.</w:t>
      </w:r>
    </w:p>
    <w:p>
      <w:r>
        <w:rPr>
          <w:b/>
          <w:u w:val="single"/>
        </w:rPr>
        <w:t>Document 11808</w:t>
      </w:r>
    </w:p>
    <w:p>
      <w:r>
        <w:rPr>
          <w:b/>
        </w:rPr>
        <w:t>Instruction</w:t>
      </w:r>
    </w:p>
    <w:p>
      <w:r>
        <w:t>How many stories is the Empire State Building?</w:t>
      </w:r>
    </w:p>
    <w:p>
      <w:r>
        <w:rPr>
          <w:b/>
        </w:rPr>
        <w:t>Response</w:t>
      </w:r>
    </w:p>
    <w:p>
      <w:r>
        <w:t>The Empire State Building is 102 stories</w:t>
      </w:r>
    </w:p>
    <w:p>
      <w:r>
        <w:rPr>
          <w:b/>
          <w:u w:val="single"/>
        </w:rPr>
        <w:t>Document 11809</w:t>
      </w:r>
    </w:p>
    <w:p>
      <w:r>
        <w:rPr>
          <w:b/>
        </w:rPr>
        <w:t>Instruction</w:t>
      </w:r>
    </w:p>
    <w:p>
      <w:r>
        <w:t>The story opens in Los Angeles in the 21st century, an unspecified number of years after a worldwide economic collapse. Los Angeles is no longer part of the United States since the federal government has ceded most of its power and territory to private organizations and entrepreneurs.[8] Franchising, individual sovereignty, and private vehicles reign supreme. Mercenary armies compete for national defense contracts, while private security guards preserve the peace in sovereign gated housing developments.[9]: 45  Highway companies compete to attract drivers to their roads,[9]: 7  and all mail delivery is by hired courier.[9]: 306  The remnants of government maintain authority only in isolated compounds, where they do tedious make-work that is, by and large, irrelevant to the society around them.[9]: 176  Much of the world's territory has been carved up into sovereign enclaves known as Franchise-Organized Quasi-National Entities (FOQNEs),[9]: 14  each run by its own big business franchise (such as "Mr. Lee's Greater Hong Kong", or the corporatized American Mafia), or various residential burbclaves (quasi-sovereign gated communities). In this future, American institutions are far different from those in the actual United States at the time the book was published; for example, a for-profit organization, the CIC, has evolved from the CIA's merger with the Library of Congress.[9]: 22</w:t>
      </w:r>
    </w:p>
    <w:p>
      <w:r>
        <w:rPr>
          <w:b/>
        </w:rPr>
        <w:t>Context</w:t>
      </w:r>
    </w:p>
    <w:p>
      <w:r>
        <w:t>What is the setting of Snow Crash?</w:t>
      </w:r>
    </w:p>
    <w:p>
      <w:r>
        <w:rPr>
          <w:b/>
        </w:rPr>
        <w:t>Response</w:t>
      </w:r>
    </w:p>
    <w:p>
      <w:r>
        <w:t>Snow Crash is set in the Los Angeles of the future in which the government has collapsed and been replaced by corporations, mercenary armies, and a new type of organization, the Franchise-Organized Quasi-National Entity. Examples of the latter include Mr. Lee's Greater Hong Kong and the corporatized American Mafia. Government functions like road building, policing, and mail delivery have been taken over by corporations.</w:t>
      </w:r>
    </w:p>
    <w:p>
      <w:r>
        <w:rPr>
          <w:b/>
          <w:u w:val="single"/>
        </w:rPr>
        <w:t>Document 11810</w:t>
      </w:r>
    </w:p>
    <w:p>
      <w:r>
        <w:rPr>
          <w:b/>
        </w:rPr>
        <w:t>Instruction</w:t>
      </w:r>
    </w:p>
    <w:p>
      <w:r>
        <w:t>What is a Limited company?</w:t>
      </w:r>
    </w:p>
    <w:p>
      <w:r>
        <w:rPr>
          <w:b/>
        </w:rPr>
        <w:t>Response</w:t>
      </w:r>
    </w:p>
    <w:p>
      <w:r>
        <w:t>This type of company limits how much its members will have to pay if the company is wound up. The members of most limited companies will only have to pay any money unpaid on their shares. If a company limited by guarantee is wound up, the money its members have to pay is limited to the amount shown in the memorandum.</w:t>
      </w:r>
    </w:p>
    <w:p>
      <w:r>
        <w:rPr>
          <w:b/>
          <w:u w:val="single"/>
        </w:rPr>
        <w:t>Document 11811</w:t>
      </w:r>
    </w:p>
    <w:p>
      <w:r>
        <w:rPr>
          <w:b/>
        </w:rPr>
        <w:t>Instruction</w:t>
      </w:r>
    </w:p>
    <w:p>
      <w:r>
        <w:t>How do I open a bank account?</w:t>
      </w:r>
    </w:p>
    <w:p>
      <w:r>
        <w:rPr>
          <w:b/>
        </w:rPr>
        <w:t>Response</w:t>
      </w:r>
    </w:p>
    <w:p>
      <w:r>
        <w:t>A bank account is used to deposit and withdraw money, making it easier to pay bills and manage money. Many banks require identification such as a drivers license or passport in order to open a bank account. Banks typically require a minimum amount of money, such as $100, when opening an account. An account may be opened online, or in-person. Once you apply for an account, you can get verified within minutes, and the account is ready for business within a few days.</w:t>
      </w:r>
    </w:p>
    <w:p>
      <w:r>
        <w:rPr>
          <w:b/>
          <w:u w:val="single"/>
        </w:rPr>
        <w:t>Document 11812</w:t>
      </w:r>
    </w:p>
    <w:p>
      <w:r>
        <w:rPr>
          <w:b/>
        </w:rPr>
        <w:t>Instruction</w:t>
      </w:r>
    </w:p>
    <w:p>
      <w:r>
        <w:t>How many languages are there worldwide?</w:t>
      </w:r>
    </w:p>
    <w:p>
      <w:r>
        <w:rPr>
          <w:b/>
        </w:rPr>
        <w:t>Response</w:t>
      </w:r>
    </w:p>
    <w:p>
      <w:r>
        <w:t>There are approximately 7,000 languages worldwide and many dialects.</w:t>
      </w:r>
    </w:p>
    <w:p>
      <w:r>
        <w:rPr>
          <w:b/>
          <w:u w:val="single"/>
        </w:rPr>
        <w:t>Document 11813</w:t>
      </w:r>
    </w:p>
    <w:p>
      <w:r>
        <w:rPr>
          <w:b/>
        </w:rPr>
        <w:t>Instruction</w:t>
      </w:r>
    </w:p>
    <w:p>
      <w:r>
        <w:t>What skis should I buy?</w:t>
      </w:r>
    </w:p>
    <w:p>
      <w:r>
        <w:rPr>
          <w:b/>
        </w:rPr>
        <w:t>Response</w:t>
      </w:r>
    </w:p>
    <w:p>
      <w:r>
        <w:t>There are many aspects to consider when buying a new pair of skis. The first and probably most important would be to consider you ability level. Ski companies typical group skiers into one of three categories: Level 1 (Beginner), Level 2 (Intermediate) or Level 3 (Advanced). Considering you ability level will help you decide on other factors to consider when purchasing a ski, such as the length, underfoot width, dimensions, camber and rocker.</w:t>
        <w:br/>
        <w:br/>
        <w:t>Another important consideration to make when purchasing skis is to think about the type of terrain that you like to ski. Do you prefer skiing all-mountain conditions, powder conditions or backcountry conditions?</w:t>
        <w:br/>
        <w:br/>
        <w:t>Based on your answers to the previous two questions, you should be able to narrow the universe of skis that you'd consider for purchase. Next, you should use your height to determine the length of the ski that would fit you well.</w:t>
        <w:br/>
        <w:br/>
        <w:t>After you've made a decision on what type of skis you'd like to buy, you should consider what type of bindings and boots you would like to use with your skis.</w:t>
      </w:r>
    </w:p>
    <w:p>
      <w:r>
        <w:rPr>
          <w:b/>
          <w:u w:val="single"/>
        </w:rPr>
        <w:t>Document 11814</w:t>
      </w:r>
    </w:p>
    <w:p>
      <w:r>
        <w:rPr>
          <w:b/>
        </w:rPr>
        <w:t>Instruction</w:t>
      </w:r>
    </w:p>
    <w:p>
      <w:r>
        <w:t xml:space="preserve">I have got assigned a task to classify the following items as flammable or inflammable. Could you please help me with the classification? </w:t>
        <w:br/>
        <w:t>Here is the list of items: water, alcohol, gasoline, and orange juice</w:t>
      </w:r>
    </w:p>
    <w:p>
      <w:r>
        <w:rPr>
          <w:b/>
        </w:rPr>
        <w:t>Response</w:t>
      </w:r>
    </w:p>
    <w:p>
      <w:r>
        <w:t>Here is the classification for these items:</w:t>
        <w:br/>
        <w:t>- Water: it is inflammable.</w:t>
        <w:br/>
        <w:t>- Alcohol: it is flammable and can easily catch fire.</w:t>
        <w:br/>
        <w:t>- Gasoline: it is also flammable. It is a highly volatile liquid that can ignite easily.</w:t>
        <w:br/>
        <w:t>- Orange juice: it is inflammable.</w:t>
      </w:r>
    </w:p>
    <w:p>
      <w:r>
        <w:rPr>
          <w:b/>
          <w:u w:val="single"/>
        </w:rPr>
        <w:t>Document 11815</w:t>
      </w:r>
    </w:p>
    <w:p>
      <w:r>
        <w:rPr>
          <w:b/>
        </w:rPr>
        <w:t>Instruction</w:t>
      </w:r>
    </w:p>
    <w:p>
      <w:r>
        <w:t>How much do clouds weigh?</w:t>
      </w:r>
    </w:p>
    <w:p>
      <w:r>
        <w:rPr>
          <w:b/>
        </w:rPr>
        <w:t>Response</w:t>
      </w:r>
    </w:p>
    <w:p>
      <w:r>
        <w:t>The weight of a cloud depends on how you define it. It will include the weight of water droplets in the cloud itself. You may also define weight to include the weight of the air, mostly pressing down on the cloud. If only defined by water droplets, clouds have a density of about 0.5 grams of water per cubic meter. A 1 cubic kilometer cloud contains 1 billion cubic meters. That would be 500 million grams or 500 thousand kilograms. That is equivalent to 1.1 million pounds or 551 tons of water droplets.</w:t>
      </w:r>
    </w:p>
    <w:p>
      <w:r>
        <w:rPr>
          <w:b/>
          <w:u w:val="single"/>
        </w:rPr>
        <w:t>Document 11816</w:t>
      </w:r>
    </w:p>
    <w:p>
      <w:r>
        <w:rPr>
          <w:b/>
        </w:rPr>
        <w:t>Instruction</w:t>
      </w:r>
    </w:p>
    <w:p>
      <w:r>
        <w:t>What are the 3 laws of motion that Newton defined?</w:t>
      </w:r>
    </w:p>
    <w:p>
      <w:r>
        <w:rPr>
          <w:b/>
        </w:rPr>
        <w:t>Context</w:t>
      </w:r>
    </w:p>
    <w:p>
      <w:r>
        <w:t>Newton's laws of motion are three basic laws of classical mechanics that describe the relationship between the motion of an object and the forces acting on it. These laws can be paraphrased as follows:</w:t>
        <w:br/>
        <w:br/>
        <w:t>A body remains at rest, or in motion at a constant speed in a straight line, unless acted upon by a force.</w:t>
        <w:br/>
        <w:t>When a body is acted upon by a force, the time rate of change of its momentum equals the force.</w:t>
        <w:br/>
        <w:t>If two bodies exert forces on each other, these forces have the same magnitude but opposite directions.[2]</w:t>
        <w:br/>
        <w:t>The three laws of motion were first stated by Isaac Newton in his Philosophiæ Naturalis Principia Mathematica (Mathematical Principles of Natural Philosophy), originally published in 1687.[3] Newton used them to investigate and explain the motion of many physical objects and systems, which laid the foundation for classical mechanics. In the time since Newton, the conceptual content of classical physics has been reformulated in alternative ways, involving different mathematical approaches that have yielded insights which were obscured in the original, Newtonian formulation. Limitations to Newton's laws have also been discovered; new theories are necessary when objects move at very high speeds (special relativity), are very massive (general relativity), or are very small (quantum mechanics).</w:t>
      </w:r>
    </w:p>
    <w:p>
      <w:r>
        <w:rPr>
          <w:b/>
        </w:rPr>
        <w:t>Response</w:t>
      </w:r>
    </w:p>
    <w:p>
      <w:r>
        <w:t>1. A body remains at rest, or in motion at a constant speed in a straight line, unless acted upon by a force.</w:t>
        <w:br/>
        <w:t>2. When a body is acted upon by a force, the time rate of change of its momentum equals the force.</w:t>
        <w:br/>
        <w:t>3. If two bodies exert forces on each other, these forces have the same magnitude but opposite directions</w:t>
      </w:r>
    </w:p>
    <w:p>
      <w:r>
        <w:rPr>
          <w:b/>
          <w:u w:val="single"/>
        </w:rPr>
        <w:t>Document 11817</w:t>
      </w:r>
    </w:p>
    <w:p>
      <w:r>
        <w:rPr>
          <w:b/>
        </w:rPr>
        <w:t>Instruction</w:t>
      </w:r>
    </w:p>
    <w:p>
      <w:r>
        <w:t>How many episodes in season one of Game of Thrones did Tim Van Patten direct?</w:t>
      </w:r>
    </w:p>
    <w:p>
      <w:r>
        <w:rPr>
          <w:b/>
        </w:rPr>
        <w:t>Response</w:t>
      </w:r>
    </w:p>
    <w:p>
      <w:r>
        <w:t>Tim Van Patten directed the first two episodes of the first season of Game of Thrones: Winter is Coming and The Kingsroad.</w:t>
      </w:r>
    </w:p>
    <w:p>
      <w:r>
        <w:rPr>
          <w:b/>
          <w:u w:val="single"/>
        </w:rPr>
        <w:t>Document 11818</w:t>
      </w:r>
    </w:p>
    <w:p>
      <w:r>
        <w:rPr>
          <w:b/>
        </w:rPr>
        <w:t>Instruction</w:t>
      </w:r>
    </w:p>
    <w:p>
      <w:r>
        <w:t>Name some famous hindi film actors</w:t>
      </w:r>
    </w:p>
    <w:p>
      <w:r>
        <w:rPr>
          <w:b/>
        </w:rPr>
        <w:t>Response</w:t>
      </w:r>
    </w:p>
    <w:p>
      <w:r>
        <w:t>Here is a list of some famous hindi actors - Shahrukh Khan, Salman Khan, Amitabh Bachhan, Amir Khan, Varun Dhawan, Vicky Kaushal and Ranbir Kapoor</w:t>
      </w:r>
    </w:p>
    <w:p>
      <w:r>
        <w:rPr>
          <w:b/>
          <w:u w:val="single"/>
        </w:rPr>
        <w:t>Document 11819</w:t>
      </w:r>
    </w:p>
    <w:p>
      <w:r>
        <w:rPr>
          <w:b/>
        </w:rPr>
        <w:t>Instruction</w:t>
      </w:r>
    </w:p>
    <w:p>
      <w:r>
        <w:t>Identify which instrument is string or percussion: Riq, Surbahar</w:t>
      </w:r>
    </w:p>
    <w:p>
      <w:r>
        <w:rPr>
          <w:b/>
        </w:rPr>
        <w:t>Response</w:t>
      </w:r>
    </w:p>
    <w:p>
      <w:r>
        <w:t>Riq is percussion, Surbahar is string.</w:t>
      </w:r>
    </w:p>
    <w:p>
      <w:r>
        <w:rPr>
          <w:b/>
          <w:u w:val="single"/>
        </w:rPr>
        <w:t>Document 11820</w:t>
      </w:r>
    </w:p>
    <w:p>
      <w:r>
        <w:rPr>
          <w:b/>
        </w:rPr>
        <w:t>Instruction</w:t>
      </w:r>
    </w:p>
    <w:p>
      <w:r>
        <w:t>What is a computer network?</w:t>
      </w:r>
    </w:p>
    <w:p>
      <w:r>
        <w:rPr>
          <w:b/>
        </w:rPr>
        <w:t>Response</w:t>
      </w:r>
    </w:p>
    <w:p>
      <w:r>
        <w:t>A computer network are groups of computers than can communicate with each other through a LAN or Local Area Network.  In the early days of networking they all had to be hard wired and with the development of newer technology networks could communicate and be setup over wireless.  Computer networks also share data and devices with each other.  For example a shared printer can be used by multiple devices on the same computer network.</w:t>
      </w:r>
    </w:p>
    <w:p>
      <w:r>
        <w:rPr>
          <w:b/>
          <w:u w:val="single"/>
        </w:rPr>
        <w:t>Document 11821</w:t>
      </w:r>
    </w:p>
    <w:p>
      <w:r>
        <w:rPr>
          <w:b/>
        </w:rPr>
        <w:t>Instruction</w:t>
      </w:r>
    </w:p>
    <w:p>
      <w:r>
        <w:t>Who composed the theme song for the movie Marvin's Room?</w:t>
      </w:r>
    </w:p>
    <w:p>
      <w:r>
        <w:rPr>
          <w:b/>
        </w:rPr>
        <w:t>Context</w:t>
      </w:r>
    </w:p>
    <w:p>
      <w:r>
        <w:t>Marvin's Room is a 1996 American drama film directed by Jerry Zaks. The script was written by John Guare and based on the play of the same name by Scott McPherson, who died in 1992. McPherson had completed a screenplay for a film version before he died; however Guare was hired to update it when the film eventually started production years later.[2][3]</w:t>
        <w:br/>
        <w:br/>
        <w:t>It stars Meryl Streep, Leonardo DiCaprio, Diane Keaton, Robert De Niro, Hume Cronyn, Gwen Verdon, Hal Scardino and Dan Hedaya. Original music for the film was composed by Rachel Portman. Carly Simon wrote and performed the theme song "Two Little Sisters", with Meryl Streep adding background vocals.</w:t>
      </w:r>
    </w:p>
    <w:p>
      <w:r>
        <w:rPr>
          <w:b/>
        </w:rPr>
        <w:t>Response</w:t>
      </w:r>
    </w:p>
    <w:p>
      <w:r>
        <w:t>The musician that composed the original music for the Marvin's room was Rachel Portoman, and Carly Simon wrote and performed the song.</w:t>
      </w:r>
    </w:p>
    <w:p>
      <w:r>
        <w:rPr>
          <w:b/>
          <w:u w:val="single"/>
        </w:rPr>
        <w:t>Document 11822</w:t>
      </w:r>
    </w:p>
    <w:p>
      <w:r>
        <w:rPr>
          <w:b/>
        </w:rPr>
        <w:t>Instruction</w:t>
      </w:r>
    </w:p>
    <w:p>
      <w:r>
        <w:t>Which is a bird or fish: Redhorse sucker, Red-necked grebe</w:t>
      </w:r>
    </w:p>
    <w:p>
      <w:r>
        <w:rPr>
          <w:b/>
        </w:rPr>
        <w:t>Response</w:t>
      </w:r>
    </w:p>
    <w:p>
      <w:r>
        <w:t>Red-necked grebe is a bird, Redhorse sucker is a fish</w:t>
      </w:r>
    </w:p>
    <w:p>
      <w:r>
        <w:rPr>
          <w:b/>
          <w:u w:val="single"/>
        </w:rPr>
        <w:t>Document 11823</w:t>
      </w:r>
    </w:p>
    <w:p>
      <w:r>
        <w:rPr>
          <w:b/>
        </w:rPr>
        <w:t>Instruction</w:t>
      </w:r>
    </w:p>
    <w:p>
      <w:r>
        <w:t>Classify the following as an animal or plant. Polar bear, Oak Tree, Venus Flytrap, Shire Horse, Aloe vera, Golden retriever</w:t>
      </w:r>
    </w:p>
    <w:p>
      <w:r>
        <w:rPr>
          <w:b/>
        </w:rPr>
        <w:t>Response</w:t>
      </w:r>
    </w:p>
    <w:p>
      <w:r>
        <w:t>The following are animals:</w:t>
        <w:br/>
        <w:t>Polar bear</w:t>
        <w:br/>
        <w:t>Shire horse</w:t>
        <w:br/>
        <w:t>Golden retriever</w:t>
        <w:br/>
        <w:br/>
        <w:t xml:space="preserve">The following are plants: </w:t>
        <w:br/>
        <w:t>Oak Tree</w:t>
        <w:br/>
        <w:t>Venus Flytrap</w:t>
        <w:br/>
        <w:t>Aloe Vera</w:t>
      </w:r>
    </w:p>
    <w:p>
      <w:r>
        <w:rPr>
          <w:b/>
          <w:u w:val="single"/>
        </w:rPr>
        <w:t>Document 11824</w:t>
      </w:r>
    </w:p>
    <w:p>
      <w:r>
        <w:rPr>
          <w:b/>
        </w:rPr>
        <w:t>Instruction</w:t>
      </w:r>
    </w:p>
    <w:p>
      <w:r>
        <w:t>Explain me the concept of "Karma" in Buddhism.</w:t>
      </w:r>
    </w:p>
    <w:p>
      <w:r>
        <w:rPr>
          <w:b/>
        </w:rPr>
        <w:t>Response</w:t>
      </w:r>
    </w:p>
    <w:p>
      <w:r>
        <w:t>Karma is one of the most misunderstood aspects of Buddhism. In simple terms, Karma is the law of action and reactions. Our actions, both physical and thoughts, are the acts that are put in the world. Reactions can be referred to as their manifestations in the actor's life, i.e. our own life. For example, suppose your mind is filled with greed, evil thoughts like harming another person, and jealousy. In that case, it reflects restlessness as we will never be satisfied, punishments for harming another person, and stress to become like someone else, respectively. For a positive example, a life lived with generosity, righteousness, kindness, and genuinely putting good out there will lead to respect in society and a fulfilled life. Furthermore, Buddhism believes in reincarnation. So the good acts and deeds that one puts in this life, one also reaps the benefits in the next life. Therefore, the equation of Karma is relatively straightforward. Do good and work for the betterment of society and oneself.</w:t>
      </w:r>
    </w:p>
    <w:p>
      <w:r>
        <w:rPr>
          <w:b/>
          <w:u w:val="single"/>
        </w:rPr>
        <w:t>Document 11825</w:t>
      </w:r>
    </w:p>
    <w:p>
      <w:r>
        <w:rPr>
          <w:b/>
        </w:rPr>
        <w:t>Instruction</w:t>
      </w:r>
    </w:p>
    <w:p>
      <w:r>
        <w:t>What is Cadoo?</w:t>
      </w:r>
    </w:p>
    <w:p>
      <w:r>
        <w:rPr>
          <w:b/>
        </w:rPr>
        <w:t>Context</w:t>
      </w:r>
    </w:p>
    <w:p>
      <w:r>
        <w:t>Cadoo: a children's version of the game that has some elements of tic-tac-toe. Sold between October 2007 and January 2008, Cadoo units were recalled in January 2008 by the U.S. Consumer Product Safety Commission because "the surface paint on the die contains excessive levels of lead, violating the federal lead paint standard."</w:t>
      </w:r>
    </w:p>
    <w:p>
      <w:r>
        <w:rPr>
          <w:b/>
        </w:rPr>
        <w:t>Response</w:t>
      </w:r>
    </w:p>
    <w:p>
      <w:r>
        <w:t>Cadoo is a children version of the Cranium party game. It has some elements of tic-tac-toe, a decoding glass, and a pile of cards that the player can draw from and performing actions accordingly. The game was sold between October 2007 and January 2008. However, it was recalled by the U.S. Consumer Product Safety Commission "the surface paint on the die contains excessive levels of lead, violating the federal lead paint standard."</w:t>
      </w:r>
    </w:p>
    <w:p>
      <w:r>
        <w:rPr>
          <w:b/>
          <w:u w:val="single"/>
        </w:rPr>
        <w:t>Document 11826</w:t>
      </w:r>
    </w:p>
    <w:p>
      <w:r>
        <w:rPr>
          <w:b/>
        </w:rPr>
        <w:t>Instruction</w:t>
      </w:r>
    </w:p>
    <w:p>
      <w:r>
        <w:t>Use the text to tell me what competitions Irina Aksyonova won or placed highly in.</w:t>
      </w:r>
    </w:p>
    <w:p>
      <w:r>
        <w:rPr>
          <w:b/>
        </w:rPr>
        <w:t>Context</w:t>
      </w:r>
    </w:p>
    <w:p>
      <w:r>
        <w:t>Irina Anatolyevna Aksyonova (also Aksenova, Russian: Ирина Анатольевна Аксёнова; born 24 September 1962) is a retired Russian swimmer. She won bronze medals in the 4 × 100 m medley relay at the 1978 World Aquatics Championships[1] and 1980 Summer Olympics, where she swam for the Soviet Union team in the preliminaries. At the 1980 Olympics she also finished fourth in the 800 m, fifth in the 400 m and eighth in the 200 m freestyle events.[2]</w:t>
        <w:br/>
        <w:br/>
        <w:t>Between 1977 and 1980 she won seven national titles and set five national records in 200–800 m freestyle events.[3] However, when her medley relay team finished third at the 1978 World Championships, she was swimming the 100 m butterfly leg.[4] Currently she lives in Czech Republic.[3]</w:t>
      </w:r>
    </w:p>
    <w:p>
      <w:r>
        <w:rPr>
          <w:b/>
        </w:rPr>
        <w:t>Response</w:t>
      </w:r>
    </w:p>
    <w:p>
      <w:r>
        <w:t>Irina Aksyonova placed highly or won medals in many competitions, including the 1978 World Aquatics Championships, where she won a bronze medal, and the 1980 Summer Olympics where she won a bronze medal and also placed highly in the 800 meter, 400 meter, and 200 meter freestyle event. She also won third place in the 1978 World Championships. She also won seven national titles.</w:t>
      </w:r>
    </w:p>
    <w:p>
      <w:r>
        <w:rPr>
          <w:b/>
          <w:u w:val="single"/>
        </w:rPr>
        <w:t>Document 11827</w:t>
      </w:r>
    </w:p>
    <w:p>
      <w:r>
        <w:rPr>
          <w:b/>
        </w:rPr>
        <w:t>Instruction</w:t>
      </w:r>
    </w:p>
    <w:p>
      <w:r>
        <w:t>Given these paragraphs about battery storage power stations, for how long a battery storage power station can output?</w:t>
      </w:r>
    </w:p>
    <w:p>
      <w:r>
        <w:rPr>
          <w:b/>
        </w:rPr>
        <w:t>Context</w:t>
      </w:r>
    </w:p>
    <w:p>
      <w:r>
        <w:t>A battery storage power station is a type of energy storage power station that uses a group of batteries to store electrical energy. Battery storage is the fastest responding dispatchable source of power on electric grids, and it is used to stabilise those grids, as battery storage can transition from standby to full power in under a second to deal with grid contingencies.</w:t>
        <w:br/>
        <w:br/>
        <w:t>At full rated power, battery storage power stations are generally designed to output for up to a few hours. Battery storage can be used for short-term peak power and ancillary services, such as providing operating reserve and frequency control to minimize the chance of power outages. They are often installed at, or close to, other active or disused power stations and may share the same grid connection to reduce costs. Since battery storage plants require no deliveries of fuel, are compact compared to generating stations and have no chimneys or large cooling systems, they can be rapidly installed and placed if necessary within urban areas, close to customer load.</w:t>
      </w:r>
    </w:p>
    <w:p>
      <w:r>
        <w:rPr>
          <w:b/>
        </w:rPr>
        <w:t>Response</w:t>
      </w:r>
    </w:p>
    <w:p>
      <w:r>
        <w:t>At full rated power, battery storage power stations are generally designed to output for up to a few hours.</w:t>
      </w:r>
    </w:p>
    <w:p>
      <w:r>
        <w:rPr>
          <w:b/>
          <w:u w:val="single"/>
        </w:rPr>
        <w:t>Document 11828</w:t>
      </w:r>
    </w:p>
    <w:p>
      <w:r>
        <w:rPr>
          <w:b/>
        </w:rPr>
        <w:t>Instruction</w:t>
      </w:r>
    </w:p>
    <w:p>
      <w:r>
        <w:t>What are some common vegetables and fruits to put on tacos?</w:t>
      </w:r>
    </w:p>
    <w:p>
      <w:r>
        <w:rPr>
          <w:b/>
        </w:rPr>
        <w:t>Response</w:t>
      </w:r>
    </w:p>
    <w:p>
      <w:r>
        <w:t>Common produce to put on tacos includes lettuce, tomatoe, onions, peppers, radishes, mushrooms, avocados, cauliflower, corn, cucumbers, cabbage, pineapple, olives, sweet potatoes, and eggplant.</w:t>
      </w:r>
    </w:p>
    <w:p>
      <w:r>
        <w:rPr>
          <w:b/>
          <w:u w:val="single"/>
        </w:rPr>
        <w:t>Document 11829</w:t>
      </w:r>
    </w:p>
    <w:p>
      <w:r>
        <w:rPr>
          <w:b/>
        </w:rPr>
        <w:t>Instruction</w:t>
      </w:r>
    </w:p>
    <w:p>
      <w:r>
        <w:t>Where should I go hut skiing in Canada?</w:t>
      </w:r>
    </w:p>
    <w:p>
      <w:r>
        <w:rPr>
          <w:b/>
        </w:rPr>
        <w:t>Response</w:t>
      </w:r>
    </w:p>
    <w:p>
      <w:r>
        <w:t>There are hundreds of public and private ski huts in Canada, with the vast majority residing in British Columbia. Many of these huts require a helicopter ride to get you to and from the hut, and offer guides and chefs on site. A good starting point for discovering hut skiing opportunities in British Columbia is to visit the Alpine Club of Canada website.</w:t>
      </w:r>
    </w:p>
    <w:p>
      <w:r>
        <w:rPr>
          <w:b/>
          <w:u w:val="single"/>
        </w:rPr>
        <w:t>Document 11830</w:t>
      </w:r>
    </w:p>
    <w:p>
      <w:r>
        <w:rPr>
          <w:b/>
        </w:rPr>
        <w:t>Instruction</w:t>
      </w:r>
    </w:p>
    <w:p>
      <w:r>
        <w:t>What is the name of the movie made by Ben Affleck and Matt Damon about the company Nike?</w:t>
      </w:r>
    </w:p>
    <w:p>
      <w:r>
        <w:rPr>
          <w:b/>
        </w:rPr>
        <w:t>Response</w:t>
      </w:r>
    </w:p>
    <w:p>
      <w:r>
        <w:t>Air</w:t>
      </w:r>
    </w:p>
    <w:p>
      <w:r>
        <w:rPr>
          <w:b/>
          <w:u w:val="single"/>
        </w:rPr>
        <w:t>Document 11831</w:t>
      </w:r>
    </w:p>
    <w:p>
      <w:r>
        <w:rPr>
          <w:b/>
        </w:rPr>
        <w:t>Instruction</w:t>
      </w:r>
    </w:p>
    <w:p>
      <w:r>
        <w:t>5 best source of water</w:t>
      </w:r>
    </w:p>
    <w:p>
      <w:r>
        <w:rPr>
          <w:b/>
        </w:rPr>
        <w:t>Response</w:t>
      </w:r>
    </w:p>
    <w:p>
      <w:r>
        <w:t>Rain</w:t>
        <w:br/>
        <w:t>Glacier</w:t>
        <w:br/>
        <w:t>under ground water</w:t>
        <w:br/>
        <w:t>plants</w:t>
        <w:br/>
        <w:t>Mountain snow</w:t>
      </w:r>
    </w:p>
    <w:p>
      <w:r>
        <w:rPr>
          <w:b/>
          <w:u w:val="single"/>
        </w:rPr>
        <w:t>Document 11832</w:t>
      </w:r>
    </w:p>
    <w:p>
      <w:r>
        <w:rPr>
          <w:b/>
        </w:rPr>
        <w:t>Instruction</w:t>
      </w:r>
    </w:p>
    <w:p>
      <w:r>
        <w:t>What is the name of Special Agent Dana Scully's daughter?</w:t>
      </w:r>
    </w:p>
    <w:p>
      <w:r>
        <w:rPr>
          <w:b/>
        </w:rPr>
        <w:t>Response</w:t>
      </w:r>
    </w:p>
    <w:p>
      <w:r>
        <w:t>Dana Scully's daughter was Emily Sim. That was the name given to her by her adoptive parents.</w:t>
      </w:r>
    </w:p>
    <w:p>
      <w:r>
        <w:rPr>
          <w:b/>
          <w:u w:val="single"/>
        </w:rPr>
        <w:t>Document 11833</w:t>
      </w:r>
    </w:p>
    <w:p>
      <w:r>
        <w:rPr>
          <w:b/>
        </w:rPr>
        <w:t>Instruction</w:t>
      </w:r>
    </w:p>
    <w:p>
      <w:r>
        <w:t>What is the best way to recover from a shoulder SLAP tear?</w:t>
      </w:r>
    </w:p>
    <w:p>
      <w:r>
        <w:rPr>
          <w:b/>
        </w:rPr>
        <w:t>Response</w:t>
      </w:r>
    </w:p>
    <w:p>
      <w:r>
        <w:t>Non surgical interventions include physical therapy to strengthen the surrounding muscles and increase range of motion as well as steroid and PRP shots. It is recommended to try non surgical interventions first, and if the problem persists then meet with a surgeon to discuss alternatives.</w:t>
      </w:r>
    </w:p>
    <w:p>
      <w:r>
        <w:rPr>
          <w:b/>
          <w:u w:val="single"/>
        </w:rPr>
        <w:t>Document 11834</w:t>
      </w:r>
    </w:p>
    <w:p>
      <w:r>
        <w:rPr>
          <w:b/>
        </w:rPr>
        <w:t>Instruction</w:t>
      </w:r>
    </w:p>
    <w:p>
      <w:r>
        <w:t>What was the last year the Ford Pinto was manufactured</w:t>
      </w:r>
    </w:p>
    <w:p>
      <w:r>
        <w:rPr>
          <w:b/>
        </w:rPr>
        <w:t>Context</w:t>
      </w:r>
    </w:p>
    <w:p>
      <w:r>
        <w:t>The Ford Pinto is a subcompact car that was manufactured and marketed by Ford Motor Company in North America from 1971 until 1980 model years. The Pinto was the first subcompact vehicle produced by Ford in North America.</w:t>
      </w:r>
    </w:p>
    <w:p>
      <w:r>
        <w:rPr>
          <w:b/>
        </w:rPr>
        <w:t>Response</w:t>
      </w:r>
    </w:p>
    <w:p>
      <w:r>
        <w:t>Ford stopped manufacturing the Pinto in 1980</w:t>
      </w:r>
    </w:p>
    <w:p>
      <w:r>
        <w:rPr>
          <w:b/>
          <w:u w:val="single"/>
        </w:rPr>
        <w:t>Document 11835</w:t>
      </w:r>
    </w:p>
    <w:p>
      <w:r>
        <w:rPr>
          <w:b/>
        </w:rPr>
        <w:t>Instruction</w:t>
      </w:r>
    </w:p>
    <w:p>
      <w:r>
        <w:t>Who was Else Schmitz-Gohr</w:t>
      </w:r>
    </w:p>
    <w:p>
      <w:r>
        <w:rPr>
          <w:b/>
        </w:rPr>
        <w:t>Context</w:t>
      </w:r>
    </w:p>
    <w:p>
      <w:r>
        <w:t>Else Schmitz-Gohr (12 August 1901 – 13 December 1987) was a German composer, pianist, and teacher who is best remembered for her Elegy for the Left Hand for piano, her successful students, and her recordings of Max Reger’s works for piano.[1][2]</w:t>
        <w:br/>
        <w:br/>
        <w:t>Schmitz-Gohr was born in Cologne. She studied at the Cologne Conservatory and the Stern Conservatory in Berlin. Her teachers included Franz Bolsche, Wilhelm Klatte, Dr. Otto Klauwell, James Kwast, and Fritz Hans Rehbold. She socialized with sculptor Lili Graf.[3] In 1918, she debuted as a pianist under conductor Hermann Abendroth, and in 1922 won the Gustav Hollaender medal.[1]</w:t>
      </w:r>
    </w:p>
    <w:p>
      <w:r>
        <w:rPr>
          <w:b/>
        </w:rPr>
        <w:t>Response</w:t>
      </w:r>
    </w:p>
    <w:p>
      <w:r>
        <w:t>Else Schmitz-Gohr (12 August 1901 – 13 December 1987) was a German composer, pianist, and teacher who is best remembered for her Elegy for the Left Hand for piano, her successful students, and her recordings of Max Reger’s works for piano.</w:t>
        <w:br/>
        <w:br/>
        <w:t>Schmitz-Gohr was born in Cologne. She studied at the Cologne Conservatory and the Stern Conservatory in Berlin. Her teachers included Franz Bolsche, Wilhelm Klatte, Dr. Otto Klauwell, James Kwast, and Fritz Hans Rehbold. She socialized with sculptor Lili Graf. In 1918, she debuted as a pianist under conductor Hermann Abendroth, and in 1922 won the Gustav Hollaender medal.</w:t>
      </w:r>
    </w:p>
    <w:p>
      <w:r>
        <w:rPr>
          <w:b/>
          <w:u w:val="single"/>
        </w:rPr>
        <w:t>Document 11836</w:t>
      </w:r>
    </w:p>
    <w:p>
      <w:r>
        <w:rPr>
          <w:b/>
        </w:rPr>
        <w:t>Instruction</w:t>
      </w:r>
    </w:p>
    <w:p>
      <w:r>
        <w:t>Is butter required to make cookies?</w:t>
      </w:r>
    </w:p>
    <w:p>
      <w:r>
        <w:rPr>
          <w:b/>
        </w:rPr>
        <w:t>Response</w:t>
      </w:r>
    </w:p>
    <w:p>
      <w:r>
        <w:t>Butter is not required to make cookies. Vegetable oils can be a good alternative, especially for people who want to reduce the amount of saturated fat in their diet. There are also an increasing number of plant based butter-like alternatives.</w:t>
      </w:r>
    </w:p>
    <w:p>
      <w:r>
        <w:rPr>
          <w:b/>
          <w:u w:val="single"/>
        </w:rPr>
        <w:t>Document 11837</w:t>
      </w:r>
    </w:p>
    <w:p>
      <w:r>
        <w:rPr>
          <w:b/>
        </w:rPr>
        <w:t>Instruction</w:t>
      </w:r>
    </w:p>
    <w:p>
      <w:r>
        <w:t>Provide a bulleted list of the controversies regarding Uber and a brief summary of each</w:t>
      </w:r>
    </w:p>
    <w:p>
      <w:r>
        <w:rPr>
          <w:b/>
        </w:rPr>
        <w:t>Context</w:t>
      </w:r>
    </w:p>
    <w:p>
      <w:r>
        <w:t>Controversies</w:t>
        <w:br/>
        <w:br/>
        <w:t>Ignoring and evading local regulations</w:t>
        <w:br/>
        <w:t>Uber has been criticized for its strategy of generally commencing operations in a city without regard for local regulations. If faced with regulatory opposition, Uber called for public support for its service and mounted a political campaign, supported by lobbying, to change regulations.[79] Uber argued that it is "a technology company" and not a taxi company, and therefore it was not subject to regulations affecting taxi companies.[79] Uber's strategy was generally to "seek forgiveness rather than permission".[80] In 2014, with regards to airport pickups without a permit in California, drivers were actually told to ignore local regulations and that the company would pay for any citations.[81] Uber's response to California Assembly Bill 5 (2019), whereby it announced that it would not comply with the law, then engaged lobbyists and mounted an expensive public opinion campaign to overturn it via a ballot, was cited as an example of this policy.[79][82] Taxi companies sued Uber in numerous American cities, alleging that Uber's policy of violating taxi regulations was a form of unfair competition or a violation of antitrust law.[83] Although some courts did find that Uber intentionally violated the taxi rules, Uber prevailed in every case, including the only case to proceed to trial.[84]</w:t>
        <w:br/>
        <w:br/>
        <w:t>In March 2017, an investigation by The New York Times revealed that Uber developed a software tool called "Greyball" to avoid giving rides to known law enforcement officers in areas where its service was illegal such as in Portland, Oregon, Australia, South Korea, and China. The tool identified government officials using geofencing, mining credit card databases, identifying devices, and searches of social media.[85][86][87] While at first, Uber stated that it only used the tool to identify riders that violated its terms of service, after investigations by Portland, Oregon,[88][89][90] and the United States Department of Justice,[91][92][93] Uber admitted to using the tool to skirt local regulations and promised not to use the tool for that purpose.[94][95] The use of Greyball in London was cited by Transport for London as one of the reasons for its decision not to renew Uber's private hire operator licence in September 2017.[96][97][98] A January 2018 report by Bloomberg News stated that Uber routinely used a "panic button" system, codenamed "Ripley", that locked, powered off and changed passwords on staff computers when those offices were subjected to government raids.[99] Uber allegedly used this button at least 24 times, from spring 2015 until late 2016.[100][101]</w:t>
        <w:br/>
        <w:br/>
        <w:t>Counter-intelligence research on class action plaintiffs</w:t>
        <w:br/>
        <w:t>In 2016 Uber hired the global security consulting firm Ergo to secretly investigate plaintiffs involved in a class action lawsuit. Ergo operatives posed as acquaintances of the plaintiff's counsel and tried to contact their associates to obtain information that could be used against them. The result of which was found out causing the judge to throw out evidence obtained as obtained in a fraudulent manner.[102][103]</w:t>
        <w:br/>
        <w:br/>
        <w:t>Sexual harassment allegations and management shakeup (2017)</w:t>
        <w:br/>
        <w:t>On February 19, 2017, former Uber engineer Susan Fowler published on her website that she was propositioned for sex by a manager and subsequently threatened with termination of employment by another manager if she continued to report the incident. Kalanick was alleged to have been aware of the complaint.[104][105] On February 27, 2017, Amit Singhal, Uber's Senior Vice President of Engineering, was forced to resign after he failed to disclose a sexual harassment claim against him that occurred while he served as Vice President of Google Search.[106] After investigations led by former attorney general Eric Holder and Arianna Huffington, a member of Uber's board of directors,[107] in June 2017, Uber fired over 20 employees.[108][109] Kalanick took an indefinite leave of absence but, under pressure from investors, he resigned as CEO a week later.[110][111] Also departing the company in June 2017 was Emil Michael, a senior vice president who suggested that Uber hire a team of opposition researchers and journalists, with a million-dollar budget, to "dig up dirt" on the personal lives and backgrounds of journalists who reported negatively on Uber, specifically targeting Sarah Lacy, editor of PandoDaily, who, in an article published in October 2014, accused Uber of sexism and misogyny in its advertising.[112][113][114][115][116][117] In August 2018, Uber agreed to pay a total of $7 million to settle claims of gender discrimination, harassment, and hostile work environment, with 480 employees and former employees receiving $10,700 each and 56 of those employees and former employees receiving an additional $33,900 each.[118] In December 2019, Kalanick resigned from the board of directors of the company and sold his shares.[119][120][121][122]</w:t>
        <w:br/>
        <w:br/>
        <w:t>Delayed disclosure of data breaches</w:t>
        <w:br/>
        <w:t>On February 27, 2015, Uber admitted that it had suffered a data breach more than nine months prior. Names and license plate information from approximately 50,000 drivers were inadvertently disclosed.[123] Uber discovered this leak in September 2014, but waited more than five months to notify the affected individuals.[124]</w:t>
        <w:br/>
        <w:br/>
        <w:t>An announcement in November 2017 revealed that in 2016, a separate data breach had disclosed the personal information of 600,000 drivers and 57 million customers. This data included names, email addresses, phone numbers, and drivers' license information. Hackers used employees' usernames and passwords that had been compromised in previous breaches (a "credential stuffing" method) to gain access to a private GitHub repository used by Uber's developers. The hackers located credentials for the company's Amazon Web Services datastore in the repository files, and were able to obtain access to the account records of users and drivers, as well as other data contained in over 100 Amazon S3 buckets. Uber paid a $100,000 ransom to the hackers on the promise they would delete the stolen data.[125][126] Uber was subsequently criticized for concealing this data breach.[127] Khosrowshahi publicly apologized.[128][129] In September 2018, in the largest multi-state settlement of a data breach, Uber paid $148 million to the Federal Trade Commission, admitted that its claim that internal access to consumers' personal information was closely monitored on an ongoing basis was false, and stated that it had failed to live up to its promise to provide reasonable security for consumer data.[130][131][132] Also in November 2018, Uber's British divisions were fined £385,000 (reduced to £308,000) by the Information Commissioner's Office.[133]</w:t>
        <w:br/>
        <w:br/>
        <w:t>In 2020, the US Department of Justice announced criminal charges against former Chief Security Officer Joe Sullivan for obstruction of justice. The criminal complaint said Sullivan arranged, with Kalanick's knowledge, to pay a ransom for the 2016 breach as a "bug bounty" to conceal its true nature, and for the hackers to falsify non-disclosure agreements to say they had not obtained any data.[134]</w:t>
      </w:r>
    </w:p>
    <w:p>
      <w:r>
        <w:rPr>
          <w:b/>
        </w:rPr>
        <w:t>Response</w:t>
      </w:r>
    </w:p>
    <w:p>
      <w:r>
        <w:t>The following is a summary of the controversies around Uber:</w:t>
        <w:br/>
        <w:t>- Ignoring and Evading Local Regulations: Historically, Uber has launched in new cities without obtaining regulatory approval or following laws</w:t>
        <w:br/>
        <w:t>- Counter-intelligence Research on Class Action Plaintiffs: Uber secretly investigated plaintiffs to obtain information that could be used against them</w:t>
        <w:br/>
        <w:t>- Sexual Harassment Allegations and Management Shakeup:  A former employee published a public letter exposing her experiences being sexually harassed while at Uber. This eventually lead to the ousting of the former CEO and an overhaul of the management team</w:t>
        <w:br/>
        <w:t>- Delayed Disclosure of Data Breaches: Uber experienced data breaches in the past, the company would not disclose the breach to authorities until multiple months later</w:t>
      </w:r>
    </w:p>
    <w:p>
      <w:r>
        <w:rPr>
          <w:b/>
          <w:u w:val="single"/>
        </w:rPr>
        <w:t>Document 11838</w:t>
      </w:r>
    </w:p>
    <w:p>
      <w:r>
        <w:rPr>
          <w:b/>
        </w:rPr>
        <w:t>Instruction</w:t>
      </w:r>
    </w:p>
    <w:p>
      <w:r>
        <w:t>Based on this passage, which years did the Patriots win the Super Bowl?</w:t>
      </w:r>
    </w:p>
    <w:p>
      <w:r>
        <w:rPr>
          <w:b/>
        </w:rPr>
        <w:t>Context</w:t>
      </w:r>
    </w:p>
    <w:p>
      <w:r>
        <w:t>The Patriots hired head coach Bill Belichick, who had served as defensive coordinator under Parcells including during Super Bowl XXXI, in 2000. Their new home field, Gillette Stadium, opened in 2002 to replace the aging Foxboro Stadium. Long–time starting quarterback Drew Bledsoe, who was the franchise's star throughout the 1990s, went down with a sheared blood vessel in his chest in a week two match–up in 2001 against the rival New York Jets. Backup quarterback Tom Brady, drafted by the Patriots in sixth round of the 2000 NFL draft, became the starting quarterback. Brady's successful play led to Bledsoe never getting his job back as a starter, and would serve as the franchise's starting quarterback for the next 18 years. Under Belichick and Brady, the Patriots became one of the most consistently dominant teams in the NFL, with many describing the team as a "dynasty". Within the first few seasons of the 21st century, the team won three Super Bowls in four seasons (2001, 2003, and 2004), over the St. Louis Rams, Carolina Panthers, and Philadelphia Eagles, respectively. The Patriots finished the 2007 regular season with a perfect 16–0 record, becoming only the fourth team in league history to go undefeated in the regular season, and the only one since the league expanded its regular season schedule to 16 games.[38] After advancing to Super Bowl XLII, the team's fourth Super Bowl in seven years, the Patriots were upset by the Giants to end their bid for a 19–0 season. With the loss, the Patriots ended the year at 18–1, becoming only one of three teams to go 18–1 along with the 1984 San Francisco 49ers and the 1985 Chicago Bears. However, both the Bears and 49ers lost their only game during the regular season, and both would win their respective Super Bowl.[39]</w:t>
        <w:br/>
        <w:br/>
        <w:t>The Patriots returned to the Super Bowl in 2011 but lost again to the Giants, 21–17.[40] In 2014, the Patriots reached a record-tying eighth Super Bowl, where they defeated the defending champion Seattle Seahawks by a score of 28–24 to win Super Bowl XLIX for their fourth title.[41] After Seattle had driven the ball to New England's 1-yard line with under a minute to go, New England rookie cornerback Malcolm Butler made a critical interception on Seattle's final offensive play that helped to seal the victory. New England became the first team to reach nine Super Bowls in the 2016–17 playoffs and faced the Atlanta Falcons in Super Bowl LI.[42] Losing 28–3 midway through the third quarter, the Patriots scored 25 unanswered points to tie the game in the final seconds of regulation. In the first overtime in Super Bowl history, the Patriots won the coin toss and scored a touchdown to claim their fifth Super Bowl victory.[43] The Patriots extended their record to ten Super Bowl appearances in the 2017–18 playoffs but lost to the Philadelphia Eagles in Super Bowl LII.[44] The Patriots returned to the championship game for a third consecutive season in Super Bowl LIII, where they defeated the Los Angeles Rams 13–3 to win their sixth Super Bowl, tying them with the Pittsburgh Steelers for most Super Bowl victories in NFL history.[45][46]</w:t>
      </w:r>
    </w:p>
    <w:p>
      <w:r>
        <w:rPr>
          <w:b/>
        </w:rPr>
        <w:t>Response</w:t>
      </w:r>
    </w:p>
    <w:p>
      <w:r>
        <w:t>The Patriots won the Super Bowl in 2001, 2003, 2004, 2014, 2017, and 2019.</w:t>
      </w:r>
    </w:p>
    <w:p>
      <w:r>
        <w:rPr>
          <w:b/>
          <w:u w:val="single"/>
        </w:rPr>
        <w:t>Document 11839</w:t>
      </w:r>
    </w:p>
    <w:p>
      <w:r>
        <w:rPr>
          <w:b/>
        </w:rPr>
        <w:t>Instruction</w:t>
      </w:r>
    </w:p>
    <w:p>
      <w:r>
        <w:t>Are the following books fantasy or science fiction: Red Mars, The City We Became, The Three-Body Problem, the Harry Potter series, A Game of Thrones, Dune, The Fifth Season.</w:t>
      </w:r>
    </w:p>
    <w:p>
      <w:r>
        <w:rPr>
          <w:b/>
        </w:rPr>
        <w:t>Response</w:t>
      </w:r>
    </w:p>
    <w:p>
      <w:r>
        <w:t xml:space="preserve">These books are science fiction: Red Mars, The Three-Body Problem, and Dune, because they involve space travel and life on other planets. In addition, Red Mars and The Three-Body Problem include discussions of hard science. </w:t>
        <w:br/>
        <w:br/>
        <w:t>These books are fantasy: The City We Became, the Harry Potter series, and A Game of Thrones, because they involve magic and beings with supernatural powers. In addition, A Game of Thrones takes place in a different world that is not related to space travel.</w:t>
        <w:br/>
        <w:br/>
        <w:t>The Fifth Season is considered "science fantasy", because it includes elements of both science fiction and fantasy. It takes place on a planet that is not Earth, but is not reached by space travel. Some of its characters have special powers. However, the plot depends on the hard science of plate tectonics.</w:t>
      </w:r>
    </w:p>
    <w:p>
      <w:r>
        <w:rPr>
          <w:b/>
          <w:u w:val="single"/>
        </w:rPr>
        <w:t>Document 11840</w:t>
      </w:r>
    </w:p>
    <w:p>
      <w:r>
        <w:rPr>
          <w:b/>
        </w:rPr>
        <w:t>Instruction</w:t>
      </w:r>
    </w:p>
    <w:p>
      <w:r>
        <w:t>When was Bobby Moore born and when did he die?</w:t>
      </w:r>
    </w:p>
    <w:p>
      <w:r>
        <w:rPr>
          <w:b/>
        </w:rPr>
        <w:t>Context</w:t>
      </w:r>
    </w:p>
    <w:p>
      <w:r>
        <w:t>Robert Frederick Chelsea Moore OBE (12 April 1941 – 24 February 1993) was an English professional footballer. He most notably played for West Ham United, captaining the club for more than ten years, and was the captain of the England national team that won the 1966 FIFA World Cup. He is widely regarded as one of the greatest defenders in the history of football, and was cited by Pelé as the greatest defender that he had ever played against.[5]</w:t>
      </w:r>
    </w:p>
    <w:p>
      <w:r>
        <w:rPr>
          <w:b/>
        </w:rPr>
        <w:t>Response</w:t>
      </w:r>
    </w:p>
    <w:p>
      <w:r>
        <w:t>Bobby Moore was born in 1941 and died in 1993.</w:t>
      </w:r>
    </w:p>
    <w:p>
      <w:r>
        <w:rPr>
          <w:b/>
          <w:u w:val="single"/>
        </w:rPr>
        <w:t>Document 11841</w:t>
      </w:r>
    </w:p>
    <w:p>
      <w:r>
        <w:rPr>
          <w:b/>
        </w:rPr>
        <w:t>Instruction</w:t>
      </w:r>
    </w:p>
    <w:p>
      <w:r>
        <w:t>Give a bulleted list of the main characteristic of metals listed in the passage</w:t>
      </w:r>
    </w:p>
    <w:p>
      <w:r>
        <w:rPr>
          <w:b/>
        </w:rPr>
        <w:t>Context</w:t>
      </w:r>
    </w:p>
    <w:p>
      <w:r>
        <w:t>Metals are typically malleable and ductile, deforming under stress without cleaving.The nondirectional nature of metallic bonding is thought to contribute significantly to the ductility of most metallic solids. In contrast, in an ionic compound like table salt, when the planes of an ionic bond slide past one another, the resultant change in location shifts ions of the same charge closer, resulting in the cleavage of the crystal. Such a shift is not observed in a covalently bonded crystal, such as a diamond, where fracture and crystal fragmentation occurs. Reversible elastic deformation in metals can be described by Hooke's Law for restoring forces, where the stress is linearly proportional to the strain.</w:t>
      </w:r>
    </w:p>
    <w:p>
      <w:r>
        <w:rPr>
          <w:b/>
        </w:rPr>
        <w:t>Response</w:t>
      </w:r>
    </w:p>
    <w:p>
      <w:r>
        <w:t>- Malleable</w:t>
        <w:br/>
        <w:t>- Ductile</w:t>
        <w:br/>
        <w:t>- Deforming under stress without cleaving</w:t>
      </w:r>
    </w:p>
    <w:p>
      <w:r>
        <w:rPr>
          <w:b/>
          <w:u w:val="single"/>
        </w:rPr>
        <w:t>Document 11842</w:t>
      </w:r>
    </w:p>
    <w:p>
      <w:r>
        <w:rPr>
          <w:b/>
        </w:rPr>
        <w:t>Instruction</w:t>
      </w:r>
    </w:p>
    <w:p>
      <w:r>
        <w:t>Who is the greatest tennis player of all time?</w:t>
      </w:r>
    </w:p>
    <w:p>
      <w:r>
        <w:rPr>
          <w:b/>
        </w:rPr>
        <w:t>Response</w:t>
      </w:r>
    </w:p>
    <w:p>
      <w:r>
        <w:t>Serena Williams</w:t>
      </w:r>
    </w:p>
    <w:p>
      <w:r>
        <w:rPr>
          <w:b/>
          <w:u w:val="single"/>
        </w:rPr>
        <w:t>Document 11843</w:t>
      </w:r>
    </w:p>
    <w:p>
      <w:r>
        <w:rPr>
          <w:b/>
        </w:rPr>
        <w:t>Instruction</w:t>
      </w:r>
    </w:p>
    <w:p>
      <w:r>
        <w:t>What color of light does the Haugsholmen Lighthouse emit?</w:t>
      </w:r>
    </w:p>
    <w:p>
      <w:r>
        <w:rPr>
          <w:b/>
        </w:rPr>
        <w:t>Context</w:t>
      </w:r>
    </w:p>
    <w:p>
      <w:r>
        <w:t>Haugsholmen Lighthouse (Norwegian: Haugsholmen fyr) is a coastal lighthouse located in the municipality of Sande in Møre og Romsdal county, Norway. It is located on the tiny island of Vestre Frekøy, in the mouth of the Vanylvsfjorden, about 2.5 kilometres (1.6 mi) southwest of the island of Kvamsøya. It was established in 1876 and automated in 1979.[2][3]</w:t>
        <w:br/>
        <w:br/>
        <w:t>The 10-metre (33 ft) tall tower sits at an elevation of 19.7 metres (65 ft) above sea level. The light emits white, red or green light, depending on direction, occulting twice every 10 seconds. The red cylindrical tower with lantern and gallery is attached to one corner of a 2+1⁄2-story white keeper's house.[1][4]</w:t>
      </w:r>
    </w:p>
    <w:p>
      <w:r>
        <w:rPr>
          <w:b/>
        </w:rPr>
        <w:t>Response</w:t>
      </w:r>
    </w:p>
    <w:p>
      <w:r>
        <w:t>The light emits white, red or green light, depending on direction, occulting twice every 10 seconds.</w:t>
      </w:r>
    </w:p>
    <w:p>
      <w:r>
        <w:rPr>
          <w:b/>
          <w:u w:val="single"/>
        </w:rPr>
        <w:t>Document 11844</w:t>
      </w:r>
    </w:p>
    <w:p>
      <w:r>
        <w:rPr>
          <w:b/>
        </w:rPr>
        <w:t>Instruction</w:t>
      </w:r>
    </w:p>
    <w:p>
      <w:r>
        <w:t>Which is a species of fish? Swordtail or Excalibur</w:t>
      </w:r>
    </w:p>
    <w:p>
      <w:r>
        <w:rPr>
          <w:b/>
        </w:rPr>
        <w:t>Response</w:t>
      </w:r>
    </w:p>
    <w:p>
      <w:r>
        <w:t>Swordtail</w:t>
      </w:r>
    </w:p>
    <w:p>
      <w:r>
        <w:rPr>
          <w:b/>
          <w:u w:val="single"/>
        </w:rPr>
        <w:t>Document 11845</w:t>
      </w:r>
    </w:p>
    <w:p>
      <w:r>
        <w:rPr>
          <w:b/>
        </w:rPr>
        <w:t>Instruction</w:t>
      </w:r>
    </w:p>
    <w:p>
      <w:r>
        <w:t>List the Pixar movies that have won Academy Awards.</w:t>
      </w:r>
    </w:p>
    <w:p>
      <w:r>
        <w:rPr>
          <w:b/>
        </w:rPr>
        <w:t>Context</w:t>
      </w:r>
    </w:p>
    <w:p>
      <w:r>
        <w:t>Pixar has produced 26 feature films, starting with Toy Story (1995), which is the first fully computer-animated feature film; its most recent film was Lightyear (2022). The studio has also produced many short films. As of July 2019, its feature films have earned approximately $14 billion at the worldwide box office,[6] with an average worldwide gross of $680 million per film.[7] Toy Story 3 (2010), Finding Dory (2016), Incredibles 2 (2018), and Toy Story 4 (2019) are all among the 50 highest-grossing films of all time. Incredibles 2 is the studio's highest grossing film as well as the fourth-highest-grossing animated film of all time, with a gross of $1.2 billion; the other three also grossed over $1 billion. Moreover, 15 of Pixar's films are in the 50 highest-grossing animated films of all time.</w:t>
        <w:br/>
        <w:t>Pixar has earned 23 Academy Awards, 10 Golden Globe Awards, and 11 Grammy Awards, along with numerous other awards and acknowledgments. Its films are frequently nominated for the Academy Award for Best Animated Feature, since its inauguration in 2001, with eleven winners being Finding Nemo (2003), The Incredibles (2004), Ratatouille (2007), WALL-E (2008), Up (2009), Toy Story 3 (2010), Brave (2012), Inside Out (2015), Coco (2017), Toy Story 4 (2019), and Soul (2020). The six nominated films that did not win are Monsters, Inc. (2001), Cars (2006), Incredibles 2 (2018), Onward (2020), Luca (2021) and Turning Red (2022). While Cars 2 (2011), Monsters University (2013), The Good Dinosaur (2015), Finding Dory (2016), Cars 3 (2017) and the aforementioned Lightyear were not nominated. In addition, Toy Story 3 and Up were nominated for the Academy Award for Best Picture.</w:t>
        <w:br/>
        <w:t>On February 10, 2009, Pixar executives John Lasseter, Brad Bird, Pete Docter, Andrew Stanton, and Lee Unkrich were presented with the Golden Lion award for Lifetime Achievement by the Venice Film Festival. The physical award was ceremoniously handed to Lucasfilm's founder, George Lucas.</w:t>
      </w:r>
    </w:p>
    <w:p>
      <w:r>
        <w:rPr>
          <w:b/>
        </w:rPr>
        <w:t>Response</w:t>
      </w:r>
    </w:p>
    <w:p>
      <w:r>
        <w:t>Finding Nemo (2003), The Incredibles (2004), Ratatouille (2007), WALL-E (2008), Up (2009), Toy Story 3 (2010), Brave (2012), Inside Out (2015), Coco (2017), Toy Story 4 (2019), Soul (2020)</w:t>
      </w:r>
    </w:p>
    <w:p>
      <w:r>
        <w:rPr>
          <w:b/>
          <w:u w:val="single"/>
        </w:rPr>
        <w:t>Document 11846</w:t>
      </w:r>
    </w:p>
    <w:p>
      <w:r>
        <w:rPr>
          <w:b/>
        </w:rPr>
        <w:t>Instruction</w:t>
      </w:r>
    </w:p>
    <w:p>
      <w:r>
        <w:t>Tell me whether the following are foods or beverages: coffee, water, corn, tea, rice, beef.</w:t>
      </w:r>
    </w:p>
    <w:p>
      <w:r>
        <w:rPr>
          <w:b/>
        </w:rPr>
        <w:t>Response</w:t>
      </w:r>
    </w:p>
    <w:p>
      <w:r>
        <w:t>Beef, corn, and rice are foods.  Coffee water, and tea are beverages.</w:t>
      </w:r>
    </w:p>
    <w:p>
      <w:r>
        <w:rPr>
          <w:b/>
          <w:u w:val="single"/>
        </w:rPr>
        <w:t>Document 11847</w:t>
      </w:r>
    </w:p>
    <w:p>
      <w:r>
        <w:rPr>
          <w:b/>
        </w:rPr>
        <w:t>Instruction</w:t>
      </w:r>
    </w:p>
    <w:p>
      <w:r>
        <w:t>Identify which car manufacturer is British or American: Jaguar, GMC</w:t>
      </w:r>
    </w:p>
    <w:p>
      <w:r>
        <w:rPr>
          <w:b/>
        </w:rPr>
        <w:t>Response</w:t>
      </w:r>
    </w:p>
    <w:p>
      <w:r>
        <w:t>GMC is American, Jaguar is British</w:t>
      </w:r>
    </w:p>
    <w:p>
      <w:r>
        <w:rPr>
          <w:b/>
          <w:u w:val="single"/>
        </w:rPr>
        <w:t>Document 11848</w:t>
      </w:r>
    </w:p>
    <w:p>
      <w:r>
        <w:rPr>
          <w:b/>
        </w:rPr>
        <w:t>Instruction</w:t>
      </w:r>
    </w:p>
    <w:p>
      <w:r>
        <w:t>What is the political system of Germany?</w:t>
      </w:r>
    </w:p>
    <w:p>
      <w:r>
        <w:rPr>
          <w:b/>
        </w:rPr>
        <w:t>Response</w:t>
      </w:r>
    </w:p>
    <w:p>
      <w:r>
        <w:t>The Federal Republic of Germany is a federal state and is organized as a parliamentary democracy. The Basic Law stipulates that all state power emanates from the people. The people delegate this power to the parliaments (Bundestag and Landtage) for the duration of an election period.</w:t>
        <w:br/>
        <w:br/>
        <w:t>State power is divided between the legislative branch, the executive branch and the power responsible for the administration of justice. This division of powers is an integral part of every democracy and in Germany it is enshrined in the Basic Law, the constitution. The legislative branch includes parliaments, the executive branch the chancellor and the ministers. The judiciary plays a central role because judges in the state and federal courts are independent and rule solely on the basis of the law. The highest German court is the Federal Constitutional Court , which monitors compliance with the Basic Law. All other state organs are bound by the case law of the 16 constitutional judges.</w:t>
      </w:r>
    </w:p>
    <w:p>
      <w:r>
        <w:rPr>
          <w:b/>
          <w:u w:val="single"/>
        </w:rPr>
        <w:t>Document 11849</w:t>
      </w:r>
    </w:p>
    <w:p>
      <w:r>
        <w:rPr>
          <w:b/>
        </w:rPr>
        <w:t>Instruction</w:t>
      </w:r>
    </w:p>
    <w:p>
      <w:r>
        <w:t>Given this paragraph about magnesium, what is the melting point of magnesium in celsius?</w:t>
      </w:r>
    </w:p>
    <w:p>
      <w:r>
        <w:rPr>
          <w:b/>
        </w:rPr>
        <w:t>Context</w:t>
      </w:r>
    </w:p>
    <w:p>
      <w:r>
        <w:t>Elemental magnesium is a gray-white lightweight metal, two-thirds the density of aluminium. Magnesium has the lowest melting (923 K (650 °C)) and the lowest boiling point 1,363 K (1,090 °C) of all the alkaline earth metals.[15]</w:t>
      </w:r>
    </w:p>
    <w:p>
      <w:r>
        <w:rPr>
          <w:b/>
        </w:rPr>
        <w:t>Response</w:t>
      </w:r>
    </w:p>
    <w:p>
      <w:r>
        <w:t>The melting point of magnesium is 650 °C.</w:t>
      </w:r>
    </w:p>
    <w:p>
      <w:r>
        <w:rPr>
          <w:b/>
          <w:u w:val="single"/>
        </w:rPr>
        <w:t>Document 11850</w:t>
      </w:r>
    </w:p>
    <w:p>
      <w:r>
        <w:rPr>
          <w:b/>
        </w:rPr>
        <w:t>Instruction</w:t>
      </w:r>
    </w:p>
    <w:p>
      <w:r>
        <w:t>What's a famous music in Morocco</w:t>
      </w:r>
    </w:p>
    <w:p>
      <w:r>
        <w:rPr>
          <w:b/>
        </w:rPr>
        <w:t>Context</w:t>
      </w:r>
    </w:p>
    <w:p>
      <w:r>
        <w:t>Moroccan music is of Arabic, Berber and sub-Saharan origins. Rock-influenced chaabi bands are widespread, as is trance music with historical origins in Islamic music.</w:t>
        <w:br/>
        <w:br/>
        <w:t>Morocco is home to Andalusian classical music that is found throughout Northwest Africa. It probably evolved under the Moors in Cordoba, and the Persian-born musician Ziryab is usually credited with its invention. A genre known as Contemporary Andalusian Music and art is the brainchild of Morisco visual artist/composer/oudist Tarik Banzi, founder of the Al-Andalus Ensemble.</w:t>
        <w:br/>
        <w:br/>
        <w:t>A group of Jilala musicians in 1900</w:t>
        <w:br/>
        <w:t>Aita is a Bedouin musical style sung in the countryside.</w:t>
        <w:br/>
        <w:br/>
        <w:t>Chaabi ("popular") is a music consisting of numerous varieties which are descended from the multifarious forms of Moroccan folk music. Chaabi was originally performed in markets, but is now found at any celebration or meeting.</w:t>
        <w:br/>
        <w:br/>
        <w:t>Popular Western forms of music are becoming increasingly popular in Morocco, such as fusion, rock, country, metal and, in particular, hip hop.</w:t>
      </w:r>
    </w:p>
    <w:p>
      <w:r>
        <w:rPr>
          <w:b/>
        </w:rPr>
        <w:t>Response</w:t>
      </w:r>
    </w:p>
    <w:p>
      <w:r>
        <w:t>Morocco is Home to Andalusian classical music which evolved under the moors in Cordoba and Chaabi music which refer to popular music. It consists of numerous varieties which are descended from the multifarious forms of Moroccan folk music. Aita is a bedouin musical style sung in the countryside.</w:t>
      </w:r>
    </w:p>
    <w:p>
      <w:r>
        <w:rPr>
          <w:b/>
          <w:u w:val="single"/>
        </w:rPr>
        <w:t>Document 11851</w:t>
      </w:r>
    </w:p>
    <w:p>
      <w:r>
        <w:rPr>
          <w:b/>
        </w:rPr>
        <w:t>Instruction</w:t>
      </w:r>
    </w:p>
    <w:p>
      <w:r>
        <w:t>Where is Venezuela?</w:t>
      </w:r>
    </w:p>
    <w:p>
      <w:r>
        <w:rPr>
          <w:b/>
        </w:rPr>
        <w:t>Response</w:t>
      </w:r>
    </w:p>
    <w:p>
      <w:r>
        <w:t>Venezuela is located in South America, next to Colombia, Brazil and Guyana.</w:t>
      </w:r>
    </w:p>
    <w:p>
      <w:r>
        <w:rPr>
          <w:b/>
          <w:u w:val="single"/>
        </w:rPr>
        <w:t>Document 11852</w:t>
      </w:r>
    </w:p>
    <w:p>
      <w:r>
        <w:rPr>
          <w:b/>
        </w:rPr>
        <w:t>Instruction</w:t>
      </w:r>
    </w:p>
    <w:p>
      <w:r>
        <w:t>What is the oldest higher learning institution in the United States</w:t>
      </w:r>
    </w:p>
    <w:p>
      <w:r>
        <w:rPr>
          <w:b/>
        </w:rPr>
        <w:t>Context</w:t>
      </w:r>
    </w:p>
    <w:p>
      <w:r>
        <w:t>Harvard University is a private Ivy League research university in Cambridge, Massachusetts. Founded in 1636 as Harvard College and named for its first benefactor, the Puritan clergyman John Harvard, it is the oldest institution of higher learning in the United States and is widely considered to be one of the most prestigious universities in the world.</w:t>
      </w:r>
    </w:p>
    <w:p>
      <w:r>
        <w:rPr>
          <w:b/>
        </w:rPr>
        <w:t>Response</w:t>
      </w:r>
    </w:p>
    <w:p>
      <w:r>
        <w:t>The oldest higher learning institution in the United States is Harvard University, which is widely considered the most prestigious university in the world.</w:t>
      </w:r>
    </w:p>
    <w:p>
      <w:r>
        <w:rPr>
          <w:b/>
          <w:u w:val="single"/>
        </w:rPr>
        <w:t>Document 11853</w:t>
      </w:r>
    </w:p>
    <w:p>
      <w:r>
        <w:rPr>
          <w:b/>
        </w:rPr>
        <w:t>Instruction</w:t>
      </w:r>
    </w:p>
    <w:p>
      <w:r>
        <w:t>Tell me whether these songs are performed by Nick Cave &amp; The Bad Seeds or by Radiohead: Karma Police, The Good Son, The Mercy Seat, Creep, Planet Telex, Deanna, Pyramid Song, Airbag, Tupelo, Into My Arms, The National Anthem, Morning Bell, Lament, Idioteque, Red Right Hand, Straight To You</w:t>
      </w:r>
    </w:p>
    <w:p>
      <w:r>
        <w:rPr>
          <w:b/>
        </w:rPr>
        <w:t>Response</w:t>
      </w:r>
    </w:p>
    <w:p>
      <w:r>
        <w:t>The following songs are performed by Nick Cave &amp; The Bad Seeds:</w:t>
        <w:br/>
        <w:t>The Good Son, The Mercy Seat, Deanna, Tupelo, Into My Arms, Lament, Red Right Hand, Straight To You</w:t>
        <w:br/>
        <w:t>The following songs are performed by Radiohead:</w:t>
        <w:br/>
        <w:t>Karma Police, Creep, Planet Telex, Pyramid Song, Airbag, The National Anthem, Morning Bell, Idioteque,</w:t>
      </w:r>
    </w:p>
    <w:p>
      <w:r>
        <w:rPr>
          <w:b/>
          <w:u w:val="single"/>
        </w:rPr>
        <w:t>Document 11854</w:t>
      </w:r>
    </w:p>
    <w:p>
      <w:r>
        <w:rPr>
          <w:b/>
        </w:rPr>
        <w:t>Instruction</w:t>
      </w:r>
    </w:p>
    <w:p>
      <w:r>
        <w:t>Is there a correlation between the milestones required between Data AI/ML and Intelligent Automation (RPA) value curve over time?</w:t>
      </w:r>
    </w:p>
    <w:p>
      <w:r>
        <w:rPr>
          <w:b/>
        </w:rPr>
        <w:t>Response</w:t>
      </w:r>
    </w:p>
    <w:p>
      <w:r>
        <w:t xml:space="preserve">For organizations to achieve the most value from their data, they must establish a data foundation that allows for high-quality reporting on past events. Establishing a Databrick’s Lakehouse foundation requires no AI/ML capabilities. Then, over time, use that data AI/ML to drive automated decisions for crucial business processes.  For this reason, there is a direct correlation between the “value curve” for both data and intelligent automation. </w:t>
        <w:br/>
        <w:t>The value maturity curve for intelligent automation starts with basic, attended, or unattended automation that mimics basic human processes today. Then, as you mature your Robotic Process Automation (RPA) program, your automation(s) need to expand to include simple document understanding AI.  Extracting data from the same form hundreds or thousands of times is a good example. Finally, for any organization to gain the highest value and ROI for their intelligent automation investments, using complex AI/ML to produce automated decisions for digital workers (unattended automation) enables exceptionally complex, long-running automation to be successfully developed, put into production, and maintained over time.</w:t>
        <w:br/>
        <w:br/>
        <w:t>In summary, think of “AI/ML” as the thinking and “Intelligent Automation” as the doing. The value of both Data and RPA to any organization grows exponentially over time as they develop their ability to apply to complex AI/ML such that those models deliver trusted automated decisions to the digital workforce running complex automation.</w:t>
      </w:r>
    </w:p>
    <w:p>
      <w:r>
        <w:rPr>
          <w:b/>
          <w:u w:val="single"/>
        </w:rPr>
        <w:t>Document 11855</w:t>
      </w:r>
    </w:p>
    <w:p>
      <w:r>
        <w:rPr>
          <w:b/>
        </w:rPr>
        <w:t>Instruction</w:t>
      </w:r>
    </w:p>
    <w:p>
      <w:r>
        <w:t>Given this paragraph about the history of Beijing, when did Beijing get the current name?</w:t>
      </w:r>
    </w:p>
    <w:p>
      <w:r>
        <w:rPr>
          <w:b/>
        </w:rPr>
        <w:t>Context</w:t>
      </w:r>
    </w:p>
    <w:p>
      <w:r>
        <w:t>Over the past 3,000 years, the city of Beijing has had numerous other names. The name Beijing, which means "Northern Capital" (from the Chinese characters 北 for north and 京 for capital), was applied to the city in 1403 during the Ming dynasty to distinguish the city from Nanjing (the "Southern Capital").[35] The English spelling Beijing is based on the government's official romanization (adopted in the 1980s) of the two characters as they are pronounced in Standard Mandarin. An older English spelling, Peking(北平 in Chinese meaning), was used by Jesuit missionary Martino Martini in a popular atlas published in Amsterdam in 1655.[36] Although Peking is no longer the common name for the city, some of the city's older locations and facilities, such as Beijing Capital International Airport, with the IATA Code PEK, and Peking University, still retain the former romanization.</w:t>
      </w:r>
    </w:p>
    <w:p>
      <w:r>
        <w:rPr>
          <w:b/>
        </w:rPr>
        <w:t>Response</w:t>
      </w:r>
    </w:p>
    <w:p>
      <w:r>
        <w:t>In 1403, during the Ming dynasty, Beijing got its current name.</w:t>
      </w:r>
    </w:p>
    <w:p>
      <w:r>
        <w:rPr>
          <w:b/>
          <w:u w:val="single"/>
        </w:rPr>
        <w:t>Document 11856</w:t>
      </w:r>
    </w:p>
    <w:p>
      <w:r>
        <w:rPr>
          <w:b/>
        </w:rPr>
        <w:t>Instruction</w:t>
      </w:r>
    </w:p>
    <w:p>
      <w:r>
        <w:t>When is Thai New Year?</w:t>
      </w:r>
    </w:p>
    <w:p>
      <w:r>
        <w:rPr>
          <w:b/>
        </w:rPr>
        <w:t>Response</w:t>
      </w:r>
    </w:p>
    <w:p>
      <w:r>
        <w:t>Thai New Year, is also known as Songkran, is celebrated on Thailand between April 13-15 every year.</w:t>
      </w:r>
    </w:p>
    <w:p>
      <w:r>
        <w:rPr>
          <w:b/>
          <w:u w:val="single"/>
        </w:rPr>
        <w:t>Document 11857</w:t>
      </w:r>
    </w:p>
    <w:p>
      <w:r>
        <w:rPr>
          <w:b/>
        </w:rPr>
        <w:t>Instruction</w:t>
      </w:r>
    </w:p>
    <w:p>
      <w:r>
        <w:t>What is the Winged Victory monument?</w:t>
      </w:r>
    </w:p>
    <w:p>
      <w:r>
        <w:rPr>
          <w:b/>
        </w:rPr>
        <w:t>Context</w:t>
      </w:r>
    </w:p>
    <w:p>
      <w:r>
        <w:t>The Winged Victory of Samothrace, or the Nike of Samothrace,[2] is a votive monument originally found on the island of Samothrace, north of the Aegean Sea. It is a masterpiece of Greek sculpture from the Hellenistic era, dating from the beginning of the 2nd century BC. It is composed of a statue representing the goddess Niké (Victory), whose head and arms are missing, and its base in the shape of a ship's bow.</w:t>
        <w:br/>
        <w:br/>
        <w:t>The total height of the monument is 5.57 meters including the socle; the statue alone measures 2.75 meters. The sculpture is one of a small number of major Hellenistic statues surviving in the original, rather than Roman copies. Winged Victory has been exhibited at the Louvre Museum in Paris, at the top of the main staircase, since 1884.[3]</w:t>
      </w:r>
    </w:p>
    <w:p>
      <w:r>
        <w:rPr>
          <w:b/>
        </w:rPr>
        <w:t>Response</w:t>
      </w:r>
    </w:p>
    <w:p>
      <w:r>
        <w:t>The Winged Victory is a Greek statue representing the Goddess Nike, minus her head and arms, the base of which is carved to look like a ship's bow.  This sculpture dates back to the beginning of the 2nd century BC, and is notable because it survives in its Greek original, not as a Roman copy. It is exhibited at the Louvre Museum in Paris, at the top of the main staircase.</w:t>
      </w:r>
    </w:p>
    <w:p>
      <w:r>
        <w:rPr>
          <w:b/>
          <w:u w:val="single"/>
        </w:rPr>
        <w:t>Document 11858</w:t>
      </w:r>
    </w:p>
    <w:p>
      <w:r>
        <w:rPr>
          <w:b/>
        </w:rPr>
        <w:t>Instruction</w:t>
      </w:r>
    </w:p>
    <w:p>
      <w:r>
        <w:t>What is Bayes theorem</w:t>
      </w:r>
    </w:p>
    <w:p>
      <w:r>
        <w:rPr>
          <w:b/>
        </w:rPr>
        <w:t>Context</w:t>
      </w:r>
    </w:p>
    <w:p>
      <w:r>
        <w:t>In probability theory and statistics, Bayes' theorem (alternatively Bayes' law or Bayes' rule), named after Thomas Bayes, describes the probability of an event, based on prior knowledge of conditions that might be related to the event.[1] For example, if the risk of developing health problems is known to increase with age, Bayes' theorem allows the risk to an individual of a known age to be assessed more accurately by conditioning it relative to their age, rather than simply assuming that the individual is typical of the population as a whole.</w:t>
        <w:br/>
        <w:br/>
        <w:t>One of the many applications of Bayes' theorem is Bayesian inference, a particular approach to statistical inference. When applied, the probabilities involved in the theorem may have different probability interpretations. With Bayesian probability interpretation, the theorem expresses how a degree of belief, expressed as a probability, should rationally change to account for the availability of related evidence. Bayesian inference is fundamental to Bayesian statistics, being considered by one authority as; "to the theory of probability what Pythagoras's theorem is to geometry."[2]</w:t>
      </w:r>
    </w:p>
    <w:p>
      <w:r>
        <w:rPr>
          <w:b/>
        </w:rPr>
        <w:t>Response</w:t>
      </w:r>
    </w:p>
    <w:p>
      <w:r>
        <w:t>Bayes theorem is based on conditional probability related to prior knowledge of the event.</w:t>
      </w:r>
    </w:p>
    <w:p>
      <w:r>
        <w:rPr>
          <w:b/>
          <w:u w:val="single"/>
        </w:rPr>
        <w:t>Document 11859</w:t>
      </w:r>
    </w:p>
    <w:p>
      <w:r>
        <w:rPr>
          <w:b/>
        </w:rPr>
        <w:t>Instruction</w:t>
      </w:r>
    </w:p>
    <w:p>
      <w:r>
        <w:t>The Khongjom Day is celebrated by which Indian state</w:t>
      </w:r>
    </w:p>
    <w:p>
      <w:r>
        <w:rPr>
          <w:b/>
        </w:rPr>
        <w:t>Response</w:t>
      </w:r>
    </w:p>
    <w:p>
      <w:r>
        <w:t>Khongjom Day is celebrated by Manipur to honor the brave heroes of 1891 Anglo-Manipur war.</w:t>
      </w:r>
    </w:p>
    <w:p>
      <w:r>
        <w:rPr>
          <w:b/>
          <w:u w:val="single"/>
        </w:rPr>
        <w:t>Document 11860</w:t>
      </w:r>
    </w:p>
    <w:p>
      <w:r>
        <w:rPr>
          <w:b/>
        </w:rPr>
        <w:t>Instruction</w:t>
      </w:r>
    </w:p>
    <w:p>
      <w:r>
        <w:t>How do people collaborate in a hybrid work environment?</w:t>
      </w:r>
    </w:p>
    <w:p>
      <w:r>
        <w:rPr>
          <w:b/>
        </w:rPr>
        <w:t>Response</w:t>
      </w:r>
    </w:p>
    <w:p>
      <w:r>
        <w:t>People collaborate in a hybrid work environment by using tools that enable asynchronous communication such as email, instant messaging software, and cloud storage. People that operate in different time zones and schedules can work together on the same project through asynchronous communication. In a hybrid work environment, virtual communication tools such as video conferencing are also integral. Virtual communication tools allow people to communicate information without having to be in the same physical location.</w:t>
      </w:r>
    </w:p>
    <w:p>
      <w:r>
        <w:rPr>
          <w:b/>
          <w:u w:val="single"/>
        </w:rPr>
        <w:t>Document 11861</w:t>
      </w:r>
    </w:p>
    <w:p>
      <w:r>
        <w:rPr>
          <w:b/>
        </w:rPr>
        <w:t>Instruction</w:t>
      </w:r>
    </w:p>
    <w:p>
      <w:r>
        <w:t>Name a good sorting algorithm</w:t>
      </w:r>
    </w:p>
    <w:p>
      <w:r>
        <w:rPr>
          <w:b/>
        </w:rPr>
        <w:t>Response</w:t>
      </w:r>
    </w:p>
    <w:p>
      <w:r>
        <w:t>Quicksort</w:t>
      </w:r>
    </w:p>
    <w:p>
      <w:r>
        <w:rPr>
          <w:b/>
          <w:u w:val="single"/>
        </w:rPr>
        <w:t>Document 11862</w:t>
      </w:r>
    </w:p>
    <w:p>
      <w:r>
        <w:rPr>
          <w:b/>
        </w:rPr>
        <w:t>Instruction</w:t>
      </w:r>
    </w:p>
    <w:p>
      <w:r>
        <w:t>What is the first step in teaching someone how to ski?</w:t>
      </w:r>
    </w:p>
    <w:p>
      <w:r>
        <w:rPr>
          <w:b/>
        </w:rPr>
        <w:t>Response</w:t>
      </w:r>
    </w:p>
    <w:p>
      <w:r>
        <w:t>Teaching someone to do anything starts with understanding how they learn.  Does the person learn by listening, reading, watching or doing (trial and error).  Most people learn via a combination of the above.  Let's assume the trainee learns via watching and doing.  The first step is safety.  The instructor must teach the basic stopping mechanism.  Once the trainee can stop this will provide a measure of confidence and instill with the trainee that they are in control and will be able to stop at any time.  The basic stopping mechanism is something called a pizza-pie or wedge move.  The tips of the skis are positioned together (barely touching) with the back of the skis much further apart.  As far apart as the persons hips or even further.  The further apart the back of the skis are the slower the person will go to the point of stopping.   The trainer should both describe and demonstrate this position to the trainee.  The trainee will copy the position with feedback and adjustments from the trainer.  Practicing this formation should be done many times until the trainee is comfortable stopping on steep slopes.  Once this effort is mastered, the trainee can move to the next steps in learning how to ski.</w:t>
      </w:r>
    </w:p>
    <w:p>
      <w:r>
        <w:rPr>
          <w:b/>
          <w:u w:val="single"/>
        </w:rPr>
        <w:t>Document 11863</w:t>
      </w:r>
    </w:p>
    <w:p>
      <w:r>
        <w:rPr>
          <w:b/>
        </w:rPr>
        <w:t>Instruction</w:t>
      </w:r>
    </w:p>
    <w:p>
      <w:r>
        <w:t>What is the difference between soccer(football) and American football?</w:t>
      </w:r>
    </w:p>
    <w:p>
      <w:r>
        <w:rPr>
          <w:b/>
        </w:rPr>
        <w:t>Response</w:t>
      </w:r>
    </w:p>
    <w:p>
      <w:r>
        <w:t>Soccer is played with a round ball that can be kicked and headed. American football, however, is more of a rugby type game in which the oblong shaped ball is thrown and passed as well as kicked.</w:t>
      </w:r>
    </w:p>
    <w:p>
      <w:r>
        <w:rPr>
          <w:b/>
          <w:u w:val="single"/>
        </w:rPr>
        <w:t>Document 11864</w:t>
      </w:r>
    </w:p>
    <w:p>
      <w:r>
        <w:rPr>
          <w:b/>
        </w:rPr>
        <w:t>Instruction</w:t>
      </w:r>
    </w:p>
    <w:p>
      <w:r>
        <w:t>Given a reference text about Easter eggs, tell me what they are, what they symbolize, and where they originated from?</w:t>
      </w:r>
    </w:p>
    <w:p>
      <w:r>
        <w:rPr>
          <w:b/>
        </w:rPr>
        <w:t>Context</w:t>
      </w:r>
    </w:p>
    <w:p>
      <w:r>
        <w:t>Easter eggs, also called Paschal eggs,[1] are eggs that are decorated for the Christian feast of Easter, which celebrates the resurrection of Jesus. As such, Easter eggs are common during the season of Eastertide (Easter season). The oldest tradition, which continues to be used in Central and Eastern Europe, is to use dyed and painted chicken eggs.</w:t>
        <w:br/>
        <w:br/>
        <w:t>Although eggs, in general, were a traditional symbol of fertility and rebirth,[2] in Christianity, for the celebration of Eastertide, Easter eggs symbolize the empty tomb of Jesus, from which Jesus was resurrected.[3][4][5] In addition, one ancient tradition was the staining of Easter eggs with the colour red "in memory of the blood of Christ, shed as at that time of his crucifixion."[3][6]</w:t>
        <w:br/>
        <w:br/>
        <w:t>This custom of the Easter egg, according to many sources, can be traced to early Christians of Mesopotamia, and from there it spread into Eastern Europe and Siberia through the Orthodox Churches, and later into Europe through the Catholic and Protestant Churches.[6][7][8][9] Additionally, the widespread usage of Easter eggs, according to mediaevalist scholars, is due to the prohibition of eggs during Lent after which, on Easter, they have been blessed for the occasion.[10][11]</w:t>
        <w:br/>
        <w:br/>
        <w:t>A modern custom in some places is to substitute chocolate eggs wrapped in coloured foil, hand-carved wooden eggs, or plastic eggs filled with confectionery such as chocolate.</w:t>
      </w:r>
    </w:p>
    <w:p>
      <w:r>
        <w:rPr>
          <w:b/>
        </w:rPr>
        <w:t>Response</w:t>
      </w:r>
    </w:p>
    <w:p>
      <w:r>
        <w:t>Easter eggs are decorated eggs celebrating the Christian holiday of Easter. They symbolize the empty tomb of Jesus. They originated in Mesopotamia.</w:t>
      </w:r>
    </w:p>
    <w:p>
      <w:r>
        <w:rPr>
          <w:b/>
          <w:u w:val="single"/>
        </w:rPr>
        <w:t>Document 11865</w:t>
      </w:r>
    </w:p>
    <w:p>
      <w:r>
        <w:rPr>
          <w:b/>
        </w:rPr>
        <w:t>Instruction</w:t>
      </w:r>
    </w:p>
    <w:p>
      <w:r>
        <w:t>Describe what it's like in Breckenridge, Colorado</w:t>
      </w:r>
    </w:p>
    <w:p>
      <w:r>
        <w:rPr>
          <w:b/>
        </w:rPr>
        <w:t>Response</w:t>
      </w:r>
    </w:p>
    <w:p>
      <w:r>
        <w:t>Breckenridge, Colorado is largely known for its ski resort of the same name. Breckenridge is one of the highest-altitude tourist destinations in the United States, at an elevation of approximately 9600 feet (or 2926 meters). It has a small year-round resident population (a few thousand people), but has millions of visitors every year. Breckenridge Ski Resort operates across five peaks, and includes a chairlift that operates at 12,840 feet (the highest in North America). Although Breckenridge gets more than 300 inches of snow on average each year, it also has abundant sunshine with about 300 days being sunny. Breckenridge has cold winters and moderate summers.</w:t>
      </w:r>
    </w:p>
    <w:p>
      <w:r>
        <w:rPr>
          <w:b/>
          <w:u w:val="single"/>
        </w:rPr>
        <w:t>Document 11866</w:t>
      </w:r>
    </w:p>
    <w:p>
      <w:r>
        <w:rPr>
          <w:b/>
        </w:rPr>
        <w:t>Instruction</w:t>
      </w:r>
    </w:p>
    <w:p>
      <w:r>
        <w:t>Who are the last three french presidents ?</w:t>
      </w:r>
    </w:p>
    <w:p>
      <w:r>
        <w:rPr>
          <w:b/>
        </w:rPr>
        <w:t>Response</w:t>
      </w:r>
    </w:p>
    <w:p>
      <w:r>
        <w:t>Nicolas Sarkozy was the president from May 2007 to May 2012 then Francois Hollande from May 2012 to May 2017 and finally Emmanuel Macron from May 2017 to now</w:t>
      </w:r>
    </w:p>
    <w:p>
      <w:r>
        <w:rPr>
          <w:b/>
          <w:u w:val="single"/>
        </w:rPr>
        <w:t>Document 11867</w:t>
      </w:r>
    </w:p>
    <w:p>
      <w:r>
        <w:rPr>
          <w:b/>
        </w:rPr>
        <w:t>Instruction</w:t>
      </w:r>
    </w:p>
    <w:p>
      <w:r>
        <w:t>Why do my fingers hurt when playing guitar?</w:t>
      </w:r>
    </w:p>
    <w:p>
      <w:r>
        <w:rPr>
          <w:b/>
        </w:rPr>
        <w:t>Response</w:t>
      </w:r>
    </w:p>
    <w:p>
      <w:r>
        <w:t>While learning guitar, it is very common for finger tips to hurt. Usually what occurs with practice is the development of tougher skin called calluses that make the guitar less painful to play.</w:t>
      </w:r>
    </w:p>
    <w:p>
      <w:r>
        <w:rPr>
          <w:b/>
          <w:u w:val="single"/>
        </w:rPr>
        <w:t>Document 11868</w:t>
      </w:r>
    </w:p>
    <w:p>
      <w:r>
        <w:rPr>
          <w:b/>
        </w:rPr>
        <w:t>Instruction</w:t>
      </w:r>
    </w:p>
    <w:p>
      <w:r>
        <w:t>What is "the Scully effect?"</w:t>
      </w:r>
    </w:p>
    <w:p>
      <w:r>
        <w:rPr>
          <w:b/>
        </w:rPr>
        <w:t>Response</w:t>
      </w:r>
    </w:p>
    <w:p>
      <w:r>
        <w:t>The Scully Effect, named for the science-minded character Dana Scully from the sci-fi TV show "The X-Files," is the term used to suggest the impact that the character had on influencing women to pursue careers in science, technology, engineering, and math.</w:t>
      </w:r>
    </w:p>
    <w:p>
      <w:r>
        <w:rPr>
          <w:b/>
          <w:u w:val="single"/>
        </w:rPr>
        <w:t>Document 11869</w:t>
      </w:r>
    </w:p>
    <w:p>
      <w:r>
        <w:rPr>
          <w:b/>
        </w:rPr>
        <w:t>Instruction</w:t>
      </w:r>
    </w:p>
    <w:p>
      <w:r>
        <w:t>Identify which instrument is string or percussion: Ravanne, Sursingar</w:t>
      </w:r>
    </w:p>
    <w:p>
      <w:r>
        <w:rPr>
          <w:b/>
        </w:rPr>
        <w:t>Response</w:t>
      </w:r>
    </w:p>
    <w:p>
      <w:r>
        <w:t>Sursingar is string, Ravanne is percussion.</w:t>
      </w:r>
    </w:p>
    <w:p>
      <w:r>
        <w:rPr>
          <w:b/>
          <w:u w:val="single"/>
        </w:rPr>
        <w:t>Document 11870</w:t>
      </w:r>
    </w:p>
    <w:p>
      <w:r>
        <w:rPr>
          <w:b/>
        </w:rPr>
        <w:t>Instruction</w:t>
      </w:r>
    </w:p>
    <w:p>
      <w:r>
        <w:t>Are there rules that you should live by to be happy?</w:t>
      </w:r>
    </w:p>
    <w:p>
      <w:r>
        <w:rPr>
          <w:b/>
        </w:rPr>
        <w:t>Response</w:t>
      </w:r>
    </w:p>
    <w:p>
      <w:r>
        <w:t>There are 6 rules of life that work like laws of nature and can help you live a happier and more content life. It doesn't matter if you like or understand the rules or if you want to follow them or not. It is like with the gravity - it is always valid. If a stone falls on your foot, it hurts, whether you like this rule or not. The 6 rules of life are to be understood in the same way - you can observe and apply them or you can ignore them, it doesn't matter for the rules, they are valid in any case and will have an effect on your life, no matter how you estimate it. The 6 rules are: 1. you have only x-days to live, you decide what to do with it. 2. accept what is, judging is voluntary. 3. your life knows only the now. 4. you can only change one person: Yourself. 5. learn to love the most important person: you. 6. your brain is the ultimate power: use it with intention.</w:t>
      </w:r>
    </w:p>
    <w:p>
      <w:r>
        <w:rPr>
          <w:b/>
          <w:u w:val="single"/>
        </w:rPr>
        <w:t>Document 11871</w:t>
      </w:r>
    </w:p>
    <w:p>
      <w:r>
        <w:rPr>
          <w:b/>
        </w:rPr>
        <w:t>Instruction</w:t>
      </w:r>
    </w:p>
    <w:p>
      <w:r>
        <w:t>What are the teams in the NL Central Division in Major League Baseball?</w:t>
      </w:r>
    </w:p>
    <w:p>
      <w:r>
        <w:rPr>
          <w:b/>
        </w:rPr>
        <w:t>Response</w:t>
      </w:r>
    </w:p>
    <w:p>
      <w:r>
        <w:t>The teams that are included in the National League Central Division for Major League Baseball are the St Louis Cardinals, Chicago Cubs, Pittsburg Pirates, Milwaukee Brewers, and the Cincinnati Reds.</w:t>
      </w:r>
    </w:p>
    <w:p>
      <w:r>
        <w:rPr>
          <w:b/>
          <w:u w:val="single"/>
        </w:rPr>
        <w:t>Document 11872</w:t>
      </w:r>
    </w:p>
    <w:p>
      <w:r>
        <w:rPr>
          <w:b/>
        </w:rPr>
        <w:t>Instruction</w:t>
      </w:r>
    </w:p>
    <w:p>
      <w:r>
        <w:t>What movie won best picture at the Oscars in 2023</w:t>
      </w:r>
    </w:p>
    <w:p>
      <w:r>
        <w:rPr>
          <w:b/>
        </w:rPr>
        <w:t>Response</w:t>
      </w:r>
    </w:p>
    <w:p>
      <w:r>
        <w:t>The movie Everything Everywhere All at Once won the Oscar for 2022 in the year 2023. In addition to winning best picture it was also the overall winner of the night, winning multiple awards including Best Directing, Best Actress in a Leading Role, Best Actor in a Supporting Role, Best Actress in a Supporting Role, etc. The movie was produced by A24 which is well known for producing excellent content</w:t>
      </w:r>
    </w:p>
    <w:p>
      <w:r>
        <w:rPr>
          <w:b/>
          <w:u w:val="single"/>
        </w:rPr>
        <w:t>Document 11873</w:t>
      </w:r>
    </w:p>
    <w:p>
      <w:r>
        <w:rPr>
          <w:b/>
        </w:rPr>
        <w:t>Instruction</w:t>
      </w:r>
    </w:p>
    <w:p>
      <w:r>
        <w:t>Who gave the slogan of Quit India and Simon Go Back?</w:t>
      </w:r>
    </w:p>
    <w:p>
      <w:r>
        <w:rPr>
          <w:b/>
        </w:rPr>
        <w:t>Response</w:t>
      </w:r>
    </w:p>
    <w:p>
      <w:r>
        <w:t>Yusuf Meherally</w:t>
      </w:r>
    </w:p>
    <w:p>
      <w:r>
        <w:rPr>
          <w:b/>
          <w:u w:val="single"/>
        </w:rPr>
        <w:t>Document 11874</w:t>
      </w:r>
    </w:p>
    <w:p>
      <w:r>
        <w:rPr>
          <w:b/>
        </w:rPr>
        <w:t>Instruction</w:t>
      </w:r>
    </w:p>
    <w:p>
      <w:r>
        <w:t>What type of YouTube Channel did Danla Bilic have?</w:t>
      </w:r>
    </w:p>
    <w:p>
      <w:r>
        <w:rPr>
          <w:b/>
        </w:rPr>
        <w:t>Context</w:t>
      </w:r>
    </w:p>
    <w:p>
      <w:r>
        <w:t>Aktepe first drew attention to herself by a series of incidents on Twitter. Aktepe, who opened a makeup channel on YouTube, gained a significant number of subscribers over a short period. Subsequently, her style of content diversified to include vlogs, joint broadcasts with singers, models, and other Internet celebrities. She also participated in various television programs. Throughout her career, Aktepe's behavior was occasionally criticized and legal proceedings were initiated by some individuals and institutions against her.</w:t>
      </w:r>
    </w:p>
    <w:p>
      <w:r>
        <w:rPr>
          <w:b/>
        </w:rPr>
        <w:t>Response</w:t>
      </w:r>
    </w:p>
    <w:p>
      <w:r>
        <w:t>Danla Bilic started a makeup channel on YouTube.</w:t>
      </w:r>
    </w:p>
    <w:p>
      <w:r>
        <w:rPr>
          <w:b/>
          <w:u w:val="single"/>
        </w:rPr>
        <w:t>Document 11875</w:t>
      </w:r>
    </w:p>
    <w:p>
      <w:r>
        <w:rPr>
          <w:b/>
        </w:rPr>
        <w:t>Instruction</w:t>
      </w:r>
    </w:p>
    <w:p>
      <w:r>
        <w:t>where is khargone?</w:t>
      </w:r>
    </w:p>
    <w:p>
      <w:r>
        <w:rPr>
          <w:b/>
        </w:rPr>
        <w:t>Response</w:t>
      </w:r>
    </w:p>
    <w:p>
      <w:r>
        <w:t>Khargone is a town in Madhya Pradesh India, situated near river Kunda. It's on the southwest corner of the state. it borders with Maharastra state to the south. Khargone is also a district with the same name. The weather in Khargone is very hot in summers with temperatures reaching above 40 degree celcius. The city has a famous temple know as "Nav Grah Temple" which means nine planets. It also has a fort.</w:t>
      </w:r>
    </w:p>
    <w:p>
      <w:r>
        <w:rPr>
          <w:b/>
          <w:u w:val="single"/>
        </w:rPr>
        <w:t>Document 11876</w:t>
      </w:r>
    </w:p>
    <w:p>
      <w:r>
        <w:rPr>
          <w:b/>
        </w:rPr>
        <w:t>Instruction</w:t>
      </w:r>
    </w:p>
    <w:p>
      <w:r>
        <w:t>Write a diary entry for a dog that only likes one person that lives in the house on a day that their favorite person was gone all day.</w:t>
      </w:r>
    </w:p>
    <w:p>
      <w:r>
        <w:rPr>
          <w:b/>
        </w:rPr>
        <w:t>Response</w:t>
      </w:r>
    </w:p>
    <w:p>
      <w:r>
        <w:t>Today was a challenging day, after the quiet time, my two legged housemates started making noise at the normal time, changing their appearances and eating food that I was not allowed to eat. The smaller ones left with the other one as usual, but then I saw the best one disappeared as well through the door with the comfortably cold floor. I check the floor in the food room for crumbs, take a drink and then wait for forever for the sound of the best one to return. Small, mouth-sized intruders visited the outside throughout the day, and I let them know they are not welcome. I fear the worst, and the small ones and the other one returned, but the best one is missing. They bribe me with food and water, distracting me from noticing the best one has not returned. I stay on the cold floor, the last place I saw the best one while the others do their best to distract me. I will not be fooled. I hear the rumbling sound that means the best one returns. I'm the first to greet them, because I love them best. I am reminded that I am the best, and I keep the best one in my sight until everything is quiet once again.</w:t>
      </w:r>
    </w:p>
    <w:p>
      <w:r>
        <w:rPr>
          <w:b/>
          <w:u w:val="single"/>
        </w:rPr>
        <w:t>Document 11877</w:t>
      </w:r>
    </w:p>
    <w:p>
      <w:r>
        <w:rPr>
          <w:b/>
        </w:rPr>
        <w:t>Instruction</w:t>
      </w:r>
    </w:p>
    <w:p>
      <w:r>
        <w:t>Given this paragraph about Simon Bolivar, tell me when and where they were born, and what they are known for</w:t>
      </w:r>
    </w:p>
    <w:p>
      <w:r>
        <w:rPr>
          <w:b/>
        </w:rPr>
        <w:t>Context</w:t>
      </w:r>
    </w:p>
    <w:p>
      <w:r>
        <w:t>Simón José Antonio de la Santísima Trinidad Bolívar y Palacios[c] (24 July 1783 – 17 December 1830) was a Venezuelan military and political leader who led what are currently the countries of Colombia, Venezuela, Ecuador, Peru, Panama and Bolivia to independence from the Spanish Empire. He is known colloquially as El Libertador, or the Liberator of America. Simón Bolívar was born in Caracas in the Captaincy General of Venezuela into a wealthy family of American-born Spaniards (criollo), but lost both parents as a child. Bolívar was educated abroad and lived in Spain, as was common for men of upper-class families in his day. While living in Madrid from 1800 to 1802, he was introduced to Enlightenment philosophy and married María Teresa Rodríguez del Toro y Alaysa, who died in Venezuela from yellow fever in 1803. From 1803 to 1805, Bolívar embarked on a Grand Tour that ended in Rome, where he swore to end the Spanish rule in the Americas. In 1807, Bolívar returned to Venezuela and proposed gaining Venezuelan independence to other wealthy creoles. When the Spanish authority in the Americas weakened due to Napoleon's Peninsular War, Bolívar became a zealous combatant and politician in the Spanish American wars of independence.</w:t>
      </w:r>
    </w:p>
    <w:p>
      <w:r>
        <w:rPr>
          <w:b/>
        </w:rPr>
        <w:t>Response</w:t>
      </w:r>
    </w:p>
    <w:p>
      <w:r>
        <w:t>Simon Bolivar was born in Caracas, Venezuela on 24 July 1783. He is known for leading the wars of independence from the Spanish Empire from what are currently the countries of Colombia, Venezuela, Ecuador, Peru, Panama and Bolivia</w:t>
      </w:r>
    </w:p>
    <w:p>
      <w:r>
        <w:rPr>
          <w:b/>
          <w:u w:val="single"/>
        </w:rPr>
        <w:t>Document 11878</w:t>
      </w:r>
    </w:p>
    <w:p>
      <w:r>
        <w:rPr>
          <w:b/>
        </w:rPr>
        <w:t>Instruction</w:t>
      </w:r>
    </w:p>
    <w:p>
      <w:r>
        <w:t>Which is a species of fish? Tailor or Sailor</w:t>
      </w:r>
    </w:p>
    <w:p>
      <w:r>
        <w:rPr>
          <w:b/>
        </w:rPr>
        <w:t>Response</w:t>
      </w:r>
    </w:p>
    <w:p>
      <w:r>
        <w:t>Tailor</w:t>
      </w:r>
    </w:p>
    <w:p>
      <w:r>
        <w:rPr>
          <w:b/>
          <w:u w:val="single"/>
        </w:rPr>
        <w:t>Document 11879</w:t>
      </w:r>
    </w:p>
    <w:p>
      <w:r>
        <w:rPr>
          <w:b/>
        </w:rPr>
        <w:t>Instruction</w:t>
      </w:r>
    </w:p>
    <w:p>
      <w:r>
        <w:t>Tell me which of these countries has more than 1 billion population: Japan, Canada, United States, Russia, China, India</w:t>
      </w:r>
    </w:p>
    <w:p>
      <w:r>
        <w:rPr>
          <w:b/>
        </w:rPr>
        <w:t>Response</w:t>
      </w:r>
    </w:p>
    <w:p>
      <w:r>
        <w:t>China and India</w:t>
      </w:r>
    </w:p>
    <w:p>
      <w:r>
        <w:rPr>
          <w:b/>
          <w:u w:val="single"/>
        </w:rPr>
        <w:t>Document 11880</w:t>
      </w:r>
    </w:p>
    <w:p>
      <w:r>
        <w:rPr>
          <w:b/>
        </w:rPr>
        <w:t>Instruction</w:t>
      </w:r>
    </w:p>
    <w:p>
      <w:r>
        <w:t>Why are Asian women’s fancy clothes so expensive</w:t>
      </w:r>
    </w:p>
    <w:p>
      <w:r>
        <w:rPr>
          <w:b/>
        </w:rPr>
        <w:t>Response</w:t>
      </w:r>
    </w:p>
    <w:p>
      <w:r>
        <w:t xml:space="preserve">The traditional Asian clothes are made using lots of expensive materials and a huge labour effort. On the average fancy clothes can take somewhere between 10 to 30 days and less fancy clothes takes somewhere between 5 to 10 days. </w:t>
        <w:br/>
        <w:t>The good tailors who understand client requirements are very hard to find and have limited capacity to fulfil large number of orders. As this is manual labour, automation can not help especially for customised sizes and designs.</w:t>
        <w:br/>
        <w:t xml:space="preserve">The raw material used as well as expensive cloth increases the cost and requires lots of thought and aesthetic sense to make it look nice. You are paying for the quality as well as the unique custom design. </w:t>
        <w:br/>
        <w:t>Asian wedding clothes are normally the most expensive. Some high end brands use gold and silver threads to make the wedding day dress even more prestigious. An average wedding dress can cost from tens of thousands to hundreds of thousands of dollars.</w:t>
      </w:r>
    </w:p>
    <w:p>
      <w:r>
        <w:rPr>
          <w:b/>
          <w:u w:val="single"/>
        </w:rPr>
        <w:t>Document 11881</w:t>
      </w:r>
    </w:p>
    <w:p>
      <w:r>
        <w:rPr>
          <w:b/>
        </w:rPr>
        <w:t>Instruction</w:t>
      </w:r>
    </w:p>
    <w:p>
      <w:r>
        <w:t>When is the World Teacher's Day celebrated?</w:t>
      </w:r>
    </w:p>
    <w:p>
      <w:r>
        <w:rPr>
          <w:b/>
        </w:rPr>
        <w:t>Response</w:t>
      </w:r>
    </w:p>
    <w:p>
      <w:r>
        <w:t>World Teacher's Day is celebrated on 5th October</w:t>
      </w:r>
    </w:p>
    <w:p>
      <w:r>
        <w:rPr>
          <w:b/>
          <w:u w:val="single"/>
        </w:rPr>
        <w:t>Document 11882</w:t>
      </w:r>
    </w:p>
    <w:p>
      <w:r>
        <w:rPr>
          <w:b/>
        </w:rPr>
        <w:t>Instruction</w:t>
      </w:r>
    </w:p>
    <w:p>
      <w:r>
        <w:t>What do economists study?</w:t>
      </w:r>
    </w:p>
    <w:p>
      <w:r>
        <w:rPr>
          <w:b/>
        </w:rPr>
        <w:t>Response</w:t>
      </w:r>
    </w:p>
    <w:p>
      <w:r>
        <w:t xml:space="preserve">Economists study the decision-making behavior of individuals, firms, organizations and governments. Most people can choose what to consume, where to work, whether to have children, or whether and how much to save for the future. Companies can decide what goods and what quantities to produce, but also how much to spend on research and development or which workers to hire. A government can decide what share of the national budget to spend on health care or education for its citizens. Through tariffs, taxes and subsidies, It can also influence under which conditions and with which countries trade is conducted. Similarly, economic policies guide the regulation of carbon emissions. These choices are often limited due to scarce resources (e.g., money, time, information). </w:t>
        <w:br/>
        <w:br/>
        <w:t>Economists study the drivers and impacts of choices. They help us understand the major social problems of our time - including climate change, inequality, and poverty. Effective solutions to these problems require the work of economists.</w:t>
      </w:r>
    </w:p>
    <w:p>
      <w:r>
        <w:rPr>
          <w:b/>
          <w:u w:val="single"/>
        </w:rPr>
        <w:t>Document 11883</w:t>
      </w:r>
    </w:p>
    <w:p>
      <w:r>
        <w:rPr>
          <w:b/>
        </w:rPr>
        <w:t>Instruction</w:t>
      </w:r>
    </w:p>
    <w:p>
      <w:r>
        <w:t>What was the 97th Rifle Division</w:t>
      </w:r>
    </w:p>
    <w:p>
      <w:r>
        <w:rPr>
          <w:b/>
        </w:rPr>
        <w:t>Context</w:t>
      </w:r>
    </w:p>
    <w:p>
      <w:r>
        <w:t>The 97th Rifle Division was thrice formed as an infantry division of the Red Army, first as part of the prewar buildup of forces. The first formation was based on the pre-September 1939 shtat (table of organization and equipment) and the division was initially intended to serve in the fortifications along the border with Poland in western Ukraine. Beginning on September 17, 1939 it took part in the invasion of eastern Poland and then was moved north to join the 7th Army and later the 13th Army on the Karelian Isthmus during the Winter War against Finland where it saw action in the latter part of the struggle. Following this it returned to western Ukraine where it was on the border at the time of the German invasion in June 1941. At considerable cost it was able to retreat back to the Dniepr River south of Kiev during July and was still there as part of 26th Army when the Soviet forces in eastern Ukraine were largely surrounded and wiped out in September. The division was finally disbanded in late December.</w:t>
      </w:r>
    </w:p>
    <w:p>
      <w:r>
        <w:rPr>
          <w:b/>
        </w:rPr>
        <w:t>Response</w:t>
      </w:r>
    </w:p>
    <w:p>
      <w:r>
        <w:t xml:space="preserve">The 97th Rifle Division was thrice formed as an infantry division of the Red Army, first as part of the prewar buildup of forces. The first formation was based on the pre-September 1939 shtat (table of organization and equipment) and the division was initially intended to serve in the fortifications along the border with Poland in western Ukraine. </w:t>
        <w:br/>
        <w:br/>
        <w:t>Beginning on September 17, 1939 it took part in the invasion of eastern Poland and then was moved north to join the 7th Army and later the 13th Army on the Karelian Isthmus during the Winter War against Finland where it saw action in the latter part of the struggle.</w:t>
      </w:r>
    </w:p>
    <w:p>
      <w:r>
        <w:rPr>
          <w:b/>
          <w:u w:val="single"/>
        </w:rPr>
        <w:t>Document 11884</w:t>
      </w:r>
    </w:p>
    <w:p>
      <w:r>
        <w:rPr>
          <w:b/>
        </w:rPr>
        <w:t>Instruction</w:t>
      </w:r>
    </w:p>
    <w:p>
      <w:r>
        <w:t>In a section labeled "Isaac Asimov's Autobiography Volumes", from the given paragraph list the names of the volumes of Asimov's autobiography in chronological order with the following format {YEAR} - {TITLE} separated by newlines. Then, in a new section, list Janet Asimov's contributions in a section labeled "Asimov Biographies Janet Asimov Wrote or Contributed To" in the same format.</w:t>
      </w:r>
    </w:p>
    <w:p>
      <w:r>
        <w:rPr>
          <w:b/>
        </w:rPr>
        <w:t>Context</w:t>
      </w:r>
    </w:p>
    <w:p>
      <w:r>
        <w:t>Asimov published three volumes of autobiography. In Memory Yet Green (1979) and In Joy Still Felt (1980) cover his life up to 1978. The third volume, I. Asimov: A Memoir (1994), covered his whole life (rather than following on from where the second volume left off). The epilogue was written by his widow Janet Asimov after his death. The book won a Hugo Award in 1995. Janet Asimov edited It's Been a Good Life (2002), a condensed version of his three autobiographies. He also published three volumes of retrospectives of his writing, Opus 100 (1969), Opus 200 (1979), and Opus 300 (1984).</w:t>
      </w:r>
    </w:p>
    <w:p>
      <w:r>
        <w:rPr>
          <w:b/>
        </w:rPr>
        <w:t>Response</w:t>
      </w:r>
    </w:p>
    <w:p>
      <w:r>
        <w:t>Isaac Asimov's Autobiography Volumes</w:t>
        <w:br/>
        <w:t>1979 - In Memory Yet Green</w:t>
        <w:br/>
        <w:t>1980 - In Joy Still Felt</w:t>
        <w:br/>
        <w:t>1994 - I. Asimov: A Memoir</w:t>
        <w:br/>
        <w:br/>
        <w:t>Asimov Biographies Janet Asimov Wrote or Contributed To</w:t>
        <w:br/>
        <w:t>1994 - I. Asimov: A Memoir</w:t>
        <w:br/>
        <w:t>2002 - It's Been a Good Life</w:t>
      </w:r>
    </w:p>
    <w:p>
      <w:r>
        <w:rPr>
          <w:b/>
          <w:u w:val="single"/>
        </w:rPr>
        <w:t>Document 11885</w:t>
      </w:r>
    </w:p>
    <w:p>
      <w:r>
        <w:rPr>
          <w:b/>
        </w:rPr>
        <w:t>Instruction</w:t>
      </w:r>
    </w:p>
    <w:p>
      <w:r>
        <w:t>What should I do if my baby doesn't sleep in the night?</w:t>
      </w:r>
    </w:p>
    <w:p>
      <w:r>
        <w:rPr>
          <w:b/>
        </w:rPr>
        <w:t>Response</w:t>
      </w:r>
    </w:p>
    <w:p>
      <w:r>
        <w:t>A few things you can check:</w:t>
        <w:br/>
        <w:t>1, does your baby sleep a lot during the daytime? If so, you need to tell him/her when is daytime and when is night. Train him/her to sleep more during the night</w:t>
        <w:br/>
        <w:t>2, Is your baby hungry? Baby will wake up if they are hungry. Make sure they have sufficient food before going to bed.</w:t>
        <w:br/>
        <w:t>3, how is your baby's sleeping environment? Make sure the room temperature and humidity are good for sleep. Also, try to have a silent and dark environment for the baby to sleep.</w:t>
      </w:r>
    </w:p>
    <w:p>
      <w:r>
        <w:rPr>
          <w:b/>
          <w:u w:val="single"/>
        </w:rPr>
        <w:t>Document 11886</w:t>
      </w:r>
    </w:p>
    <w:p>
      <w:r>
        <w:rPr>
          <w:b/>
        </w:rPr>
        <w:t>Instruction</w:t>
      </w:r>
    </w:p>
    <w:p>
      <w:r>
        <w:t>To which London club did Mycroft Holmes belong</w:t>
      </w:r>
    </w:p>
    <w:p>
      <w:r>
        <w:rPr>
          <w:b/>
        </w:rPr>
        <w:t>Response</w:t>
      </w:r>
    </w:p>
    <w:p>
      <w:r>
        <w:t>Diogones</w:t>
      </w:r>
    </w:p>
    <w:p>
      <w:r>
        <w:rPr>
          <w:b/>
          <w:u w:val="single"/>
        </w:rPr>
        <w:t>Document 11887</w:t>
      </w:r>
    </w:p>
    <w:p>
      <w:r>
        <w:rPr>
          <w:b/>
        </w:rPr>
        <w:t>Instruction</w:t>
      </w:r>
    </w:p>
    <w:p>
      <w:r>
        <w:t>Classify the following elements as metal or noble gas: Argon, Iron, Copper, Krypton, Neon, Silver, Thorium, Radon, Helium, Xenon, Erbium, Tin, Protactinium</w:t>
      </w:r>
    </w:p>
    <w:p>
      <w:r>
        <w:rPr>
          <w:b/>
        </w:rPr>
        <w:t>Response</w:t>
      </w:r>
    </w:p>
    <w:p>
      <w:r>
        <w:t>Argon - Noble Gas</w:t>
        <w:br/>
        <w:t>Iron - Metal</w:t>
        <w:br/>
        <w:t>Copper - Metal</w:t>
        <w:br/>
        <w:t>Krypton - Noble Gas</w:t>
        <w:br/>
        <w:t>Neon - Noble Gas</w:t>
        <w:br/>
        <w:t>Silver - Metal</w:t>
        <w:br/>
        <w:t>Thorium - Metal</w:t>
        <w:br/>
        <w:t>Radon - Noble Gas</w:t>
        <w:br/>
        <w:t>Helium - Noble Gas</w:t>
        <w:br/>
        <w:t>Xenon - Noble Gas</w:t>
        <w:br/>
        <w:t>Erbium - Metal</w:t>
        <w:br/>
        <w:t>Tin - Metal</w:t>
        <w:br/>
        <w:t>Protactinium - Metal</w:t>
      </w:r>
    </w:p>
    <w:p>
      <w:r>
        <w:rPr>
          <w:b/>
          <w:u w:val="single"/>
        </w:rPr>
        <w:t>Document 11888</w:t>
      </w:r>
    </w:p>
    <w:p>
      <w:r>
        <w:rPr>
          <w:b/>
        </w:rPr>
        <w:t>Instruction</w:t>
      </w:r>
    </w:p>
    <w:p>
      <w:r>
        <w:t>What is photosynthesis?</w:t>
      </w:r>
    </w:p>
    <w:p>
      <w:r>
        <w:rPr>
          <w:b/>
        </w:rPr>
        <w:t>Response</w:t>
      </w:r>
    </w:p>
    <w:p>
      <w:r>
        <w:t>Photosynthesis is the biological process by which plants use carbon dioxide, sunlight and water to create oxygen and energy.</w:t>
      </w:r>
    </w:p>
    <w:p>
      <w:r>
        <w:rPr>
          <w:b/>
          <w:u w:val="single"/>
        </w:rPr>
        <w:t>Document 11889</w:t>
      </w:r>
    </w:p>
    <w:p>
      <w:r>
        <w:rPr>
          <w:b/>
        </w:rPr>
        <w:t>Instruction</w:t>
      </w:r>
    </w:p>
    <w:p>
      <w:r>
        <w:t>Given this paragraph about the history of the marathon, who won the first official olympic marathon.</w:t>
      </w:r>
    </w:p>
    <w:p>
      <w:r>
        <w:rPr>
          <w:b/>
        </w:rPr>
        <w:t>Context</w:t>
      </w:r>
    </w:p>
    <w:p>
      <w:r>
        <w:t>When the modern Olympics began in 1896, the initiators and organizers were looking for a great popularizing event, recalling the glory of ancient Greece. The idea of a marathon race came from Michel Bréal, who wanted the event to feature in the first modern Olympic Games in 1896 in Athens. This idea was heavily supported by Pierre de Coubertin, the founder of the modern Olympics, as well as by the Greeks.[15] The Greeks staged a selection race for the Olympic marathon on 22 March 1896 (Gregorian)[b] that was won by Charilaos Vasilakos in 3 hours and 18 minutes (with the future winner of the introductory Olympic Games marathon, Spyridon "Spyros" Louis, coming in fifth at a second race two weeks later).[16] The winner of the first Olympic marathon, on 10 April 1896 (a male-only race), was Spyridon Louis, a Greek water-carrier, in 2 hours 58 minutes and 50 seconds.[17] The marathon of the 2004 Summer Olympics was run on the traditional route from Marathon to Athens, ending at Panathinaiko Stadium, the venue for the 1896 Summer Olympics. That men's marathon was won by Italian Stefano Baldini in 2 hours 10 minutes and 55 seconds, a record time for this route until the non-Olympics Athens Classic Marathon of 2014, when Felix Kandie lowered the course record to 2 hours 10 minutes and 37 seconds.</w:t>
      </w:r>
    </w:p>
    <w:p>
      <w:r>
        <w:rPr>
          <w:b/>
        </w:rPr>
        <w:t>Response</w:t>
      </w:r>
    </w:p>
    <w:p>
      <w:r>
        <w:t>Spyridon Louis was the first winner of the Olympic Marathon on 10 April 1896.</w:t>
      </w:r>
    </w:p>
    <w:p>
      <w:r>
        <w:rPr>
          <w:b/>
          <w:u w:val="single"/>
        </w:rPr>
        <w:t>Document 11890</w:t>
      </w:r>
    </w:p>
    <w:p>
      <w:r>
        <w:rPr>
          <w:b/>
        </w:rPr>
        <w:t>Instruction</w:t>
      </w:r>
    </w:p>
    <w:p>
      <w:r>
        <w:t>What happens if I let go of a helium balloon?</w:t>
      </w:r>
    </w:p>
    <w:p>
      <w:r>
        <w:rPr>
          <w:b/>
        </w:rPr>
        <w:t>Response</w:t>
      </w:r>
    </w:p>
    <w:p>
      <w:r>
        <w:t>Because helium is lighter than air, a helium balloon will float upwards if you let go of it.</w:t>
      </w:r>
    </w:p>
    <w:p>
      <w:r>
        <w:rPr>
          <w:b/>
          <w:u w:val="single"/>
        </w:rPr>
        <w:t>Document 11891</w:t>
      </w:r>
    </w:p>
    <w:p>
      <w:r>
        <w:rPr>
          <w:b/>
        </w:rPr>
        <w:t>Instruction</w:t>
      </w:r>
    </w:p>
    <w:p>
      <w:r>
        <w:t>Identify the bird from the list: Racoon, Golden eagle, Anteater</w:t>
      </w:r>
    </w:p>
    <w:p>
      <w:r>
        <w:rPr>
          <w:b/>
        </w:rPr>
        <w:t>Response</w:t>
      </w:r>
    </w:p>
    <w:p>
      <w:r>
        <w:t>Golden eagle</w:t>
      </w:r>
    </w:p>
    <w:p>
      <w:r>
        <w:rPr>
          <w:b/>
          <w:u w:val="single"/>
        </w:rPr>
        <w:t>Document 11892</w:t>
      </w:r>
    </w:p>
    <w:p>
      <w:r>
        <w:rPr>
          <w:b/>
        </w:rPr>
        <w:t>Instruction</w:t>
      </w:r>
    </w:p>
    <w:p>
      <w:r>
        <w:t>Name a very famous family of composers &amp; musicians of late baroque</w:t>
      </w:r>
    </w:p>
    <w:p>
      <w:r>
        <w:rPr>
          <w:b/>
        </w:rPr>
        <w:t>Response</w:t>
      </w:r>
    </w:p>
    <w:p>
      <w:r>
        <w:t>Bach family gave to the world few famous composers - Johann Sebastian Bach, Carl Philipp Emanuel Bach, Wilhelm Friedemann Bach, Johann Christian Bach and others</w:t>
      </w:r>
    </w:p>
    <w:p>
      <w:r>
        <w:rPr>
          <w:b/>
          <w:u w:val="single"/>
        </w:rPr>
        <w:t>Document 11893</w:t>
      </w:r>
    </w:p>
    <w:p>
      <w:r>
        <w:rPr>
          <w:b/>
        </w:rPr>
        <w:t>Instruction</w:t>
      </w:r>
    </w:p>
    <w:p>
      <w:r>
        <w:t>Name the person  from Bangladesh who won Pulitzer Prize 2022</w:t>
      </w:r>
    </w:p>
    <w:p>
      <w:r>
        <w:rPr>
          <w:b/>
        </w:rPr>
        <w:t>Response</w:t>
      </w:r>
    </w:p>
    <w:p>
      <w:r>
        <w:t>Fahmida Azim(Painter and story writer)</w:t>
      </w:r>
    </w:p>
    <w:p>
      <w:r>
        <w:rPr>
          <w:b/>
          <w:u w:val="single"/>
        </w:rPr>
        <w:t>Document 11894</w:t>
      </w:r>
    </w:p>
    <w:p>
      <w:r>
        <w:rPr>
          <w:b/>
        </w:rPr>
        <w:t>Instruction</w:t>
      </w:r>
    </w:p>
    <w:p>
      <w:r>
        <w:t>Identify which instrument is string or percussion: Mangey, Tro</w:t>
      </w:r>
    </w:p>
    <w:p>
      <w:r>
        <w:rPr>
          <w:b/>
        </w:rPr>
        <w:t>Response</w:t>
      </w:r>
    </w:p>
    <w:p>
      <w:r>
        <w:t>Tro is string, Mangey is percussion</w:t>
      </w:r>
    </w:p>
    <w:p>
      <w:r>
        <w:rPr>
          <w:b/>
          <w:u w:val="single"/>
        </w:rPr>
        <w:t>Document 11895</w:t>
      </w:r>
    </w:p>
    <w:p>
      <w:r>
        <w:rPr>
          <w:b/>
        </w:rPr>
        <w:t>Instruction</w:t>
      </w:r>
    </w:p>
    <w:p>
      <w:r>
        <w:t>You come across a bear which is brown in color, has flat shoulders, and has large ears. What kind of bear is it?</w:t>
      </w:r>
    </w:p>
    <w:p>
      <w:r>
        <w:rPr>
          <w:b/>
        </w:rPr>
        <w:t>Response</w:t>
      </w:r>
    </w:p>
    <w:p>
      <w:r>
        <w:t>It is probably a black bear. Black bears can have many different colors, including brown. But compared to brown bears, they have flat shoulders, larger ears, smaller overall size, and a face that is straight from the eyes to the nose. In contrast, brown bears have a prominent shoulder hump, have small ears, have an overall larger size, and have a face that is bowl-shaped from the eyes to the nose.</w:t>
      </w:r>
    </w:p>
    <w:p>
      <w:r>
        <w:rPr>
          <w:b/>
          <w:u w:val="single"/>
        </w:rPr>
        <w:t>Document 11896</w:t>
      </w:r>
    </w:p>
    <w:p>
      <w:r>
        <w:rPr>
          <w:b/>
        </w:rPr>
        <w:t>Instruction</w:t>
      </w:r>
    </w:p>
    <w:p>
      <w:r>
        <w:t>Which of these sports are team sports: golf, basketball, boxing, running, cycling, baseball</w:t>
      </w:r>
    </w:p>
    <w:p>
      <w:r>
        <w:rPr>
          <w:b/>
        </w:rPr>
        <w:t>Response</w:t>
      </w:r>
    </w:p>
    <w:p>
      <w:r>
        <w:t>Golf, boxing, running and cycling are individual sports. Basketball and baseball are team sports</w:t>
      </w:r>
    </w:p>
    <w:p>
      <w:r>
        <w:rPr>
          <w:b/>
          <w:u w:val="single"/>
        </w:rPr>
        <w:t>Document 11897</w:t>
      </w:r>
    </w:p>
    <w:p>
      <w:r>
        <w:rPr>
          <w:b/>
        </w:rPr>
        <w:t>Instruction</w:t>
      </w:r>
    </w:p>
    <w:p>
      <w:r>
        <w:t>How can I get from San Francisco airport to downtown San Francisco?</w:t>
      </w:r>
    </w:p>
    <w:p>
      <w:r>
        <w:rPr>
          <w:b/>
        </w:rPr>
        <w:t>Response</w:t>
      </w:r>
    </w:p>
    <w:p>
      <w:r>
        <w:t>To travel from San Francisco airport to downtown San Francisco, there are multiple different options. You can travel by car or rideshare which normally takes around 20-60 minutes depending on traffic. Another option is to take public transit using BART which has a direct link inside the airport. This can take up to an hour depending on the time of day and weather.</w:t>
      </w:r>
    </w:p>
    <w:p>
      <w:r>
        <w:rPr>
          <w:b/>
          <w:u w:val="single"/>
        </w:rPr>
        <w:t>Document 11898</w:t>
      </w:r>
    </w:p>
    <w:p>
      <w:r>
        <w:rPr>
          <w:b/>
        </w:rPr>
        <w:t>Instruction</w:t>
      </w:r>
    </w:p>
    <w:p>
      <w:r>
        <w:t>What was The Last Dance about?</w:t>
      </w:r>
    </w:p>
    <w:p>
      <w:r>
        <w:rPr>
          <w:b/>
        </w:rPr>
        <w:t>Response</w:t>
      </w:r>
    </w:p>
    <w:p>
      <w:r>
        <w:t>The Netflix sports documentary The Last Dance follows the Chicago Bulls as they contest the 1997-1998 NBA season, primarily focusing on the fact this was the last season Michael Jordan played with the team. This documentary made use of documentary footage filmed throughout the season but also tells the life story of Michael Jordan, with a heavy focus on his basketball career. Michael Jordan is widely considered one of the greatest basketball players to have ever lived and as a result the documentary was considered a critical and commercial success for Netflix.</w:t>
      </w:r>
    </w:p>
    <w:p>
      <w:r>
        <w:rPr>
          <w:b/>
          <w:u w:val="single"/>
        </w:rPr>
        <w:t>Document 11899</w:t>
      </w:r>
    </w:p>
    <w:p>
      <w:r>
        <w:rPr>
          <w:b/>
        </w:rPr>
        <w:t>Instruction</w:t>
      </w:r>
    </w:p>
    <w:p>
      <w:r>
        <w:t>Identify which instrument is string or percussion: Sheker, Taishogoto</w:t>
      </w:r>
    </w:p>
    <w:p>
      <w:r>
        <w:rPr>
          <w:b/>
        </w:rPr>
        <w:t>Response</w:t>
      </w:r>
    </w:p>
    <w:p>
      <w:r>
        <w:t>Taishogoto is string, Sheker is percussion.</w:t>
      </w:r>
    </w:p>
    <w:p>
      <w:r>
        <w:rPr>
          <w:b/>
          <w:u w:val="single"/>
        </w:rPr>
        <w:t>Document 11900</w:t>
      </w:r>
    </w:p>
    <w:p>
      <w:r>
        <w:rPr>
          <w:b/>
        </w:rPr>
        <w:t>Instruction</w:t>
      </w:r>
    </w:p>
    <w:p>
      <w:r>
        <w:t>When going snowboarding what equipment will you need: Snowboard, boots, umbrella, computer, TV, gloves, bindings</w:t>
      </w:r>
    </w:p>
    <w:p>
      <w:r>
        <w:rPr>
          <w:b/>
        </w:rPr>
        <w:t>Response</w:t>
      </w:r>
    </w:p>
    <w:p>
      <w:r>
        <w:t>snowboard, gloves, boots, bindings</w:t>
      </w:r>
    </w:p>
    <w:p>
      <w:r>
        <w:rPr>
          <w:b/>
          <w:u w:val="single"/>
        </w:rPr>
        <w:t>Document 11901</w:t>
      </w:r>
    </w:p>
    <w:p>
      <w:r>
        <w:rPr>
          <w:b/>
        </w:rPr>
        <w:t>Instruction</w:t>
      </w:r>
    </w:p>
    <w:p>
      <w:r>
        <w:t>Who is the youngest driver to win a Formula 1 race?</w:t>
      </w:r>
    </w:p>
    <w:p>
      <w:r>
        <w:rPr>
          <w:b/>
        </w:rPr>
        <w:t>Context</w:t>
      </w:r>
    </w:p>
    <w:p>
      <w:r>
        <w:t>Max Verstappen is the youngest winner of a Grand Prix; he was 18 years and 228 days old when he won the 2016 Spanish Grand Prix</w:t>
      </w:r>
    </w:p>
    <w:p>
      <w:r>
        <w:rPr>
          <w:b/>
        </w:rPr>
        <w:t>Response</w:t>
      </w:r>
    </w:p>
    <w:p>
      <w:r>
        <w:t>Max Verstappen is the youngest driver to win a F1 race with 18 years and 228 days old at the 2016 Spanish Grand Prix, during his first race at Red Bull Racing Team</w:t>
      </w:r>
    </w:p>
    <w:p>
      <w:r>
        <w:rPr>
          <w:b/>
          <w:u w:val="single"/>
        </w:rPr>
        <w:t>Document 11902</w:t>
      </w:r>
    </w:p>
    <w:p>
      <w:r>
        <w:rPr>
          <w:b/>
        </w:rPr>
        <w:t>Instruction</w:t>
      </w:r>
    </w:p>
    <w:p>
      <w:r>
        <w:t>Extract all of the names of people mentioned in this paragraph and list them using bullets in the format {Name}</w:t>
      </w:r>
    </w:p>
    <w:p>
      <w:r>
        <w:rPr>
          <w:b/>
        </w:rPr>
        <w:t>Context</w:t>
      </w:r>
    </w:p>
    <w:p>
      <w:r>
        <w:t>Toledo (Latin: Toletum) is mentioned by the Roman historian Livy (ca. 59 BCE – 17 CE) as urbs parva, sed loco munita ("a small city, but fortified by location"). Roman general Marcus Fulvius Nobilior fought a battle near the city in 193 BCE against a confederation of Celtic tribes; defeating them and capturing a king called Hilermus.[5][6] At that time, Toletum was a city of the Carpetani tribe, and part of the region of Carpetania.[7] It was incorporated into the Roman Empire as a civitas stipendiaria, (a tributary city of non-citizens) and later a municipium.[8] With this status, city officials obtained Roman citizenship for public service, and the forms of Roman law and politics were increasingly adopted.[9] At approximately this time, a Roman circus, city walls, public baths, and a municipal water supply and storage system were constructed in Toletum.</w:t>
      </w:r>
    </w:p>
    <w:p>
      <w:r>
        <w:rPr>
          <w:b/>
        </w:rPr>
        <w:t>Response</w:t>
      </w:r>
    </w:p>
    <w:p>
      <w:r>
        <w:t>• Livy</w:t>
        <w:br/>
        <w:t>• Marcus Fulvius Nobilior</w:t>
        <w:br/>
        <w:t>• Hilermus</w:t>
      </w:r>
    </w:p>
    <w:p>
      <w:r>
        <w:rPr>
          <w:b/>
          <w:u w:val="single"/>
        </w:rPr>
        <w:t>Document 11903</w:t>
      </w:r>
    </w:p>
    <w:p>
      <w:r>
        <w:rPr>
          <w:b/>
        </w:rPr>
        <w:t>Instruction</w:t>
      </w:r>
    </w:p>
    <w:p>
      <w:r>
        <w:t>5 Mistake to avoid in road trip</w:t>
      </w:r>
    </w:p>
    <w:p>
      <w:r>
        <w:rPr>
          <w:b/>
        </w:rPr>
        <w:t>Response</w:t>
      </w:r>
    </w:p>
    <w:p>
      <w:r>
        <w:t>1. Take enough Water</w:t>
        <w:br/>
        <w:t>2. Keep some snacks</w:t>
        <w:br/>
        <w:t>3. Always carry Knife , may be a pocket one</w:t>
        <w:br/>
        <w:t>4. Always take break every 2 and half hours</w:t>
        <w:br/>
        <w:t>5. Try to take country road if available</w:t>
      </w:r>
    </w:p>
    <w:p>
      <w:r>
        <w:rPr>
          <w:b/>
          <w:u w:val="single"/>
        </w:rPr>
        <w:t>Document 11904</w:t>
      </w:r>
    </w:p>
    <w:p>
      <w:r>
        <w:rPr>
          <w:b/>
        </w:rPr>
        <w:t>Instruction</w:t>
      </w:r>
    </w:p>
    <w:p>
      <w:r>
        <w:t>Why did Christopher Columbus think he had sailed to Asia instead of America? What maps did he have at his disposal?</w:t>
      </w:r>
    </w:p>
    <w:p>
      <w:r>
        <w:rPr>
          <w:b/>
        </w:rPr>
        <w:t>Response</w:t>
      </w:r>
    </w:p>
    <w:p>
      <w:r>
        <w:t>The reason behind Columbus' belief that he had reached Asia is depicted on a map of the Atlantic Ocean from 1474, created by Florentine mathematician, astronomer, and cosmographer Paolo dal Pozzo Toscanelli. This map was later included in a literary and historical atlas of America by Bartholomew in 1884, with light blue areas marking regions that were not originally present on the map.</w:t>
        <w:br/>
        <w:br/>
        <w:t>Toscanelli served as an inspiration for Columbus, who received a letter from him on June 25, 1474. The letter was sent to canon Fernam Martins in Lisbon, who consulted Toscanelli on behalf of King Alfonso V about the possibility of reaching India through a western route.</w:t>
        <w:br/>
        <w:br/>
        <w:t>The map clearly shows that Columbus was both inspired and misguided by Toscanelli's plan, which underestimated the Earth's circumference. This miscalculation led Columbus to believe that he had reached Japan instead of a completely new and unfamiliar continent lying between Europe and Asia.</w:t>
        <w:br/>
        <w:br/>
        <w:t>Toscanelli's proposed plan involved sailing west along the equator to reach India and the wealthy countries of East Asia. The map that Toscanelli enclosed, which is now lost, included the western fringes of Europe and Africa, as well as the eastern fringes of Asia, with the Atlantic Ocean in between. However, Toscanelli mistakenly believed that the distance was only one-third of the Earth's circumference, far less than the actual distance.</w:t>
        <w:br/>
        <w:br/>
        <w:t>In a letter, Toscanelli writes, among other things:</w:t>
        <w:br/>
        <w:br/>
        <w:t>I have already spoken once before of a route across the sea to the land of spices, much shorter than that of the Portuguese across Guinea. That is why His Highness the King is now asking me for information on this subject, or rather for an explanation so clear that even people without any scientific background can understand that this path must exist. Although I know that it has its basis in the spherical shape of the earth, I have nevertheless, in order to make myself better understood and facilitate the project, decided to prove that such a route exists by means of a specially constructed sea chart. I am therefore sending his highness a map drawn by myself, on which I have marked the coasts and islands which can be used as points of departure when one undertakes such a journey and on this journey keeps a steady westerly course</w:t>
      </w:r>
    </w:p>
    <w:p>
      <w:r>
        <w:rPr>
          <w:b/>
          <w:u w:val="single"/>
        </w:rPr>
        <w:t>Document 11905</w:t>
      </w:r>
    </w:p>
    <w:p>
      <w:r>
        <w:rPr>
          <w:b/>
        </w:rPr>
        <w:t>Instruction</w:t>
      </w:r>
    </w:p>
    <w:p>
      <w:r>
        <w:t>Classify the below substances based on their natural physical state (Solid or Gas).</w:t>
        <w:br/>
        <w:t>Methane, Gold, Silver, Platinum</w:t>
      </w:r>
    </w:p>
    <w:p>
      <w:r>
        <w:rPr>
          <w:b/>
        </w:rPr>
        <w:t>Response</w:t>
      </w:r>
    </w:p>
    <w:p>
      <w:r>
        <w:t>Solid - old, Silver, Platinum</w:t>
        <w:br/>
        <w:t>Gas - Methane</w:t>
      </w:r>
    </w:p>
    <w:p>
      <w:r>
        <w:rPr>
          <w:b/>
          <w:u w:val="single"/>
        </w:rPr>
        <w:t>Document 11906</w:t>
      </w:r>
    </w:p>
    <w:p>
      <w:r>
        <w:rPr>
          <w:b/>
        </w:rPr>
        <w:t>Instruction</w:t>
      </w:r>
    </w:p>
    <w:p>
      <w:r>
        <w:t>Compare middle eastern music and western music</w:t>
      </w:r>
    </w:p>
    <w:p>
      <w:r>
        <w:rPr>
          <w:b/>
        </w:rPr>
        <w:t>Response</w:t>
      </w:r>
    </w:p>
    <w:p>
      <w:r>
        <w:t>If you have only listened to Western music, the first time you hear o a middle eastern melody it may sound very different and odd. Melodies in middle eastern music are generally long, lack harmony, and have unfamiliar pitches.</w:t>
        <w:br/>
        <w:br/>
        <w:t>Middle Eastern music typically sounds monophonic, meaning it's solely based on one or more instruments that play a single melody with a different variation. Western music typically sounds polyphonic, meaning more than one layer of melody is being played simultaneously.</w:t>
        <w:br/>
        <w:br/>
        <w:t>Western music has twelve notes per octave including seven whole notes and five half-notes. However middle eastern music is based on different scale systems. It has quarter notes in addition and various regions have a different number of notes in their octave system.</w:t>
        <w:br/>
        <w:br/>
        <w:t>Western music has harmony (ie. chords) while middle eastern music does not. In middle eastern music, there is only one melodic line with rise and fall. So the purity of the melodic line and the complexity of the rhythm is what make two different songs apart. In contrast, western music has a structure with a beginning, middle, and end.</w:t>
      </w:r>
    </w:p>
    <w:p>
      <w:r>
        <w:rPr>
          <w:b/>
          <w:u w:val="single"/>
        </w:rPr>
        <w:t>Document 11907</w:t>
      </w:r>
    </w:p>
    <w:p>
      <w:r>
        <w:rPr>
          <w:b/>
        </w:rPr>
        <w:t>Instruction</w:t>
      </w:r>
    </w:p>
    <w:p>
      <w:r>
        <w:t>What is Summer House the TV show?</w:t>
      </w:r>
    </w:p>
    <w:p>
      <w:r>
        <w:rPr>
          <w:b/>
        </w:rPr>
        <w:t>Context</w:t>
      </w:r>
    </w:p>
    <w:p>
      <w:r>
        <w:t>Summer House follows a group of nine friends who share a summer house in the Hamptons town of Southampton, New York.</w:t>
      </w:r>
    </w:p>
    <w:p>
      <w:r>
        <w:rPr>
          <w:b/>
        </w:rPr>
        <w:t>Response</w:t>
      </w:r>
    </w:p>
    <w:p>
      <w:r>
        <w:t>Summer House is a reality TV show on Bravo that follows a group of friends that leaves New York City every weekend during the summer to go to the Hamptons. In the Hamptons, they'll go out to dinners, nightclubs, throw parties while the production staff films them in these events. The casts changes every year except they have a few similar people Kyle Cooke, Lindsay Hubbard, Carl Radke, and Amanda Batula. There have been a couple of spinoffs including Winter House where they include other members of Bravo TV shows.</w:t>
      </w:r>
    </w:p>
    <w:p>
      <w:r>
        <w:rPr>
          <w:b/>
          <w:u w:val="single"/>
        </w:rPr>
        <w:t>Document 11908</w:t>
      </w:r>
    </w:p>
    <w:p>
      <w:r>
        <w:rPr>
          <w:b/>
        </w:rPr>
        <w:t>Instruction</w:t>
      </w:r>
    </w:p>
    <w:p>
      <w:r>
        <w:t>Which is an imperial or a metric measurement: yard, metre</w:t>
      </w:r>
    </w:p>
    <w:p>
      <w:r>
        <w:rPr>
          <w:b/>
        </w:rPr>
        <w:t>Response</w:t>
      </w:r>
    </w:p>
    <w:p>
      <w:r>
        <w:t>yard is imperial, metre is metric</w:t>
      </w:r>
    </w:p>
    <w:p>
      <w:r>
        <w:rPr>
          <w:b/>
          <w:u w:val="single"/>
        </w:rPr>
        <w:t>Document 11909</w:t>
      </w:r>
    </w:p>
    <w:p>
      <w:r>
        <w:rPr>
          <w:b/>
        </w:rPr>
        <w:t>Instruction</w:t>
      </w:r>
    </w:p>
    <w:p>
      <w:r>
        <w:t>Write a brief passage arguing why beach volleyball is better than indoor volleyball.</w:t>
      </w:r>
    </w:p>
    <w:p>
      <w:r>
        <w:rPr>
          <w:b/>
        </w:rPr>
        <w:t>Response</w:t>
      </w:r>
    </w:p>
    <w:p>
      <w:r>
        <w:t>Beach volleyball is arguably better than indoor volleyball because you are usually outside by a body of water. Research in the field of positive psychology has shown that simply being in/around nature can improve one's sense of well-being. Being able to exercise while feeling the sun on your back, hearing the birds chirp, and seeing people play around in the sand is a totally different experience than being stuck inside a dark building. Additionally, playing volleyball in the sand is way more difficult and a harder workout than playing on a court. In order to jump the same height or run after a shanked ball, you have to exert more energy. Since exercise is known to release endorphins, one could argue that more endorphins are released when playing beach volleyball over indoor. Overall, beach volleyball is more fun and a better workout than indoor volleyball.</w:t>
      </w:r>
    </w:p>
    <w:p>
      <w:r>
        <w:rPr>
          <w:b/>
          <w:u w:val="single"/>
        </w:rPr>
        <w:t>Document 11910</w:t>
      </w:r>
    </w:p>
    <w:p>
      <w:r>
        <w:rPr>
          <w:b/>
        </w:rPr>
        <w:t>Instruction</w:t>
      </w:r>
    </w:p>
    <w:p>
      <w:r>
        <w:t>In the series A Song of Ice and Fire, who is the founder of House Slynt?</w:t>
      </w:r>
    </w:p>
    <w:p>
      <w:r>
        <w:rPr>
          <w:b/>
        </w:rPr>
        <w:t>Response</w:t>
      </w:r>
    </w:p>
    <w:p>
      <w:r>
        <w:t>Janos Slynt</w:t>
      </w:r>
    </w:p>
    <w:p>
      <w:r>
        <w:rPr>
          <w:b/>
          <w:u w:val="single"/>
        </w:rPr>
        <w:t>Document 11911</w:t>
      </w:r>
    </w:p>
    <w:p>
      <w:r>
        <w:rPr>
          <w:b/>
        </w:rPr>
        <w:t>Instruction</w:t>
      </w:r>
    </w:p>
    <w:p>
      <w:r>
        <w:t>What is the meaning of life?</w:t>
      </w:r>
    </w:p>
    <w:p>
      <w:r>
        <w:rPr>
          <w:b/>
        </w:rPr>
        <w:t>Response</w:t>
      </w:r>
    </w:p>
    <w:p>
      <w:r>
        <w:t>The world is a vast, beautiful and complex place. The meaning of life is to find loved ones to join us on this journey; to be present in the short time we have on the earth. The meaning of life is to experience living. To lay in a dark field, watching the stars glow. To stand in the pouring rain, feeling giant drops drip down your chin. To watch a lightning storm and let the thunder rumble through your chest. To witness a child throw their head back with peels of laughter. The meaning of life is to wonder. To gaze upon the great abyss and ask the "how" and "why" of the universe. The meaning of life is to leave the earth the same, or slightly better than you were given. To stand up for injustice. To protect children. To make the day slightly easier for someone. Meaning can be found in any moment in your time here on earth; go live it!</w:t>
      </w:r>
    </w:p>
    <w:p>
      <w:r>
        <w:rPr>
          <w:b/>
          <w:u w:val="single"/>
        </w:rPr>
        <w:t>Document 11912</w:t>
      </w:r>
    </w:p>
    <w:p>
      <w:r>
        <w:rPr>
          <w:b/>
        </w:rPr>
        <w:t>Instruction</w:t>
      </w:r>
    </w:p>
    <w:p>
      <w:r>
        <w:t>What are the rules changes made to baseball this year?</w:t>
      </w:r>
    </w:p>
    <w:p>
      <w:r>
        <w:rPr>
          <w:b/>
        </w:rPr>
        <w:t>Response</w:t>
      </w:r>
    </w:p>
    <w:p>
      <w:r>
        <w:t>The MLB (major league baseball) association made several rule adjustments to the 2023 season. First, the bases have increased in sizes by 3 inches for a total of 18 inches squared. Second, a pitch clock/time has been introduced. Third, the defensive shift has been banned.</w:t>
      </w:r>
    </w:p>
    <w:p>
      <w:r>
        <w:rPr>
          <w:b/>
          <w:u w:val="single"/>
        </w:rPr>
        <w:t>Document 11913</w:t>
      </w:r>
    </w:p>
    <w:p>
      <w:r>
        <w:rPr>
          <w:b/>
        </w:rPr>
        <w:t>Instruction</w:t>
      </w:r>
    </w:p>
    <w:p>
      <w:r>
        <w:t>What are different ways of data collection?</w:t>
      </w:r>
    </w:p>
    <w:p>
      <w:r>
        <w:rPr>
          <w:b/>
        </w:rPr>
        <w:t>Context</w:t>
      </w:r>
    </w:p>
    <w:p>
      <w:r>
        <w:t>Gathering data can be accomplished through a primary source (the researcher is the first person to obtain the data) or a secondary source (the researcher obtains the data that has already been collected by other sources, such as data disseminated in a scientific journal). Data analysis methodologies vary and include data triangulation and data percolation.[14] The latter offers an articulate method of collecting, classifying, and analyzing data using five possible angles of analysis (at least three) to maximize the research's objectivity and permit an understanding of the phenomena under investigation as complete as possible: qualitative and quantitative methods, literature reviews (including scholarly articles), interviews with experts, and</w:t>
      </w:r>
    </w:p>
    <w:p>
      <w:r>
        <w:rPr>
          <w:b/>
        </w:rPr>
        <w:t>Response</w:t>
      </w:r>
    </w:p>
    <w:p>
      <w:r>
        <w:t>Gathering data can be accomplished through a primary source (the researcher is the first person to obtain the data) or a secondary source (the researcher obtains the data that has already been collected by other sources, such as data disseminated in a scientific journal). Data analysis methodologies vary and include data triangulation and data percolation.[14] The latter offers an articulate method of collecting, classifying, and analyzing data using five possible angles of analysis (at least three) to maximize the research's objectivity and permit an understanding of the phenomena under investigation as complete as possible: qualitative and quantitative methods, literature reviews (including scholarly articles), interviews with experts, and</w:t>
      </w:r>
    </w:p>
    <w:p>
      <w:r>
        <w:rPr>
          <w:b/>
          <w:u w:val="single"/>
        </w:rPr>
        <w:t>Document 11914</w:t>
      </w:r>
    </w:p>
    <w:p>
      <w:r>
        <w:rPr>
          <w:b/>
        </w:rPr>
        <w:t>Instruction</w:t>
      </w:r>
    </w:p>
    <w:p>
      <w:r>
        <w:t>Tell me about the film The Catechism Cataclysm</w:t>
      </w:r>
    </w:p>
    <w:p>
      <w:r>
        <w:rPr>
          <w:b/>
        </w:rPr>
        <w:t>Context</w:t>
      </w:r>
    </w:p>
    <w:p>
      <w:r>
        <w:t>The Catechism Cataclysm is a 2011 independent, psychotronic dark comedy film directed by Todd Rohal. The film's narrative concerns a bumbling priest named Father Billy who embarks on a camping trip with his childhood idol, Robbie.</w:t>
      </w:r>
    </w:p>
    <w:p>
      <w:r>
        <w:rPr>
          <w:b/>
        </w:rPr>
        <w:t>Response</w:t>
      </w:r>
    </w:p>
    <w:p>
      <w:r>
        <w:t>The Catechism Cataclysm is a 2011 independent, psychotronic dark comedy film directed by Todd Rohal. The film's narrative concerns a bumbling priest named Father Billy who embarks on a camping trip with his childhood idol, Robbie.</w:t>
      </w:r>
    </w:p>
    <w:p>
      <w:r>
        <w:rPr>
          <w:b/>
          <w:u w:val="single"/>
        </w:rPr>
        <w:t>Document 11915</w:t>
      </w:r>
    </w:p>
    <w:p>
      <w:r>
        <w:rPr>
          <w:b/>
        </w:rPr>
        <w:t>Instruction</w:t>
      </w:r>
    </w:p>
    <w:p>
      <w:r>
        <w:t>Imagine that one day, a universally acknowledged property of time is bended. What is that property? Write about the new world under that setting.</w:t>
      </w:r>
    </w:p>
    <w:p>
      <w:r>
        <w:rPr>
          <w:b/>
        </w:rPr>
        <w:t>Response</w:t>
      </w:r>
    </w:p>
    <w:p>
      <w:r>
        <w:t>Rather than being linear, time is a loop in this new world. People moving forward to the direction of "future" are only making ways to their past. This is a good news for those with a joyful past, but not so much for those with a rather dark history. People who seek to avoid their history are now ruminating over the causes of their misery, while those who seek to relive their past are doing the same thing, only to amplify those factors behind their happiness. Yet, the happiness of some is built on top of the exploitation and manipulation of others, and it is under this setting that a war over the past commences.</w:t>
      </w:r>
    </w:p>
    <w:p>
      <w:r>
        <w:rPr>
          <w:b/>
          <w:u w:val="single"/>
        </w:rPr>
        <w:t>Document 11916</w:t>
      </w:r>
    </w:p>
    <w:p>
      <w:r>
        <w:rPr>
          <w:b/>
        </w:rPr>
        <w:t>Instruction</w:t>
      </w:r>
    </w:p>
    <w:p>
      <w:r>
        <w:t>why my laptop won't start?</w:t>
      </w:r>
    </w:p>
    <w:p>
      <w:r>
        <w:rPr>
          <w:b/>
        </w:rPr>
        <w:t>Response</w:t>
      </w:r>
    </w:p>
    <w:p>
      <w:r>
        <w:t>there could be several reasons for this:</w:t>
        <w:br/>
        <w:t>1- it run out of battery</w:t>
        <w:br/>
        <w:t>2- the OS is not bootable</w:t>
        <w:br/>
        <w:t>3- some hardware error that does not make it start</w:t>
      </w:r>
    </w:p>
    <w:p>
      <w:r>
        <w:rPr>
          <w:b/>
          <w:u w:val="single"/>
        </w:rPr>
        <w:t>Document 11917</w:t>
      </w:r>
    </w:p>
    <w:p>
      <w:r>
        <w:rPr>
          <w:b/>
        </w:rPr>
        <w:t>Instruction</w:t>
      </w:r>
    </w:p>
    <w:p>
      <w:r>
        <w:t>Where did Bo Jackson attend college?</w:t>
      </w:r>
    </w:p>
    <w:p>
      <w:r>
        <w:rPr>
          <w:b/>
        </w:rPr>
        <w:t>Response</w:t>
      </w:r>
    </w:p>
    <w:p>
      <w:r>
        <w:t>Auburn</w:t>
      </w:r>
    </w:p>
    <w:p>
      <w:r>
        <w:rPr>
          <w:b/>
          <w:u w:val="single"/>
        </w:rPr>
        <w:t>Document 11918</w:t>
      </w:r>
    </w:p>
    <w:p>
      <w:r>
        <w:rPr>
          <w:b/>
        </w:rPr>
        <w:t>Instruction</w:t>
      </w:r>
    </w:p>
    <w:p>
      <w:r>
        <w:t>What bosses are there and what is their loot in Chapter four season 2 in Fortnite</w:t>
      </w:r>
    </w:p>
    <w:p>
      <w:r>
        <w:rPr>
          <w:b/>
        </w:rPr>
        <w:t>Response</w:t>
      </w:r>
    </w:p>
    <w:p>
      <w:r>
        <w:t>In the game “Fortnite” there are currently two NPC bosses. One in the location Mega City, the other in the Landmark, Shattered Slabs. In Mega City, the NPC boss “Highcard Havoc” has loot of the gun  Havoc Suppressed Assault Rifle, the rarity is Mythical. The NPC boss also has loot of a Vault Keycard item, which can unlock a small domain called a vault. The NPC boss also has two NPC guards that are neutral: They only attack if fired upon. The NPC guard has a 100% chance of having loot of a Rare Twin Mag SMG, and a 20 small ammo. In the Landmark Shattered Slabs. The process is the exact same, but the vault is in a different location. One vault keycard cannot open both of the vaults. This boss spawns after two minutes in the game, which is one full storm circle.</w:t>
      </w:r>
    </w:p>
    <w:p>
      <w:r>
        <w:rPr>
          <w:b/>
          <w:u w:val="single"/>
        </w:rPr>
        <w:t>Document 11919</w:t>
      </w:r>
    </w:p>
    <w:p>
      <w:r>
        <w:rPr>
          <w:b/>
        </w:rPr>
        <w:t>Instruction</w:t>
      </w:r>
    </w:p>
    <w:p>
      <w:r>
        <w:t>What affects tiredness?</w:t>
      </w:r>
    </w:p>
    <w:p>
      <w:r>
        <w:rPr>
          <w:b/>
        </w:rPr>
        <w:t>Response</w:t>
      </w:r>
    </w:p>
    <w:p>
      <w:r>
        <w:t>There are many factors which affect tiredness, including, but not limited to, amount of quality sleep, neurological state, nutrition, and both physical and mental health issues. It is extremely important to seek professional medical advice for tiredness if it is severely impacting your lifestyle and health.</w:t>
      </w:r>
    </w:p>
    <w:p>
      <w:r>
        <w:rPr>
          <w:b/>
          <w:u w:val="single"/>
        </w:rPr>
        <w:t>Document 11920</w:t>
      </w:r>
    </w:p>
    <w:p>
      <w:r>
        <w:rPr>
          <w:b/>
        </w:rPr>
        <w:t>Instruction</w:t>
      </w:r>
    </w:p>
    <w:p>
      <w:r>
        <w:t>Where is Horsfieldia nervosa nervosa endemic to?</w:t>
      </w:r>
    </w:p>
    <w:p>
      <w:r>
        <w:rPr>
          <w:b/>
        </w:rPr>
        <w:t>Context</w:t>
      </w:r>
    </w:p>
    <w:p>
      <w:r>
        <w:t>Horsfieldia nervosa is a species of plant in the family Myristicaceae. It is a tree endemic to Borneo where it is confined to Sarawak.</w:t>
      </w:r>
    </w:p>
    <w:p>
      <w:r>
        <w:rPr>
          <w:b/>
        </w:rPr>
        <w:t>Response</w:t>
      </w:r>
    </w:p>
    <w:p>
      <w:r>
        <w:t>Borneo</w:t>
      </w:r>
    </w:p>
    <w:p>
      <w:r>
        <w:rPr>
          <w:b/>
          <w:u w:val="single"/>
        </w:rPr>
        <w:t>Document 11921</w:t>
      </w:r>
    </w:p>
    <w:p>
      <w:r>
        <w:rPr>
          <w:b/>
        </w:rPr>
        <w:t>Instruction</w:t>
      </w:r>
    </w:p>
    <w:p>
      <w:r>
        <w:t>What is Russia-Ukraine Conflict?</w:t>
      </w:r>
    </w:p>
    <w:p>
      <w:r>
        <w:rPr>
          <w:b/>
        </w:rPr>
        <w:t>Context</w:t>
      </w:r>
    </w:p>
    <w:p>
      <w:r>
        <w:t>The Russo-Ukrainian War[e] is an ongoing international conflict between Russia, alongside Russian-backed separatists, and Ukraine, which began in February 2014.[f] Following Ukraine's Revolution of Dignity, Russia annexed Crimea from Ukraine and supported pro-Russian separatists fighting the Ukrainian military in the Donbas war. The first eight years of conflict also included naval incidents, cyberwarfare, and heightened political tensions. In February 2022, Russia launched a full-scale invasion of Ukraine.</w:t>
      </w:r>
    </w:p>
    <w:p>
      <w:r>
        <w:rPr>
          <w:b/>
        </w:rPr>
        <w:t>Response</w:t>
      </w:r>
    </w:p>
    <w:p>
      <w:r>
        <w:t>The decision by Ukraine to move toward stronger connections with the European Union, which was opposed by Russia, set off the Russo-Ukrainian War, which started in 2014. The majority of the fighting has been in Ukraine's east, where pro-Russian separatists have proclaimed independent republics. With the backing of Western nations, the Ukrainian government has fought to retake control of these regions. Thousands of people have died as a result of the fighting, including military troops and civilians, and it has significantly impacted Ukraine's humanitarian situation. Access to essential necessities including food, water, and healthcare is a problem for many individuals. Several nations have condemned the fighting, and the United States and the European Union have imposed economic penalties on</w:t>
      </w:r>
    </w:p>
    <w:p>
      <w:r>
        <w:rPr>
          <w:b/>
          <w:u w:val="single"/>
        </w:rPr>
        <w:t>Document 11922</w:t>
      </w:r>
    </w:p>
    <w:p>
      <w:r>
        <w:rPr>
          <w:b/>
        </w:rPr>
        <w:t>Instruction</w:t>
      </w:r>
    </w:p>
    <w:p>
      <w:r>
        <w:t>Based on the following passage which dried fruit is sold the most?</w:t>
      </w:r>
    </w:p>
    <w:p>
      <w:r>
        <w:rPr>
          <w:b/>
        </w:rPr>
        <w:t>Context</w:t>
      </w:r>
    </w:p>
    <w:p>
      <w:r>
        <w:t>Dried fruit is fruit from which the majority of the original water content has been removed either naturally, through sun drying, or through the use of specialized dryers or dehydrators. Dried fruit has a long tradition of use dating back to the fourth millennium BC in Mesopotamia, and is prized because of its sweet taste, nutritive value and long shelf life.</w:t>
        <w:br/>
        <w:t>Today, dried fruit consumption is widespread. Nearly half of the dried fruits sold are raisins, followed by dates, prunes, figs, apricots, peaches, apples, and pears. These are referred to as "conventional" or "traditional" dried fruits: fruits that have been dried in the sun or in heated wind tunnel dryers. Many fruits such as cranberries, blueberries, cherries, strawberries, and mango are infused with a sweetener (e.g. sucrose syrup) prior to drying. Some products sold as dried fruit, like papaya, kiwifruit and pineapple, are most often candied fruit.</w:t>
        <w:br/>
        <w:t>Dried fruits retain most of the nutritional value of fresh fruits. The specific nutrient content of the different dried fruits reflects their fresh counterpart and the processing method.</w:t>
      </w:r>
    </w:p>
    <w:p>
      <w:r>
        <w:rPr>
          <w:b/>
        </w:rPr>
        <w:t>Response</w:t>
      </w:r>
    </w:p>
    <w:p>
      <w:r>
        <w:t>Today, dried fruit consumption is widespread and nearly half of the dried fruits sold are raisins.</w:t>
      </w:r>
    </w:p>
    <w:p>
      <w:r>
        <w:rPr>
          <w:b/>
          <w:u w:val="single"/>
        </w:rPr>
        <w:t>Document 11923</w:t>
      </w:r>
    </w:p>
    <w:p>
      <w:r>
        <w:rPr>
          <w:b/>
        </w:rPr>
        <w:t>Instruction</w:t>
      </w:r>
    </w:p>
    <w:p>
      <w:r>
        <w:t>What is a standing wheelchair?</w:t>
      </w:r>
    </w:p>
    <w:p>
      <w:r>
        <w:rPr>
          <w:b/>
        </w:rPr>
        <w:t>Context</w:t>
      </w:r>
    </w:p>
    <w:p>
      <w:r>
        <w:t>A standing wheelchair (also known as a standing chair, a wheeled stander or a stander) is assistive technology, similar to a standing frame, that allows a wheelchair user to raise the chair from a seated to a standing position. The standing wheelchair supports the person in a standing position and enables interaction with people and objects at eye level.</w:t>
        <w:br/>
        <w:br/>
        <w:t>Types and function</w:t>
        <w:br/>
        <w:t>Standing wheelchairs can be either manually operated, have power-operated wheels but manual lifting mechanisms or be fully powered with, for example, hydraulic lifting mechanisms. They are used both to achieve regular mobility and to stand the person up using hydraulics or other power sources. Some standing wheelchairs may be driven from the standing position, however there is some medical concern of an increased risk of long bone fractures while driving due to the legs being under a heavy load.</w:t>
      </w:r>
    </w:p>
    <w:p>
      <w:r>
        <w:rPr>
          <w:b/>
        </w:rPr>
        <w:t>Response</w:t>
      </w:r>
    </w:p>
    <w:p>
      <w:r>
        <w:t>A standing wheelchair is assistive technology that allows a wheelchair user to riase the char from a seated to a standing position.</w:t>
      </w:r>
    </w:p>
    <w:p>
      <w:r>
        <w:rPr>
          <w:b/>
          <w:u w:val="single"/>
        </w:rPr>
        <w:t>Document 11924</w:t>
      </w:r>
    </w:p>
    <w:p>
      <w:r>
        <w:rPr>
          <w:b/>
        </w:rPr>
        <w:t>Instruction</w:t>
      </w:r>
    </w:p>
    <w:p>
      <w:r>
        <w:t>What is the best way to travel from Philadelphia to Raleigh?</w:t>
      </w:r>
    </w:p>
    <w:p>
      <w:r>
        <w:rPr>
          <w:b/>
        </w:rPr>
        <w:t>Response</w:t>
      </w:r>
    </w:p>
    <w:p>
      <w:r>
        <w:t>The quickest way to travel from Philadelphia, PA to Raleigh, NC is by airplane, which is an average travel time of 1h and 25m. However, this option can be costly and, as a result, many people prefer to drive. Driving from Philadelphia to Raleigh is an average travel time of 6h and 43m.</w:t>
      </w:r>
    </w:p>
    <w:p>
      <w:r>
        <w:rPr>
          <w:b/>
          <w:u w:val="single"/>
        </w:rPr>
        <w:t>Document 11925</w:t>
      </w:r>
    </w:p>
    <w:p>
      <w:r>
        <w:rPr>
          <w:b/>
        </w:rPr>
        <w:t>Instruction</w:t>
      </w:r>
    </w:p>
    <w:p>
      <w:r>
        <w:t>What career did  GeLing Yan have?</w:t>
      </w:r>
    </w:p>
    <w:p>
      <w:r>
        <w:rPr>
          <w:b/>
        </w:rPr>
        <w:t>Context</w:t>
      </w:r>
    </w:p>
    <w:p>
      <w:r>
        <w:t>Geling Yan (simplified Chinese: 严歌苓; traditional Chinese: 嚴歌苓; pinyin: Yán Gēlíng; born 16 November 1958]) is a Chinese-American author and screenwriter. Yan began performing as a dancer at age 12. She served in the People's Liberation Army in Chengdu, during the Cultural Revolution in Tibet and later as a journalist in the Sino-Vietnamese War, achieving a rank equivalent to lieutenant colonel.</w:t>
      </w:r>
    </w:p>
    <w:p>
      <w:r>
        <w:rPr>
          <w:b/>
        </w:rPr>
        <w:t>Response</w:t>
      </w:r>
    </w:p>
    <w:p>
      <w:r>
        <w:t>She is an author, screenwriter, and once was a dancer and a journalist.</w:t>
      </w:r>
    </w:p>
    <w:p>
      <w:r>
        <w:rPr>
          <w:b/>
          <w:u w:val="single"/>
        </w:rPr>
        <w:t>Document 11926</w:t>
      </w:r>
    </w:p>
    <w:p>
      <w:r>
        <w:rPr>
          <w:b/>
        </w:rPr>
        <w:t>Instruction</w:t>
      </w:r>
    </w:p>
    <w:p>
      <w:r>
        <w:t>What is the best day for cold calling?</w:t>
      </w:r>
    </w:p>
    <w:p>
      <w:r>
        <w:rPr>
          <w:b/>
        </w:rPr>
        <w:t>Response</w:t>
      </w:r>
    </w:p>
    <w:p>
      <w:r>
        <w:t>Data suggests that there is no difference in which day of the week you cold call a prospect.</w:t>
      </w:r>
    </w:p>
    <w:p>
      <w:r>
        <w:rPr>
          <w:b/>
          <w:u w:val="single"/>
        </w:rPr>
        <w:t>Document 11927</w:t>
      </w:r>
    </w:p>
    <w:p>
      <w:r>
        <w:rPr>
          <w:b/>
        </w:rPr>
        <w:t>Instruction</w:t>
      </w:r>
    </w:p>
    <w:p>
      <w:r>
        <w:t>Classify the names of the Prime Ministers based on whether they belong to France or Canada.</w:t>
        <w:br/>
        <w:t>Élisabeth Borne, Bernard Cazeneuve, Justin Trudeau, Paul Martin</w:t>
      </w:r>
    </w:p>
    <w:p>
      <w:r>
        <w:rPr>
          <w:b/>
        </w:rPr>
        <w:t>Response</w:t>
      </w:r>
    </w:p>
    <w:p>
      <w:r>
        <w:t>Canada - Justin Trudeau, Paul Martin</w:t>
        <w:br/>
        <w:t>France - Élisabeth Borne, Bernard Cazeneuve</w:t>
      </w:r>
    </w:p>
    <w:p>
      <w:r>
        <w:rPr>
          <w:b/>
          <w:u w:val="single"/>
        </w:rPr>
        <w:t>Document 11928</w:t>
      </w:r>
    </w:p>
    <w:p>
      <w:r>
        <w:rPr>
          <w:b/>
        </w:rPr>
        <w:t>Instruction</w:t>
      </w:r>
    </w:p>
    <w:p>
      <w:r>
        <w:t>Where is the best place to get married</w:t>
      </w:r>
    </w:p>
    <w:p>
      <w:r>
        <w:rPr>
          <w:b/>
        </w:rPr>
        <w:t>Response</w:t>
      </w:r>
    </w:p>
    <w:p>
      <w:r>
        <w:t>In nature</w:t>
      </w:r>
    </w:p>
    <w:p>
      <w:r>
        <w:rPr>
          <w:b/>
          <w:u w:val="single"/>
        </w:rPr>
        <w:t>Document 11929</w:t>
      </w:r>
    </w:p>
    <w:p>
      <w:r>
        <w:rPr>
          <w:b/>
        </w:rPr>
        <w:t>Instruction</w:t>
      </w:r>
    </w:p>
    <w:p>
      <w:r>
        <w:t>What are the common area of property maintenance that a home owner must deal with?</w:t>
      </w:r>
    </w:p>
    <w:p>
      <w:r>
        <w:rPr>
          <w:b/>
        </w:rPr>
        <w:t>Response</w:t>
      </w:r>
    </w:p>
    <w:p>
      <w:r>
        <w:t xml:space="preserve">Maintenance of a home involves addressing the functioning of its main systems: structure, roofing and windows, electrical, plumbing, HVAC (heating, ventilation, and air conditioning). </w:t>
        <w:br/>
        <w:br/>
        <w:t>Structure refers to the exterior and interior walls, many of which are "load bearing," meaning they support something above them, like a ceiling or a roof. Roofing and windows protect the interior of a home from the exterior conditions, keeping out rain, wind, and insects. Doors fit into this category, too. Electrical systems connect electricity provided by an outside source, such as a power company, into the home for use by appliances, lights, entertainment, and other items powered by electricity. Plumbing systems bring water into, then out of, the home for use in the kitchen and bathrooms. HVAC systems control the interior climate, managing temperature and humidity to make the home comfortable.</w:t>
      </w:r>
    </w:p>
    <w:p>
      <w:r>
        <w:rPr>
          <w:b/>
          <w:u w:val="single"/>
        </w:rPr>
        <w:t>Document 11930</w:t>
      </w:r>
    </w:p>
    <w:p>
      <w:r>
        <w:rPr>
          <w:b/>
        </w:rPr>
        <w:t>Instruction</w:t>
      </w:r>
    </w:p>
    <w:p>
      <w:r>
        <w:t>Classify each of these as a red fruit or an orange fruit: strawberry, cherry, orange, kumquat, tangerine, raspberry</w:t>
      </w:r>
    </w:p>
    <w:p>
      <w:r>
        <w:rPr>
          <w:b/>
        </w:rPr>
        <w:t>Response</w:t>
      </w:r>
    </w:p>
    <w:p>
      <w:r>
        <w:t>Red fruit: strawberry, cherry, raspberry</w:t>
        <w:br/>
        <w:t>Orange fruit: Orange, kumquat, tangerine</w:t>
      </w:r>
    </w:p>
    <w:p>
      <w:r>
        <w:rPr>
          <w:b/>
          <w:u w:val="single"/>
        </w:rPr>
        <w:t>Document 11931</w:t>
      </w:r>
    </w:p>
    <w:p>
      <w:r>
        <w:rPr>
          <w:b/>
        </w:rPr>
        <w:t>Instruction</w:t>
      </w:r>
    </w:p>
    <w:p>
      <w:r>
        <w:t>Who are the parents of Vivek Oberoi?</w:t>
      </w:r>
    </w:p>
    <w:p>
      <w:r>
        <w:rPr>
          <w:b/>
        </w:rPr>
        <w:t>Context</w:t>
      </w:r>
    </w:p>
    <w:p>
      <w:r>
        <w:t>Vivek Oberoi was born in Hyderabad, Telangana, to a Punjabi father, Suresh Oberoi, an actor.[1] In 1974, Suresh married Yashodhara, from a Punjabi business family settled in the south, in Chennai.[2] Because of his mother’s family being assimilated in the region, Oberoi is himself fluent in Tamil.[3]</w:t>
        <w:br/>
        <w:br/>
        <w:t>Oberoi went on to study at Mayo College, Ajmer and Mithibai College, Mumbai.[4] At an actors' workshop in London, he was spotted by the director of New York University who took Oberoi to New York, where he completed his master's degree in film acting.</w:t>
      </w:r>
    </w:p>
    <w:p>
      <w:r>
        <w:rPr>
          <w:b/>
        </w:rPr>
        <w:t>Response</w:t>
      </w:r>
    </w:p>
    <w:p>
      <w:r>
        <w:t>Suresh Oberoi and Yashodhara.</w:t>
      </w:r>
    </w:p>
    <w:p>
      <w:r>
        <w:rPr>
          <w:b/>
          <w:u w:val="single"/>
        </w:rPr>
        <w:t>Document 11932</w:t>
      </w:r>
    </w:p>
    <w:p>
      <w:r>
        <w:rPr>
          <w:b/>
        </w:rPr>
        <w:t>Instruction</w:t>
      </w:r>
    </w:p>
    <w:p>
      <w:r>
        <w:t>Sort the following volumes in ascending order: 300 imperial gallons, 2000 imperial pints, 500 litres, 1 cubic meter, 10000 imperial ounces, 1500 imperial quarts.</w:t>
      </w:r>
    </w:p>
    <w:p>
      <w:r>
        <w:rPr>
          <w:b/>
        </w:rPr>
        <w:t>Response</w:t>
      </w:r>
    </w:p>
    <w:p>
      <w:r>
        <w:t>10000 imperial ounce (~284 litres)</w:t>
        <w:br/>
        <w:t>500 litres</w:t>
        <w:br/>
        <w:t>1 cubic meter (1000 litres)</w:t>
        <w:br/>
        <w:t>2000 imperial pints (~1136 litres)</w:t>
        <w:br/>
        <w:t>300 imperial gallons (~1364 litres)</w:t>
        <w:br/>
        <w:t>1500 imperial quarts (~1705 litres)</w:t>
        <w:br/>
        <w:br/>
        <w:t>Conversions used:</w:t>
        <w:br/>
        <w:t>An imperial gallon equals 4.54609 litres</w:t>
        <w:br/>
        <w:t>An imperial pint equals 0.568 litres</w:t>
        <w:br/>
        <w:t>A cubic meter equals 1000 litres</w:t>
        <w:br/>
        <w:t>An imperial ounce equals 0.02841306 litres</w:t>
        <w:br/>
        <w:t>An imperial quart equals 1.13652 litres</w:t>
      </w:r>
    </w:p>
    <w:p>
      <w:r>
        <w:rPr>
          <w:b/>
          <w:u w:val="single"/>
        </w:rPr>
        <w:t>Document 11933</w:t>
      </w:r>
    </w:p>
    <w:p>
      <w:r>
        <w:rPr>
          <w:b/>
        </w:rPr>
        <w:t>Instruction</w:t>
      </w:r>
    </w:p>
    <w:p>
      <w:r>
        <w:t>How do McEwan and Sharp share the same parents if their mother was married to a different man when Sharp was born?</w:t>
      </w:r>
    </w:p>
    <w:p>
      <w:r>
        <w:rPr>
          <w:b/>
        </w:rPr>
        <w:t>Context</w:t>
      </w:r>
    </w:p>
    <w:p>
      <w:r>
        <w:t>In 2002, McEwan discovered that he had a brother who had been given up for adoption during the Second World War; the story became public in 2007.[60] The brother, a bricklayer named David Sharp, was born six years earlier than McEwan, when their mother was married to a different man. Sharp has the same mother and father as McEwan but was born from an affair that occurred before they married. After her first husband was killed in combat, McEwan's mother married her lover, and Ian was born a few years later.[61] The brothers are in regular contact and McEwan has written a foreword to Sharp's memoir.</w:t>
      </w:r>
    </w:p>
    <w:p>
      <w:r>
        <w:rPr>
          <w:b/>
        </w:rPr>
        <w:t>Response</w:t>
      </w:r>
    </w:p>
    <w:p>
      <w:r>
        <w:t>While married to a man who would die in combat, their mother had an affair with a man (their father) she would later marry. That affair produced Sharp, and they proceeded to have another child, McEwan, following their marriage.</w:t>
      </w:r>
    </w:p>
    <w:p>
      <w:r>
        <w:rPr>
          <w:b/>
          <w:u w:val="single"/>
        </w:rPr>
        <w:t>Document 11934</w:t>
      </w:r>
    </w:p>
    <w:p>
      <w:r>
        <w:rPr>
          <w:b/>
        </w:rPr>
        <w:t>Instruction</w:t>
      </w:r>
    </w:p>
    <w:p>
      <w:r>
        <w:t>Tell me about Holi and why so many people in the world celebrate it?</w:t>
      </w:r>
    </w:p>
    <w:p>
      <w:r>
        <w:rPr>
          <w:b/>
        </w:rPr>
        <w:t>Context</w:t>
      </w:r>
    </w:p>
    <w:p>
      <w:r>
        <w:t>Holi ( /ˈhoʊliː/) is a popular and significant Hindu festival celebrated as the Festival of Colours, Love and Spring. It celebrates the eternal and divine love of the god Radha and Krishna. Additionally, the day also signifies the triumph of good over evil,as it commemorates the victory of Vishnu as Narasimha Narayana over Hiranyakashipu. Holi is originated and is predominantly celebrated in the Indian subcontinent but has also spread to other regions of Asia and parts of the Western world through the Indian diaspora.</w:t>
      </w:r>
    </w:p>
    <w:p>
      <w:r>
        <w:rPr>
          <w:b/>
        </w:rPr>
        <w:t>Response</w:t>
      </w:r>
    </w:p>
    <w:p>
      <w:r>
        <w:t>Holi is an festival celebrated by Hindus in India.  Even though it was originated by Hindu religion, it is celebrated across India irrespective of religion.  It has become a notable Indian cultural representation.  The reason so many people in the world celebrate it is because India has one of the largest population in the world.</w:t>
      </w:r>
    </w:p>
    <w:p>
      <w:r>
        <w:rPr>
          <w:b/>
          <w:u w:val="single"/>
        </w:rPr>
        <w:t>Document 11935</w:t>
      </w:r>
    </w:p>
    <w:p>
      <w:r>
        <w:rPr>
          <w:b/>
        </w:rPr>
        <w:t>Instruction</w:t>
      </w:r>
    </w:p>
    <w:p>
      <w:r>
        <w:t>Identify which instrument is string or percussion: Rock gong, Yazheng</w:t>
      </w:r>
    </w:p>
    <w:p>
      <w:r>
        <w:rPr>
          <w:b/>
        </w:rPr>
        <w:t>Response</w:t>
      </w:r>
    </w:p>
    <w:p>
      <w:r>
        <w:t>Yazheng is string, Rock gong is percussion.</w:t>
      </w:r>
    </w:p>
    <w:p>
      <w:r>
        <w:rPr>
          <w:b/>
          <w:u w:val="single"/>
        </w:rPr>
        <w:t>Document 11936</w:t>
      </w:r>
    </w:p>
    <w:p>
      <w:r>
        <w:rPr>
          <w:b/>
        </w:rPr>
        <w:t>Instruction</w:t>
      </w:r>
    </w:p>
    <w:p>
      <w:r>
        <w:t>When was Mahatma Gandhi born?</w:t>
      </w:r>
    </w:p>
    <w:p>
      <w:r>
        <w:rPr>
          <w:b/>
        </w:rPr>
        <w:t>Context</w:t>
      </w:r>
    </w:p>
    <w:p>
      <w:r>
        <w:t>Mohandas Karamchand Gandhi (/ˈɡɑːndi, ˈɡændi/ GA(H)N-dee,[3] Gujarati: [ˈmoɦəndɑs ˈkəɾəmtʃənd ˈɡɑ̃dʱi]; 2 October 1869 – 30 January 1948) was an Indian lawyer,[4] anti-colonial nationalist[5] and political ethicist.[6] Employing nonviolent resistance, he led the successful campaign for India's independence from British rule.[7] He inspired movements for civil rights and freedom across the world. The honorific Mahātmā (Sanskrit: "great-souled", "venerable"), first applied to him in 1914 in South Africa, is now used throughout the world.[8][9]</w:t>
      </w:r>
    </w:p>
    <w:p>
      <w:r>
        <w:rPr>
          <w:b/>
        </w:rPr>
        <w:t>Response</w:t>
      </w:r>
    </w:p>
    <w:p>
      <w:r>
        <w:t>Mahatma Gandhi was born on October 2, 1869</w:t>
      </w:r>
    </w:p>
    <w:p>
      <w:r>
        <w:rPr>
          <w:b/>
          <w:u w:val="single"/>
        </w:rPr>
        <w:t>Document 11937</w:t>
      </w:r>
    </w:p>
    <w:p>
      <w:r>
        <w:rPr>
          <w:b/>
        </w:rPr>
        <w:t>Instruction</w:t>
      </w:r>
    </w:p>
    <w:p>
      <w:r>
        <w:t>Given this paragraph, what is the out of state acceptance rate at the University of Virginia?</w:t>
      </w:r>
    </w:p>
    <w:p>
      <w:r>
        <w:rPr>
          <w:b/>
        </w:rPr>
        <w:t>Context</w:t>
      </w:r>
    </w:p>
    <w:p>
      <w:r>
        <w:t>For the undergraduate Class of 2023, the University of Virginia received a record 40,815 applications, admitting 24 percent.[152][153] Approximately 40 percent of those admitted are non-white.[152] Matriculated students come from all 50 states and 147 foreign countries.[154][155] UVA is required, by Virginia state law, to matriculate two-thirds of its undergraduate student body from its pool of in-state applicants.[152] As a result, its acceptance rate for in-state students (36 percent) is nearly twice the out-of-state rate (19 percent) as of 2019.[152] The university has seen steady increases to its applicant pool in recent decades, and the number of applications has more than doubled since the Class of 2008 received 15,094 applications.[156] As of 2014, 93 percent of admitted applicants ranked in the top 10 percent of their high school classes.</w:t>
      </w:r>
    </w:p>
    <w:p>
      <w:r>
        <w:rPr>
          <w:b/>
        </w:rPr>
        <w:t>Response</w:t>
      </w:r>
    </w:p>
    <w:p>
      <w:r>
        <w:t>The out of state acceptance rate at the University of Virginia is 19%.</w:t>
      </w:r>
    </w:p>
    <w:p>
      <w:r>
        <w:rPr>
          <w:b/>
          <w:u w:val="single"/>
        </w:rPr>
        <w:t>Document 11938</w:t>
      </w:r>
    </w:p>
    <w:p>
      <w:r>
        <w:rPr>
          <w:b/>
        </w:rPr>
        <w:t>Instruction</w:t>
      </w:r>
    </w:p>
    <w:p>
      <w:r>
        <w:t>What services does Microsoft offer?</w:t>
      </w:r>
    </w:p>
    <w:p>
      <w:r>
        <w:rPr>
          <w:b/>
        </w:rPr>
        <w:t>Response</w:t>
      </w:r>
    </w:p>
    <w:p>
      <w:r>
        <w:t>Microsoft offers a variety of different services.  They have a cloud platform called Azure, internet search using bing.com, email through Microsoft.  They also have the windows platform which is one of the most widely used computer operating system in the world.  They offer Microsoft word, excel, powerpoint, and access.  Word is used for document creation, excel is used for data manipulation and graphing, powerpoint is used for presentations, and access is used for database development.</w:t>
      </w:r>
    </w:p>
    <w:p>
      <w:r>
        <w:rPr>
          <w:b/>
          <w:u w:val="single"/>
        </w:rPr>
        <w:t>Document 11939</w:t>
      </w:r>
    </w:p>
    <w:p>
      <w:r>
        <w:rPr>
          <w:b/>
        </w:rPr>
        <w:t>Instruction</w:t>
      </w:r>
    </w:p>
    <w:p>
      <w:r>
        <w:t>How do I become a Data Scientist?</w:t>
      </w:r>
    </w:p>
    <w:p>
      <w:r>
        <w:rPr>
          <w:b/>
        </w:rPr>
        <w:t>Response</w:t>
      </w:r>
    </w:p>
    <w:p>
      <w:r>
        <w:t>Data Science is a diverse field. There are many people in this field with different backgrounds. For example, people with Mathematics, Statistics, Computer Science, Biology, Physics, etc. represents many Data Scientists in the field. There are many paths to become a Data Scientist. You can become a Data Scientist by formally studying the hard sciences such as Mathematics, Statistics, Physics etc. You should also learn computer programming and basics of computer science. Once you know the hard sciences along with the programming, you should try your skillset on different problems. That will get you started in this field.</w:t>
      </w:r>
    </w:p>
    <w:p>
      <w:r>
        <w:rPr>
          <w:b/>
          <w:u w:val="single"/>
        </w:rPr>
        <w:t>Document 11940</w:t>
      </w:r>
    </w:p>
    <w:p>
      <w:r>
        <w:rPr>
          <w:b/>
        </w:rPr>
        <w:t>Instruction</w:t>
      </w:r>
    </w:p>
    <w:p>
      <w:r>
        <w:t>The founder of Gupta dynasty was</w:t>
      </w:r>
    </w:p>
    <w:p>
      <w:r>
        <w:rPr>
          <w:b/>
        </w:rPr>
        <w:t>Response</w:t>
      </w:r>
    </w:p>
    <w:p>
      <w:r>
        <w:t>The founder of the Gupta dynasty was Chandragupta Maurya.</w:t>
      </w:r>
    </w:p>
    <w:p>
      <w:r>
        <w:rPr>
          <w:b/>
          <w:u w:val="single"/>
        </w:rPr>
        <w:t>Document 11941</w:t>
      </w:r>
    </w:p>
    <w:p>
      <w:r>
        <w:rPr>
          <w:b/>
        </w:rPr>
        <w:t>Instruction</w:t>
      </w:r>
    </w:p>
    <w:p>
      <w:r>
        <w:t>Is competition healthy?</w:t>
      </w:r>
    </w:p>
    <w:p>
      <w:r>
        <w:rPr>
          <w:b/>
        </w:rPr>
        <w:t>Response</w:t>
      </w:r>
    </w:p>
    <w:p>
      <w:r>
        <w:t>Competition is prevalent everywhere in our society. Despite causing many people to feel stressed or pressured, competition is beneficial for challenging oneself, but it must be utilized properly.</w:t>
        <w:br/>
        <w:t>A common habitat of competition is in sports. Whether it be competing against another person, another team, or against time, sports push people to work harder, faster, and stronger. This athletic competition is good, because it is mutually beneficial for both parties. Both and all players are challenged physically, and thats are taught both the importance and, if they succeed, the rewards of hard work.</w:t>
        <w:br/>
        <w:t>Competition in sports is expected, However, the misuse of competitiveness has become common in academics. While competition in sports is expected, academics is meant to be more reflective. Competition between students for the highest marks can be good, as both will challenge each other, but often makes other students feel belittled and unworthy. Grades in particular are a measure of self-knowledge and hard work and should not be used to compare one student to another. This is where and how competition is often misused and its intentions misunderstood.</w:t>
        <w:br/>
        <w:t>Often this misused competition comes from pressure from peers, parents, and sometimes teachers. A common example is competition between siblings stimulated by parents: comparing the childrens looks, academie abilities, athleticism, and social awareness. This kind of abusive competition is more likely to create anxiety, insecurity, and depression for both siblings, revealing perhaps the most important condition for healthy competition: it has to come from yourself.</w:t>
        <w:br/>
        <w:t>Almost all negative experiences with competition stem from society around us, leading many to believe that the correct thing to do is compare students, siblings. children, employees, and more. But competition's true purpose is to inspiles oneself to work hard and take on new challenges. "Forced" competition doesn't allow a person to be in control of their goals. This is why Kohn felt "caught on a treadmill," when being compared to others. The competition comes from within and motivates one to set, work for, and reach new goals.</w:t>
        <w:br/>
        <w:t>To prevent unhealthy competition, people should try to be more vocal about their goals and expectations about themselves. Encouragement, of course, is always nice so voicing your wishes is important. If parents, teachers, or bosses know what you expect from yourself. they can better encourage, support, and challenge you.</w:t>
      </w:r>
    </w:p>
    <w:p>
      <w:r>
        <w:rPr>
          <w:b/>
          <w:u w:val="single"/>
        </w:rPr>
        <w:t>Document 11942</w:t>
      </w:r>
    </w:p>
    <w:p>
      <w:r>
        <w:rPr>
          <w:b/>
        </w:rPr>
        <w:t>Instruction</w:t>
      </w:r>
    </w:p>
    <w:p>
      <w:r>
        <w:t>What are the big five animals in Africa ?</w:t>
      </w:r>
    </w:p>
    <w:p>
      <w:r>
        <w:rPr>
          <w:b/>
        </w:rPr>
        <w:t>Response</w:t>
      </w:r>
    </w:p>
    <w:p>
      <w:r>
        <w:t>Lion, leopard, rhino, elephant and the water buffalo</w:t>
      </w:r>
    </w:p>
    <w:p>
      <w:r>
        <w:rPr>
          <w:b/>
          <w:u w:val="single"/>
        </w:rPr>
        <w:t>Document 11943</w:t>
      </w:r>
    </w:p>
    <w:p>
      <w:r>
        <w:rPr>
          <w:b/>
        </w:rPr>
        <w:t>Instruction</w:t>
      </w:r>
    </w:p>
    <w:p>
      <w:r>
        <w:t>List down some points about military base from the given passage.</w:t>
      </w:r>
    </w:p>
    <w:p>
      <w:r>
        <w:rPr>
          <w:b/>
        </w:rPr>
        <w:t>Context</w:t>
      </w:r>
    </w:p>
    <w:p>
      <w:r>
        <w:t>A military base is a facility directly owned and operated by or for the military or one of its branches that shelters military equipment and personnel, and facilitates training and operations. A military base always provides accommodations for one or more units, but it may also be used as a command center, training ground or proving ground. In most cases, military bases rely on outside help to operate. However, certain complex bases are able to endure on their own for long periods because they are able to provide food, water and other necessities for their inhabitants while under siege. Bases for military aviation are called military air bases, or simply "air bases". Bases for military ships are called naval bases.</w:t>
      </w:r>
    </w:p>
    <w:p>
      <w:r>
        <w:rPr>
          <w:b/>
        </w:rPr>
        <w:t>Response</w:t>
      </w:r>
    </w:p>
    <w:p>
      <w:r>
        <w:t>1. A military base is a structure that is directly owned and run by or for the military or one of its branches, houses military people and equipment, and aids in operations and training.</w:t>
        <w:br/>
        <w:t>2. A military base may serve as a command post, a training area, or a proving ground in addition to housing one or more units.</w:t>
        <w:br/>
        <w:t>3. Military bases typically rely on outside assistance to function.</w:t>
        <w:br/>
        <w:t>4. However, some sophisticated bases can survive on their own for extended periods of time because they can supply their residents with food, water, and other essentials even when they are under attack.</w:t>
        <w:br/>
        <w:t>5. Military air bases, or simply "air bases," are bases for military aviation.</w:t>
        <w:br/>
        <w:t>6. Naval bases are bases for military ships.</w:t>
      </w:r>
    </w:p>
    <w:p>
      <w:r>
        <w:rPr>
          <w:b/>
          <w:u w:val="single"/>
        </w:rPr>
        <w:t>Document 11944</w:t>
      </w:r>
    </w:p>
    <w:p>
      <w:r>
        <w:rPr>
          <w:b/>
        </w:rPr>
        <w:t>Instruction</w:t>
      </w:r>
    </w:p>
    <w:p>
      <w:r>
        <w:t>Which is a species of fish? Koi or Toy</w:t>
      </w:r>
    </w:p>
    <w:p>
      <w:r>
        <w:rPr>
          <w:b/>
        </w:rPr>
        <w:t>Response</w:t>
      </w:r>
    </w:p>
    <w:p>
      <w:r>
        <w:t>Koi</w:t>
      </w:r>
    </w:p>
    <w:p>
      <w:r>
        <w:rPr>
          <w:b/>
          <w:u w:val="single"/>
        </w:rPr>
        <w:t>Document 11945</w:t>
      </w:r>
    </w:p>
    <w:p>
      <w:r>
        <w:rPr>
          <w:b/>
        </w:rPr>
        <w:t>Instruction</w:t>
      </w:r>
    </w:p>
    <w:p>
      <w:r>
        <w:t>Identify which instrument is string or percussion: Candombe drums, Datong</w:t>
      </w:r>
    </w:p>
    <w:p>
      <w:r>
        <w:rPr>
          <w:b/>
        </w:rPr>
        <w:t>Response</w:t>
      </w:r>
    </w:p>
    <w:p>
      <w:r>
        <w:t>Datong is string, Candombe drums is percussion.</w:t>
      </w:r>
    </w:p>
    <w:p>
      <w:r>
        <w:rPr>
          <w:b/>
          <w:u w:val="single"/>
        </w:rPr>
        <w:t>Document 11946</w:t>
      </w:r>
    </w:p>
    <w:p>
      <w:r>
        <w:rPr>
          <w:b/>
        </w:rPr>
        <w:t>Instruction</w:t>
      </w:r>
    </w:p>
    <w:p>
      <w:r>
        <w:t>what was the early uses of computers?</w:t>
      </w:r>
    </w:p>
    <w:p>
      <w:r>
        <w:rPr>
          <w:b/>
        </w:rPr>
        <w:t>Response</w:t>
      </w:r>
    </w:p>
    <w:p>
      <w:r>
        <w:t>Early computers were meant to be used only for calculations. Simple manual instruments like the abacus have aided people in doing calculations since ancient times. Early in the Industrial Revolution, some mechanical devices were built to automate long, tedious tasks, such as guiding patterns for looms.</w:t>
      </w:r>
    </w:p>
    <w:p>
      <w:r>
        <w:rPr>
          <w:b/>
          <w:u w:val="single"/>
        </w:rPr>
        <w:t>Document 11947</w:t>
      </w:r>
    </w:p>
    <w:p>
      <w:r>
        <w:rPr>
          <w:b/>
        </w:rPr>
        <w:t>Instruction</w:t>
      </w:r>
    </w:p>
    <w:p>
      <w:r>
        <w:t>What is the meaning of 'akamai'?</w:t>
      </w:r>
    </w:p>
    <w:p>
      <w:r>
        <w:rPr>
          <w:b/>
        </w:rPr>
        <w:t>Context</w:t>
      </w:r>
    </w:p>
    <w:p>
      <w:r>
        <w:t>The company was named after akamai, which means 'clever,' or more colloquially, 'cool' in Hawaiian, which Lewin had discovered in a Hawaiian-English dictionary after the suggestion of a colleague.</w:t>
      </w:r>
    </w:p>
    <w:p>
      <w:r>
        <w:rPr>
          <w:b/>
        </w:rPr>
        <w:t>Response</w:t>
      </w:r>
    </w:p>
    <w:p>
      <w:r>
        <w:t>clever</w:t>
      </w:r>
    </w:p>
    <w:p>
      <w:r>
        <w:rPr>
          <w:b/>
          <w:u w:val="single"/>
        </w:rPr>
        <w:t>Document 11948</w:t>
      </w:r>
    </w:p>
    <w:p>
      <w:r>
        <w:rPr>
          <w:b/>
        </w:rPr>
        <w:t>Instruction</w:t>
      </w:r>
    </w:p>
    <w:p>
      <w:r>
        <w:t>Why are there so many rules about table manners?</w:t>
      </w:r>
    </w:p>
    <w:p>
      <w:r>
        <w:rPr>
          <w:b/>
        </w:rPr>
        <w:t>Response</w:t>
      </w:r>
    </w:p>
    <w:p>
      <w:r>
        <w:t xml:space="preserve">Well one big reason is that eating among other people is a social activity. In any social activity, there are guidelines for behavior. Mostly these guidelines are intended to make the social activity pleasant or fun for all the people involved. </w:t>
        <w:br/>
        <w:t xml:space="preserve">For table manners, the rules are noticeably different among different cultures. Still, there are some common themes across cultures, for what is considered polite manners while eating. One common theme is to ensure that every person at the meal gets to eat. You can see this in the American table manner rule that nobody should not start eating until every person has been served their meal. In Mexican culture, any child who is nearby an outdoor party should be offered some of the party food. Another common theme about manners is that you should enjoy the food and the company, and not appear to simply be gobbling down as much food as possible. There are a lot of negative words to describe behavior that looks like eating too much or too fast, to be considered polite: being piggish, wolfing your food, gobbling, scarfing. </w:t>
        <w:br/>
        <w:t>One rule that helps enforce slow eating, in American table manners, is that you shouldn't butter a whole piece of bread before eating it. Instead, you should tear the bread into smaller pieces, and butter only the piece you will eat next. Breaking the bread in half is considered a minimum level of politeness. Also, it's considered polite to leave one bite of each dish on your plate. If you eat everything, it could signal that you were just hungry, and eating everything available! But if you leave one bite, it signals "I liked it, but had enough". Americans also slow down eating by using both their fork and their knife in their right hands. This means that whenever you need to cut your food, you have to put down your fork, pick it up in your left hand, and pick up your knife in your right hand to cut your food. Before taking the bite, you have to do the opposite: put down your knife, pick up your fork in your right hand, and take your bite. This slows down eating a lot. (This rule is in contrast to table manners for the English, who keep their fork in their left hand and their knife in their right hand). Also, when eating soup, it's polite to push the spoon away from you, after filling it. Wipe the bottom of the spoon on the far side of your bowl, before bringing the spoonful of soup to your mouth. If you eat soup this way, you avoid scooping spoonfuls directly into your mouth -- which again, could look like you are just wolfing down food as fast as possible, instead of enjoying each mouthful.</w:t>
        <w:br/>
        <w:t xml:space="preserve">There are also some table manner rules that provide signals to the servers or the waitstaff, without requiring verbal communications. For example, if you put down your fork pointing at 4:00 (with the handle pointing to the lower right of your plate), then it communicates "I'm still eating". But if you put your fork down, pointing at 10:00 or 11:00, then it communicates "I'm finished with this food". Then your server can take away your plate without interrupting the group conversation, which again is an example of making the social activity more pleasant for the participants. </w:t>
        <w:br/>
        <w:t>Overall, the rules of table manners evolved to make the social experience of eating a meal together a pleasant experience for everyone.</w:t>
      </w:r>
    </w:p>
    <w:p>
      <w:r>
        <w:rPr>
          <w:b/>
          <w:u w:val="single"/>
        </w:rPr>
        <w:t>Document 11949</w:t>
      </w:r>
    </w:p>
    <w:p>
      <w:r>
        <w:rPr>
          <w:b/>
        </w:rPr>
        <w:t>Instruction</w:t>
      </w:r>
    </w:p>
    <w:p>
      <w:r>
        <w:t>What is a Downcountry Mountain Bike?</w:t>
      </w:r>
    </w:p>
    <w:p>
      <w:r>
        <w:rPr>
          <w:b/>
        </w:rPr>
        <w:t>Response</w:t>
      </w:r>
    </w:p>
    <w:p>
      <w:r>
        <w:t>Downcountry mountain bikes first came onto the scene around 2020 as an intersection between hard tail XC bikes and longer travel downhill/enduro bikes. They are usually full suspension with front and rear shocks. However, shorter travel than an enduro bike but much more efficient at climbing. They appeal to the rider who likes to get out and explore on their bike whilst also enjoying trail riding. Expect to see suspension travel in the range 120-130mm.</w:t>
      </w:r>
    </w:p>
    <w:p>
      <w:r>
        <w:rPr>
          <w:b/>
          <w:u w:val="single"/>
        </w:rPr>
        <w:t>Document 11950</w:t>
      </w:r>
    </w:p>
    <w:p>
      <w:r>
        <w:rPr>
          <w:b/>
        </w:rPr>
        <w:t>Instruction</w:t>
      </w:r>
    </w:p>
    <w:p>
      <w:r>
        <w:t>What is the best way to get more protein in my diet?</w:t>
      </w:r>
    </w:p>
    <w:p>
      <w:r>
        <w:rPr>
          <w:b/>
        </w:rPr>
        <w:t>Response</w:t>
      </w:r>
    </w:p>
    <w:p>
      <w:r>
        <w:t>Ensure that at least 50% of each meal is consisted of protein. Animal products like chicken and beef are the easiest ways of consuming whole protein. Animal byproducts like cheese, eggs, cottage cheese, and greek yogurt are a great way to supplement protein intake, as long as you are keeping an eye out for fat, cholesterol and sugar, which can sometimes come in large amounts in those products. Topping your meals with high-protein nuts like almonds or pistachios is a clever and sneaky way of getting some extra protein in your food. If you still aren't getting enough protein in your diet, you can supplement with a protein shake. This is a great option for people that don't consume animal products, as many protein powders are plant-based. Other plant-based proteins sources are tofu, legumes, quinoa and edamame.</w:t>
      </w:r>
    </w:p>
    <w:p>
      <w:r>
        <w:rPr>
          <w:b/>
          <w:u w:val="single"/>
        </w:rPr>
        <w:t>Document 11951</w:t>
      </w:r>
    </w:p>
    <w:p>
      <w:r>
        <w:rPr>
          <w:b/>
        </w:rPr>
        <w:t>Instruction</w:t>
      </w:r>
    </w:p>
    <w:p>
      <w:r>
        <w:t>Summarise from the given text, Why do people like pets?</w:t>
      </w:r>
    </w:p>
    <w:p>
      <w:r>
        <w:rPr>
          <w:b/>
        </w:rPr>
        <w:t>Context</w:t>
      </w:r>
    </w:p>
    <w:p>
      <w:r>
        <w:t>Pets provide their owners, or guardians, both physical and emotional benefits. Walking a dog can provide both the human and the dog with exercise, fresh air, and social interaction. Pets can give companionship to people who are living alone or elderly adults who do not have adequate social interaction with other people. There is a medically approved class of therapy animals that are brought to visit confined humans, such as children in hospitals or elders in nursing homes. Pet therapy utilizes trained animals and handlers to achieve specific physical, social, cognitive, or emotional goals with patients.</w:t>
      </w:r>
    </w:p>
    <w:p>
      <w:r>
        <w:rPr>
          <w:b/>
        </w:rPr>
        <w:t>Response</w:t>
      </w:r>
    </w:p>
    <w:p>
      <w:r>
        <w:t>1. Pets benefit their owners/guardians both physically and emotionally.</w:t>
        <w:br/>
        <w:t>2. Talking a dog for a stroll helps both human and dog through physical exercise, inhaling fresh air and social interaction.</w:t>
        <w:br/>
        <w:t>3. For people who live alone, aged people in nursery homes, children in hospitals etc who don't interact with other people, There is a class of medically approved therapy animals that are brought to visit to gain specific type of physical, social, cognitive, or emotional benefits</w:t>
      </w:r>
    </w:p>
    <w:p>
      <w:r>
        <w:rPr>
          <w:b/>
          <w:u w:val="single"/>
        </w:rPr>
        <w:t>Document 11952</w:t>
      </w:r>
    </w:p>
    <w:p>
      <w:r>
        <w:rPr>
          <w:b/>
        </w:rPr>
        <w:t>Instruction</w:t>
      </w:r>
    </w:p>
    <w:p>
      <w:r>
        <w:t>Was the USS Rachel Seaman built in the 20th century?</w:t>
      </w:r>
    </w:p>
    <w:p>
      <w:r>
        <w:rPr>
          <w:b/>
        </w:rPr>
        <w:t>Context</w:t>
      </w:r>
    </w:p>
    <w:p>
      <w:r>
        <w:t>USS Rachel Seaman was a wooden schooner purchased by the Union Navy during the American Civil War.</w:t>
      </w:r>
    </w:p>
    <w:p>
      <w:r>
        <w:rPr>
          <w:b/>
        </w:rPr>
        <w:t>Response</w:t>
      </w:r>
    </w:p>
    <w:p>
      <w:r>
        <w:t>No, it was purchased during the American Civil War, so it was likely built in the 19th century.</w:t>
      </w:r>
    </w:p>
    <w:p>
      <w:r>
        <w:rPr>
          <w:b/>
          <w:u w:val="single"/>
        </w:rPr>
        <w:t>Document 11953</w:t>
      </w:r>
    </w:p>
    <w:p>
      <w:r>
        <w:rPr>
          <w:b/>
        </w:rPr>
        <w:t>Instruction</w:t>
      </w:r>
    </w:p>
    <w:p>
      <w:r>
        <w:t>Write a script about a dystopian past where wars are fought between religion and technology. A younger challenges the ways of the elders.</w:t>
      </w:r>
    </w:p>
    <w:p>
      <w:r>
        <w:rPr>
          <w:b/>
        </w:rPr>
        <w:t>Response</w:t>
      </w:r>
    </w:p>
    <w:p>
      <w:r>
        <w:t xml:space="preserve">The Order of the Skvll is holding a sacred meeting, with all members present. As per tradition, they are wearing hooded cloaks and masks. The entire auditorium is packed, and the high council of elders is leading the dialogue. </w:t>
        <w:br/>
        <w:br/>
        <w:t xml:space="preserve">Quo: “The tides of war are shifting and we stand on the edge of a perilous era. We must adapt, or be left behind. We cannot afford to be complacent.” </w:t>
        <w:br/>
        <w:br/>
        <w:t>Masked Elder 1(Male):  “Centuries of warfare have honed our blades and sharpened our senses. This coming conflict shall be no different.”</w:t>
        <w:br/>
        <w:br/>
        <w:t xml:space="preserve">Quo: “Blinded by pride, you fail to see the threat that looms ahead. The "machines" have evolved. They will soon possess powers that surpass our own. Our sole prospect for defeating them rests in our ability to match their strength, to attain a power that rivals their own.” </w:t>
        <w:br/>
        <w:t xml:space="preserve"> </w:t>
        <w:br/>
        <w:t xml:space="preserve">Masked Elder 2 (Female): “It’s not through technology that we find our strength, for true power comes from the divine within us. It is found in our ability to connect and draw from its boundless source. The Gods have granted us protection and with their aid, we shall vanquish our foes, as we always have.“ </w:t>
        <w:br/>
        <w:br/>
        <w:t>Quo: “The idea of divine strength is a fascinating one, but the Gods cannot protect us from the harsh realities upon us. Our duty, as protectors of our realm and the outer worlds, is to remain vigilant against the many threats that seek to undermine our safety. My oath remains resolute.’</w:t>
        <w:br/>
        <w:br/>
        <w:t>Masked elder3 leans in next to her and says: “Quo, I beg you, don’t do this..” With worry in his eyes.</w:t>
      </w:r>
    </w:p>
    <w:p>
      <w:r>
        <w:rPr>
          <w:b/>
          <w:u w:val="single"/>
        </w:rPr>
        <w:t>Document 11954</w:t>
      </w:r>
    </w:p>
    <w:p>
      <w:r>
        <w:rPr>
          <w:b/>
        </w:rPr>
        <w:t>Instruction</w:t>
      </w:r>
    </w:p>
    <w:p>
      <w:r>
        <w:t>Name some famous orange cats.</w:t>
      </w:r>
    </w:p>
    <w:p>
      <w:r>
        <w:rPr>
          <w:b/>
        </w:rPr>
        <w:t>Response</w:t>
      </w:r>
    </w:p>
    <w:p>
      <w:r>
        <w:t>Some famous orange cats include Tigger, Heathcliff, Garfield, Crookshanks, and Morris.</w:t>
      </w:r>
    </w:p>
    <w:p>
      <w:r>
        <w:rPr>
          <w:b/>
          <w:u w:val="single"/>
        </w:rPr>
        <w:t>Document 11955</w:t>
      </w:r>
    </w:p>
    <w:p>
      <w:r>
        <w:rPr>
          <w:b/>
        </w:rPr>
        <w:t>Instruction</w:t>
      </w:r>
    </w:p>
    <w:p>
      <w:r>
        <w:t>When do Muslims fast?</w:t>
      </w:r>
    </w:p>
    <w:p>
      <w:r>
        <w:rPr>
          <w:b/>
        </w:rPr>
        <w:t>Response</w:t>
      </w:r>
    </w:p>
    <w:p>
      <w:r>
        <w:t>Muslims fast during the holy month of Ramadan from dawn until dusk.</w:t>
      </w:r>
    </w:p>
    <w:p>
      <w:r>
        <w:rPr>
          <w:b/>
          <w:u w:val="single"/>
        </w:rPr>
        <w:t>Document 11956</w:t>
      </w:r>
    </w:p>
    <w:p>
      <w:r>
        <w:rPr>
          <w:b/>
        </w:rPr>
        <w:t>Instruction</w:t>
      </w:r>
    </w:p>
    <w:p>
      <w:r>
        <w:t>Who was Thales?</w:t>
      </w:r>
    </w:p>
    <w:p>
      <w:r>
        <w:rPr>
          <w:b/>
        </w:rPr>
        <w:t>Response</w:t>
      </w:r>
    </w:p>
    <w:p>
      <w:r>
        <w:t>Thales was a greek mathematician. He is famous for the theorem named after him - Thales' theorem - stating that any triangle over a diameter touching a semicircle is rectangular.</w:t>
      </w:r>
    </w:p>
    <w:p>
      <w:r>
        <w:rPr>
          <w:b/>
          <w:u w:val="single"/>
        </w:rPr>
        <w:t>Document 11957</w:t>
      </w:r>
    </w:p>
    <w:p>
      <w:r>
        <w:rPr>
          <w:b/>
        </w:rPr>
        <w:t>Instruction</w:t>
      </w:r>
    </w:p>
    <w:p>
      <w:r>
        <w:t>From this list of American sports teams categorise them as American Football, Basketball, Baseball or Hockey. Cincinnati Bengals, Boston Celtics, Washington Capitals, Washington Capitals, Los Angeles Dodgers, Atlanta Braves, Phoenix Suns, New York Rangers, Chicago Bears</w:t>
      </w:r>
    </w:p>
    <w:p>
      <w:r>
        <w:rPr>
          <w:b/>
        </w:rPr>
        <w:t>Response</w:t>
      </w:r>
    </w:p>
    <w:p>
      <w:r>
        <w:t>American football: Chicago Bears, Cincinnati Bengals</w:t>
        <w:br/>
        <w:t>Basketball: Boston Celtics, Phoenix Suns</w:t>
        <w:br/>
        <w:t>Baseball: Atlanta Braves, Los Angeles Dodgers</w:t>
        <w:br/>
        <w:t>Hockey: Washington Capitals, New York Rangers</w:t>
      </w:r>
    </w:p>
    <w:p>
      <w:r>
        <w:rPr>
          <w:b/>
          <w:u w:val="single"/>
        </w:rPr>
        <w:t>Document 11958</w:t>
      </w:r>
    </w:p>
    <w:p>
      <w:r>
        <w:rPr>
          <w:b/>
        </w:rPr>
        <w:t>Instruction</w:t>
      </w:r>
    </w:p>
    <w:p>
      <w:r>
        <w:t>How do you cook the perfect pizza?</w:t>
      </w:r>
    </w:p>
    <w:p>
      <w:r>
        <w:rPr>
          <w:b/>
        </w:rPr>
        <w:t>Response</w:t>
      </w:r>
    </w:p>
    <w:p>
      <w:r>
        <w:t>The first thing you must do is preheat your oven up as high as it will go. It takes longer than you think to heat your oven up all the way! You want to give your oven at least 30 minutes to preheat. If you have a pizza stone, make sure it’s inside the preheating oven.</w:t>
        <w:br/>
        <w:t>For highend ovens, this can be up to 550 degrees F. For regular ovens, they are not going above 475 F. Pizza is traditionally cooked in 900 or 1,000 degree ovens. We can’t get our ovens at home quite that hot, but we want to get as close as we can. Figure out what your oven can do and crank up the heat.</w:t>
        <w:br/>
        <w:t>Start out with about 12-16 ounces of dough. Any pizza dough, homemade or store bought, will work for this recipe.</w:t>
        <w:br/>
        <w:t>Place your ball of dough in the center of your work surface and use your hands to press it down, starting from the center. Keep gently patting out the dough, moving the dough outward from the center. I like to leave a pretty healthy crust on the edges of my dough.</w:t>
        <w:br/>
        <w:t>Continue patting and stretching the dough gently with your hands until it is about 12 inches across. Of course you can use a rolling pin if you want! (Use your hands to lift up the edges of the pizza when you are done to get more a lip for the crust.)</w:t>
        <w:br/>
        <w:t>At this point, transfer the dough to a square of parchment paper. I highly recommend using parchment paper because it’s SO much easier transferring your pizza into the oven.</w:t>
        <w:br/>
        <w:t>Stretch and arrange the dough on the parchment paper. The dough shrinks a bit when you pick it up to transfer, just gently stretch it out again.</w:t>
        <w:br/>
        <w:t xml:space="preserve">Drizzle a bit of olive oil over the top of your dough. Use your hands or a pastry brush to rub the oil all over the top of the dough, especially the edges of the crust. This layer of oil helps the toppings stay separate from the dough, helping it cook more evenly. It also tastes delicious, especially on your crust. </w:t>
        <w:br/>
        <w:t>Once the oven is up to temperature, we are going to do a 1 to 2 minute par bake.</w:t>
        <w:br/>
        <w:t>Some of my favorite pizza toppings:</w:t>
        <w:br/>
        <w:t>Just Cheese: Any will work: Mozzarella, Fontina, Parmesan, and Gorgonzola would be amazing.</w:t>
        <w:br/>
        <w:t>Pepperoni</w:t>
        <w:br/>
        <w:t>Meat Lovers: Pepperoni, salami, Italian sausage, ham, bacon</w:t>
        <w:br/>
        <w:t>Hawaiian: Canadian bacon, pineapple</w:t>
        <w:br/>
        <w:t>Margherita: fresh mozzarella, fresh basil, tomatoes</w:t>
        <w:br/>
        <w:t>BBQ: Use barbecue sauce instead of tomato sauce, then rotisserie chicken, red onions, bacon</w:t>
        <w:br/>
        <w:t>Veggie pizza: spinach, tomato, corn, peppers, red onion, mushrooms</w:t>
        <w:br/>
        <w:t>Buffalo: Use Frank’s sauce instead of tomato sauce, then add rotisserie chicken, garlic, blue cheese, red onions</w:t>
        <w:br/>
        <w:t>Once your pizza is in the oven, you need to cook it for about 8-12 minutes. This is of course going to depend on how hot your oven is, and how thick your pizza is. The crust should be golden brown, and the cheese should be bubbly and also starting to brown. If you don’t have a pizza stone, use a spatula to lift the edge of your pizza to make sure that it is browning all across the center on bottom. If the bottom is still white, you are looking at a doughy pizza. Leave it in longer.</w:t>
      </w:r>
    </w:p>
    <w:p>
      <w:r>
        <w:rPr>
          <w:b/>
          <w:u w:val="single"/>
        </w:rPr>
        <w:t>Document 11959</w:t>
      </w:r>
    </w:p>
    <w:p>
      <w:r>
        <w:rPr>
          <w:b/>
        </w:rPr>
        <w:t>Instruction</w:t>
      </w:r>
    </w:p>
    <w:p>
      <w:r>
        <w:t>Identify which instrument is string or woodwind: Tenoroon, Tembor</w:t>
      </w:r>
    </w:p>
    <w:p>
      <w:r>
        <w:rPr>
          <w:b/>
        </w:rPr>
        <w:t>Response</w:t>
      </w:r>
    </w:p>
    <w:p>
      <w:r>
        <w:t>Tembor is string, Tenoroon is woodwind.</w:t>
      </w:r>
    </w:p>
    <w:p>
      <w:r>
        <w:rPr>
          <w:b/>
          <w:u w:val="single"/>
        </w:rPr>
        <w:t>Document 11960</w:t>
      </w:r>
    </w:p>
    <w:p>
      <w:r>
        <w:rPr>
          <w:b/>
        </w:rPr>
        <w:t>Instruction</w:t>
      </w:r>
    </w:p>
    <w:p>
      <w:r>
        <w:t>What is the difference between algebra and calculus?</w:t>
      </w:r>
    </w:p>
    <w:p>
      <w:r>
        <w:rPr>
          <w:b/>
        </w:rPr>
        <w:t>Response</w:t>
      </w:r>
    </w:p>
    <w:p>
      <w:r>
        <w:t xml:space="preserve">Algebra and Calculus are closely related as much as one has to constantly use algebra while doing calculus. Being familiar with algebra, makes one feel comfortable with calculus. Algebra will let you grasp topics in calculus better and vice versa. But we can also do an analysis of algebra vs calculus. </w:t>
        <w:br/>
        <w:t>Algebra focuses on solving equations whereas calculus is primarily focused on the rate of change of functions.The two main operations of calculus are differentiation (find the rate of change of a function) and integration (find the area under a curve of a function).  Calculus deals with operations on functions and their derivatives whereas algebra deals with operations on variables and numbers</w:t>
      </w:r>
    </w:p>
    <w:p>
      <w:r>
        <w:rPr>
          <w:b/>
          <w:u w:val="single"/>
        </w:rPr>
        <w:t>Document 11961</w:t>
      </w:r>
    </w:p>
    <w:p>
      <w:r>
        <w:rPr>
          <w:b/>
        </w:rPr>
        <w:t>Instruction</w:t>
      </w:r>
    </w:p>
    <w:p>
      <w:r>
        <w:t>From this passage, extract the names of the three Amtrak California routes and separate them with commas.</w:t>
      </w:r>
    </w:p>
    <w:p>
      <w:r>
        <w:rPr>
          <w:b/>
        </w:rPr>
        <w:t>Context</w:t>
      </w:r>
    </w:p>
    <w:p>
      <w:r>
        <w:t>Amtrak California utilizes a livery and logo that is different from the standard Amtrak colors. All state-contracted Thruway Motorcoach and state-owned locomotives and passenger cars, with the exception of equipment used on the "Pacific Surfliner" route, are painted in the "California Colors" of blue and yellow. Each permanently assigned passenger car is named after a geographical feature of California.</w:t>
        <w:br/>
        <w:br/>
        <w:t>The "Capitol Corridor" and "San Joaquin" trains are the two routes most identified with the Amtrak California image, since they extensively use "California Colored" equipment. The other state-supported rail route, the "Pacific Surfliner", uses a unique blue and silver paint scheme that is different from the other Amtrak California-branded trains.</w:t>
        <w:br/>
        <w:br/>
        <w:t>The NPCUs that operate on the Capitol Corridor and San Joaquin are painted differently from the locomotives, as they are painted in the old "Caltrain" locomotive livery, with an Amtrak California and Caltrans logo on the sides. The single level cars, both the Comet cars and the Horizon dinettes, have three stripes closest to the boarding doors, orange, blue and green, which resemble the NJ Transit livery that was previously used on the Comet cars.</w:t>
        <w:br/>
        <w:t>https://en.wikipedia.org/wiki/Amtrak_California</w:t>
      </w:r>
    </w:p>
    <w:p>
      <w:r>
        <w:rPr>
          <w:b/>
        </w:rPr>
        <w:t>Response</w:t>
      </w:r>
    </w:p>
    <w:p>
      <w:r>
        <w:t>Capitol Corridor, San Joaquin, and Pacific Surfliner</w:t>
      </w:r>
    </w:p>
    <w:p>
      <w:r>
        <w:rPr>
          <w:b/>
          <w:u w:val="single"/>
        </w:rPr>
        <w:t>Document 11962</w:t>
      </w:r>
    </w:p>
    <w:p>
      <w:r>
        <w:rPr>
          <w:b/>
        </w:rPr>
        <w:t>Instruction</w:t>
      </w:r>
    </w:p>
    <w:p>
      <w:r>
        <w:t>Give me a quick exercise I can do every day</w:t>
      </w:r>
    </w:p>
    <w:p>
      <w:r>
        <w:rPr>
          <w:b/>
        </w:rPr>
        <w:t>Response</w:t>
      </w:r>
    </w:p>
    <w:p>
      <w:r>
        <w:t>Choose a body-weight exercise of your choice - for example push ups, squats or lunges. Set a timer for 2 minutes. Do as many repetitions as you can before the 2 minutes are up. Take break as often as you need. Do this every day and track the number of repetitions.</w:t>
      </w:r>
    </w:p>
    <w:p>
      <w:r>
        <w:rPr>
          <w:b/>
          <w:u w:val="single"/>
        </w:rPr>
        <w:t>Document 11963</w:t>
      </w:r>
    </w:p>
    <w:p>
      <w:r>
        <w:rPr>
          <w:b/>
        </w:rPr>
        <w:t>Instruction</w:t>
      </w:r>
    </w:p>
    <w:p>
      <w:r>
        <w:t>Given this paragraph about the rock band The Basics, what is notable about the Get Back album?</w:t>
      </w:r>
    </w:p>
    <w:p>
      <w:r>
        <w:rPr>
          <w:b/>
        </w:rPr>
        <w:t>Context</w:t>
      </w:r>
    </w:p>
    <w:p>
      <w:r>
        <w:t>Get Back is the first studio album by Australian rock and roll band The Basics. Released on 21 March 2003, the album consists of material composed by members Wally de Backer and Kris Schroeder. The album features De Backer, Schroeder, and original lead guitarist Michael Hubbard.</w:t>
      </w:r>
    </w:p>
    <w:p>
      <w:r>
        <w:rPr>
          <w:b/>
        </w:rPr>
        <w:t>Response</w:t>
      </w:r>
    </w:p>
    <w:p>
      <w:r>
        <w:t>Get Back was their first studio album.</w:t>
      </w:r>
    </w:p>
    <w:p>
      <w:r>
        <w:rPr>
          <w:b/>
          <w:u w:val="single"/>
        </w:rPr>
        <w:t>Document 11964</w:t>
      </w:r>
    </w:p>
    <w:p>
      <w:r>
        <w:rPr>
          <w:b/>
        </w:rPr>
        <w:t>Instruction</w:t>
      </w:r>
    </w:p>
    <w:p>
      <w:r>
        <w:t>How many bowl games have the University of Georgia football team won?</w:t>
      </w:r>
    </w:p>
    <w:p>
      <w:r>
        <w:rPr>
          <w:b/>
        </w:rPr>
        <w:t>Context</w:t>
      </w:r>
    </w:p>
    <w:p>
      <w:r>
        <w:t>The Georgia Bulldogs football program represents the University of Georgia in the sport of American football. The Bulldogs compete in the Football Bowl Subdivision (FBS) of the National Collegiate Athletic Association (NCAA) and the Eastern Division of the Southeastern Conference (SEC). They play their home games at historic Sanford Stadium on the university's Athens, Georgia, campus. Georgia claims four consensus national championships (1942, 1980, 2021, and 2022); while the AP and Coaches Polls have each voted the Bulldogs the national champion three times (1980, 2021, and 2022). Georgia has also been named the National Champion by at least one polling authority in four other seasons (1920, 1927, 1946 and 1968).</w:t>
        <w:br/>
        <w:br/>
        <w:t>The Bulldogs' other accomplishments include 16 conference championships, of which 14 are SEC championships, second-most in conference history, and appearances in 61 bowl games, second-most all-time.</w:t>
      </w:r>
    </w:p>
    <w:p>
      <w:r>
        <w:rPr>
          <w:b/>
        </w:rPr>
        <w:t>Response</w:t>
      </w:r>
    </w:p>
    <w:p>
      <w:r>
        <w:t>The University of Georgia football team is defined by greatness.   Known as the Georgia Bulldogs (Dawgs) and compete in the Division 1 Southeastern Conference (SEC).   They play in the historic Sanford Stadium in Athens, Georgia and have appeared in 61 bowl games, second-most all time.   In 2022 and 2023 the Georgia Bulldogs won 2 consecutive National Championships.</w:t>
      </w:r>
    </w:p>
    <w:p>
      <w:r>
        <w:rPr>
          <w:b/>
          <w:u w:val="single"/>
        </w:rPr>
        <w:t>Document 11965</w:t>
      </w:r>
    </w:p>
    <w:p>
      <w:r>
        <w:rPr>
          <w:b/>
        </w:rPr>
        <w:t>Instruction</w:t>
      </w:r>
    </w:p>
    <w:p>
      <w:r>
        <w:t>Provide 5 different ways you could improve a typical home's ambience</w:t>
      </w:r>
    </w:p>
    <w:p>
      <w:r>
        <w:rPr>
          <w:b/>
        </w:rPr>
        <w:t>Response</w:t>
      </w:r>
    </w:p>
    <w:p>
      <w:r>
        <w:t>1.</w:t>
        <w:tab/>
        <w:t xml:space="preserve">Remove clutter from common spaces </w:t>
        <w:br/>
        <w:t>2.</w:t>
        <w:tab/>
        <w:t xml:space="preserve">Add artwork to blank walls </w:t>
        <w:br/>
        <w:t>3.</w:t>
        <w:tab/>
        <w:t xml:space="preserve">Use common color themes within rooms  </w:t>
        <w:br/>
        <w:t>4.</w:t>
        <w:tab/>
        <w:t xml:space="preserve">Match lighting to room purpose and vibe  </w:t>
        <w:br/>
        <w:t>5.</w:t>
        <w:tab/>
        <w:t>Place a houseplant near the edge of the living room</w:t>
      </w:r>
    </w:p>
    <w:p>
      <w:r>
        <w:rPr>
          <w:b/>
          <w:u w:val="single"/>
        </w:rPr>
        <w:t>Document 11966</w:t>
      </w:r>
    </w:p>
    <w:p>
      <w:r>
        <w:rPr>
          <w:b/>
        </w:rPr>
        <w:t>Instruction</w:t>
      </w:r>
    </w:p>
    <w:p>
      <w:r>
        <w:t>What are some good quality movies I can watch?</w:t>
      </w:r>
    </w:p>
    <w:p>
      <w:r>
        <w:rPr>
          <w:b/>
        </w:rPr>
        <w:t>Response</w:t>
      </w:r>
    </w:p>
    <w:p>
      <w:r>
        <w:t>Moonlight, Everything Everywhere All at Once, Gone with the Wind and Chicago all won Oscars for Best Picture. You could start with those.</w:t>
      </w:r>
    </w:p>
    <w:p>
      <w:r>
        <w:rPr>
          <w:b/>
          <w:u w:val="single"/>
        </w:rPr>
        <w:t>Document 11967</w:t>
      </w:r>
    </w:p>
    <w:p>
      <w:r>
        <w:rPr>
          <w:b/>
        </w:rPr>
        <w:t>Instruction</w:t>
      </w:r>
    </w:p>
    <w:p>
      <w:r>
        <w:t>What is a speech language pathologist?</w:t>
      </w:r>
    </w:p>
    <w:p>
      <w:r>
        <w:rPr>
          <w:b/>
        </w:rPr>
        <w:t>Response</w:t>
      </w:r>
    </w:p>
    <w:p>
      <w:r>
        <w:t>A speech language pathologist (SLP) assess and treats people with speech, language, voice, fluency, and swallowing disorders. They work with adults and children in different settings including schools, clinics, hospitals, rehabs, and home health. Speech language Pathologists require a masters degrees and state license.</w:t>
      </w:r>
    </w:p>
    <w:p>
      <w:r>
        <w:rPr>
          <w:b/>
          <w:u w:val="single"/>
        </w:rPr>
        <w:t>Document 11968</w:t>
      </w:r>
    </w:p>
    <w:p>
      <w:r>
        <w:rPr>
          <w:b/>
        </w:rPr>
        <w:t>Instruction</w:t>
      </w:r>
    </w:p>
    <w:p>
      <w:r>
        <w:t>What is the English football league system?</w:t>
      </w:r>
    </w:p>
    <w:p>
      <w:r>
        <w:rPr>
          <w:b/>
        </w:rPr>
        <w:t>Response</w:t>
      </w:r>
    </w:p>
    <w:p>
      <w:r>
        <w:t>The English football league system, also known as the football pyramid, is a series of interconnected leagues for men's association football clubs in England, with five teams from Wales, one from Guernsey, one from Jersey and one from the Isle of Man also competing. The system has a hierarchical format with promotion and relegation between leagues at different levels, allowing even the smallest club the theoretical possibility of ultimately rising to the very top of the system, the Premier League. Below that are levels 2–4 organised by the English Football League, then the National League System from levels 5–10 administered by the FA, and thereafter feeder leagues run by relevant county FAs on an ad hoc basis.</w:t>
        <w:br/>
        <w:br/>
        <w:t>The exact number of clubs varies from year to year as clubs join and leave leagues, merge, or fold altogether, but an estimated average of 15 clubs per division implies that more than 7,000 teams of nearly 5,300 clubs are members of a league in the English men's football league system.</w:t>
        <w:br/>
        <w:br/>
        <w:t>As there are no official definitions of any level below 11, any references to the structure at level 12 and below should not be regarded as definitive.</w:t>
        <w:br/>
        <w:br/>
        <w:t>The pyramid for women's football in England runs separately into ten tiers, and some England-based men's clubs play outside the English football league system.</w:t>
      </w:r>
    </w:p>
    <w:p>
      <w:r>
        <w:rPr>
          <w:b/>
          <w:u w:val="single"/>
        </w:rPr>
        <w:t>Document 11969</w:t>
      </w:r>
    </w:p>
    <w:p>
      <w:r>
        <w:rPr>
          <w:b/>
        </w:rPr>
        <w:t>Instruction</w:t>
      </w:r>
    </w:p>
    <w:p>
      <w:r>
        <w:t>How do you make money?</w:t>
      </w:r>
    </w:p>
    <w:p>
      <w:r>
        <w:rPr>
          <w:b/>
        </w:rPr>
        <w:t>Response</w:t>
      </w:r>
    </w:p>
    <w:p>
      <w:r>
        <w:t>There are many ways to make money.  You can apply for job and perform a service that pays money.  If you have a talent you might be able monetize that talent through performance like acting in movies or tutoring students.  If you are creative and build and make things you could sell those things for money like furniture or custom artwork.  If you still don't know how to make money then going back to school might be an option to learn a new trade skill such as welding, construction, or working on cars and boats.</w:t>
      </w:r>
    </w:p>
    <w:p>
      <w:r>
        <w:rPr>
          <w:b/>
          <w:u w:val="single"/>
        </w:rPr>
        <w:t>Document 11970</w:t>
      </w:r>
    </w:p>
    <w:p>
      <w:r>
        <w:rPr>
          <w:b/>
        </w:rPr>
        <w:t>Instruction</w:t>
      </w:r>
    </w:p>
    <w:p>
      <w:r>
        <w:t>Identify which car manufacturer is French or American: Renault, RAM</w:t>
      </w:r>
    </w:p>
    <w:p>
      <w:r>
        <w:rPr>
          <w:b/>
        </w:rPr>
        <w:t>Response</w:t>
      </w:r>
    </w:p>
    <w:p>
      <w:r>
        <w:t>RAM is American, Renault is French</w:t>
      </w:r>
    </w:p>
    <w:p>
      <w:r>
        <w:rPr>
          <w:b/>
          <w:u w:val="single"/>
        </w:rPr>
        <w:t>Document 11971</w:t>
      </w:r>
    </w:p>
    <w:p>
      <w:r>
        <w:rPr>
          <w:b/>
        </w:rPr>
        <w:t>Instruction</w:t>
      </w:r>
    </w:p>
    <w:p>
      <w:r>
        <w:t>Please describe what Business Process Mapping is and why it is used</w:t>
      </w:r>
    </w:p>
    <w:p>
      <w:r>
        <w:rPr>
          <w:b/>
        </w:rPr>
        <w:t>Context</w:t>
      </w:r>
    </w:p>
    <w:p>
      <w:r>
        <w:t>Business process mapping refers to activities involved in defining what a business entity does, who is responsible, to what standard a business process should be completed, and how the success of a business process can be determined.</w:t>
        <w:br/>
        <w:br/>
        <w:t>The main purpose behind business process mapping is to assist organizations in becoming more effective. A clear and detailed business process map or diagram allows outside firms to come in and look at whether or not improvements can be made to the current process.</w:t>
        <w:br/>
        <w:br/>
        <w:t>Business process mapping takes a specific objective and helps to measure and compare that objective alongside the entire organization's objectives to make sure that all processes are aligned with the company's values and capabilities.</w:t>
        <w:br/>
        <w:br/>
        <w:t>International Organization for Standardization or ISO 9001 : 2015 encourages a process approach to quality management. It is important to understand how each process relates to other processes within the organization and how those interactions impact Quality Management.[1]</w:t>
      </w:r>
    </w:p>
    <w:p>
      <w:r>
        <w:rPr>
          <w:b/>
        </w:rPr>
        <w:t>Response</w:t>
      </w:r>
    </w:p>
    <w:p>
      <w:r>
        <w:t>Business Process Mapping describes the capture of a set of business activities that deliver an outcome.  Mapping is usually performed using visual tools that use standardized shapes to indicate entities.  Mapping involves capturing activities, the roles performing the activities, systems and tools used to execute the activities and inputs and outputs from the activities.  Process mapping is frequently conducted in cross functional workshops with a facilitator capturing the activities performed by Subject Matter Experts (SMEs).  Common uses of process mapping include:</w:t>
        <w:br/>
        <w:t>* automation</w:t>
        <w:br/>
        <w:t>* compliance documentation</w:t>
        <w:br/>
        <w:t>* business process improvement</w:t>
        <w:br/>
        <w:t>* standardization</w:t>
      </w:r>
    </w:p>
    <w:p>
      <w:r>
        <w:rPr>
          <w:b/>
          <w:u w:val="single"/>
        </w:rPr>
        <w:t>Document 11972</w:t>
      </w:r>
    </w:p>
    <w:p>
      <w:r>
        <w:rPr>
          <w:b/>
        </w:rPr>
        <w:t>Instruction</w:t>
      </w:r>
    </w:p>
    <w:p>
      <w:r>
        <w:t>Classify which of these cars are German brands and which are Japanese: BMW, Mercedes Benz, Nissan, Toyota, Honda, Audi.</w:t>
      </w:r>
    </w:p>
    <w:p>
      <w:r>
        <w:rPr>
          <w:b/>
        </w:rPr>
        <w:t>Response</w:t>
      </w:r>
    </w:p>
    <w:p>
      <w:r>
        <w:t>BMW, Mercedes Benz and Audi are German car manufacturers, and Nissan, Toyota and Honda are Japanese car manufacturers.</w:t>
      </w:r>
    </w:p>
    <w:p>
      <w:r>
        <w:rPr>
          <w:b/>
          <w:u w:val="single"/>
        </w:rPr>
        <w:t>Document 11973</w:t>
      </w:r>
    </w:p>
    <w:p>
      <w:r>
        <w:rPr>
          <w:b/>
        </w:rPr>
        <w:t>Instruction</w:t>
      </w:r>
    </w:p>
    <w:p>
      <w:r>
        <w:t>In the series A Song of Ice and Fire, who is the founder of House Bar Emmon?</w:t>
      </w:r>
    </w:p>
    <w:p>
      <w:r>
        <w:rPr>
          <w:b/>
        </w:rPr>
        <w:t>Response</w:t>
      </w:r>
    </w:p>
    <w:p>
      <w:r>
        <w:t>Togarion Bar Emmon, also known as Togarion the Terrible</w:t>
      </w:r>
    </w:p>
    <w:p>
      <w:r>
        <w:rPr>
          <w:b/>
          <w:u w:val="single"/>
        </w:rPr>
        <w:t>Document 11974</w:t>
      </w:r>
    </w:p>
    <w:p>
      <w:r>
        <w:rPr>
          <w:b/>
        </w:rPr>
        <w:t>Instruction</w:t>
      </w:r>
    </w:p>
    <w:p>
      <w:r>
        <w:t>Classify the following as "animate" or "inanimate": humans, rocks, houses, plants, trees, cars, flowers, curtains, walls</w:t>
      </w:r>
    </w:p>
    <w:p>
      <w:r>
        <w:rPr>
          <w:b/>
        </w:rPr>
        <w:t>Response</w:t>
      </w:r>
    </w:p>
    <w:p>
      <w:r>
        <w:t>Humans: Animate</w:t>
        <w:br/>
        <w:t>Rocks: Inanimate</w:t>
        <w:br/>
        <w:t>Houses: Inanimate</w:t>
        <w:br/>
        <w:t>Plants: Animate</w:t>
        <w:br/>
        <w:t>Trees: Animate</w:t>
        <w:br/>
        <w:t>Cars: Inanimate</w:t>
        <w:br/>
        <w:t>Flowers: Animate</w:t>
        <w:br/>
        <w:t>Curtains: Inanimate</w:t>
        <w:br/>
        <w:t>Walls: Inanimate</w:t>
      </w:r>
    </w:p>
    <w:p>
      <w:r>
        <w:rPr>
          <w:b/>
          <w:u w:val="single"/>
        </w:rPr>
        <w:t>Document 11975</w:t>
      </w:r>
    </w:p>
    <w:p>
      <w:r>
        <w:rPr>
          <w:b/>
        </w:rPr>
        <w:t>Instruction</w:t>
      </w:r>
    </w:p>
    <w:p>
      <w:r>
        <w:t>List five titles by J.K. Rowling.</w:t>
      </w:r>
    </w:p>
    <w:p>
      <w:r>
        <w:rPr>
          <w:b/>
        </w:rPr>
        <w:t>Response</w:t>
      </w:r>
    </w:p>
    <w:p>
      <w:r>
        <w:t>Harry Potter and the Sorcerer's Stone, The Ickabog, Fantastic Beasts and Where to Find Them, The Cuckoo's Calling, Harry Potter and the Order of the Phoenix</w:t>
      </w:r>
    </w:p>
    <w:p>
      <w:r>
        <w:rPr>
          <w:b/>
          <w:u w:val="single"/>
        </w:rPr>
        <w:t>Document 11976</w:t>
      </w:r>
    </w:p>
    <w:p>
      <w:r>
        <w:rPr>
          <w:b/>
        </w:rPr>
        <w:t>Instruction</w:t>
      </w:r>
    </w:p>
    <w:p>
      <w:r>
        <w:t>Why is the sky blue?</w:t>
      </w:r>
    </w:p>
    <w:p>
      <w:r>
        <w:rPr>
          <w:b/>
        </w:rPr>
        <w:t>Response</w:t>
      </w:r>
    </w:p>
    <w:p>
      <w:r>
        <w:t>Blue light travels in shorter waves, thus it it scattered more than any other color</w:t>
      </w:r>
    </w:p>
    <w:p>
      <w:r>
        <w:rPr>
          <w:b/>
          <w:u w:val="single"/>
        </w:rPr>
        <w:t>Document 11977</w:t>
      </w:r>
    </w:p>
    <w:p>
      <w:r>
        <w:rPr>
          <w:b/>
        </w:rPr>
        <w:t>Instruction</w:t>
      </w:r>
    </w:p>
    <w:p>
      <w:r>
        <w:t>What is the difference between aerobic and anaerobic exercise?</w:t>
      </w:r>
    </w:p>
    <w:p>
      <w:r>
        <w:rPr>
          <w:b/>
        </w:rPr>
        <w:t>Response</w:t>
      </w:r>
    </w:p>
    <w:p>
      <w:r>
        <w:t>The difference between aerobic and anaerobic exercise is whether or not the body breaks down glucose with or without oxygen.</w:t>
      </w:r>
    </w:p>
    <w:p>
      <w:r>
        <w:rPr>
          <w:b/>
          <w:u w:val="single"/>
        </w:rPr>
        <w:t>Document 11978</w:t>
      </w:r>
    </w:p>
    <w:p>
      <w:r>
        <w:rPr>
          <w:b/>
        </w:rPr>
        <w:t>Instruction</w:t>
      </w:r>
    </w:p>
    <w:p>
      <w:r>
        <w:t>Name all the movies in the Harry Potter series</w:t>
      </w:r>
    </w:p>
    <w:p>
      <w:r>
        <w:rPr>
          <w:b/>
        </w:rPr>
        <w:t>Response</w:t>
      </w:r>
    </w:p>
    <w:p>
      <w:r>
        <w:t>Here is the list of all the movies in the Harry Potter Series - Harry Potter and the Philosopher's Stone ,Harry Potter and the Chamber of Secrets, Harry Potter and the Prisoner of Azkaban, Harry Potter and the Goblet of Fire, Harry Potter and the Order of the Phoenix, Harry Potter and the Half-Blood Prince, Harry Potter and the Deathly Hallows - Part 1and Harry Potter and the Deathly Hallows - Part 2</w:t>
      </w:r>
    </w:p>
    <w:p>
      <w:r>
        <w:rPr>
          <w:b/>
          <w:u w:val="single"/>
        </w:rPr>
        <w:t>Document 11979</w:t>
      </w:r>
    </w:p>
    <w:p>
      <w:r>
        <w:rPr>
          <w:b/>
        </w:rPr>
        <w:t>Instruction</w:t>
      </w:r>
    </w:p>
    <w:p>
      <w:r>
        <w:t>What are some common root vegetables for cooking?</w:t>
      </w:r>
    </w:p>
    <w:p>
      <w:r>
        <w:rPr>
          <w:b/>
        </w:rPr>
        <w:t>Response</w:t>
      </w:r>
    </w:p>
    <w:p>
      <w:r>
        <w:t>Common root vegetables to use in cooking include potatoes, sweet potatoes, yams, carrots, parsnips, beets, turnips, and rutabagas.</w:t>
      </w:r>
    </w:p>
    <w:p>
      <w:r>
        <w:rPr>
          <w:b/>
          <w:u w:val="single"/>
        </w:rPr>
        <w:t>Document 11980</w:t>
      </w:r>
    </w:p>
    <w:p>
      <w:r>
        <w:rPr>
          <w:b/>
        </w:rPr>
        <w:t>Instruction</w:t>
      </w:r>
    </w:p>
    <w:p>
      <w:r>
        <w:t>classify each of the following strings as positive or negative: ':)', ':(', 'i love you', 'i do not like you', 'happy', 'sad'</w:t>
      </w:r>
    </w:p>
    <w:p>
      <w:r>
        <w:rPr>
          <w:b/>
        </w:rPr>
        <w:t>Response</w:t>
      </w:r>
    </w:p>
    <w:p>
      <w:r>
        <w:t>positive: ':)', 'i love you', 'happy'</w:t>
        <w:br/>
        <w:t>negative: ':(', 'i do not like you', 'sad'</w:t>
      </w:r>
    </w:p>
    <w:p>
      <w:r>
        <w:rPr>
          <w:b/>
          <w:u w:val="single"/>
        </w:rPr>
        <w:t>Document 11981</w:t>
      </w:r>
    </w:p>
    <w:p>
      <w:r>
        <w:rPr>
          <w:b/>
        </w:rPr>
        <w:t>Instruction</w:t>
      </w:r>
    </w:p>
    <w:p>
      <w:r>
        <w:t>In the first few months how many children were registered?</w:t>
      </w:r>
    </w:p>
    <w:p>
      <w:r>
        <w:rPr>
          <w:b/>
        </w:rPr>
        <w:t>Context</w:t>
      </w:r>
    </w:p>
    <w:p>
      <w:r>
        <w:t>The children were sent mainly to the four Dominion countries, Canada 1,532 (in nine parties), Australia 577 (three parties), New Zealand 202 (two parties), and South Africa 353 (two parties), and 838 to the USA under the United States Committee for the Care of European Children programme. In the first few months over 211,000 children[2] were registered with the scheme. A further 24,000 children had been approved for sailing in that time and over 1,000 volunteer escorts, including doctors and nurses, enrolled. It was planned as a temporary exile for the children, to return home to their families when conditions permitted.</w:t>
      </w:r>
    </w:p>
    <w:p>
      <w:r>
        <w:rPr>
          <w:b/>
        </w:rPr>
        <w:t>Response</w:t>
      </w:r>
    </w:p>
    <w:p>
      <w:r>
        <w:t>211,000 children were registered in the scheme in the first few months.</w:t>
      </w:r>
    </w:p>
    <w:p>
      <w:r>
        <w:rPr>
          <w:b/>
          <w:u w:val="single"/>
        </w:rPr>
        <w:t>Document 11982</w:t>
      </w:r>
    </w:p>
    <w:p>
      <w:r>
        <w:rPr>
          <w:b/>
        </w:rPr>
        <w:t>Instruction</w:t>
      </w:r>
    </w:p>
    <w:p>
      <w:r>
        <w:t>What is the new format of world cup 2026</w:t>
      </w:r>
    </w:p>
    <w:p>
      <w:r>
        <w:rPr>
          <w:b/>
        </w:rPr>
        <w:t>Context</w:t>
      </w:r>
    </w:p>
    <w:p>
      <w:r>
        <w:t>On March 14, 2023, the FIFA Council approved a revised format featuring 12 four-team groups.[20] The reconsideration stemmed from concerns over the possibility of collusion in the last group games of three-team groups.[21] Under the revised format, the total number of games played will increase from 64 to 104, and the number of games played by finalists will increase from seven to eight. The tournament would be completed in 39 days, an increase from 32 days of the 2014 and 2018 tournaments. Each team would still play three group matches, with the top 8 third-placed teams joining the group winners and runners-up in a new round of 32</w:t>
      </w:r>
    </w:p>
    <w:p>
      <w:r>
        <w:rPr>
          <w:b/>
        </w:rPr>
        <w:t>Response</w:t>
      </w:r>
    </w:p>
    <w:p>
      <w:r>
        <w:t>The Fifa world cup 2026 will be hosted in Canada, Mexico and the USA. This will be the first world cup ever featuring 48 teams across 12 groups. Number of games will increase from 64 games to 104 and the tournament will be 39 days vs 32 days of the 2014 and 2018 tournaments. As part of this growth Fifa is redistributing the slot allocations for new teams to include more teams from Africa, Asia and OFC and North America.</w:t>
      </w:r>
    </w:p>
    <w:p>
      <w:r>
        <w:rPr>
          <w:b/>
          <w:u w:val="single"/>
        </w:rPr>
        <w:t>Document 11983</w:t>
      </w:r>
    </w:p>
    <w:p>
      <w:r>
        <w:rPr>
          <w:b/>
        </w:rPr>
        <w:t>Instruction</w:t>
      </w:r>
    </w:p>
    <w:p>
      <w:r>
        <w:t>What are the common formats of competitive debate in the US?</w:t>
      </w:r>
    </w:p>
    <w:p>
      <w:r>
        <w:rPr>
          <w:b/>
        </w:rPr>
        <w:t>Response</w:t>
      </w:r>
    </w:p>
    <w:p>
      <w:r>
        <w:t>- Public Forum</w:t>
        <w:br/>
        <w:t>- Lincoln-Douglas</w:t>
        <w:br/>
        <w:t>- Policy</w:t>
        <w:br/>
        <w:t>- Congressional Debate</w:t>
        <w:br/>
        <w:t xml:space="preserve">- British Parliamentary </w:t>
        <w:br/>
        <w:t>- World Schools Debate</w:t>
        <w:br/>
        <w:t>- International Public Policy Forum</w:t>
      </w:r>
    </w:p>
    <w:p>
      <w:r>
        <w:rPr>
          <w:b/>
          <w:u w:val="single"/>
        </w:rPr>
        <w:t>Document 11984</w:t>
      </w:r>
    </w:p>
    <w:p>
      <w:r>
        <w:rPr>
          <w:b/>
        </w:rPr>
        <w:t>Instruction</w:t>
      </w:r>
    </w:p>
    <w:p>
      <w:r>
        <w:t>Are there companies that build a plane end to end?</w:t>
      </w:r>
    </w:p>
    <w:p>
      <w:r>
        <w:rPr>
          <w:b/>
        </w:rPr>
        <w:t>Context</w:t>
      </w:r>
    </w:p>
    <w:p>
      <w:r>
        <w:t>Few companies produce planes on a large scale. However, the production of a plane for one company is a process that actually involves dozens, or even hundreds, of other companies and plants, that produce the parts that go into the plane. For example, one company can be responsible for the production of the landing gear, while another one is responsible for the radar. The production of such parts is not limited to the same city or country; in the case of large plane manufacturing companies, such parts can come from all over the world.</w:t>
        <w:br/>
        <w:br/>
        <w:t>The parts are sent to the main plant of the plane company, where the production line is located. In the case of large planes, production lines dedicated to the assembly of certain parts of the plane can exist, especially the wings and the fuselage</w:t>
      </w:r>
    </w:p>
    <w:p>
      <w:r>
        <w:rPr>
          <w:b/>
        </w:rPr>
        <w:t>Response</w:t>
      </w:r>
    </w:p>
    <w:p>
      <w:r>
        <w:t>A plane is typically not created by a single entity, but instead is a collaboration between numerous parts manufacturers and assemblers.</w:t>
      </w:r>
    </w:p>
    <w:p>
      <w:r>
        <w:rPr>
          <w:b/>
          <w:u w:val="single"/>
        </w:rPr>
        <w:t>Document 11985</w:t>
      </w:r>
    </w:p>
    <w:p>
      <w:r>
        <w:rPr>
          <w:b/>
        </w:rPr>
        <w:t>Instruction</w:t>
      </w:r>
    </w:p>
    <w:p>
      <w:r>
        <w:t>Identify which instrument is string or percussion: Cymbal, Kontigi</w:t>
      </w:r>
    </w:p>
    <w:p>
      <w:r>
        <w:rPr>
          <w:b/>
        </w:rPr>
        <w:t>Response</w:t>
      </w:r>
    </w:p>
    <w:p>
      <w:r>
        <w:t>Cymbal is percussion, Kontigi is string.</w:t>
      </w:r>
    </w:p>
    <w:p>
      <w:r>
        <w:rPr>
          <w:b/>
          <w:u w:val="single"/>
        </w:rPr>
        <w:t>Document 11986</w:t>
      </w:r>
    </w:p>
    <w:p>
      <w:r>
        <w:rPr>
          <w:b/>
        </w:rPr>
        <w:t>Instruction</w:t>
      </w:r>
    </w:p>
    <w:p>
      <w:r>
        <w:t>Name the novel for which Douglas Stuart won the Booker.</w:t>
      </w:r>
    </w:p>
    <w:p>
      <w:r>
        <w:rPr>
          <w:b/>
        </w:rPr>
        <w:t>Response</w:t>
      </w:r>
    </w:p>
    <w:p>
      <w:r>
        <w:t>Shuggie Bain</w:t>
      </w:r>
    </w:p>
    <w:p>
      <w:r>
        <w:rPr>
          <w:b/>
          <w:u w:val="single"/>
        </w:rPr>
        <w:t>Document 11987</w:t>
      </w:r>
    </w:p>
    <w:p>
      <w:r>
        <w:rPr>
          <w:b/>
        </w:rPr>
        <w:t>Instruction</w:t>
      </w:r>
    </w:p>
    <w:p>
      <w:r>
        <w:t>Classify each car as a Ford or Tesla: Model Y, F150, Focus, Fiesta, Model X</w:t>
      </w:r>
    </w:p>
    <w:p>
      <w:r>
        <w:rPr>
          <w:b/>
        </w:rPr>
        <w:t>Response</w:t>
      </w:r>
    </w:p>
    <w:p>
      <w:r>
        <w:t>Model Y: Tesla</w:t>
        <w:br/>
        <w:t>F150: Ford</w:t>
        <w:br/>
        <w:t>Focus: Ford</w:t>
        <w:br/>
        <w:t>Fiesta: Ford</w:t>
        <w:br/>
        <w:t>Model X: Tesla</w:t>
      </w:r>
    </w:p>
    <w:p>
      <w:r>
        <w:rPr>
          <w:b/>
          <w:u w:val="single"/>
        </w:rPr>
        <w:t>Document 11988</w:t>
      </w:r>
    </w:p>
    <w:p>
      <w:r>
        <w:rPr>
          <w:b/>
        </w:rPr>
        <w:t>Instruction</w:t>
      </w:r>
    </w:p>
    <w:p>
      <w:r>
        <w:t>Which is a species of fish? Tiger barb or Sabretooth</w:t>
      </w:r>
    </w:p>
    <w:p>
      <w:r>
        <w:rPr>
          <w:b/>
        </w:rPr>
        <w:t>Response</w:t>
      </w:r>
    </w:p>
    <w:p>
      <w:r>
        <w:t>Tiger barb</w:t>
      </w:r>
    </w:p>
    <w:p>
      <w:r>
        <w:rPr>
          <w:b/>
          <w:u w:val="single"/>
        </w:rPr>
        <w:t>Document 11989</w:t>
      </w:r>
    </w:p>
    <w:p>
      <w:r>
        <w:rPr>
          <w:b/>
        </w:rPr>
        <w:t>Instruction</w:t>
      </w:r>
    </w:p>
    <w:p>
      <w:r>
        <w:t>How did the introduction of broadband in India in the early 2000s impact Indian movie culture?</w:t>
      </w:r>
    </w:p>
    <w:p>
      <w:r>
        <w:rPr>
          <w:b/>
        </w:rPr>
        <w:t>Response</w:t>
      </w:r>
    </w:p>
    <w:p>
      <w:r>
        <w:t>The introduction of broadband in India in the early 2000s gave them access to a wide range of popular Hollywood classics that were previously unavailable to them. This was due in part to the rise of P2P file sharing, which allowed users to download large files from other users over the internet. As a result, many Indians were able to watch films by directors such as Quentin Tarantino, Martin Scorsese, and Sidney Lumet for the first time. This had a significant impact on Indian movie culture, as it exposed viewers to new and different styles of filmmaking.</w:t>
      </w:r>
    </w:p>
    <w:p>
      <w:r>
        <w:rPr>
          <w:b/>
          <w:u w:val="single"/>
        </w:rPr>
        <w:t>Document 11990</w:t>
      </w:r>
    </w:p>
    <w:p>
      <w:r>
        <w:rPr>
          <w:b/>
        </w:rPr>
        <w:t>Instruction</w:t>
      </w:r>
    </w:p>
    <w:p>
      <w:r>
        <w:t>In Islam, cateogorize each of the following as either 'haram' or 'halal'. Pork, Beef, Chicken, Fish, Alcohol, fasting.</w:t>
      </w:r>
    </w:p>
    <w:p>
      <w:r>
        <w:rPr>
          <w:b/>
        </w:rPr>
        <w:t>Response</w:t>
      </w:r>
    </w:p>
    <w:p>
      <w:r>
        <w:t>Pork and Alcohol are considered Haram while Beef, Chicken, Fish and Fasting are Halal</w:t>
      </w:r>
    </w:p>
    <w:p>
      <w:r>
        <w:rPr>
          <w:b/>
          <w:u w:val="single"/>
        </w:rPr>
        <w:t>Document 11991</w:t>
      </w:r>
    </w:p>
    <w:p>
      <w:r>
        <w:rPr>
          <w:b/>
        </w:rPr>
        <w:t>Instruction</w:t>
      </w:r>
    </w:p>
    <w:p>
      <w:r>
        <w:t>Give me a list of actors who won an Oscar in the last 5 years and tell me for which movie they won it.</w:t>
      </w:r>
    </w:p>
    <w:p>
      <w:r>
        <w:rPr>
          <w:b/>
        </w:rPr>
        <w:t>Response</w:t>
      </w:r>
    </w:p>
    <w:p>
      <w:r>
        <w:t>1. Brendan Fraser, 2022, The Whale</w:t>
        <w:br/>
        <w:t>2. Will Smith, 2021, King Richard</w:t>
        <w:br/>
        <w:t>3. Anthony Hopkins, 2020, The father</w:t>
        <w:br/>
        <w:t>4. Joaquin Phoenix, 2019, Joker</w:t>
        <w:br/>
        <w:t>5. Rami Malek, 2018, Bohemian Rhapsody</w:t>
      </w:r>
    </w:p>
    <w:p>
      <w:r>
        <w:rPr>
          <w:b/>
          <w:u w:val="single"/>
        </w:rPr>
        <w:t>Document 11992</w:t>
      </w:r>
    </w:p>
    <w:p>
      <w:r>
        <w:rPr>
          <w:b/>
        </w:rPr>
        <w:t>Instruction</w:t>
      </w:r>
    </w:p>
    <w:p>
      <w:r>
        <w:t>What is the largest country in South America by land mass?</w:t>
      </w:r>
    </w:p>
    <w:p>
      <w:r>
        <w:rPr>
          <w:b/>
        </w:rPr>
        <w:t>Response</w:t>
      </w:r>
    </w:p>
    <w:p>
      <w:r>
        <w:t>Brasil is the largest country in South America by land mass.</w:t>
      </w:r>
    </w:p>
    <w:p>
      <w:r>
        <w:rPr>
          <w:b/>
          <w:u w:val="single"/>
        </w:rPr>
        <w:t>Document 11993</w:t>
      </w:r>
    </w:p>
    <w:p>
      <w:r>
        <w:rPr>
          <w:b/>
        </w:rPr>
        <w:t>Instruction</w:t>
      </w:r>
    </w:p>
    <w:p>
      <w:r>
        <w:t>How long did it take for ironworking to be commonplace in West Africa following its introduction in Northern Africa?</w:t>
      </w:r>
    </w:p>
    <w:p>
      <w:r>
        <w:rPr>
          <w:b/>
        </w:rPr>
        <w:t>Context</w:t>
      </w:r>
    </w:p>
    <w:p>
      <w:r>
        <w:t>By the first millennium BCE, ironworking had been introduced in Northern Africa. Around that time it also became established in parts of sub-Saharan Africa, either through independent invention there or diffusion from the north[68][69] and vanished under unknown circumstances around 500 CE, having lasted approximately 2,000 years,[70] and by 500 BCE, metalworking began to become commonplace in West Africa. Ironworking was fully established by roughly 500 BCE in many areas of East and West Africa, although other regions didn't begin ironworking until the early centuries CE. Copper objects from Egypt, North Africa, Nubia, and Ethiopia dating from around 500 BCE have been excavated in West Africa, suggesting that Trans-Saharan trade networks had been established by this date.[65]</w:t>
      </w:r>
    </w:p>
    <w:p>
      <w:r>
        <w:rPr>
          <w:b/>
        </w:rPr>
        <w:t>Response</w:t>
      </w:r>
    </w:p>
    <w:p>
      <w:r>
        <w:t>Ironworking was introduced in Northern Africa around the first millennium BCE and became commonplace in West Africa by 500 BCE. This means it took 500 years (1000-500) for ironworking to become common in West Africa following its introduction in Northern Africa.</w:t>
      </w:r>
    </w:p>
    <w:p>
      <w:r>
        <w:rPr>
          <w:b/>
          <w:u w:val="single"/>
        </w:rPr>
        <w:t>Document 11994</w:t>
      </w:r>
    </w:p>
    <w:p>
      <w:r>
        <w:rPr>
          <w:b/>
        </w:rPr>
        <w:t>Instruction</w:t>
      </w:r>
    </w:p>
    <w:p>
      <w:r>
        <w:t>According to this paragraph, what is the only state in North America that is an archpelago?</w:t>
      </w:r>
    </w:p>
    <w:p>
      <w:r>
        <w:rPr>
          <w:b/>
        </w:rPr>
        <w:t>Context</w:t>
      </w:r>
    </w:p>
    <w:p>
      <w:r>
        <w:t>Hawaii (/həˈwaɪi/ (listen) hə-WY-ee; Hawaiian: Hawaiʻi [həˈvɐjʔi] or [həˈwɐjʔi]) is a state in the Western United States, about 2,000 miles (3,200 km) from the U.S. mainland in the Pacific Ocean. It is the only U.S. state outside North America, the only state that is an archipelago, and the only state in the tropics.</w:t>
        <w:br/>
        <w:br/>
        <w:t>Hawaii comprises nearly the entire Hawaiian archipelago, 137 volcanic islands spanning 1,500 miles (2,400 km) that are physiographically and ethnologically part of the Polynesian subregion of Oceania.[9] The state's ocean coastline is consequently the fourth-longest in the U.S., at about 750 miles (1,210 km).[d] The eight main islands, from northwest to southeast, are Niʻihau, Kauaʻi, Oʻahu, Molokaʻi, Lānaʻi, Kahoʻolawe, Maui, and Hawaiʻi—the last of these, after which the state is named, is often called the "Big Island" or "Hawaii Island" to avoid confusion with the state or archipelago. The uninhabited Northwestern Hawaiian Islands make up most of the Papahānaumokuākea Marine National Monument, the United States' largest protected area and the fourth-largest in the world.</w:t>
      </w:r>
    </w:p>
    <w:p>
      <w:r>
        <w:rPr>
          <w:b/>
        </w:rPr>
        <w:t>Response</w:t>
      </w:r>
    </w:p>
    <w:p>
      <w:r>
        <w:t>Hawaii is the only state in North America that is an archipelago, according to this text.</w:t>
      </w:r>
    </w:p>
    <w:p>
      <w:r>
        <w:rPr>
          <w:b/>
          <w:u w:val="single"/>
        </w:rPr>
        <w:t>Document 11995</w:t>
      </w:r>
    </w:p>
    <w:p>
      <w:r>
        <w:rPr>
          <w:b/>
        </w:rPr>
        <w:t>Instruction</w:t>
      </w:r>
    </w:p>
    <w:p>
      <w:r>
        <w:t>Write a poem about a little neurodiverse boy with amazing gifts.</w:t>
      </w:r>
    </w:p>
    <w:p>
      <w:r>
        <w:rPr>
          <w:b/>
        </w:rPr>
        <w:t>Response</w:t>
      </w:r>
    </w:p>
    <w:p>
      <w:r>
        <w:t>I know a little boy called Shane</w:t>
        <w:br/>
        <w:t>He has an amazing, unique brain</w:t>
        <w:br/>
        <w:t>All the country flags of the world he knows, at a glance</w:t>
        <w:br/>
        <w:t>Big numbers he adds and multiples, whenever he gets a chance</w:t>
        <w:br/>
        <w:t>His curiosity is what fascinates me</w:t>
        <w:br/>
        <w:t>And alas, his fantastic memory!</w:t>
        <w:br/>
        <w:t>He sometimes struggles to make friends</w:t>
        <w:br/>
        <w:t>And seldom cares about the latest fashion trends</w:t>
        <w:br/>
        <w:t>He is a shining star, shining bright</w:t>
        <w:br/>
        <w:t>He brings joy to everyone around him, and pure delight!</w:t>
      </w:r>
    </w:p>
    <w:p>
      <w:r>
        <w:rPr>
          <w:b/>
          <w:u w:val="single"/>
        </w:rPr>
        <w:t>Document 11996</w:t>
      </w:r>
    </w:p>
    <w:p>
      <w:r>
        <w:rPr>
          <w:b/>
        </w:rPr>
        <w:t>Instruction</w:t>
      </w:r>
    </w:p>
    <w:p>
      <w:r>
        <w:t>Among rock musicians of the late 20th century, tell me which of the following are singers or drummers: Bon Scott, Tommy Lee, Sebastian Bach, Robert Mason, Phil Rudd, Alex Van Halen, Mick Brown, Klaus Meine, David Lee Roth, Rob Halford</w:t>
      </w:r>
    </w:p>
    <w:p>
      <w:r>
        <w:rPr>
          <w:b/>
        </w:rPr>
        <w:t>Response</w:t>
      </w:r>
    </w:p>
    <w:p>
      <w:r>
        <w:t>Bon Scott - Singer</w:t>
        <w:br/>
        <w:t>Tommy Lee - Drummer</w:t>
        <w:br/>
        <w:t>Sebastian Bach - Singer</w:t>
        <w:br/>
        <w:t>Robert Mason - Singer</w:t>
        <w:br/>
        <w:t>Phil Rudd - Drummer</w:t>
        <w:br/>
        <w:t>Alex Van Halen - Drummer</w:t>
        <w:br/>
        <w:t>Mick Brown - Drummer</w:t>
        <w:br/>
        <w:t>Klaus Meine - Singer</w:t>
        <w:br/>
        <w:t>David Lee Roth - Singer</w:t>
        <w:br/>
        <w:t>Rob Halford - Singer</w:t>
      </w:r>
    </w:p>
    <w:p>
      <w:r>
        <w:rPr>
          <w:b/>
          <w:u w:val="single"/>
        </w:rPr>
        <w:t>Document 11997</w:t>
      </w:r>
    </w:p>
    <w:p>
      <w:r>
        <w:rPr>
          <w:b/>
        </w:rPr>
        <w:t>Instruction</w:t>
      </w:r>
    </w:p>
    <w:p>
      <w:r>
        <w:t>Name the two cities in India in which Kirby Building Systems produces their goods.</w:t>
      </w:r>
    </w:p>
    <w:p>
      <w:r>
        <w:rPr>
          <w:b/>
        </w:rPr>
        <w:t>Context</w:t>
      </w:r>
    </w:p>
    <w:p>
      <w:r>
        <w:t>Kirby Building Systems is a manufacturing company specialising in pre-engineered buildings. It was established in 1976 and is a wholly owned subsidiary of Alghanim Industries.[1] Kirby has manufacturing facilities in Kuwait, Ras Al Khaimah, Hyderabad, Haridwar and Vietnam with a production capacity of over 400,000 MT per year.[2] It has sales offices in 70 countries.[1]</w:t>
      </w:r>
    </w:p>
    <w:p>
      <w:r>
        <w:rPr>
          <w:b/>
        </w:rPr>
        <w:t>Response</w:t>
      </w:r>
    </w:p>
    <w:p>
      <w:r>
        <w:t>Haridwar and Hyderabad</w:t>
      </w:r>
    </w:p>
    <w:p>
      <w:r>
        <w:rPr>
          <w:b/>
          <w:u w:val="single"/>
        </w:rPr>
        <w:t>Document 11998</w:t>
      </w:r>
    </w:p>
    <w:p>
      <w:r>
        <w:rPr>
          <w:b/>
        </w:rPr>
        <w:t>Instruction</w:t>
      </w:r>
    </w:p>
    <w:p>
      <w:r>
        <w:t>Which Dickens novel is considered an autobiography</w:t>
      </w:r>
    </w:p>
    <w:p>
      <w:r>
        <w:rPr>
          <w:b/>
        </w:rPr>
        <w:t>Response</w:t>
      </w:r>
    </w:p>
    <w:p>
      <w:r>
        <w:t>David Copperfield</w:t>
      </w:r>
    </w:p>
    <w:p>
      <w:r>
        <w:rPr>
          <w:b/>
          <w:u w:val="single"/>
        </w:rPr>
        <w:t>Document 11999</w:t>
      </w:r>
    </w:p>
    <w:p>
      <w:r>
        <w:rPr>
          <w:b/>
        </w:rPr>
        <w:t>Instruction</w:t>
      </w:r>
    </w:p>
    <w:p>
      <w:r>
        <w:t>Extract the names of people mentioned and their significance in the following format:</w:t>
        <w:br/>
        <w:br/>
        <w:t>[Name]: [Significance]</w:t>
      </w:r>
    </w:p>
    <w:p>
      <w:r>
        <w:rPr>
          <w:b/>
        </w:rPr>
        <w:t>Context</w:t>
      </w:r>
    </w:p>
    <w:p>
      <w:r>
        <w:t>Angelo Moriondo, from Turin, is often erroneously credited for inventing the beverage, since he patented a steam-driven coffee beverage making device in 1884 (No. 33/256), probably the first Italian coffee machine similar to other French and English 1800s steam-driven coffee machines. The device is "almost certainly the first Italian bar machine that controlled the supply of steam and water separately through the coffee" and Moriondo is "certainly one of the earliest discoverers of the expresso [sic] machine, if not the earliest".[18] Seventeen years later, in 1901, Luigi Bezzera, from Milan, devised and patented several improved versions of the espresso machine, the first of which was applied for on 19 December 1901. Titled "Innovations in the machinery to prepare and immediately serve coffee beverage"; Patent No. 153/94, 61707, was granted on 5 June 1902, and was the first espresso machine.[19] In 1903, the patent was bought by Desiderio Pavoni, who founded the La Pavoni company and began to produce the machine industrially, manufacturing one machine daily in a small workshop in Via Parini, Milan</w:t>
      </w:r>
    </w:p>
    <w:p>
      <w:r>
        <w:rPr>
          <w:b/>
        </w:rPr>
        <w:t>Response</w:t>
      </w:r>
    </w:p>
    <w:p>
      <w:r>
        <w:t>Angelo Moriondo: Patented a steam-driven coffee beverage-making device and was often erroneously credited for inventing espresso</w:t>
        <w:br/>
        <w:t>Luigi Bezzera: Patented the first espresso machine and later went on to create several improved versions</w:t>
        <w:br/>
        <w:t>Desiderio Pavoni: Bought the patent titled "Innovations in the machinery to prepare and immediately serve coffee beverage" from Luigi Bezzera, founded the La Pavoni company, and began to produce the machine industrially</w:t>
      </w:r>
    </w:p>
    <w:p>
      <w:r>
        <w:rPr>
          <w:b/>
          <w:u w:val="single"/>
        </w:rPr>
        <w:t>Document 12000</w:t>
      </w:r>
    </w:p>
    <w:p>
      <w:r>
        <w:rPr>
          <w:b/>
        </w:rPr>
        <w:t>Instruction</w:t>
      </w:r>
    </w:p>
    <w:p>
      <w:r>
        <w:t>What languages are spoken in Tunisia?</w:t>
      </w:r>
    </w:p>
    <w:p>
      <w:r>
        <w:rPr>
          <w:b/>
        </w:rPr>
        <w:t>Context</w:t>
      </w:r>
    </w:p>
    <w:p>
      <w:r>
        <w:t>The official language of Tunisia is Modern Standard Arabic. The vast majority of Tunisia's population is Arab and Muslim. Vernacular Tunisian Arabic is the most spoken, and French also serves as an administrative and educational language in some contexts, but it has no official status.</w:t>
        <w:br/>
        <w:br/>
        <w:t>Tunisia is well integrated into the international community. It is a member of the United Nations, La Francophonie, the Arab League, the OIC, the African Union, the COMESA, the Non-Aligned Movement, the International Criminal Court, and the Group of 77, among others. It maintains close economic and political relations with some European countries, particularly with France,[23] and Italy,[24][25] due to their geographical proximity. Tunisia also has an association agreement with the European Union and has attained the status of a major non-NATO ally of the United States.</w:t>
      </w:r>
    </w:p>
    <w:p>
      <w:r>
        <w:rPr>
          <w:b/>
        </w:rPr>
        <w:t>Response</w:t>
      </w:r>
    </w:p>
    <w:p>
      <w:r>
        <w:t>The official language of Tunisia is Modern Standard Arabic, though vernacular Tunisian Arabic is the most spoken. French also serves as an administrative and educational language in some contexts, but it has no official status.</w:t>
      </w:r>
    </w:p>
    <w:p>
      <w:r>
        <w:rPr>
          <w:b/>
          <w:u w:val="single"/>
        </w:rPr>
        <w:t>Document 12001</w:t>
      </w:r>
    </w:p>
    <w:p>
      <w:r>
        <w:rPr>
          <w:b/>
        </w:rPr>
        <w:t>Instruction</w:t>
      </w:r>
    </w:p>
    <w:p>
      <w:r>
        <w:t>write a poem about the state of georgia</w:t>
      </w:r>
    </w:p>
    <w:p>
      <w:r>
        <w:rPr>
          <w:b/>
        </w:rPr>
        <w:t>Response</w:t>
      </w:r>
    </w:p>
    <w:p>
      <w:r>
        <w:t>Georgia, Georgia You're always on my mind</w:t>
        <w:br/>
        <w:t>And one thing that I hear is that your people are so kind</w:t>
        <w:br/>
        <w:t>You've got the Blue Ridge Mountains and the Atlantic Coast</w:t>
        <w:br/>
        <w:t>You are such a gem to me it seems so about you I will boast</w:t>
        <w:br/>
        <w:t>Your capital city is the home of the Braves, the Falcons and the Hawks</w:t>
        <w:br/>
        <w:t>With parks like Grant and Piedmont where you can take a peaceful walk</w:t>
        <w:br/>
        <w:t>You've produced so many artists the list is hard to write</w:t>
        <w:br/>
        <w:t>From Ray and Otis to Outkast and oh yes Gladys Knight</w:t>
        <w:br/>
        <w:t>I hope to visit you one day I say it all the time</w:t>
        <w:br/>
        <w:t>I'll cheer Go Dawgs and do the Chop because Georgia's on my mind</w:t>
      </w:r>
    </w:p>
    <w:p>
      <w:r>
        <w:rPr>
          <w:b/>
          <w:u w:val="single"/>
        </w:rPr>
        <w:t>Document 12002</w:t>
      </w:r>
    </w:p>
    <w:p>
      <w:r>
        <w:rPr>
          <w:b/>
        </w:rPr>
        <w:t>Instruction</w:t>
      </w:r>
    </w:p>
    <w:p>
      <w:r>
        <w:t>What are the names of the four tennis grand slam tournaments?</w:t>
      </w:r>
    </w:p>
    <w:p>
      <w:r>
        <w:rPr>
          <w:b/>
        </w:rPr>
        <w:t>Response</w:t>
      </w:r>
    </w:p>
    <w:p>
      <w:r>
        <w:t>The four tennis grand slam tournaments are the Australian Open, French Open, Wimbledon, and the US Open.</w:t>
      </w:r>
    </w:p>
    <w:p>
      <w:r>
        <w:rPr>
          <w:b/>
          <w:u w:val="single"/>
        </w:rPr>
        <w:t>Document 12003</w:t>
      </w:r>
    </w:p>
    <w:p>
      <w:r>
        <w:rPr>
          <w:b/>
        </w:rPr>
        <w:t>Instruction</w:t>
      </w:r>
    </w:p>
    <w:p>
      <w:r>
        <w:t>Which is the oldest civilization in the world?</w:t>
      </w:r>
    </w:p>
    <w:p>
      <w:r>
        <w:rPr>
          <w:b/>
        </w:rPr>
        <w:t>Response</w:t>
      </w:r>
    </w:p>
    <w:p>
      <w:r>
        <w:t>The Mesopotamia civilization</w:t>
      </w:r>
    </w:p>
    <w:p>
      <w:r>
        <w:rPr>
          <w:b/>
          <w:u w:val="single"/>
        </w:rPr>
        <w:t>Document 12004</w:t>
      </w:r>
    </w:p>
    <w:p>
      <w:r>
        <w:rPr>
          <w:b/>
        </w:rPr>
        <w:t>Instruction</w:t>
      </w:r>
    </w:p>
    <w:p>
      <w:r>
        <w:t>What is the weather like in New Jersey?</w:t>
      </w:r>
    </w:p>
    <w:p>
      <w:r>
        <w:rPr>
          <w:b/>
        </w:rPr>
        <w:t>Response</w:t>
      </w:r>
    </w:p>
    <w:p>
      <w:r>
        <w:t xml:space="preserve">New Jersey is a state in the northeastern part of the United Sates of America. New Jersey borders New York state to the north and east, Pennsylvania to the south and west, and Delaware to the south. So, New Jersey's climate is similar to these other states. </w:t>
        <w:br/>
        <w:br/>
        <w:t xml:space="preserve">Summers in New Jersey are relatively hot and humid, Springs and Falls are usually tempered, and Winters vary greatly in terms of snowfall and temperatures. </w:t>
        <w:br/>
        <w:br/>
        <w:t>New Jersey, being in the northeastern part of the United States, is also subject to a Nor'easter weather events. A Nor’easter is a storm along the East Coast of North America, so called because the winds over the coastal area are typically from the northeast. These storms may occur at any time of year but are most frequent and most violent between September and April. When Nor'easter occurs in the Winter, it can bring a lot of snow to New Jersey, especially the northern part of the state.</w:t>
      </w:r>
    </w:p>
    <w:p>
      <w:r>
        <w:rPr>
          <w:b/>
          <w:u w:val="single"/>
        </w:rPr>
        <w:t>Document 12005</w:t>
      </w:r>
    </w:p>
    <w:p>
      <w:r>
        <w:rPr>
          <w:b/>
        </w:rPr>
        <w:t>Instruction</w:t>
      </w:r>
    </w:p>
    <w:p>
      <w:r>
        <w:t>Extract the venues of each Phish concert referenced in this paragraph and list in bulleted format.</w:t>
      </w:r>
    </w:p>
    <w:p>
      <w:r>
        <w:rPr>
          <w:b/>
        </w:rPr>
        <w:t>Context</w:t>
      </w:r>
    </w:p>
    <w:p>
      <w:r>
        <w:t>On October 1, 2008, the band announced on their website that they had officially reunited, and would play their first shows in five years in March 2009 at the Hampton Coliseum in Hampton, Virginia.[168] The three reunion concerts were held on March 6, 7, and 8, 2009, with "Fluffhead" being the first song the band played onstage at the first show.[169][170] Approximately 14,000 people attended the concerts over the course of three days, and the band made the shows available for free download on their LivePhish website for a limited time, in order to accommodate fans who were unable to attend.[171][172] When the band decided to reunite, the members agreed to limit their touring schedule, and they have typically performed about 50 concerts a year since.[159] Following the reunion weekend, Phish embarked on a summer tour which began in May with a concert at Fenway Park in Boston.[173][174] The Fenway show was followed by a 25-date tour which included performances at the 2009 edition of the Bonnaroo Music Festival in Tennessee and a four date stand at Red Rocks Amphitheatre in Colorado.[175] At Bonnaroo, Phish was joined by Bruce Springsteen on guitar for three songs.[176] Phish's fourteenth studio album, Joy, produced by Steve Lillywhite, was released September 8, 2009.[177] In October, the band held Festival 8, their first multi-day festival event since Coventry in 2004, at the Empire Polo Club in Indio, California.[178] In March 2010, Anastasio inducted Genesis, one of his favorite bands, into the Rock and Roll Hall of Fame at the museum's annual ceremony in New York City.[179] In addition to Anastasio's speech, Phish performed the Genesis songs "Watcher of the Skies" and "No Reply at All" at the event.[179] Phish toured in the summer and fall of 2010, and their concerts at Alpine Valley Music Theatre in East Troy, Wisconsin and the Utica Memorial Auditorium in Utica, New York were issued as CD/DVD sets in 2010 and 2011 respectively.[180][181][182]</w:t>
      </w:r>
    </w:p>
    <w:p>
      <w:r>
        <w:rPr>
          <w:b/>
        </w:rPr>
        <w:t>Response</w:t>
      </w:r>
    </w:p>
    <w:p>
      <w:r>
        <w:t>-Hampton Coliseum</w:t>
        <w:br/>
        <w:t>-Fenway Park</w:t>
        <w:br/>
        <w:t>-Red Rocks Ampitheatre</w:t>
        <w:br/>
        <w:t>-Bonnaroo Music Festival</w:t>
        <w:br/>
        <w:t>-Empire Polo Club</w:t>
        <w:br/>
        <w:t>-New York City (venue for the Rock and Roll Hall of Fame ceremony is not specified)</w:t>
        <w:br/>
        <w:t>-Alpine Valley Music Theatre</w:t>
        <w:br/>
        <w:t>-Utica Memorial Auditorium</w:t>
      </w:r>
    </w:p>
    <w:p>
      <w:r>
        <w:rPr>
          <w:b/>
          <w:u w:val="single"/>
        </w:rPr>
        <w:t>Document 12006</w:t>
      </w:r>
    </w:p>
    <w:p>
      <w:r>
        <w:rPr>
          <w:b/>
        </w:rPr>
        <w:t>Instruction</w:t>
      </w:r>
    </w:p>
    <w:p>
      <w:r>
        <w:t>What is a Pythagorean triple?</w:t>
      </w:r>
    </w:p>
    <w:p>
      <w:r>
        <w:rPr>
          <w:b/>
        </w:rPr>
        <w:t>Response</w:t>
      </w:r>
    </w:p>
    <w:p>
      <w:r>
        <w:t>In mathematics, a Pythagorean triple consists of three positive integers, a, b, c, such that a² + b² = c². These integers can form the sides of a right triangle, with c as the hypotenuse. For example, (3, 4, 5) is a Pythagorean triple because 3² + 4² = 5².</w:t>
      </w:r>
    </w:p>
    <w:p>
      <w:r>
        <w:rPr>
          <w:b/>
          <w:u w:val="single"/>
        </w:rPr>
        <w:t>Document 12007</w:t>
      </w:r>
    </w:p>
    <w:p>
      <w:r>
        <w:rPr>
          <w:b/>
        </w:rPr>
        <w:t>Instruction</w:t>
      </w:r>
    </w:p>
    <w:p>
      <w:r>
        <w:t>Extract the title of the game, the name of its developer and the name of the main character and separate them by a comma.</w:t>
      </w:r>
    </w:p>
    <w:p>
      <w:r>
        <w:rPr>
          <w:b/>
        </w:rPr>
        <w:t>Context</w:t>
      </w:r>
    </w:p>
    <w:p>
      <w:r>
        <w:t>Horizon Zero Dawn is a 2017 action role-playing game developed by Guerrilla Games and published by Sony Interactive Entertainment. It is the first game of the Horizon video game series. The plot follows Aloy, a young hunter in a world overrun by machines, who sets out to uncover her past. The player uses ranged weapons, a spear, and stealth to combat mechanical creatures and other enemy forces. A skill tree provides the player with new abilities and bonuses. The player can explore the open world to discover locations and take on side quests. It is the first game in the Horizon series and was released for the PlayStation 4 in 2017 and Windows in 2020.</w:t>
      </w:r>
    </w:p>
    <w:p>
      <w:r>
        <w:rPr>
          <w:b/>
        </w:rPr>
        <w:t>Response</w:t>
      </w:r>
    </w:p>
    <w:p>
      <w:r>
        <w:t>Horizon Zero Dawn, Guerrilla Games, Aloy</w:t>
      </w:r>
    </w:p>
    <w:p>
      <w:r>
        <w:rPr>
          <w:b/>
          <w:u w:val="single"/>
        </w:rPr>
        <w:t>Document 12008</w:t>
      </w:r>
    </w:p>
    <w:p>
      <w:r>
        <w:rPr>
          <w:b/>
        </w:rPr>
        <w:t>Instruction</w:t>
      </w:r>
    </w:p>
    <w:p>
      <w:r>
        <w:t>What's the architecture in Maskavas Forstate look like?</w:t>
      </w:r>
    </w:p>
    <w:p>
      <w:r>
        <w:rPr>
          <w:b/>
        </w:rPr>
        <w:t>Context</w:t>
      </w:r>
    </w:p>
    <w:p>
      <w:r>
        <w:t>Maskavas Forštate (German: Moskauer Vorstadt) also known as Maskavas priekšpilsēta and colloquially as Maskačka, is a suburb of Riga situated on the right bank of the Daugava. The neighborhood is located to the south of Old Riga along the road historically connecting Riga to Moscow, from which its name is derived.</w:t>
        <w:br/>
        <w:br/>
        <w:t>History</w:t>
        <w:br/>
        <w:t>See also: Riga Ghetto</w:t>
        <w:br/>
        <w:t>The history of Maskavas Forštate, whose name in English literally means Moscow Suburb goes back to at least the 14th century, in some parts the medieval street network has been preserved. However, the area is first mentioned in 1348 by the name of Lastādija (German: Lastadie).</w:t>
        <w:br/>
        <w:br/>
        <w:t>Architecturally, the neighborhood reflects its history as an area of Russian, Belarusian and Jewish migration, especially characteristic wooden homes.</w:t>
        <w:br/>
        <w:br/>
        <w:t>During the Nazi occupation of Riga, the neighborhood was turned into a ghetto for Jews. Today, there are memorials on the site of the Great Choral Synagogue and the Old Jewish cemetery. Most of the prewar buildings remain standing.</w:t>
      </w:r>
    </w:p>
    <w:p>
      <w:r>
        <w:rPr>
          <w:b/>
        </w:rPr>
        <w:t>Response</w:t>
      </w:r>
    </w:p>
    <w:p>
      <w:r>
        <w:t>The architecture of Maskavas Forštate reflects the history of Russian, Belarusian, and Jewish migration.</w:t>
      </w:r>
    </w:p>
    <w:p>
      <w:r>
        <w:rPr>
          <w:b/>
          <w:u w:val="single"/>
        </w:rPr>
        <w:t>Document 12009</w:t>
      </w:r>
    </w:p>
    <w:p>
      <w:r>
        <w:rPr>
          <w:b/>
        </w:rPr>
        <w:t>Instruction</w:t>
      </w:r>
    </w:p>
    <w:p>
      <w:r>
        <w:t>Is AI a risk to humanity?</w:t>
      </w:r>
    </w:p>
    <w:p>
      <w:r>
        <w:rPr>
          <w:b/>
        </w:rPr>
        <w:t>Response</w:t>
      </w:r>
    </w:p>
    <w:p>
      <w:r>
        <w:t>Artificial Intelligence (AI) is just a tool. Like all tools made by humans throughout the history it is neither good nor bad. It is neither safe nor risky. The humans who control and use it will determine those. Looking at history, all past human technological developments lead to improved human quality of life. AI is likely going to significantly improve human quality of life.</w:t>
      </w:r>
    </w:p>
    <w:p>
      <w:r>
        <w:rPr>
          <w:b/>
          <w:u w:val="single"/>
        </w:rPr>
        <w:t>Document 12010</w:t>
      </w:r>
    </w:p>
    <w:p>
      <w:r>
        <w:rPr>
          <w:b/>
        </w:rPr>
        <w:t>Instruction</w:t>
      </w:r>
    </w:p>
    <w:p>
      <w:r>
        <w:t>What is RTGS?</w:t>
      </w:r>
    </w:p>
    <w:p>
      <w:r>
        <w:rPr>
          <w:b/>
        </w:rPr>
        <w:t>Response</w:t>
      </w:r>
    </w:p>
    <w:p>
      <w:r>
        <w:t>Real-time gross settlement (RTGS) systems are specialist funds transfer systems where the transfer of money or securities takes place from one bank to any other bank on a "real-time" and on a "gross" basis. Settlement in "real time" means a payment transaction is not subjected to any waiting period, with transactions being settled as soon as they are processed. "Gross settlement" means the transaction is settled on a one-to-one basis, without bundling or netting with any other transaction. "Settlement" means that once processed, payments are final and irrevocable.</w:t>
        <w:br/>
        <w:br/>
        <w:t>RTGS systems are usually operated by a country's central bank as it is seen as critical infrastructure for a country's economy. Economists believe that an efficient national payment system reduces the cost of exchanging goods and services, and is indispensable to the functioning of the interbank, money, and capital markets. A weak payment system may severely drag on the stability and developmental capacity of a national economy; its failures can result in inefficient use of financial resources, inequitable risk-sharing among agents, actual losses for participants, and loss of confidence in the financial system and in the very use of money.</w:t>
      </w:r>
    </w:p>
    <w:p>
      <w:r>
        <w:rPr>
          <w:b/>
          <w:u w:val="single"/>
        </w:rPr>
        <w:t>Document 12011</w:t>
      </w:r>
    </w:p>
    <w:p>
      <w:r>
        <w:rPr>
          <w:b/>
        </w:rPr>
        <w:t>Instruction</w:t>
      </w:r>
    </w:p>
    <w:p>
      <w:r>
        <w:t>From the passage provided, extract the union territories that encompass South India. Separate them with a comma.</w:t>
      </w:r>
    </w:p>
    <w:p>
      <w:r>
        <w:rPr>
          <w:b/>
        </w:rPr>
        <w:t>Context</w:t>
      </w:r>
    </w:p>
    <w:p>
      <w:r>
        <w:t>South India, also known as Peninsular India,[4] consists of the peninsular southern part of India. It encompasses the Indian states of Andhra Pradesh, Karnataka, Kerala, Tamil Nadu, and Telangana, as well as the union territories of the Andaman and Nicobar Islands, Lakshadweep and Puducherry, comprising 19.31% of India's area (635,780 km2 or 245,480 sq mi) and 20% of India's population. Covering the southern part of the peninsular Deccan Plateau, South India is bounded by the Bay of Bengal in the east, the Arabian Sea in the west and the Indian Ocean in the south. The geography of the region is diverse with two mountain ranges – the Western and Eastern Ghats – bordering the plateau heartland. The Godavari, Krishna, Kaveri, Tungabhadra, Periyar, Bharathappuzha, Pamba, Thamirabarani, Palar, and Vaigai rivers are important perennial rivers.</w:t>
      </w:r>
    </w:p>
    <w:p>
      <w:r>
        <w:rPr>
          <w:b/>
        </w:rPr>
        <w:t>Response</w:t>
      </w:r>
    </w:p>
    <w:p>
      <w:r>
        <w:t>Andaman and Nicobar Islands, Lakshadweep and Puducherry</w:t>
      </w:r>
    </w:p>
    <w:p>
      <w:r>
        <w:rPr>
          <w:b/>
          <w:u w:val="single"/>
        </w:rPr>
        <w:t>Document 12012</w:t>
      </w:r>
    </w:p>
    <w:p>
      <w:r>
        <w:rPr>
          <w:b/>
        </w:rPr>
        <w:t>Instruction</w:t>
      </w:r>
    </w:p>
    <w:p>
      <w:r>
        <w:t>Classify the below items based on the type of current they use, AC or DC.</w:t>
        <w:br/>
        <w:t>charging of batteries, fans, bulbs, air conditioners</w:t>
      </w:r>
    </w:p>
    <w:p>
      <w:r>
        <w:rPr>
          <w:b/>
        </w:rPr>
        <w:t>Response</w:t>
      </w:r>
    </w:p>
    <w:p>
      <w:r>
        <w:t>AC: fans, bulbs, air conditioners</w:t>
        <w:br/>
        <w:t>DC: charging of batteries</w:t>
      </w:r>
    </w:p>
    <w:p>
      <w:r>
        <w:rPr>
          <w:b/>
          <w:u w:val="single"/>
        </w:rPr>
        <w:t>Document 12013</w:t>
      </w:r>
    </w:p>
    <w:p>
      <w:r>
        <w:rPr>
          <w:b/>
        </w:rPr>
        <w:t>Instruction</w:t>
      </w:r>
    </w:p>
    <w:p>
      <w:r>
        <w:t>What year did World War 2 end?</w:t>
      </w:r>
    </w:p>
    <w:p>
      <w:r>
        <w:rPr>
          <w:b/>
        </w:rPr>
        <w:t>Response</w:t>
      </w:r>
    </w:p>
    <w:p>
      <w:r>
        <w:t>1945</w:t>
      </w:r>
    </w:p>
    <w:p>
      <w:r>
        <w:rPr>
          <w:b/>
          <w:u w:val="single"/>
        </w:rPr>
        <w:t>Document 12014</w:t>
      </w:r>
    </w:p>
    <w:p>
      <w:r>
        <w:rPr>
          <w:b/>
        </w:rPr>
        <w:t>Instruction</w:t>
      </w:r>
    </w:p>
    <w:p>
      <w:r>
        <w:t>Give me a sample of three of Australian Animals.</w:t>
      </w:r>
    </w:p>
    <w:p>
      <w:r>
        <w:rPr>
          <w:b/>
        </w:rPr>
        <w:t>Response</w:t>
      </w:r>
    </w:p>
    <w:p>
      <w:r>
        <w:t>Kangaroo, Koala and Emu are three well known Australian Animals.</w:t>
      </w:r>
    </w:p>
    <w:p>
      <w:r>
        <w:rPr>
          <w:b/>
          <w:u w:val="single"/>
        </w:rPr>
        <w:t>Document 12015</w:t>
      </w:r>
    </w:p>
    <w:p>
      <w:r>
        <w:rPr>
          <w:b/>
        </w:rPr>
        <w:t>Instruction</w:t>
      </w:r>
    </w:p>
    <w:p>
      <w:r>
        <w:t>What does it take to become an airplane pilot in the USA?</w:t>
      </w:r>
    </w:p>
    <w:p>
      <w:r>
        <w:rPr>
          <w:b/>
        </w:rPr>
        <w:t>Response</w:t>
      </w:r>
    </w:p>
    <w:p>
      <w:r>
        <w:t>To become a pilot (airplane-single-engine-land) you must complete a number of milestones and training objectives as outlined in Part 61 or Part 141 in the Federal Aviation Regulations (FAR). This includes, but is not limited to: flying with a certified instructor and performing several different maneuvers demonstrating flight proficiency (taxing, takeoff, cruise, stall recovery, turns, emergency procedures, and landing), accruing the minimum hours of applicable aeronautical experience as outlined in Part 61.109, taking a written examination issued by the FAA, as well as performing an Oral and Practical examination with a Designated Pilot Examiner (DPE). Upon successful completion of each of these areas, in addition to meeting all of the eligibility requires as outlined in Part 61.103, a student pilot can receive their private pilot certificate affording them to fly passengers (not for hire), day or night, in visual meteorological conditions in the USA.</w:t>
      </w:r>
    </w:p>
    <w:p>
      <w:r>
        <w:rPr>
          <w:b/>
          <w:u w:val="single"/>
        </w:rPr>
        <w:t>Document 12016</w:t>
      </w:r>
    </w:p>
    <w:p>
      <w:r>
        <w:rPr>
          <w:b/>
        </w:rPr>
        <w:t>Instruction</w:t>
      </w:r>
    </w:p>
    <w:p>
      <w:r>
        <w:t>What are three cities on the east coast of Florida?</w:t>
      </w:r>
    </w:p>
    <w:p>
      <w:r>
        <w:rPr>
          <w:b/>
        </w:rPr>
        <w:t>Response</w:t>
      </w:r>
    </w:p>
    <w:p>
      <w:r>
        <w:t>Three cities on the east coast of Florida are Miami, Jacksonville, and Fort Lauderdale.</w:t>
      </w:r>
    </w:p>
    <w:p>
      <w:r>
        <w:rPr>
          <w:b/>
          <w:u w:val="single"/>
        </w:rPr>
        <w:t>Document 12017</w:t>
      </w:r>
    </w:p>
    <w:p>
      <w:r>
        <w:rPr>
          <w:b/>
        </w:rPr>
        <w:t>Instruction</w:t>
      </w:r>
    </w:p>
    <w:p>
      <w:r>
        <w:t>Tell me whether each of these ski resorts are in Colorado or California: Big Bear, Mammoth, North Star, Vail, Aspen, Telluride</w:t>
      </w:r>
    </w:p>
    <w:p>
      <w:r>
        <w:rPr>
          <w:b/>
        </w:rPr>
        <w:t>Response</w:t>
      </w:r>
    </w:p>
    <w:p>
      <w:r>
        <w:t>Big Bear: California</w:t>
        <w:br/>
        <w:t>Mammoth: California</w:t>
        <w:br/>
        <w:t>North Star: California</w:t>
        <w:br/>
        <w:t>Vail: Colorado</w:t>
        <w:br/>
        <w:t>Aspen: Colorado</w:t>
        <w:br/>
        <w:t>Telluride: Colorado</w:t>
      </w:r>
    </w:p>
    <w:p>
      <w:r>
        <w:rPr>
          <w:b/>
          <w:u w:val="single"/>
        </w:rPr>
        <w:t>Document 12018</w:t>
      </w:r>
    </w:p>
    <w:p>
      <w:r>
        <w:rPr>
          <w:b/>
        </w:rPr>
        <w:t>Instruction</w:t>
      </w:r>
    </w:p>
    <w:p>
      <w:r>
        <w:t>Many people are hesitant to invest resources toward slowing down or even reversing the effects of climate change because they think it does not make sense if only a small portion of the population invests resources. They think it is stupid to do so until everyone agreed to do so or is forced by policy. What is the reason that some people still do so?</w:t>
      </w:r>
    </w:p>
    <w:p>
      <w:r>
        <w:rPr>
          <w:b/>
        </w:rPr>
        <w:t>Response</w:t>
      </w:r>
    </w:p>
    <w:p>
      <w:r>
        <w:t>Some people do not want to wait until everyone agreed or a policy is in place because they want to start or increase the momentum of slowing down or reversing the effects of climate change. They don't want to wait until it is potentially too late but rather they want to do what they can right now. Some of them might hope that those actions motivate others to follow them which might in turn increase the chance of more and more people doing the same and thus likely starting a bandwagon effect. Some of the activists might also want to prevent living with a bad conscience and thus, they might prefer to spend their resources on climate change related causes instead of other alternatives.</w:t>
      </w:r>
    </w:p>
    <w:p>
      <w:r>
        <w:rPr>
          <w:b/>
          <w:u w:val="single"/>
        </w:rPr>
        <w:t>Document 12019</w:t>
      </w:r>
    </w:p>
    <w:p>
      <w:r>
        <w:rPr>
          <w:b/>
        </w:rPr>
        <w:t>Instruction</w:t>
      </w:r>
    </w:p>
    <w:p>
      <w:r>
        <w:t>Explain telephone numbering system of Russia ?</w:t>
      </w:r>
    </w:p>
    <w:p>
      <w:r>
        <w:rPr>
          <w:b/>
        </w:rPr>
        <w:t>Response</w:t>
      </w:r>
    </w:p>
    <w:p>
      <w:r>
        <w:t>The telephone numbering plan of the USSR was a set of telephone area codes, numbers and dialling rules which operated in the Soviet Union until the 1990s. After the collapse of the USSR, many newly independent republics implemented their own numbering plans. However, many of the principles of the Soviet numbering plan still remain. Russia and Kazakhstan still retain the former Soviet international code +7.</w:t>
        <w:br/>
        <w:br/>
        <w:t>Key principles</w:t>
        <w:br/>
        <w:t>The Soviet Union used a four-level open numbering plan. The long-distance prefix was 8.</w:t>
        <w:br/>
        <w:br/>
        <w:t>a).One could call a local number without the code. Local numbers usually consisted of 5-7 digits, with seven-digit numbers only occurring in Moscow, Leningrad and Kyiv. If the internal number of the regional centre had less than seven digits, then its intercity code was supplemented with numbers (usually 2 for the administrative center, 6 for the second largest city).</w:t>
        <w:br/>
        <w:t>b).Within the same numbering area (most often within the state or region) the pattern was: 8 2X YYYYYY, where 2 replaced the three-digit area code.</w:t>
        <w:br/>
        <w:t>c).For calls to other areas, one had to first dial long-distance prefix 8, then, after the tone, the full code of the numbering area, which consisted of a three-digit code and zone additional digit(X), and then the local phone number.</w:t>
        <w:br/>
        <w:t>d).For international calls, one should dial 8 10 [country code] [code] [phone number]</w:t>
        <w:br/>
        <w:t>For example: 8 10 1 212 XXXXXXX for a call to New York City.</w:t>
        <w:br/>
        <w:t>Also: 8 10 359 2 XXXXXX for a call to the city of Sofia.</w:t>
      </w:r>
    </w:p>
    <w:p>
      <w:r>
        <w:rPr>
          <w:b/>
          <w:u w:val="single"/>
        </w:rPr>
        <w:t>Document 12020</w:t>
      </w:r>
    </w:p>
    <w:p>
      <w:r>
        <w:rPr>
          <w:b/>
        </w:rPr>
        <w:t>Instruction</w:t>
      </w:r>
    </w:p>
    <w:p>
      <w:r>
        <w:t>Give me a list of the last iceskate i've never seen</w:t>
      </w:r>
    </w:p>
    <w:p>
      <w:r>
        <w:rPr>
          <w:b/>
        </w:rPr>
        <w:t>Response</w:t>
      </w:r>
    </w:p>
    <w:p>
      <w:r>
        <w:t>Patins Bauer Vapor Hyperlite senior Marque Bauer 1259.95 € 984.95 € Patins Bauer Supreme Mach senior Patins Bauer Supreme Mach. Patins Bauer Supreme Mach senior Marque Bauer 1259.95 € 984.95 € Patins CCM JetSpeed FT4 Pro senior CCM JetSpeed FT4 Pro senior.</w:t>
      </w:r>
    </w:p>
    <w:p>
      <w:r>
        <w:rPr>
          <w:b/>
          <w:u w:val="single"/>
        </w:rPr>
        <w:t>Document 12021</w:t>
      </w:r>
    </w:p>
    <w:p>
      <w:r>
        <w:rPr>
          <w:b/>
        </w:rPr>
        <w:t>Instruction</w:t>
      </w:r>
    </w:p>
    <w:p>
      <w:r>
        <w:t>Classify the below substances based on their natural physical state.</w:t>
        <w:br/>
        <w:t>Water, Mercury, Copper, Oxygen, Nitrogen, Wood</w:t>
      </w:r>
    </w:p>
    <w:p>
      <w:r>
        <w:rPr>
          <w:b/>
        </w:rPr>
        <w:t>Response</w:t>
      </w:r>
    </w:p>
    <w:p>
      <w:r>
        <w:t>Solid - Copper, Wood</w:t>
        <w:br/>
        <w:t>Liquid - Water, Mercury</w:t>
        <w:br/>
        <w:t>Gas - Oxygen, Nitrogen</w:t>
      </w:r>
    </w:p>
    <w:p>
      <w:r>
        <w:rPr>
          <w:b/>
          <w:u w:val="single"/>
        </w:rPr>
        <w:t>Document 12022</w:t>
      </w:r>
    </w:p>
    <w:p>
      <w:r>
        <w:rPr>
          <w:b/>
        </w:rPr>
        <w:t>Instruction</w:t>
      </w:r>
    </w:p>
    <w:p>
      <w:r>
        <w:t>What are some typical characters of Siamese cats?</w:t>
      </w:r>
    </w:p>
    <w:p>
      <w:r>
        <w:rPr>
          <w:b/>
        </w:rPr>
        <w:t>Response</w:t>
      </w:r>
    </w:p>
    <w:p>
      <w:r>
        <w:t>Siamese cats tend to have slender, long bodies with apple-shaped heads and large ears. They can come in a variety of colors, such as chocolate point, seal point, and orange flame. Siamese owners claim that Siamese cats tend to be more loyal to their favorite human and are dog-like in their playful nature, such as enjoying playing fetch. Siamese also are a vocal breed and meow loudly and often.</w:t>
      </w:r>
    </w:p>
    <w:p>
      <w:r>
        <w:rPr>
          <w:b/>
          <w:u w:val="single"/>
        </w:rPr>
        <w:t>Document 12023</w:t>
      </w:r>
    </w:p>
    <w:p>
      <w:r>
        <w:rPr>
          <w:b/>
        </w:rPr>
        <w:t>Instruction</w:t>
      </w:r>
    </w:p>
    <w:p>
      <w:r>
        <w:t>Besides a putter, what other golf clubs would suffice for a putting stroke?</w:t>
      </w:r>
    </w:p>
    <w:p>
      <w:r>
        <w:rPr>
          <w:b/>
        </w:rPr>
        <w:t>Response</w:t>
      </w:r>
    </w:p>
    <w:p>
      <w:r>
        <w:t>Any low iron (1 thru 4) or fairway wood which a flat face.</w:t>
      </w:r>
    </w:p>
    <w:p>
      <w:r>
        <w:rPr>
          <w:b/>
          <w:u w:val="single"/>
        </w:rPr>
        <w:t>Document 12024</w:t>
      </w:r>
    </w:p>
    <w:p>
      <w:r>
        <w:rPr>
          <w:b/>
        </w:rPr>
        <w:t>Instruction</w:t>
      </w:r>
    </w:p>
    <w:p>
      <w:r>
        <w:t>How do I fix the engine of my car?</w:t>
      </w:r>
    </w:p>
    <w:p>
      <w:r>
        <w:rPr>
          <w:b/>
        </w:rPr>
        <w:t>Response</w:t>
      </w:r>
    </w:p>
    <w:p>
      <w:r>
        <w:t xml:space="preserve">This would depend on how complex the repair job is. But essentially you will need </w:t>
        <w:br/>
        <w:t>1. A basic set of tools including spanners, screwdrivers and pliers.</w:t>
        <w:br/>
        <w:t>2. An automotive manual for the model of your car. For example a Haynes manual.</w:t>
        <w:br/>
        <w:t>3. Once you have diagnosed the problem, watch some videos on YouTube on how to fix the problem.</w:t>
        <w:br/>
        <w:t>4. Based on the knowledge that you have gathered, attempt to fix your car</w:t>
        <w:br/>
        <w:br/>
        <w:t>If you are enable to fix it, go to an experienced mechanic.</w:t>
      </w:r>
    </w:p>
    <w:p>
      <w:r>
        <w:rPr>
          <w:b/>
          <w:u w:val="single"/>
        </w:rPr>
        <w:t>Document 12025</w:t>
      </w:r>
    </w:p>
    <w:p>
      <w:r>
        <w:rPr>
          <w:b/>
        </w:rPr>
        <w:t>Instruction</w:t>
      </w:r>
    </w:p>
    <w:p>
      <w:r>
        <w:t>What causes an airplane wing to fly?</w:t>
      </w:r>
    </w:p>
    <w:p>
      <w:r>
        <w:rPr>
          <w:b/>
        </w:rPr>
        <w:t>Response</w:t>
      </w:r>
    </w:p>
    <w:p>
      <w:r>
        <w:t>As Bernoulli's principal explains, because of the shape, air moving across the curved upper surface on top of the wing will travel faster and thus produce less pressure than the air moving more slowly along the flatter bottom of the wing's surface. This imbalance of high and low pressures results in a force called lift which is applied in the direction of the lower pressure.</w:t>
      </w:r>
    </w:p>
    <w:p>
      <w:r>
        <w:rPr>
          <w:b/>
          <w:u w:val="single"/>
        </w:rPr>
        <w:t>Document 12026</w:t>
      </w:r>
    </w:p>
    <w:p>
      <w:r>
        <w:rPr>
          <w:b/>
        </w:rPr>
        <w:t>Instruction</w:t>
      </w:r>
    </w:p>
    <w:p>
      <w:r>
        <w:t>Identify from this list which are Crayola crayon colors: banana biscuits, razzle dazzle rose, whoopsie daisies, purple pizzazz, carnation pink, cotton candy, unmellow yellow, macaroni and cheese, coffee table blue, craisin, aquamarine, jazzberry jam, sea green</w:t>
      </w:r>
    </w:p>
    <w:p>
      <w:r>
        <w:rPr>
          <w:b/>
        </w:rPr>
        <w:t>Response</w:t>
      </w:r>
    </w:p>
    <w:p>
      <w:r>
        <w:t>Razzle dazzle rose, purple pizzazz, carnation pink, cotton candy, unmellow yellow, macaroni and cheese, aquamarine, jazzberry jam, sea green</w:t>
      </w:r>
    </w:p>
    <w:p>
      <w:r>
        <w:rPr>
          <w:b/>
          <w:u w:val="single"/>
        </w:rPr>
        <w:t>Document 12027</w:t>
      </w:r>
    </w:p>
    <w:p>
      <w:r>
        <w:rPr>
          <w:b/>
        </w:rPr>
        <w:t>Instruction</w:t>
      </w:r>
    </w:p>
    <w:p>
      <w:r>
        <w:t>What is Kendrick Lamar famous for?</w:t>
      </w:r>
    </w:p>
    <w:p>
      <w:r>
        <w:rPr>
          <w:b/>
        </w:rPr>
        <w:t>Response</w:t>
      </w:r>
    </w:p>
    <w:p>
      <w:r>
        <w:t>Kendrick Lamar is famous for being a rapper</w:t>
      </w:r>
    </w:p>
    <w:p>
      <w:r>
        <w:rPr>
          <w:b/>
          <w:u w:val="single"/>
        </w:rPr>
        <w:t>Document 12028</w:t>
      </w:r>
    </w:p>
    <w:p>
      <w:r>
        <w:rPr>
          <w:b/>
        </w:rPr>
        <w:t>Instruction</w:t>
      </w:r>
    </w:p>
    <w:p>
      <w:r>
        <w:t>Identify which car manufacturer is German or American: Tesla, Elektron Motors</w:t>
      </w:r>
    </w:p>
    <w:p>
      <w:r>
        <w:rPr>
          <w:b/>
        </w:rPr>
        <w:t>Response</w:t>
      </w:r>
    </w:p>
    <w:p>
      <w:r>
        <w:t>Tesla is American, Elektron Motors is German</w:t>
      </w:r>
    </w:p>
    <w:p>
      <w:r>
        <w:rPr>
          <w:b/>
          <w:u w:val="single"/>
        </w:rPr>
        <w:t>Document 12029</w:t>
      </w:r>
    </w:p>
    <w:p>
      <w:r>
        <w:rPr>
          <w:b/>
        </w:rPr>
        <w:t>Instruction</w:t>
      </w:r>
    </w:p>
    <w:p>
      <w:r>
        <w:t>Think of three different colors that mens suits are often</w:t>
      </w:r>
    </w:p>
    <w:p>
      <w:r>
        <w:rPr>
          <w:b/>
        </w:rPr>
        <w:t>Response</w:t>
      </w:r>
    </w:p>
    <w:p>
      <w:r>
        <w:t>Black, blue, grey</w:t>
      </w:r>
    </w:p>
    <w:p>
      <w:r>
        <w:rPr>
          <w:b/>
          <w:u w:val="single"/>
        </w:rPr>
        <w:t>Document 12030</w:t>
      </w:r>
    </w:p>
    <w:p>
      <w:r>
        <w:rPr>
          <w:b/>
        </w:rPr>
        <w:t>Instruction</w:t>
      </w:r>
    </w:p>
    <w:p>
      <w:r>
        <w:t>How do you make the best shepherds pie?</w:t>
      </w:r>
    </w:p>
    <w:p>
      <w:r>
        <w:rPr>
          <w:b/>
        </w:rPr>
        <w:t>Response</w:t>
      </w:r>
    </w:p>
    <w:p>
      <w:r>
        <w:t>There are many ingredients that go into a shepherds pie.  Using organic vegetables and meat is a great way to start.  You can use either minced beef or lamb but I prefer beef.  You will need to brown the meat and then add a shepherds pie seasoning mix.  Once mixed add the combination to a baking dish.  Next peel the potatoes and boil them for 20 minutes.  Once boiled you will need to mash the potatoes and add milk and butter if you want them to be more creamy.  Next steam carrots and peas and then add to the beef mixture.  Top the mixture with the potatoes and cook for 30 minutes at 350 degrees.  This is a great meal for a cold day!</w:t>
      </w:r>
    </w:p>
    <w:p>
      <w:r>
        <w:rPr>
          <w:b/>
          <w:u w:val="single"/>
        </w:rPr>
        <w:t>Document 12031</w:t>
      </w:r>
    </w:p>
    <w:p>
      <w:r>
        <w:rPr>
          <w:b/>
        </w:rPr>
        <w:t>Instruction</w:t>
      </w:r>
    </w:p>
    <w:p>
      <w:r>
        <w:t>Using the two paragraphs below, when was the Ukrainian Chorus Dumka of NY founded, and when did it play in Ukraine for the first time?</w:t>
      </w:r>
    </w:p>
    <w:p>
      <w:r>
        <w:rPr>
          <w:b/>
        </w:rPr>
        <w:t>Context</w:t>
      </w:r>
    </w:p>
    <w:p>
      <w:r>
        <w:t xml:space="preserve">Ukrainian Chorus Dumka of New York was founded in 1949 with the goal "to preserve and cultivate the rich musical heritage of Ukraine",[1] both for the church and for secular occasions. In the beginning, the chorus was a men's chorus of Ukrainian immigrants who met to sing music they loved.[1] The first music director was L. Krushelnycky.[2] The group became a mixed choir in 1959.[3] </w:t>
        <w:br/>
        <w:br/>
        <w:t>They have performed in New York at locations including in Alice Tully Hall, Avery Fisher Hall, Brooklyn Academy of Music, Carnegie Hall, Madison Square Garden,[1] St. Patrick's Cathedral,[2] and Town Hall.[4] They toured to the Kennedy Center in Washington, and in several European capitals. In 1990, the chorus toured Ukraine for the first time,[1] singing in Kyiv, Lviv, Poltava, and Kaniv.[2][3] They made recordings of both church and secular music.[1]</w:t>
      </w:r>
    </w:p>
    <w:p>
      <w:r>
        <w:rPr>
          <w:b/>
        </w:rPr>
        <w:t>Response</w:t>
      </w:r>
    </w:p>
    <w:p>
      <w:r>
        <w:t>The Ukrainian Chorus Dumka of New York was founded in 1949. It toured Ukraine for the first time in 1990.</w:t>
      </w:r>
    </w:p>
    <w:p>
      <w:r>
        <w:rPr>
          <w:b/>
          <w:u w:val="single"/>
        </w:rPr>
        <w:t>Document 12032</w:t>
      </w:r>
    </w:p>
    <w:p>
      <w:r>
        <w:rPr>
          <w:b/>
        </w:rPr>
        <w:t>Instruction</w:t>
      </w:r>
    </w:p>
    <w:p>
      <w:r>
        <w:t>When is the first day of summer 2023?</w:t>
      </w:r>
    </w:p>
    <w:p>
      <w:r>
        <w:rPr>
          <w:b/>
        </w:rPr>
        <w:t>Response</w:t>
      </w:r>
    </w:p>
    <w:p>
      <w:r>
        <w:t>Wednesday, June 21, 2023</w:t>
      </w:r>
    </w:p>
    <w:p>
      <w:r>
        <w:rPr>
          <w:b/>
          <w:u w:val="single"/>
        </w:rPr>
        <w:t>Document 12033</w:t>
      </w:r>
    </w:p>
    <w:p>
      <w:r>
        <w:rPr>
          <w:b/>
        </w:rPr>
        <w:t>Instruction</w:t>
      </w:r>
    </w:p>
    <w:p>
      <w:r>
        <w:t>is a career in public accounting a good way to go</w:t>
      </w:r>
    </w:p>
    <w:p>
      <w:r>
        <w:rPr>
          <w:b/>
        </w:rPr>
        <w:t>Response</w:t>
      </w:r>
    </w:p>
    <w:p>
      <w:r>
        <w:t>yes</w:t>
      </w:r>
    </w:p>
    <w:p>
      <w:r>
        <w:rPr>
          <w:b/>
          <w:u w:val="single"/>
        </w:rPr>
        <w:t>Document 12034</w:t>
      </w:r>
    </w:p>
    <w:p>
      <w:r>
        <w:rPr>
          <w:b/>
        </w:rPr>
        <w:t>Instruction</w:t>
      </w:r>
    </w:p>
    <w:p>
      <w:r>
        <w:t>When cleaning a house, categorize each of the following as "useful" or "not useful": Broom, Mop, Vacuum, Sand, Dirt, Dust Pan, Food</w:t>
      </w:r>
    </w:p>
    <w:p>
      <w:r>
        <w:rPr>
          <w:b/>
        </w:rPr>
        <w:t>Response</w:t>
      </w:r>
    </w:p>
    <w:p>
      <w:r>
        <w:t>Broom: Useful</w:t>
        <w:br/>
        <w:t>Mop: Useful</w:t>
        <w:br/>
        <w:t>Vacuum: Useful</w:t>
        <w:br/>
        <w:t>Sand: Not Useful</w:t>
        <w:br/>
        <w:t>Dirt: Not Useful</w:t>
        <w:br/>
        <w:t>Dust Pan: Useful</w:t>
        <w:br/>
        <w:t>Food: Not Useful</w:t>
      </w:r>
    </w:p>
    <w:p>
      <w:r>
        <w:rPr>
          <w:b/>
          <w:u w:val="single"/>
        </w:rPr>
        <w:t>Document 12035</w:t>
      </w:r>
    </w:p>
    <w:p>
      <w:r>
        <w:rPr>
          <w:b/>
        </w:rPr>
        <w:t>Instruction</w:t>
      </w:r>
    </w:p>
    <w:p>
      <w:r>
        <w:t>What colours are on the flag of the Netherlands?</w:t>
      </w:r>
    </w:p>
    <w:p>
      <w:r>
        <w:rPr>
          <w:b/>
        </w:rPr>
        <w:t>Response</w:t>
      </w:r>
    </w:p>
    <w:p>
      <w:r>
        <w:t>The flag of the Netherlands is predominantly blue with a white Dutch lion on a golden background.</w:t>
      </w:r>
    </w:p>
    <w:p>
      <w:r>
        <w:rPr>
          <w:b/>
          <w:u w:val="single"/>
        </w:rPr>
        <w:t>Document 12036</w:t>
      </w:r>
    </w:p>
    <w:p>
      <w:r>
        <w:rPr>
          <w:b/>
        </w:rPr>
        <w:t>Instruction</w:t>
      </w:r>
    </w:p>
    <w:p>
      <w:r>
        <w:t>What is a Synchronous Concurrent Algorithm (SCA)?</w:t>
      </w:r>
    </w:p>
    <w:p>
      <w:r>
        <w:rPr>
          <w:b/>
        </w:rPr>
        <w:t>Response</w:t>
      </w:r>
    </w:p>
    <w:p>
      <w:r>
        <w:t>A Synchronous Concurrent Algorithm is an algorithm consisting of a networks of modules and channels, computing and communicating in parallel, and synchronised by a global clock. There are many classes of algorithms that share these general properties such as clocked digital hardware, systolic arrays, neural networks, cellular automata and coupled map lattice dynamical systems.</w:t>
      </w:r>
    </w:p>
    <w:p>
      <w:r>
        <w:rPr>
          <w:b/>
          <w:u w:val="single"/>
        </w:rPr>
        <w:t>Document 12037</w:t>
      </w:r>
    </w:p>
    <w:p>
      <w:r>
        <w:rPr>
          <w:b/>
        </w:rPr>
        <w:t>Instruction</w:t>
      </w:r>
    </w:p>
    <w:p>
      <w:r>
        <w:t>Based on the above passage classify Bermudians based on their descent along with respective percentages in a bracket. Display the results in a comma separated format.</w:t>
      </w:r>
    </w:p>
    <w:p>
      <w:r>
        <w:rPr>
          <w:b/>
        </w:rPr>
        <w:t>Context</w:t>
      </w:r>
    </w:p>
    <w:p>
      <w:r>
        <w:t>Bermuda (/bərˈmjuːdə/; historically known as The Bermudas or Somers Isles) is a British Overseas Territory in the North Atlantic Ocean. The Bermuda archipelago consists of 181 islands with a total land area of 54 km2 (21 sq mi). The closest land outside the territory is in the US state of North Carolina, approximately 1,035 km (643 mi) to the northwest.</w:t>
        <w:br/>
        <w:br/>
        <w:t>Bermuda is named after Spanish explorer Juan de Bermúdez, who discovered the archipelago in 1505. The islands have been permanently inhabited since 1612, and, forming part of British America, became a crown colony in 1684. The first African slaves arrived in 1616, but as the slave trade ceased by the end of the 17th century, the colony developed into a base for merchants, privateers, and the Royal Navy. More recently, tourism has been a significant contributor to Bermuda's economy. After World War II the territory became an offshore financial centre and tax haven.</w:t>
        <w:br/>
        <w:br/>
        <w:t>As of 2019, Bermuda had a population of around 64,000 people, making it the second-most populous of the British overseas territories, after the Cayman Islands. Black Bermudians, primarily descended from African slaves, make up almost 60% of the population, while White Bermudians, primarily of British, Irish, and Portuguese descent, account for more than 30%.</w:t>
      </w:r>
    </w:p>
    <w:p>
      <w:r>
        <w:rPr>
          <w:b/>
        </w:rPr>
        <w:t>Response</w:t>
      </w:r>
    </w:p>
    <w:p>
      <w:r>
        <w:t>Black Bermudians (60%), White Bermudians (30%)</w:t>
      </w:r>
    </w:p>
    <w:p>
      <w:r>
        <w:rPr>
          <w:b/>
          <w:u w:val="single"/>
        </w:rPr>
        <w:t>Document 12038</w:t>
      </w:r>
    </w:p>
    <w:p>
      <w:r>
        <w:rPr>
          <w:b/>
        </w:rPr>
        <w:t>Instruction</w:t>
      </w:r>
    </w:p>
    <w:p>
      <w:r>
        <w:t>What is the indigenous name for Dunk Island?</w:t>
      </w:r>
    </w:p>
    <w:p>
      <w:r>
        <w:rPr>
          <w:b/>
        </w:rPr>
        <w:t>Context</w:t>
      </w:r>
    </w:p>
    <w:p>
      <w:r>
        <w:t>Dunk Island, known as Coonanglebah in the Warrgamay and Dyirbal languages, is an island within the locality of Dunk in the Cassowary Coast Region, Queensland, Australia.[1] It lies 4 kilometres (2.5 mi) off the Australian east coast, opposite the town of Mission Beach. The island forms part of the Family Islands National Park and is in the larger Great Barrier Reef World Heritage Area.[2]</w:t>
      </w:r>
    </w:p>
    <w:p>
      <w:r>
        <w:rPr>
          <w:b/>
        </w:rPr>
        <w:t>Response</w:t>
      </w:r>
    </w:p>
    <w:p>
      <w:r>
        <w:t>Dunk Island is known as Coonanglebah in the Warrgamay and Dyirbal languages.</w:t>
      </w:r>
    </w:p>
    <w:p>
      <w:r>
        <w:rPr>
          <w:b/>
          <w:u w:val="single"/>
        </w:rPr>
        <w:t>Document 12039</w:t>
      </w:r>
    </w:p>
    <w:p>
      <w:r>
        <w:rPr>
          <w:b/>
        </w:rPr>
        <w:t>Instruction</w:t>
      </w:r>
    </w:p>
    <w:p>
      <w:r>
        <w:t>Think of a bunch of ways that you could clean a house.</w:t>
      </w:r>
    </w:p>
    <w:p>
      <w:r>
        <w:rPr>
          <w:b/>
        </w:rPr>
        <w:t>Response</w:t>
      </w:r>
    </w:p>
    <w:p>
      <w:r>
        <w:t>You can use a Vacuum or bring in a rug cleaner.   You could dust extensively.  You could powerwash the outside of the house.  You could clean the bathrooms with bleach.  You could scrub down all of the kitchen with cleaning supplies.  You could paint the walls.</w:t>
      </w:r>
    </w:p>
    <w:p>
      <w:r>
        <w:rPr>
          <w:b/>
          <w:u w:val="single"/>
        </w:rPr>
        <w:t>Document 12040</w:t>
      </w:r>
    </w:p>
    <w:p>
      <w:r>
        <w:rPr>
          <w:b/>
        </w:rPr>
        <w:t>Instruction</w:t>
      </w:r>
    </w:p>
    <w:p>
      <w:r>
        <w:t>Why do we grow two sets of teeth?</w:t>
      </w:r>
    </w:p>
    <w:p>
      <w:r>
        <w:rPr>
          <w:b/>
        </w:rPr>
        <w:t>Response</w:t>
      </w:r>
    </w:p>
    <w:p>
      <w:r>
        <w:t>It might seem odd to replace a complete set of teeth, but your first set of milk teeth has done its job by the time you are five or six years old. Milk teeth have helped you chew for essential nourishment and learn to talk when it's time for your body to house a more extensive adult set of teeth. You lose milk teeth and get adult teeth.</w:t>
      </w:r>
    </w:p>
    <w:p>
      <w:r>
        <w:rPr>
          <w:b/>
          <w:u w:val="single"/>
        </w:rPr>
        <w:t>Document 12041</w:t>
      </w:r>
    </w:p>
    <w:p>
      <w:r>
        <w:rPr>
          <w:b/>
        </w:rPr>
        <w:t>Instruction</w:t>
      </w:r>
    </w:p>
    <w:p>
      <w:r>
        <w:t>What is the best Florida Key</w:t>
      </w:r>
    </w:p>
    <w:p>
      <w:r>
        <w:rPr>
          <w:b/>
        </w:rPr>
        <w:t>Response</w:t>
      </w:r>
    </w:p>
    <w:p>
      <w:r>
        <w:t>There are so many keys in Florida to choose from! If you are looking for lively nightlife, you want to check out Key West, as that is the busiest and most traveled Florida Key. If you would like something a bit more low-key but still with plenty to do, Key Largo or Marathon Key may be a better fit. Any Florida Key has plenty to do, and they are all close together and easy to drive between so you could visit many different locations while you are there.</w:t>
      </w:r>
    </w:p>
    <w:p>
      <w:r>
        <w:rPr>
          <w:b/>
          <w:u w:val="single"/>
        </w:rPr>
        <w:t>Document 12042</w:t>
      </w:r>
    </w:p>
    <w:p>
      <w:r>
        <w:rPr>
          <w:b/>
        </w:rPr>
        <w:t>Instruction</w:t>
      </w:r>
    </w:p>
    <w:p>
      <w:r>
        <w:t>What are the new 7 Wonders Cities:</w:t>
      </w:r>
    </w:p>
    <w:p>
      <w:r>
        <w:rPr>
          <w:b/>
        </w:rPr>
        <w:t>Response</w:t>
      </w:r>
    </w:p>
    <w:p>
      <w:r>
        <w:t>These are the new  7 Wonders Cities:</w:t>
        <w:br/>
        <w:br/>
        <w:t>- Durban, South Africa</w:t>
        <w:br/>
        <w:t>- Vigan, Philippines</w:t>
        <w:br/>
        <w:t>- Havana, Cuba</w:t>
        <w:br/>
        <w:t>- Kuala Lumpur, Malaysia</w:t>
        <w:br/>
        <w:t>- Beirut, Lebanon</w:t>
        <w:br/>
        <w:t>- Doha, Qatar</w:t>
        <w:br/>
        <w:t>- La Paz, Bolivia</w:t>
      </w:r>
    </w:p>
    <w:p>
      <w:r>
        <w:rPr>
          <w:b/>
          <w:u w:val="single"/>
        </w:rPr>
        <w:t>Document 12043</w:t>
      </w:r>
    </w:p>
    <w:p>
      <w:r>
        <w:rPr>
          <w:b/>
        </w:rPr>
        <w:t>Instruction</w:t>
      </w:r>
    </w:p>
    <w:p>
      <w:r>
        <w:t>what is oracle?</w:t>
      </w:r>
    </w:p>
    <w:p>
      <w:r>
        <w:rPr>
          <w:b/>
        </w:rPr>
        <w:t>Response</w:t>
      </w:r>
    </w:p>
    <w:p>
      <w:r>
        <w:t>Oracle is a company that offers a scalable and robust database management solution.  Prior to the cloud migration era Oracle offered this database management as an on-premise solution using physical servers.  Their database helped thousands of businesses manage their data, implement data analysis, secure their data, and allow company and business applications to access data for decision analysis based on historical data.</w:t>
      </w:r>
    </w:p>
    <w:p>
      <w:r>
        <w:rPr>
          <w:b/>
          <w:u w:val="single"/>
        </w:rPr>
        <w:t>Document 12044</w:t>
      </w:r>
    </w:p>
    <w:p>
      <w:r>
        <w:rPr>
          <w:b/>
        </w:rPr>
        <w:t>Instruction</w:t>
      </w:r>
    </w:p>
    <w:p>
      <w:r>
        <w:t>When was the first newspaper published in the United States?</w:t>
      </w:r>
    </w:p>
    <w:p>
      <w:r>
        <w:rPr>
          <w:b/>
        </w:rPr>
        <w:t>Response</w:t>
      </w:r>
    </w:p>
    <w:p>
      <w:r>
        <w:t>"Publick Occurrences Both Forreign and Domestick" was the first US newspaper published on September 25, 1690.</w:t>
      </w:r>
    </w:p>
    <w:p>
      <w:r>
        <w:rPr>
          <w:b/>
          <w:u w:val="single"/>
        </w:rPr>
        <w:t>Document 12045</w:t>
      </w:r>
    </w:p>
    <w:p>
      <w:r>
        <w:rPr>
          <w:b/>
        </w:rPr>
        <w:t>Instruction</w:t>
      </w:r>
    </w:p>
    <w:p>
      <w:r>
        <w:t>Write a short strategy on how to increase your chances to win a chess game.</w:t>
      </w:r>
    </w:p>
    <w:p>
      <w:r>
        <w:rPr>
          <w:b/>
        </w:rPr>
        <w:t>Response</w:t>
      </w:r>
    </w:p>
    <w:p>
      <w:r>
        <w:t>The game of chess includes thinking several moves ahead of the opponent. You have to start by getting to the strategic squares on the board faster than the opponent, which directly results in having an upper hand for the rest of the game. The next best step is to protect your pieces while taking out several of your opponent's pieces. The pawn structure needs to be aligned in a way that protects the king at all times and clears the way for the queen to strategically advance forward into the opponent's side. Another strategy is by making the move of casting that pushes the king to the corner as opposed to being exposed in the front once pawns are taken out.</w:t>
      </w:r>
    </w:p>
    <w:p>
      <w:r>
        <w:rPr>
          <w:b/>
          <w:u w:val="single"/>
        </w:rPr>
        <w:t>Document 12046</w:t>
      </w:r>
    </w:p>
    <w:p>
      <w:r>
        <w:rPr>
          <w:b/>
        </w:rPr>
        <w:t>Instruction</w:t>
      </w:r>
    </w:p>
    <w:p>
      <w:r>
        <w:t>What types of BBQ can you get in North Carolina?</w:t>
      </w:r>
    </w:p>
    <w:p>
      <w:r>
        <w:rPr>
          <w:b/>
        </w:rPr>
        <w:t>Context</w:t>
      </w:r>
    </w:p>
    <w:p>
      <w:r>
        <w:t>Types of barbecue</w:t>
        <w:br/>
        <w:t>Just about any style of barbecue can be found in North Carolina, as the state has a diverse population. There are a few styles, however, that are historically and culturally significant. They are also the most commonly found in restaurants as well as private events.</w:t>
        <w:br/>
        <w:br/>
        <w:t>Eastern style</w:t>
        <w:br/>
        <w:t>Eastern-style barbecue is a whole-hog style of barbecue, often said to use "every part of the hog except the squeal".[4] Eastern-style sauce is vinegar and pepper-based, with no tomato whatsoever.[7] Eastern sauce is mostly used as a seasoning after the cook (although it can also be used as a mop sauce while the hog is cooking).[8] The coleslaw served with eastern-style uses mayonnaise (or whipped salad dressing) almost universally.[9]</w:t>
        <w:br/>
        <w:br/>
        <w:t>Lexington style</w:t>
        <w:br/>
        <w:t>Lexington style barbecue (also called Piedmont or Western style) uses a red sauce, or "dip", made from vinegar, tomatoes, and usually red pepper flakes, along with other spices that vary from recipe to recipe. [10] It is most common in the Piedmont and western areas of the state. This style uses only the pork shoulder section of the pig. As with other styles of barbecue, the recipes vary widely, and can include many different ingredients, and range from slightly sweet to hot and spicy. The sauce also serves as the seasoning base for "red slaw" (also called "barbecue slaw"), which is coleslaw made by using Lexington-style barbecue sauce in place of mayonnaise. Hushpuppies are usually consumed with pork shoulder and slaw.[10]</w:t>
        <w:br/>
        <w:br/>
        <w:t>Pork ribs</w:t>
        <w:br/>
        <w:t>Pork ribs are a common alternative to the two most common types of North Carolina barbecue and a variety of festivals and competitions are held annually. Baby back ribs, sometimes called top loin ribs, are short, succulent, well-marbled ribs cut from the center section of the loin. Spare ribs come from lower down the rib cage (from the sides and upper belly of the pig). They are not quite as tender as baby backs, but are thicker, longer, and more flavorful.[11]</w:t>
      </w:r>
    </w:p>
    <w:p>
      <w:r>
        <w:rPr>
          <w:b/>
        </w:rPr>
        <w:t>Response</w:t>
      </w:r>
    </w:p>
    <w:p>
      <w:r>
        <w:t>You can get nearly any kind of style of barbecue in North Carolina, however there are a few styles that have a historical and cultural significance.  The first is Eastern style barbecue, which features a vinegar and pepper based sauce used on a whole-hog style of barbecue.  This is usually served with a coleslaw prepared with mayonnaise. The second is Lexington style, which uses a sauce made from vinegar, tomatoes and red pepper flakes.  This style only uses the pork shoulder section of the pig.  Lastly Pork ribs are a common style of barbecue found in North Carolina, typically found at festivals and competitions. Baby back ribs and Spare ribs are the most common cuts used.</w:t>
      </w:r>
    </w:p>
    <w:p>
      <w:r>
        <w:rPr>
          <w:b/>
          <w:u w:val="single"/>
        </w:rPr>
        <w:t>Document 12047</w:t>
      </w:r>
    </w:p>
    <w:p>
      <w:r>
        <w:rPr>
          <w:b/>
        </w:rPr>
        <w:t>Instruction</w:t>
      </w:r>
    </w:p>
    <w:p>
      <w:r>
        <w:t>Can you summarize for me in no more than three paragraphs the book, "The Little Engine That Could", by Watty Piper?</w:t>
      </w:r>
    </w:p>
    <w:p>
      <w:r>
        <w:rPr>
          <w:b/>
        </w:rPr>
        <w:t>Context</w:t>
      </w:r>
    </w:p>
    <w:p>
      <w:r>
        <w:t>The Little Engine That Could is an American folktale (existing in the form of several illustrated children's books and films) that became widely known in the United States after publication in 1930 by Platt &amp; Munk. The story is used to teach children the value of optimism and hard work. Based on a 2007 online poll, the National Education Association listed the book as one of its "Teachers' Top 100 Books for Children"</w:t>
      </w:r>
    </w:p>
    <w:p>
      <w:r>
        <w:rPr>
          <w:b/>
        </w:rPr>
        <w:t>Response</w:t>
      </w:r>
    </w:p>
    <w:p>
      <w:r>
        <w:t xml:space="preserve">The Little Engine That Could is a children's book written in 1930 by Watty Piper.  The main purpose of the book is to help bring out in children a positive, "can-do attitude."  The key phrase in the book is, "I think I can." </w:t>
        <w:br/>
        <w:br/>
        <w:t>The main character is the "Little Engine".  The Little Engine is an undersized locomotive that is called upon to pull rail cars full of good things for the boys and girls that live on the other side of the mountain.  Several other locomotives, appearing newer, stronger or more mature than the Little Engine all make excuses for why they will not help take the train cars over the mountain.</w:t>
        <w:br/>
        <w:br/>
        <w:t>The Little Engine gladly takes on the task when called upon.  When starting to pull the heavy rail cars, The Little Engine strains with all its might and begins to say, "I think I can, I think I can, I think I can."  When climbing the mountain, it doesn't look like the Little Engine has the power to get over the peak.  The Little Engine puffs, "I think I can, I think I can, I think I can."  Finally The Little Engine reaches the top, comes over the crest and on the way down says, "I though I could, I thought I could, I thought I could."</w:t>
      </w:r>
    </w:p>
    <w:p>
      <w:r>
        <w:rPr>
          <w:b/>
          <w:u w:val="single"/>
        </w:rPr>
        <w:t>Document 12048</w:t>
      </w:r>
    </w:p>
    <w:p>
      <w:r>
        <w:rPr>
          <w:b/>
        </w:rPr>
        <w:t>Instruction</w:t>
      </w:r>
    </w:p>
    <w:p>
      <w:r>
        <w:t>What does bpa-free mean?</w:t>
      </w:r>
    </w:p>
    <w:p>
      <w:r>
        <w:rPr>
          <w:b/>
        </w:rPr>
        <w:t>Response</w:t>
      </w:r>
    </w:p>
    <w:p>
      <w:r>
        <w:t>BPA-Free refers to any plastics or other materials that do not contain any traces of Bisphenol-A.  Most plastics including bottled waters use BPA-Free plastic because it has been shown when BPA plastics are exposed to heat that the BPA chemicals can leach into liquids and into food which people then ingest.</w:t>
      </w:r>
    </w:p>
    <w:p>
      <w:r>
        <w:rPr>
          <w:b/>
          <w:u w:val="single"/>
        </w:rPr>
        <w:t>Document 12049</w:t>
      </w:r>
    </w:p>
    <w:p>
      <w:r>
        <w:rPr>
          <w:b/>
        </w:rPr>
        <w:t>Instruction</w:t>
      </w:r>
    </w:p>
    <w:p>
      <w:r>
        <w:t>classify the following as sports vs other activities: cricket, talking, writing, running, dancing, football, golf, construction, plumbing, swimming, paragliding, racing, getting late</w:t>
      </w:r>
    </w:p>
    <w:p>
      <w:r>
        <w:rPr>
          <w:b/>
        </w:rPr>
        <w:t>Response</w:t>
      </w:r>
    </w:p>
    <w:p>
      <w:r>
        <w:t>sports: cricket, running, football, golf, swimming, paragliding, racing</w:t>
        <w:br/>
        <w:t>other activities: talking, writing, dancing, construction, plumbing, getting late</w:t>
      </w:r>
    </w:p>
    <w:p>
      <w:r>
        <w:rPr>
          <w:b/>
          <w:u w:val="single"/>
        </w:rPr>
        <w:t>Document 12050</w:t>
      </w:r>
    </w:p>
    <w:p>
      <w:r>
        <w:rPr>
          <w:b/>
        </w:rPr>
        <w:t>Instruction</w:t>
      </w:r>
    </w:p>
    <w:p>
      <w:r>
        <w:t>When was Irina Vysheslavska born?</w:t>
      </w:r>
    </w:p>
    <w:p>
      <w:r>
        <w:rPr>
          <w:b/>
        </w:rPr>
        <w:t>Context</w:t>
      </w:r>
    </w:p>
    <w:p>
      <w:r>
        <w:t>Irina Vysheslavska was born in Kiev on February 20, 1939, into a family of great cultural traditions. Her father Leonid Vysheslavsky was a noted poet and her mother Agnes Baltaga was a writer. Several of her ancestors were priests in Greece, Romania and Ukraine.</w:t>
      </w:r>
    </w:p>
    <w:p>
      <w:r>
        <w:rPr>
          <w:b/>
        </w:rPr>
        <w:t>Response</w:t>
      </w:r>
    </w:p>
    <w:p>
      <w:r>
        <w:t>Irina Vysheslavska was born on February 20, 1939.</w:t>
      </w:r>
    </w:p>
    <w:p>
      <w:r>
        <w:rPr>
          <w:b/>
          <w:u w:val="single"/>
        </w:rPr>
        <w:t>Document 12051</w:t>
      </w:r>
    </w:p>
    <w:p>
      <w:r>
        <w:rPr>
          <w:b/>
        </w:rPr>
        <w:t>Instruction</w:t>
      </w:r>
    </w:p>
    <w:p>
      <w:r>
        <w:t>Is it better to ski or snowboard?</w:t>
      </w:r>
    </w:p>
    <w:p>
      <w:r>
        <w:rPr>
          <w:b/>
        </w:rPr>
        <w:t>Response</w:t>
      </w:r>
    </w:p>
    <w:p>
      <w:r>
        <w:t>This depends on individual preference. Most people find skiing easier to pick up, so if you are a beginner to snow sports, skiing might be an excellent place to start. There are more skiers than snowboarders, so that some people might choose skiing for that reason. Additionally, there are ski-only resorts for skiers to visit but no snowboarder-only resorts, which gives people who ski a broader pool of mountains to visit. Snowboarders might say snowboarding is better because snowboard boots are more comfortable and easier to walk in.</w:t>
      </w:r>
    </w:p>
    <w:p>
      <w:r>
        <w:rPr>
          <w:b/>
          <w:u w:val="single"/>
        </w:rPr>
        <w:t>Document 12052</w:t>
      </w:r>
    </w:p>
    <w:p>
      <w:r>
        <w:rPr>
          <w:b/>
        </w:rPr>
        <w:t>Instruction</w:t>
      </w:r>
    </w:p>
    <w:p>
      <w:r>
        <w:t>What is molecular biology?</w:t>
      </w:r>
    </w:p>
    <w:p>
      <w:r>
        <w:rPr>
          <w:b/>
        </w:rPr>
        <w:t>Response</w:t>
      </w:r>
    </w:p>
    <w:p>
      <w:r>
        <w:t>Molecular biology is the branch of biology that seeks to understand the molecular basis of biological activity in and between cells, including biomolecular synthesis, modification, mechanisms, and interactions.[ The study of chemical and physical structure of biological macromolecules is known as molecular biology.</w:t>
        <w:br/>
        <w:br/>
        <w:t>Molecular biology was first described as an approach focused on the underpinnings of biological phenomena - uncovering the structures of biological molecules as well as their interactions, and how these interactions explain observations of classical biology.</w:t>
        <w:br/>
        <w:br/>
        <w:t>In 1945 the term molecular biology was used by physicist William Astbury. In 1953 Francis Crick, James Watson, Rosalind Franklin, and colleagues, working at Medical Research Council unit, Cavendish laboratory, Cambridge (now the MRC Laboratory of Molecular Biology), made a double helix model of DNA which changed the entire research scenario. They proposed the DNA structure based on previous research done by Rosalind Franklin and Maurice Wilkins. This research then lead to finding DNA material in other microorganisms, plants and animals.</w:t>
        <w:br/>
        <w:br/>
        <w:t>Molecular biology is not simply the study of biological molecules and their interactions; rather, it is also a collection of techniques developed since the field's genesis which have enabled scientists to learn about molecular processes.[6] In this way it has both complemented and improved biochemistry and genetics as methods (of understanding nature) that began before its advent. One notable technique which has revolutionized the field is the polymerase chain reaction (PCR), which was developed in 1983. PCR is a reaction which amplifies small quantities of DNA, and it is used in many applications across scientific disciplines.</w:t>
        <w:br/>
        <w:br/>
        <w:t>The central dogma of molecular biology describes the process in which DNA is transcribed into RNA, which is then translated into protein.</w:t>
        <w:br/>
        <w:br/>
        <w:t>Molecular biology also plays a critical role in the understanding of structures, functions, and internal controls within individual cells, all of which can be used to efficiently target new drugs, diagnose disease, and better understand cell physiology. Some clinical research and medical therapies arising from molecular biology are covered under gene therapy whereas the use of molecular biology or molecular cell biology in medicine is now referred to as molecular medicine.</w:t>
      </w:r>
    </w:p>
    <w:p>
      <w:r>
        <w:rPr>
          <w:b/>
          <w:u w:val="single"/>
        </w:rPr>
        <w:t>Document 12053</w:t>
      </w:r>
    </w:p>
    <w:p>
      <w:r>
        <w:rPr>
          <w:b/>
        </w:rPr>
        <w:t>Instruction</w:t>
      </w:r>
    </w:p>
    <w:p>
      <w:r>
        <w:t>what was the world's first stored-program computer?</w:t>
      </w:r>
    </w:p>
    <w:p>
      <w:r>
        <w:rPr>
          <w:b/>
        </w:rPr>
        <w:t>Response</w:t>
      </w:r>
    </w:p>
    <w:p>
      <w:r>
        <w:t>The Manchester Baby was the world's first stored-program computer. It was built at the University of Manchester in England by Frederic C. Williams, Tom Kilburn and Geoff Tootill, and ran its first program on 21 June 1948. It was designed as a testbed for the Williams tube, the first random-access digital storage device.</w:t>
      </w:r>
    </w:p>
    <w:p>
      <w:r>
        <w:rPr>
          <w:b/>
          <w:u w:val="single"/>
        </w:rPr>
        <w:t>Document 12054</w:t>
      </w:r>
    </w:p>
    <w:p>
      <w:r>
        <w:rPr>
          <w:b/>
        </w:rPr>
        <w:t>Instruction</w:t>
      </w:r>
    </w:p>
    <w:p>
      <w:r>
        <w:t>What should I do if my laptop has been hacked?</w:t>
      </w:r>
    </w:p>
    <w:p>
      <w:r>
        <w:rPr>
          <w:b/>
        </w:rPr>
        <w:t>Response</w:t>
      </w:r>
    </w:p>
    <w:p>
      <w:r>
        <w:t>If your laptop has been hacked, you can be in a big trouble. Attackers may have stolen all your confidential data and passwords. It is better to ask for helps from security experts. It is also important to reset all your passwords. Do not turn on your laptop and if it is a personal laptop make sure to re-install your operating system. Check your recent bank account activities to ensure that you have not lost any money.</w:t>
      </w:r>
    </w:p>
    <w:p>
      <w:r>
        <w:rPr>
          <w:b/>
          <w:u w:val="single"/>
        </w:rPr>
        <w:t>Document 12055</w:t>
      </w:r>
    </w:p>
    <w:p>
      <w:r>
        <w:rPr>
          <w:b/>
        </w:rPr>
        <w:t>Instruction</w:t>
      </w:r>
    </w:p>
    <w:p>
      <w:r>
        <w:t>Give me list of last 10 presidents of US.</w:t>
      </w:r>
    </w:p>
    <w:p>
      <w:r>
        <w:rPr>
          <w:b/>
        </w:rPr>
        <w:t>Response</w:t>
      </w:r>
    </w:p>
    <w:p>
      <w:r>
        <w:t>Sure, here is the list of last 10 presidents of the US:</w:t>
        <w:br/>
        <w:t>Richard Nixon</w:t>
        <w:br/>
        <w:t>Gerald Ford</w:t>
        <w:br/>
        <w:t>Jimmy Carter</w:t>
        <w:br/>
        <w:t>Ronald Reagan</w:t>
        <w:br/>
        <w:t>George H.W. Bush</w:t>
        <w:br/>
        <w:t>Bill Clinton</w:t>
        <w:br/>
        <w:t>George W. Bush</w:t>
        <w:br/>
        <w:t>Barack Obama</w:t>
        <w:br/>
        <w:t>Donald Trump</w:t>
        <w:br/>
        <w:t>Joe Biden</w:t>
      </w:r>
    </w:p>
    <w:p>
      <w:r>
        <w:rPr>
          <w:b/>
          <w:u w:val="single"/>
        </w:rPr>
        <w:t>Document 12056</w:t>
      </w:r>
    </w:p>
    <w:p>
      <w:r>
        <w:rPr>
          <w:b/>
        </w:rPr>
        <w:t>Instruction</w:t>
      </w:r>
    </w:p>
    <w:p>
      <w:r>
        <w:t>Write a brief history of the world as told from the perspective of a redwood.</w:t>
      </w:r>
    </w:p>
    <w:p>
      <w:r>
        <w:rPr>
          <w:b/>
        </w:rPr>
        <w:t>Response</w:t>
      </w:r>
    </w:p>
    <w:p>
      <w:r>
        <w:t>The first thing I remember is darkness.  I had found myself nestled under a pile of leaves and broken branches, just starting to sprout from an old rotting stump.  It was pretty warm.  As I peeked into the crisp new air, I saw ferns, spiders, and buzzing flies surrounding me.  But the thing that caught my attention most of all was the bright blue sky.  I wondered what was out there and if I would ever get to see it.  I had just met this world and wanted to learn so much more.  But I was only 3 inches tall and couldn't see much of anything.  So I waited.</w:t>
        <w:br/>
        <w:br/>
        <w:t>As I got taller, the days began to feel shorter.  My favorite part of the day was feeling the wind blow through my newly acquired canopy of needles.  It wasn't much to look at, but I was proud.  I'd often stare at the giant trees around me.  How I yearned to be one of the tall redwoods.  They were kings of the forest; nothing stood taller.  I wanted to see what they could see from way up there.  One day I'll be one of them.</w:t>
        <w:br/>
        <w:br/>
        <w:t xml:space="preserve">Days turned to weeks, and weeks turned into years, and it all felt so rushed that I could hardly keep track of the changing world around me.  I had grown tall enough to see through a clearing in the upper canopy.  Beyond our patch of trees was a mountain of countless others.  Looking out into the endless distance, I began to feel small.  What a strange feeling.  One cloudy day, I saw a lightning bolt strike a hilltop.  Soon enough, bright orange flames erupted across the horizon.  What a peculiar sight.  What began as a curiosity soon became terror as the fire rushed closer to my area of the woods.  I could feel the warm wind on my face as the fire grew more prominent.  Mercifully, the dark clouds hanging overhead opened up to a torrential downpour.  Cold pelting raindrops replaced the warm breeze, night fell over the mountain, and the forest breathed a sigh of relief.  </w:t>
        <w:br/>
        <w:br/>
        <w:t>I awoke to a strange sight when the sun returned the next day.  What was once hundreds of proud redwoods was now a deep black scar on the mountain.  That would be me one day.</w:t>
      </w:r>
    </w:p>
    <w:p>
      <w:r>
        <w:rPr>
          <w:b/>
          <w:u w:val="single"/>
        </w:rPr>
        <w:t>Document 12057</w:t>
      </w:r>
    </w:p>
    <w:p>
      <w:r>
        <w:rPr>
          <w:b/>
        </w:rPr>
        <w:t>Instruction</w:t>
      </w:r>
    </w:p>
    <w:p>
      <w:r>
        <w:t>Name well known movies with George Clooney.</w:t>
      </w:r>
    </w:p>
    <w:p>
      <w:r>
        <w:rPr>
          <w:b/>
        </w:rPr>
        <w:t>Response</w:t>
      </w:r>
    </w:p>
    <w:p>
      <w:r>
        <w:t>Well known movies with George Clooney are Up in the Air, Ocean's Eleven, Gravity, and Three Kings.</w:t>
      </w:r>
    </w:p>
    <w:p>
      <w:r>
        <w:rPr>
          <w:b/>
          <w:u w:val="single"/>
        </w:rPr>
        <w:t>Document 12058</w:t>
      </w:r>
    </w:p>
    <w:p>
      <w:r>
        <w:rPr>
          <w:b/>
        </w:rPr>
        <w:t>Instruction</w:t>
      </w:r>
    </w:p>
    <w:p>
      <w:r>
        <w:t>Give me a short bulleted list of the key points about the parallel universes in this passage.</w:t>
      </w:r>
    </w:p>
    <w:p>
      <w:r>
        <w:rPr>
          <w:b/>
        </w:rPr>
        <w:t>Context</w:t>
      </w:r>
    </w:p>
    <w:p>
      <w:r>
        <w:t>The multiverse is a hypothetical group of multiple universes. Together, these universes are presumed to comprise everything that exists: the entirety of space, time, matter, energy, information, and the physical laws and constants that describe them. The different universes within the multiverse are called "parallel universes", "other universes", "alternate universes", or "many worlds". One common assumption is that the multiverse is a "patchwork quilt of separate universes all bound by the same laws of physics." The concept of multiple universes, or a multiverse, has been discussed throughout history, with origins in ancient Greek philosophy. It has evolved over time and has been debated in various fields, including cosmology, physics, and philosophy. Some physicists argue that the multiverse is a philosophical notion rather than a scientific hypothesis, as it cannot be empirically falsified. In recent years, there have been proponents and skeptics of multiverse theories within the physics community. Although some scientists have analyzed data in search of evidence for other universes, no statistically significant evidence has been found. Critics argue that the multiverse concept lacks testability and falsifiability, which are essential for scientific inquiry, and that it raises unresolved metaphysical issues.</w:t>
      </w:r>
    </w:p>
    <w:p>
      <w:r>
        <w:rPr>
          <w:b/>
        </w:rPr>
        <w:t>Response</w:t>
      </w:r>
    </w:p>
    <w:p>
      <w:r>
        <w:t>Here are a short bulleted list of the key points about the "parallel universes" (the "multiverse", "other universes", "alternate universes", or "many worlds"):</w:t>
        <w:br/>
        <w:br/>
        <w:t>- It is a hypothetical group of multiple universes which together are presumed to comprise  the entirety of space, time, matter, energy, information, and the physical laws and constants that describe them.</w:t>
        <w:br/>
        <w:br/>
        <w:t>- It has been the subject of debates in cosmology, physics, and philosophy.</w:t>
        <w:br/>
        <w:br/>
        <w:t>- Some argue that the "parallel universes" concept lacks testability and falsifiability, and so it is a more of a philosophical notion rather than a scientific hypothesis.</w:t>
      </w:r>
    </w:p>
    <w:p>
      <w:r>
        <w:rPr>
          <w:b/>
          <w:u w:val="single"/>
        </w:rPr>
        <w:t>Document 12059</w:t>
      </w:r>
    </w:p>
    <w:p>
      <w:r>
        <w:rPr>
          <w:b/>
        </w:rPr>
        <w:t>Instruction</w:t>
      </w:r>
    </w:p>
    <w:p>
      <w:r>
        <w:t>Given a reference text about Marcus Morton, tell me what year he was born and why he let the Democratic Party.</w:t>
      </w:r>
    </w:p>
    <w:p>
      <w:r>
        <w:rPr>
          <w:b/>
        </w:rPr>
        <w:t>Context</w:t>
      </w:r>
    </w:p>
    <w:p>
      <w:r>
        <w:t>Marcus Morton (1784 – February 6, 1864) was an American lawyer, jurist, and politician from Taunton, Massachusetts. He served two terms as Governor of Massachusetts and several months as Acting Governor following the death in 1825 of William Eustis. He served for 15 years as an associate justice of the Massachusetts Supreme Judicial Court, all the while running unsuccessfully as a Democrat for governor. He finally won the 1839 election, acquiring exactly the number of votes required for a majority win over Edward Everett. After losing the 1840 and 1841 elections, he was elected in a narrow victory in 1842.</w:t>
        <w:br/>
        <w:br/>
        <w:t>The Massachusetts Democratic Party was highly factionalized, which contributed to Morton's long string of defeats. His brief periods of ascendancy, however, resulted in no substantive Democratic-supported reforms, since the dominant Whigs reversed most of the changes enacted during his terms. An opponent of the extension of slavery, he split with longtime friend John C. Calhoun over that issue, and eventually left the party for the Free Soil movement. He was considered by Martin Van Buren as a potential vice presidential running mate in 1848.</w:t>
      </w:r>
    </w:p>
    <w:p>
      <w:r>
        <w:rPr>
          <w:b/>
        </w:rPr>
        <w:t>Response</w:t>
      </w:r>
    </w:p>
    <w:p>
      <w:r>
        <w:t>Marcus Morton was born in 1784. He left the Democratic Party because he opposed the extension of slavery.</w:t>
      </w:r>
    </w:p>
    <w:p>
      <w:r>
        <w:rPr>
          <w:b/>
          <w:u w:val="single"/>
        </w:rPr>
        <w:t>Document 12060</w:t>
      </w:r>
    </w:p>
    <w:p>
      <w:r>
        <w:rPr>
          <w:b/>
        </w:rPr>
        <w:t>Instruction</w:t>
      </w:r>
    </w:p>
    <w:p>
      <w:r>
        <w:t>How many strings are on a violin?</w:t>
      </w:r>
    </w:p>
    <w:p>
      <w:r>
        <w:rPr>
          <w:b/>
        </w:rPr>
        <w:t>Response</w:t>
      </w:r>
    </w:p>
    <w:p>
      <w:r>
        <w:t>Four</w:t>
      </w:r>
    </w:p>
    <w:p>
      <w:r>
        <w:rPr>
          <w:b/>
          <w:u w:val="single"/>
        </w:rPr>
        <w:t>Document 12061</w:t>
      </w:r>
    </w:p>
    <w:p>
      <w:r>
        <w:rPr>
          <w:b/>
        </w:rPr>
        <w:t>Instruction</w:t>
      </w:r>
    </w:p>
    <w:p>
      <w:r>
        <w:t>Where is Seth McFarlane from?</w:t>
      </w:r>
    </w:p>
    <w:p>
      <w:r>
        <w:rPr>
          <w:b/>
        </w:rPr>
        <w:t>Response</w:t>
      </w:r>
    </w:p>
    <w:p>
      <w:r>
        <w:t>Kent, Connecticut</w:t>
      </w:r>
    </w:p>
    <w:p>
      <w:r>
        <w:rPr>
          <w:b/>
          <w:u w:val="single"/>
        </w:rPr>
        <w:t>Document 12062</w:t>
      </w:r>
    </w:p>
    <w:p>
      <w:r>
        <w:rPr>
          <w:b/>
        </w:rPr>
        <w:t>Instruction</w:t>
      </w:r>
    </w:p>
    <w:p>
      <w:r>
        <w:t>Given the reference text about Tottenham Hotspur, what was the name of the stadium that the new stadium replaced?</w:t>
      </w:r>
    </w:p>
    <w:p>
      <w:r>
        <w:rPr>
          <w:b/>
        </w:rPr>
        <w:t>Context</w:t>
      </w:r>
    </w:p>
    <w:p>
      <w:r>
        <w:t>Tottenham Hotspur Football Club, commonly referred to as Tottenham (/ˈtɒtənəm/)[2][3] or Spurs, is a professional football club based in Tottenham, London, England. It competes in the Premier League, the top flight of English football. The team has played its home matches in the 62,850-capacity Tottenham Hotspur Stadium since April 2019, replacing their former home of White Hart Lane, which had been demolished to make way for the new stadium on the same site.</w:t>
        <w:br/>
        <w:br/>
        <w:t>Founded in 1882, Tottenham's emblem is a cockerel standing upon a football, with the Latin motto Audere est Facere ("to dare is to do"). The club has traditionally worn white shirts and navy blue shorts as their home kit since the 1898–99 season. Their training ground is on Hotspur Way in Bulls Cross, Enfield. After its inception, Tottenham won the FA Cup for the first time in 1901, the only non-League club to do so since the formation of the Football League in 1888. Tottenham were the first club in the 20th century to achieve the League and FA Cup Double, winning both competitions in the 1960–61 season. After successfully defending the FA Cup in 1962, in 1963 they became the first British club to win a UEFA club competition – the European Cup Winners' Cup.[4] They were also the inaugural winners of the UEFA Cup in 1972, becoming the first British club to win two different major European trophies. They collected at least one major trophy in each of the six decades from the 1950s to 2000s, an achievement only matched by Manchester United.[5][6]</w:t>
      </w:r>
    </w:p>
    <w:p>
      <w:r>
        <w:rPr>
          <w:b/>
        </w:rPr>
        <w:t>Response</w:t>
      </w:r>
    </w:p>
    <w:p>
      <w:r>
        <w:t>The name of the stadium that was replaced by the new stadium is White Hart Lane.</w:t>
      </w:r>
    </w:p>
    <w:p>
      <w:r>
        <w:rPr>
          <w:b/>
          <w:u w:val="single"/>
        </w:rPr>
        <w:t>Document 12063</w:t>
      </w:r>
    </w:p>
    <w:p>
      <w:r>
        <w:rPr>
          <w:b/>
        </w:rPr>
        <w:t>Instruction</w:t>
      </w:r>
    </w:p>
    <w:p>
      <w:r>
        <w:t>Should investors time the market?</w:t>
      </w:r>
    </w:p>
    <w:p>
      <w:r>
        <w:rPr>
          <w:b/>
        </w:rPr>
        <w:t>Response</w:t>
      </w:r>
    </w:p>
    <w:p>
      <w:r>
        <w:t>Timing the market is based on predictions of the future, which is a challenging endeavor. Benjamin Graham, the father of value investing and mentor of Warren Buffett, famously said: "In the short run, the market is a voting machine but in the long run, it is a weighing machine." This means that in the short term, market prices can be driven by unpredictable events, market sentiment, and speculation. However, in the long term, a company's fundamentals tend to drive the market. By avoiding attempts to time the market, investors can leverage the long-term growth potential of the market and avoid the risks associated with trying to predict short-term price movements. Therefore, in most cases, investors should not try to time the market.</w:t>
      </w:r>
    </w:p>
    <w:p>
      <w:r>
        <w:rPr>
          <w:b/>
          <w:u w:val="single"/>
        </w:rPr>
        <w:t>Document 12064</w:t>
      </w:r>
    </w:p>
    <w:p>
      <w:r>
        <w:rPr>
          <w:b/>
        </w:rPr>
        <w:t>Instruction</w:t>
      </w:r>
    </w:p>
    <w:p>
      <w:r>
        <w:t>What is the concept of a good life according to Socrates and Aristotle, and what are the components that contribute to it? Is a good life innate or learned, and can anyone achieve it?</w:t>
      </w:r>
    </w:p>
    <w:p>
      <w:r>
        <w:rPr>
          <w:b/>
        </w:rPr>
        <w:t>Response</w:t>
      </w:r>
    </w:p>
    <w:p>
      <w:r>
        <w:t>One of the most tantalizing and theorized about topics is that of the meaning of life and how to live a “good” one. It is human nature to explain the unknown and create explanations for the way the world works; throughout history philosophers have come to their own conclusions on why some lives are good and others are not. Two key figures that lend insight in these respects are Socrates in Plato’s The Apology, and Aristotle in Nicomachean Ethics. A seemingly simple concept quickly devolves into a confusing and complex web of components that only together in the right proportions lend each man or woman a full good life. In order to discuss the way in which we are to lead a good life we must first discuss the differing factors that contribute to the definition of good in the eyes of Socrates and Aristotle. What are the components of the concept of good? Is it innate or learned? Can it be purchased? Is it temporary or is it eternal? Does it apply to one’s self or a community as a whole? Does one conduct oneself to be good? How Is a good life given by the gods or earned by humans? And although there is no definitive answer to any of these questions, in both author’s texts living a good life comes down to the choices you make and how they compare to the definition of good you subscribe to. Socrates and Aristotle use words such as virtue, courage, happiness, and intelligence to describe their versions of the path you take to reach a good life, and all are important, but the main driver of a good life is one’s ability to find the proper equilibrium between</w:t>
        <w:br/>
        <w:t>Dahlke 1</w:t>
        <w:br/>
        <w:t xml:space="preserve"> each of their characteristics that lend towards the development of a commonly defined good life.</w:t>
        <w:br/>
        <w:t>Theorizing on how to live a good life leads to the necessity of defining what a good life is and the components that make it up. Aristotle theorized in Nicomachean Ethics that the idea of virtue, or excellence, can be an overarching theme for the components that make up the highest “good”, the good that is an endpoint or product encompassing the entire life before it. And the development of virtue lies within a midpoint between too much and too little of any emotion, action or characteristic.</w:t>
        <w:br/>
        <w:t>... it is in emotions and actions that excess, deficiency and the median are found. Thus we can experience fear confidence, desire, anger, pity and generally any kind of pleasure and pain either too much or too little, and in either case not properly. But to experience all this at the right time, towards the right objects, towards the right people, for the right reason, and in the right manner — that is the median and the best course, the course that is a mark of virtue. (Aristotle. Bk. 2, pg. 43)</w:t>
        <w:br/>
        <w:t>And still, even with the most precise definition Aristotle or Socrates gives there is a great amount of ambiguity. While some characteristics or actions are classified as inherently good or bad Aristotle theorizes that simply over exercising the usage of one or two characteristics doesn’t mean you are a good person living a good life. But rather, he states that there is a median usage point between the extrema of never and always that contributes to virtue, and then a good life. Where that point is is still unknown, partly due to the infinite situational differences one person can have versus another person</w:t>
        <w:br/>
        <w:t>Dahlke 2</w:t>
        <w:br/>
        <w:br/>
        <w:t xml:space="preserve"> during their lifetime and partly due to the complexity and magnitude of the variables that contribute to the person as a whole. However, Aristotle goes into a few overarching descriptors of his definition of a virtuous man or woman to help define the median between the two extrema. For example, the median for pleasure and pain is self control, between fear and confidence is courage, and righteous falls between envy and spite.1 These examples shine a light on how to find the middle between two opposing qualities, but do not instruct on how we are to lead a good life. While definitively defining the idea of good is complex the framework of thought to use when faced with daily decisions Aristotle provides allows for the discussion on how to live a good life.</w:t>
        <w:br/>
        <w:t>Creating a structured plan for how to live a good life brings about the question can anyone live a good life? Furthermore, are the segments that complete virtue innate or are they learned? Aristotle delves into two schools of thought, the first being that there are some characteristics that born with can impede or halt one’s quest for moral virtue, and secondly, that one develops these traits over time and through ritual habit. The latter, he describes in analogy, “Similarly, we become just by the practice of just actions, self-controlled by exercising self-control, and courageous by performing acts of courage.” (Aristotle. Bk. 2, pg. 34) In other words, one becomes virtuous by continually being virtuous. Therefore, one finds oneself in a good life when one habitually lives within the middle of all opposing qualities. While not everyone in a society will live a good life, everyone within a society can live a good life. At this point it is important to</w:t>
        <w:br/>
        <w:t>1 Examples given in Book II Ch. 7 - Nicomachean Ethics</w:t>
        <w:br/>
        <w:t>Dahlke 3</w:t>
        <w:br/>
        <w:t xml:space="preserve"> </w:t>
        <w:br/>
        <w:t xml:space="preserve"> refer back to the definition of what a good life is, it does not mean success, fame or wealth, but rather practicing the combination of elements that create virtue.</w:t>
        <w:br/>
        <w:t>While some qualities like virtue are relatively undisputed as good, wealth is a heavily debated part of a good life. Both Aristotle and Socrates agree that wealth is not an indicator of a good life but their thought differs when it comes to the part money plays in the development of such a life. While Aristotle believes wealth is a necessity for aspects of a virtuous life, Socrates believes that wealth is only a byproduct of a good life. Aristotle does concede to saying that, “wealth is not the good which we are trying to find, for it is only useful, i.e., it is a means to something else.” (Aristotle. Bk. 1, pg. 9) Otherwise saying that while wealth is not the end goal and is meaningless when thinking of one’s worth, it is helpful in the creation of a good life. On the other hand, Socrates writes of wealth as something that does not create excellence and at times can even inhibit it’s development. In The Apology Socrates says to the jury, “Wealth does not bring about excellence, but excellence brings about wealth and all other public and private blessings for men.” (Plato. 30b) While this quote is taken out of the context of a defensive argument, it still holds Socrates’ beliefs on wealth. He, an impoverished man, does not find the same value in money as sophists like Aristotle, and while defending his choice to not charge a fee to the pupils that followed his philosophical thought like other sophists did, he said that he is here at the service to god. Both theories on wealth’s role in a good life are important to consider. Does wealth lead to corruption and poverty to a more sinful life? Wealth, similarly to fear, needs a median. As Aristotle describes fear, too little is being reckless, while too much is being cowardly. In wealth the same thought</w:t>
        <w:br/>
        <w:t>Dahlke 4</w:t>
        <w:br/>
        <w:br/>
        <w:t xml:space="preserve"> can be applied, too little creates extreme poverty which distracts from living a virtuous life and too much can create different distractions that lead to the same result.</w:t>
        <w:br/>
        <w:t>Another contesting theory is that of the length in which “goodness” lasts. When defining a good life, it is important to think about when you can use good as a descriptor. If goodness in reference to one’s life lasts forever then the term is permanent and can be applied throughout one's life. If on the contrary, goodness comes and goes throughout life the term can only be used temporarily or in posterity noting one’s life as a whole. Socrates, after the announcement of his execution states, “a good man cannot be harmed either in life or death, and that his affairs are not neglected by the gods.” (Plato. 41 c-d) Lending the idea that a good man or woman living a good life is continuous and permanent, throughout life and death. However, Aristotle argues that since a good life is a sum of smaller goods, to use the term to describe someone's life, it must come at the end of their life, looking at it as a whole. After describing smaller goals and endpoints he goes further and says, “The highest good, on the other hand, must be something final” (Aristotle. Bk. 1 pg. 14) Stating that while there are different branches of a good life, virtuous behavior is not a constant and therefore you cannot give a description to their life as a whole until it’s end. Socrates’ arguments on the length of goodness are rather naive, seeing as people change over time, only with the entire information of their lives can one make a claim as to whether or not they had a good life.</w:t>
        <w:br/>
        <w:t>In summary, the two different views on how we are to live a good life together provide insight and theory into the subject but neither provides a complete instruction on doing so. Socrates, as written down by Plato, describes his own life which he</w:t>
        <w:br/>
        <w:t>Dahlke 5</w:t>
        <w:br/>
        <w:br/>
        <w:t>considers to be a virtuous one and Aristotle provides a philosophical theory behind how to live in a virtuous way with the end goal of happiness or in other words a good life. The closest we can get to understanding how to live a good life is by understanding what makes up a good life, and even this is subjective. One person’s views on what a virtuous life means can differ greatly from the next depending on where they lived, their religious beliefs, or social status. These variances result in many different guides to and definitions of a good life. Within all the different viewpoints, a concept introduced in Nicomachean Ethics that can be widely accepted is that within someone’s life there is a median point between each of their emotions, actions and characteristics that create virtue and lead towards a good life.</w:t>
      </w:r>
    </w:p>
    <w:p>
      <w:r>
        <w:rPr>
          <w:b/>
          <w:u w:val="single"/>
        </w:rPr>
        <w:t>Document 12065</w:t>
      </w:r>
    </w:p>
    <w:p>
      <w:r>
        <w:rPr>
          <w:b/>
        </w:rPr>
        <w:t>Instruction</w:t>
      </w:r>
    </w:p>
    <w:p>
      <w:r>
        <w:t>How much time violinist Ling Ling spent practicing each day?</w:t>
      </w:r>
    </w:p>
    <w:p>
      <w:r>
        <w:rPr>
          <w:b/>
        </w:rPr>
        <w:t>Context</w:t>
      </w:r>
    </w:p>
    <w:p>
      <w:r>
        <w:t>In 2017, TwoSet Violin made a comedic reference to Ling Ling, a fictional violinist who "practices 40 hours a day". In an interview with Yle Uutiset, they described Ling Ling as the final boss of a video game: the Chuck Norris of violinists. Chen said they improvised the character from their comedy sketch video concerning a teenage violin student's tiger mom comparing the student to her friend's child. In 2018, they released a series of videos called the Ling Ling Workout. In these challenges, the duo play classical pieces (or contemporary music) with handicaps such as playing at double speed, with scordatura, while dancing or hula hooping, with hand positions reversed, or while upside down. Prominent violinists such as Ray Chen, Ziyu He, and Hilary Hahn have also attempted the challenge on their channel.</w:t>
      </w:r>
    </w:p>
    <w:p>
      <w:r>
        <w:rPr>
          <w:b/>
        </w:rPr>
        <w:t>Response</w:t>
      </w:r>
    </w:p>
    <w:p>
      <w:r>
        <w:t>Ling Ling is the Chuck Norris of violinists.  Her violin performance has far surpassed all living violin virtuosos today.</w:t>
      </w:r>
    </w:p>
    <w:p>
      <w:r>
        <w:rPr>
          <w:b/>
          <w:u w:val="single"/>
        </w:rPr>
        <w:t>Document 12066</w:t>
      </w:r>
    </w:p>
    <w:p>
      <w:r>
        <w:rPr>
          <w:b/>
        </w:rPr>
        <w:t>Instruction</w:t>
      </w:r>
    </w:p>
    <w:p>
      <w:r>
        <w:t>Was Venice always part of Italy?</w:t>
      </w:r>
    </w:p>
    <w:p>
      <w:r>
        <w:rPr>
          <w:b/>
        </w:rPr>
        <w:t>Context</w:t>
      </w:r>
    </w:p>
    <w:p>
      <w:r>
        <w:t>The Republic of Venice lost its independence when Napoleon Bonaparte conquered Venice on 12 May 1797 during the War of the First Coalition. Napoleon was seen as something of a liberator by the city's Jewish population. He removed the gates of the Ghetto and ended the restrictions on when and where Jews could live and travel in the city.</w:t>
        <w:br/>
        <w:br/>
        <w:t>Venice became Austrian territory when Napoleon signed the Treaty of Campo Formio on 12 October 1797. The Austrians took control of the city on 18 January 1798. Venice was taken from Austria by the Treaty of Pressburg in 1805 and became part of Napoleon's Kingdom of Italy. It was returned to Austria following Napoleon's defeat in 1814, when it became part of the Austrian-held Kingdom of Lombardy–Venetia. In 1848 a revolt briefly re-established the Venetian republic under Daniele Manin, but this was crushed in 1849. In 1866, after the Third Italian War of Independence, Venice, along with the rest of the Veneto, became part of the newly created Kingdom of Italy.</w:t>
      </w:r>
    </w:p>
    <w:p>
      <w:r>
        <w:rPr>
          <w:b/>
        </w:rPr>
        <w:t>Response</w:t>
      </w:r>
    </w:p>
    <w:p>
      <w:r>
        <w:t>Venice started off with refugees from neighboring Roman cities such as Padua, Aquileia, Treviso, Altino etc., and developed into a powerful maritime empire, a republic in it's own right.   In 1797, Venice was conquered by Napoleon Bonaparte and switched several times between being an Austrian territory,  part of the Kingdom of Italy, back to being part of Austria and eventually after the Italian Independence War of 1866 to being part of Italy.</w:t>
      </w:r>
    </w:p>
    <w:p>
      <w:r>
        <w:rPr>
          <w:b/>
          <w:u w:val="single"/>
        </w:rPr>
        <w:t>Document 12067</w:t>
      </w:r>
    </w:p>
    <w:p>
      <w:r>
        <w:rPr>
          <w:b/>
        </w:rPr>
        <w:t>Instruction</w:t>
      </w:r>
    </w:p>
    <w:p>
      <w:r>
        <w:t>How many sides and vertices does a polygon have?</w:t>
      </w:r>
    </w:p>
    <w:p>
      <w:r>
        <w:rPr>
          <w:b/>
        </w:rPr>
        <w:t>Response</w:t>
      </w:r>
    </w:p>
    <w:p>
      <w:r>
        <w:t>A polygon is a general case for a two dimensional shape where all edges and vertices essentially form a closed shape. A triangle for example has three edges/sides, with three vertices. A Pentagon has five vertices and five sides. A Nonagon has nine sides and nine vertices, and so forth. One can formulate a rule which defines an N sided polygon. This rule would look something like: an n-sided polygon has n sides and n vertices where n is an integer greater than or equal to three and forming a closed two-dimensional shape.</w:t>
      </w:r>
    </w:p>
    <w:p>
      <w:r>
        <w:rPr>
          <w:b/>
          <w:u w:val="single"/>
        </w:rPr>
        <w:t>Document 12068</w:t>
      </w:r>
    </w:p>
    <w:p>
      <w:r>
        <w:rPr>
          <w:b/>
        </w:rPr>
        <w:t>Instruction</w:t>
      </w:r>
    </w:p>
    <w:p>
      <w:r>
        <w:t>What is Detroit style pizza?</w:t>
      </w:r>
    </w:p>
    <w:p>
      <w:r>
        <w:rPr>
          <w:b/>
        </w:rPr>
        <w:t>Response</w:t>
      </w:r>
    </w:p>
    <w:p>
      <w:r>
        <w:t>Detroit pizza is cooked in a square or rectangular pan made from steel or aluminum. The dough is thicker than a typical round pizza but is more airy. An oiled pan provides a nice, crispy dough. Caramelized cheese around the edges of the pizza is one of Detroit pizza’s key features. The pizza sauce is often applied on top of the cheese layer with this style of pizza.</w:t>
      </w:r>
    </w:p>
    <w:p>
      <w:r>
        <w:rPr>
          <w:b/>
          <w:u w:val="single"/>
        </w:rPr>
        <w:t>Document 12069</w:t>
      </w:r>
    </w:p>
    <w:p>
      <w:r>
        <w:rPr>
          <w:b/>
        </w:rPr>
        <w:t>Instruction</w:t>
      </w:r>
    </w:p>
    <w:p>
      <w:r>
        <w:t>Help me plan a trip to Nova Scotia</w:t>
      </w:r>
    </w:p>
    <w:p>
      <w:r>
        <w:rPr>
          <w:b/>
        </w:rPr>
        <w:t>Response</w:t>
      </w:r>
    </w:p>
    <w:p>
      <w:r>
        <w:t>Day 1:</w:t>
        <w:br/>
        <w:t>- Start the day with a walking tour of Old Town (2 miles / 3.2 km)</w:t>
        <w:br/>
        <w:t>- Visit the National Museum (1 mile / 1.6 km)</w:t>
        <w:br/>
        <w:t>- Attend a performance at the National Theater (1 mile / 1.6 km)</w:t>
        <w:br/>
        <w:br/>
        <w:t>Day 2:</w:t>
        <w:br/>
        <w:t>- Take a day trip to a nearby national park for hiking and wildlife viewing (60 miles / 96.5 km)</w:t>
        <w:br/>
        <w:t>- Return to the city for dinner and drinks in the evening</w:t>
        <w:br/>
        <w:br/>
        <w:t>Day 3:</w:t>
        <w:br/>
        <w:t>- Visit the iconic city palace and gardens (2.5 miles / 4 km)</w:t>
        <w:br/>
        <w:t>- Explore local markets and street food vendors (1 mile / 1.6 km)</w:t>
        <w:br/>
        <w:br/>
        <w:t>Day 4:</w:t>
        <w:br/>
        <w:t>- Take a scenic drive to a nearby coastal city (80 miles / 128.7 km)</w:t>
        <w:br/>
        <w:t>- Spend the day at the beach and exploring the city's sights and cuisine</w:t>
        <w:br/>
        <w:br/>
        <w:t>Day 5:</w:t>
        <w:br/>
        <w:t>- Boat tour of the city's waterways (7 miles / 11.2 km)</w:t>
        <w:br/>
        <w:t>- Visit a traditional fishing village and have a seafood lunch (15 miles / 24.1 km)</w:t>
        <w:br/>
        <w:br/>
        <w:t>Day 6:</w:t>
        <w:br/>
        <w:t>- Take a day trip to a nearby hill station for hiking and nature walks (40 miles / 64.4 km)</w:t>
        <w:br/>
        <w:t>- Stop at a tea plantation for a tour and tasting (20 miles / 32.2 km)</w:t>
        <w:br/>
        <w:br/>
        <w:t>Day 7:</w:t>
        <w:br/>
        <w:t>- Visit a nearby UNESCO World Heritage site (50 miles / 80.5 km)</w:t>
        <w:br/>
        <w:t>- Enjoy a cultural performance and local meal in the evening</w:t>
        <w:br/>
        <w:br/>
        <w:t>Day 8:</w:t>
        <w:br/>
        <w:t>- Take a leisurely bike ride along a scenic route (10 miles / 16.1 km)</w:t>
        <w:br/>
        <w:t>- Visit a local winery for a tasting and tour (5 miles / 8 km)</w:t>
        <w:br/>
        <w:br/>
        <w:t>Day 9:</w:t>
        <w:br/>
        <w:t>- Visit a local art museum (2 miles / 3.2 km)</w:t>
        <w:br/>
        <w:t>- Take a cooking class and learn to make some local dishes</w:t>
        <w:br/>
        <w:br/>
        <w:t>Day 10:</w:t>
        <w:br/>
        <w:t>- Spend the day exploring the city at your own pace, shopping for souvenirs, and enjoying local cuisine before departing in the evening.</w:t>
      </w:r>
    </w:p>
    <w:p>
      <w:r>
        <w:rPr>
          <w:b/>
          <w:u w:val="single"/>
        </w:rPr>
        <w:t>Document 12070</w:t>
      </w:r>
    </w:p>
    <w:p>
      <w:r>
        <w:rPr>
          <w:b/>
        </w:rPr>
        <w:t>Instruction</w:t>
      </w:r>
    </w:p>
    <w:p>
      <w:r>
        <w:t>Sea or Mountain</w:t>
      </w:r>
    </w:p>
    <w:p>
      <w:r>
        <w:rPr>
          <w:b/>
        </w:rPr>
        <w:t>Response</w:t>
      </w:r>
    </w:p>
    <w:p>
      <w:r>
        <w:t>I believe Mountain are more attractive but Ocean has it's own beauty and this tropical weather definitely turn you on! SO 50% 50%</w:t>
      </w:r>
    </w:p>
    <w:p>
      <w:r>
        <w:rPr>
          <w:b/>
          <w:u w:val="single"/>
        </w:rPr>
        <w:t>Document 12071</w:t>
      </w:r>
    </w:p>
    <w:p>
      <w:r>
        <w:rPr>
          <w:b/>
        </w:rPr>
        <w:t>Instruction</w:t>
      </w:r>
    </w:p>
    <w:p>
      <w:r>
        <w:t>Who has hosted Saturday Night Live the most in the history of the show?</w:t>
      </w:r>
    </w:p>
    <w:p>
      <w:r>
        <w:rPr>
          <w:b/>
        </w:rPr>
        <w:t>Response</w:t>
      </w:r>
    </w:p>
    <w:p>
      <w:r>
        <w:t>Actor Alec Baldwin has hosted Saturday Night Live 17 times since 1990.</w:t>
      </w:r>
    </w:p>
    <w:p>
      <w:r>
        <w:rPr>
          <w:b/>
          <w:u w:val="single"/>
        </w:rPr>
        <w:t>Document 12072</w:t>
      </w:r>
    </w:p>
    <w:p>
      <w:r>
        <w:rPr>
          <w:b/>
        </w:rPr>
        <w:t>Instruction</w:t>
      </w:r>
    </w:p>
    <w:p>
      <w:r>
        <w:t>Tell me whether these shows are animated or not: South Park, Rugrats, Curb Your Enthusiasm, House Hunters, Attack on Titan</w:t>
      </w:r>
    </w:p>
    <w:p>
      <w:r>
        <w:rPr>
          <w:b/>
        </w:rPr>
        <w:t>Response</w:t>
      </w:r>
    </w:p>
    <w:p>
      <w:r>
        <w:t>South Park: Animated</w:t>
        <w:br/>
        <w:t>Rugrats: Animated</w:t>
        <w:br/>
        <w:t>Curb Your Enthusiasm: Not Animated</w:t>
        <w:br/>
        <w:t>House Hunters: Not Animated</w:t>
        <w:br/>
        <w:t>Attack on Titan: Animated</w:t>
      </w:r>
    </w:p>
    <w:p>
      <w:r>
        <w:rPr>
          <w:b/>
          <w:u w:val="single"/>
        </w:rPr>
        <w:t>Document 12073</w:t>
      </w:r>
    </w:p>
    <w:p>
      <w:r>
        <w:rPr>
          <w:b/>
        </w:rPr>
        <w:t>Instruction</w:t>
      </w:r>
    </w:p>
    <w:p>
      <w:r>
        <w:t>Give me a bulleted list of things to consider when deciding where to apply to college.</w:t>
      </w:r>
    </w:p>
    <w:p>
      <w:r>
        <w:rPr>
          <w:b/>
        </w:rPr>
        <w:t>Response</w:t>
      </w:r>
    </w:p>
    <w:p>
      <w:r>
        <w:t>The following should be considered when deciding where to apply to college:</w:t>
        <w:br/>
        <w:t>1. Academic programs the college offers</w:t>
        <w:br/>
        <w:t>2. Cost of attendance</w:t>
        <w:br/>
        <w:t>3. Location of the campus</w:t>
        <w:br/>
        <w:t>4. Admission requirements and expectations</w:t>
        <w:br/>
        <w:t>5. Size of the student population</w:t>
        <w:br/>
        <w:t>6. Extracurricular activities the college offers</w:t>
      </w:r>
    </w:p>
    <w:p>
      <w:r>
        <w:rPr>
          <w:b/>
          <w:u w:val="single"/>
        </w:rPr>
        <w:t>Document 12074</w:t>
      </w:r>
    </w:p>
    <w:p>
      <w:r>
        <w:rPr>
          <w:b/>
        </w:rPr>
        <w:t>Instruction</w:t>
      </w:r>
    </w:p>
    <w:p>
      <w:r>
        <w:t>Who invented scratching ?</w:t>
      </w:r>
    </w:p>
    <w:p>
      <w:r>
        <w:rPr>
          <w:b/>
        </w:rPr>
        <w:t>Context</w:t>
      </w:r>
    </w:p>
    <w:p>
      <w:r>
        <w:t>Modern scratching techniques were made possible by the invention of direct-drive turntables, which led to the emergence of turntablism. Early belt-drive turntables were unsuitable for scratching since they had a slow start-up time, and they were prone to wear and tear and breakage,[2] as the belt would break from backspinning or scratching.[3] The first direct-drive turntable was invented by Shuichi Obata, an engineer at Matsushita (now Panasonic),[4] based in Osaka, Japan.[2] It eliminated belts, and instead employed a motor to directly drive a platter on which a vinyl record rests.[5] In 1969, Matsushita released it as the SP-10,[5] the first direct-drive turntable on the market,[6] and the first in their influential Technics series of turntables.[5]</w:t>
        <w:br/>
        <w:br/>
        <w:t>In the 1970s, hip hop musicians and club DJs began to use this specialized turntable equipment to move the record back and forth, creating percussive sounds and effects–"scratching"–to entertain their dance floor audiences. Whereas the 1940s–1960s radio DJs had used back-cueing while listening to the sounds through their headphones, without the audience hearing, with scratching, the DJ intentionally lets the audience hear the sounds that are being created by manipulating the record on the turntable, by directing the output from the turntable to a sound reinforcement system so that the audience can hear the sounds. Scratching was developed by early hip hop DJs from New York City such as Grand Wizzard Theodore, who described scratching as, "nothing but the back-cueing that you hear in your ear before you push it [the recorded sound] out to the crowd."[7] He developed the technique when experimenting with the Technics SL-1200, a direct-drive turntable released by Matsushita in 1972 when he found that the motor would continue to spin at the correct RPM even if the DJ wiggled the record back and forth on the platter. Afrika Bambaataa made a similar discovery with the SL-1200 in the 1970s. The Technics SL-1200 went on to become the most widely used turntable for the next several decades.[8]</w:t>
        <w:br/>
        <w:br/>
        <w:t>Jamaican-born DJ Kool Herc, who immigrated to New York City, influenced the early development of scratching. Kool Herc developed break-beat DJing, where the breaks of funk songs—being the most danceable part, often featuring percussion—were isolated and repeated for the purpose of all-night dance parties.[9] He was influenced by Jamaican dub music,[10] and developed his turntable techniques using the Technics SL-1100, released in 1971, due to its strong motor, durability, and fidelity.[5]</w:t>
        <w:br/>
        <w:br/>
        <w:t>Although previous artists such as writer and poet William S. Burroughs had experimented with the idea of manipulating a reel-to-reel tape manually to make sounds, as with his 1950s recording, "Sound Piece"), vinyl scratching as an element of hip hop pioneered the idea of making the sound an integral and rhythmic part of music instead of an uncontrolled noise. Scratching is related to "scrubbing" (in terms of audio editing and production) when the reels of an open reel-to-reel tape deck (typically 1/4 inch magnetic audiotape) are gently rotated back and forth while the playback head is live and amplified, to isolate a specific spot on the tape where an editing "cut" is to be made. In the 2010s, both scratching and scrubbing can be done on digital audio workstations (DAWs) which are equipped for these techniques.</w:t>
        <w:br/>
        <w:br/>
        <w:br/>
        <w:t>Where It All Started</w:t>
        <w:br/>
        <w:br/>
        <w:t>DJ Sample of the song "Where it All Started"</w:t>
        <w:br/>
        <w:t>Problems playing this file? See media help.</w:t>
        <w:br/>
        <w:t>Christian Marclay was one of the earliest musicians to scratch outside hip hop. In the mid-1970s, Marclay used gramophone records and turntables as musical instruments to create sound collages. He developed his turntable sounds independently of hip hop DJs. Although he is little-known to mainstream audiences, Marclay has been described as "the most influential turntable figure outside hip hop"[11] and the "unwitting inventor of turntablism."</w:t>
        <w:br/>
        <w:br/>
        <w:t>In 1981 Grandmaster Flash released the song "The Adventures of Grandmaster Flash on the Wheels of Steel" which is notable for its use of many DJ scratching techniques. It was the first commercial recording produced entirely using turntables. In 1982, Malcolm McLaren &amp; the World's Famous Supreme Team released a single "Buffalo Gals", juxtaposing extensive scratching with calls from square dancing, and, in 1983, the EP, D'ya Like Scratchin'?, which is entirely focused on scratching. Another 1983 release to prominently feature scratching is Herbie Hancock's Grammy Award-winning single "Rockit". This song was also performed live at the 1984 Grammy Awards, and in the documentary film Scratch, the performance is cited by many 1980s-era DJs as their first exposure to scratching. The Street Sounds Electro compilation series which started in 1983 is also notable for early examples of scratching. Also, a notable piece was "For A Few Dollars More" by Bill Laswell-Michael Beinhorn band Material, released on 12" single in Japan and containing scratch performed by Grand Mixer DXT, another pioneer of scratching.</w:t>
      </w:r>
    </w:p>
    <w:p>
      <w:r>
        <w:rPr>
          <w:b/>
        </w:rPr>
        <w:t>Response</w:t>
      </w:r>
    </w:p>
    <w:p>
      <w:r>
        <w:t>As Scratching was a common discovery made by the arrival of direct drive turntables, it's hard to tell who was the first person scratching on a turntable, however it's a consensus that GrandMasterFlash and KoolHerc have made the genre popular</w:t>
      </w:r>
    </w:p>
    <w:p>
      <w:r>
        <w:rPr>
          <w:b/>
          <w:u w:val="single"/>
        </w:rPr>
        <w:t>Document 12075</w:t>
      </w:r>
    </w:p>
    <w:p>
      <w:r>
        <w:rPr>
          <w:b/>
        </w:rPr>
        <w:t>Instruction</w:t>
      </w:r>
    </w:p>
    <w:p>
      <w:r>
        <w:t>What is the potential hydrogen (ph) of water?</w:t>
      </w:r>
    </w:p>
    <w:p>
      <w:r>
        <w:rPr>
          <w:b/>
        </w:rPr>
        <w:t>Response</w:t>
      </w:r>
    </w:p>
    <w:p>
      <w:r>
        <w:t>The potential hydrogen of water measure how acidic or alkaline water is?  Water with a potential hydrogen of 7.0 is considered neutral water and this kind of water is typically distilled water.  Water that has a ph of less than 7.0 considered acidic water and even some bottled water has a PH less than 7.0.  Water which a PH higher than 7.0 is considered alkaline.  You can also adjust the PH of water with simple salts.  For example baking soda can be used to raise the PH of water which is acidic and lemon juice can be used to lower the PH of water that is alkaline.</w:t>
      </w:r>
    </w:p>
    <w:p>
      <w:r>
        <w:rPr>
          <w:b/>
          <w:u w:val="single"/>
        </w:rPr>
        <w:t>Document 12076</w:t>
      </w:r>
    </w:p>
    <w:p>
      <w:r>
        <w:rPr>
          <w:b/>
        </w:rPr>
        <w:t>Instruction</w:t>
      </w:r>
    </w:p>
    <w:p>
      <w:r>
        <w:t>What is fishing tackle?</w:t>
      </w:r>
    </w:p>
    <w:p>
      <w:r>
        <w:rPr>
          <w:b/>
        </w:rPr>
        <w:t>Context</w:t>
      </w:r>
    </w:p>
    <w:p>
      <w:r>
        <w:t>Fishing tackles are the equipment used by fishers when fishing. Almost any equipment or gear used for fishing can be called a fishing tackle, although the term is most commonly associated with gear used in angling. Some examples are hooks, lines, sinkers, floats, rods, reels, baits, lures, spears, nets, gaffs, traps, waders, and tackle boxes. Fishing techniques refer to the ways the tackles are used when fishing.</w:t>
        <w:br/>
        <w:br/>
        <w:t>Tackles that are attached to the end of a fishing line are collectively called terminal tackles. These include hooks, sinkers, floats, leader lines, swivels, split rings, and any wires, snaps, beads, spoons, blades, spinners and clevises used to attach spinner blades to fishing lures. People also tend to use dead or live bait fish as another form of bait.</w:t>
      </w:r>
    </w:p>
    <w:p>
      <w:r>
        <w:rPr>
          <w:b/>
        </w:rPr>
        <w:t>Response</w:t>
      </w:r>
    </w:p>
    <w:p>
      <w:r>
        <w:t>Fishing tackle is gear used to catch fish and includes hooks, lines, sinkers, floats, rods, reels, baits, lures, spears, nets, gaffs, traps, waders, and tackle boxes.</w:t>
      </w:r>
    </w:p>
    <w:p>
      <w:r>
        <w:rPr>
          <w:b/>
          <w:u w:val="single"/>
        </w:rPr>
        <w:t>Document 12077</w:t>
      </w:r>
    </w:p>
    <w:p>
      <w:r>
        <w:rPr>
          <w:b/>
        </w:rPr>
        <w:t>Instruction</w:t>
      </w:r>
    </w:p>
    <w:p>
      <w:r>
        <w:t>Why is Citizen Kane considered the Best Film?</w:t>
      </w:r>
    </w:p>
    <w:p>
      <w:r>
        <w:rPr>
          <w:b/>
        </w:rPr>
        <w:t>Response</w:t>
      </w:r>
    </w:p>
    <w:p>
      <w:r>
        <w:t>The American Film Institute and the British Film Institute have Citizen Kane listed as the number one movie of all time.  The British Film Institute has had this rating of Citizen Kane for 50 years.  There are multitudes of reasons why this is a deserving title with a few examples below.</w:t>
        <w:br/>
        <w:br/>
        <w:t>1. Citizen Kane was a thinly veiled movie about a powerful person.  Even before the movie was released newspaper magnate William R Hearst became aware that Kane had many similarities to Hearst.  Both controlled media empires, ran for office, and had giant mansions filled with odds and ends.  Where it allegedly became personal was when scenes showing Kane's wife put through an humiliating run in showbiz propped up by Kane's largesse mirrored Hearst a bit too closely to real life.  Hearst reportedly offered to buy all copies of the film and told newspapers to not print anything or even mention its name.</w:t>
        <w:br/>
        <w:br/>
        <w:t>2. It heralded a new age of cinematography in 1941.  Citizen Kane pioneered in the mainstream many types of compositions and angles we now find quite common.  For a low angle shot in an office to show Kane's towering presence film cameras were too heavy and bulky to sit on the floor.  Cinematographer Gregg Toland solved this by having a hole dug deep enough for camera and tripod to achieve the desired effect.  Also the concept of "deep focus" or achieving a large depth of field to make characters near and far appear sharp is difficult to achieve.  These scenes were used to great effect to portray Kane as being surrounded and alone with his wealth later in the movie.  They also provided a literal window into a young innocent Kane during a tense scene inside the house, to which Kane was blissfully unaware but the audience experienced both to jarring effect.</w:t>
        <w:br/>
        <w:br/>
        <w:t>3. Orson Welles was famous and an excellent promoter.  Up to this point Welles most famous exploit had been his radio re-enactment of H.G. Wells "War of the Worlds."  Choosing to follow a newsreel style format and not having an intro saying this is a work of fiction many listeners at home were swept up in the drama and thought an alien invasion was happening.  His popularity from this event carried a great deal of interest over to his first film.  For his first film to come together with a compelling story, technical wizardry, and cultural relevancy truly made it the standard for what a "Best Film..." should be.</w:t>
        <w:br/>
        <w:br/>
        <w:t>As a sidenote in 1921 Citizen Kane won 9 Academy awards including Best Picture, Director, Editing, and Cinematography. Orson Welles would never have a similar level of success with his later films.</w:t>
      </w:r>
    </w:p>
    <w:p>
      <w:r>
        <w:rPr>
          <w:b/>
          <w:u w:val="single"/>
        </w:rPr>
        <w:t>Document 12078</w:t>
      </w:r>
    </w:p>
    <w:p>
      <w:r>
        <w:rPr>
          <w:b/>
        </w:rPr>
        <w:t>Instruction</w:t>
      </w:r>
    </w:p>
    <w:p>
      <w:r>
        <w:t>what was the biggest tax change from tax reform</w:t>
      </w:r>
    </w:p>
    <w:p>
      <w:r>
        <w:rPr>
          <w:b/>
        </w:rPr>
        <w:t>Response</w:t>
      </w:r>
    </w:p>
    <w:p>
      <w:r>
        <w:t>competitive US corp tax rates when compared to rest of world</w:t>
      </w:r>
    </w:p>
    <w:p>
      <w:r>
        <w:rPr>
          <w:b/>
          <w:u w:val="single"/>
        </w:rPr>
        <w:t>Document 12079</w:t>
      </w:r>
    </w:p>
    <w:p>
      <w:r>
        <w:rPr>
          <w:b/>
        </w:rPr>
        <w:t>Instruction</w:t>
      </w:r>
    </w:p>
    <w:p>
      <w:r>
        <w:t>Based on the passage provided, who is allowed to drive the beach strand route that connects Bald Head Island and Fort Fisher?</w:t>
      </w:r>
    </w:p>
    <w:p>
      <w:r>
        <w:rPr>
          <w:b/>
        </w:rPr>
        <w:t>Context</w:t>
      </w:r>
    </w:p>
    <w:p>
      <w:r>
        <w:t>Bald Head Island, historically Smith Island, is a village located on the east side of the Cape Fear River in Brunswick County, North Carolina, United States. Compared to the nearby city of Wilmington to the north, the village of Bald Head Island is small and somewhat remote. It is accessible by ferry from the nearby town of Southport and by four-wheel drive vehicle along the beach strand from Fort Fisher to the north. Only government officials are allowed to drive the beach strand route. There are few cars on the island; instead, residents drive modified electric golf carts.[4][5] Bald Head Island is nationally recognized for its sea turtle nesting activity.</w:t>
        <w:br/>
        <w:br/>
        <w:t>The population of the village was 158 at the 2010 census.[6] The village is part of the Wilmington metropolitan area.</w:t>
        <w:br/>
        <w:br/>
        <w:t>The village is revered for its picturesque nature and is a popular location for vacationing. It was the primary filming location for the film Weekend at Bernie's in 1989 as well as a major location in The Butcher's Wife in 1991. "Old Baldy", its out-of-service lighthouse built in 1817, is the oldest still standing in the state.</w:t>
      </w:r>
    </w:p>
    <w:p>
      <w:r>
        <w:rPr>
          <w:b/>
        </w:rPr>
        <w:t>Response</w:t>
      </w:r>
    </w:p>
    <w:p>
      <w:r>
        <w:t>Only government officials are allowed to drive the beach strand route that connects Fort Fisher and Bald Head Island.</w:t>
      </w:r>
    </w:p>
    <w:p>
      <w:r>
        <w:rPr>
          <w:b/>
          <w:u w:val="single"/>
        </w:rPr>
        <w:t>Document 12080</w:t>
      </w:r>
    </w:p>
    <w:p>
      <w:r>
        <w:rPr>
          <w:b/>
        </w:rPr>
        <w:t>Instruction</w:t>
      </w:r>
    </w:p>
    <w:p>
      <w:r>
        <w:t>What are ways to calm myself down when I get upset?</w:t>
      </w:r>
    </w:p>
    <w:p>
      <w:r>
        <w:rPr>
          <w:b/>
        </w:rPr>
        <w:t>Response</w:t>
      </w:r>
    </w:p>
    <w:p>
      <w:r>
        <w:t>If you become upset or agitated, a great way to calm down is take a deep breath, like a “dragon breath.” Breathe in as deeply as you can and then breathe out slowly. Repeat this several times. You can also lay on the floor for several minutes. Laying on the floor can be particularly grounding. Another way to relax when you get upset is to go outside and look at the sky or a body of water if you can get to one. Look for a flying bird, or focus on a small flower or piece of grass. A long walk can also help calm you down.</w:t>
      </w:r>
    </w:p>
    <w:p>
      <w:r>
        <w:rPr>
          <w:b/>
          <w:u w:val="single"/>
        </w:rPr>
        <w:t>Document 12081</w:t>
      </w:r>
    </w:p>
    <w:p>
      <w:r>
        <w:rPr>
          <w:b/>
        </w:rPr>
        <w:t>Instruction</w:t>
      </w:r>
    </w:p>
    <w:p>
      <w:r>
        <w:t>How many states are there in the United States?</w:t>
      </w:r>
    </w:p>
    <w:p>
      <w:r>
        <w:rPr>
          <w:b/>
        </w:rPr>
        <w:t>Response</w:t>
      </w:r>
    </w:p>
    <w:p>
      <w:r>
        <w:t>50</w:t>
      </w:r>
    </w:p>
    <w:p>
      <w:r>
        <w:rPr>
          <w:b/>
          <w:u w:val="single"/>
        </w:rPr>
        <w:t>Document 12082</w:t>
      </w:r>
    </w:p>
    <w:p>
      <w:r>
        <w:rPr>
          <w:b/>
        </w:rPr>
        <w:t>Instruction</w:t>
      </w:r>
    </w:p>
    <w:p>
      <w:r>
        <w:t>What are the words of House Swyft?</w:t>
      </w:r>
    </w:p>
    <w:p>
      <w:r>
        <w:rPr>
          <w:b/>
        </w:rPr>
        <w:t>Response</w:t>
      </w:r>
    </w:p>
    <w:p>
      <w:r>
        <w:t>"Awake! Awake!"</w:t>
      </w:r>
    </w:p>
    <w:p>
      <w:r>
        <w:rPr>
          <w:b/>
          <w:u w:val="single"/>
        </w:rPr>
        <w:t>Document 12083</w:t>
      </w:r>
    </w:p>
    <w:p>
      <w:r>
        <w:rPr>
          <w:b/>
        </w:rPr>
        <w:t>Instruction</w:t>
      </w:r>
    </w:p>
    <w:p>
      <w:r>
        <w:t>Tell me whether these sports require a ball or not to play: basketball, hockey, track and field, soccer, surfing, water polo, karate, football, gymnastics, skateboarding, golf, tennis, boxing, baseball, rugby, weightlifting, softball, rowing</w:t>
      </w:r>
    </w:p>
    <w:p>
      <w:r>
        <w:rPr>
          <w:b/>
        </w:rPr>
        <w:t>Response</w:t>
      </w:r>
    </w:p>
    <w:p>
      <w:r>
        <w:t>Basketball, soccer, water polo, football, golf, tennis, baseball, rugby, and softball require a ball to play. Hockey, track and field, surfing, karate, gymnastics, skateboarding, boxing, weightlifting, and rowing do not require a ball.</w:t>
      </w:r>
    </w:p>
    <w:p>
      <w:r>
        <w:rPr>
          <w:b/>
          <w:u w:val="single"/>
        </w:rPr>
        <w:t>Document 12084</w:t>
      </w:r>
    </w:p>
    <w:p>
      <w:r>
        <w:rPr>
          <w:b/>
        </w:rPr>
        <w:t>Instruction</w:t>
      </w:r>
    </w:p>
    <w:p>
      <w:r>
        <w:t>Name some famous teams in the Premier League</w:t>
      </w:r>
    </w:p>
    <w:p>
      <w:r>
        <w:rPr>
          <w:b/>
        </w:rPr>
        <w:t>Response</w:t>
      </w:r>
    </w:p>
    <w:p>
      <w:r>
        <w:t>Manchester United, Manchester City, Arsenal, Liverpool, Chelsea, Hotspur, etc</w:t>
      </w:r>
    </w:p>
    <w:p>
      <w:r>
        <w:rPr>
          <w:b/>
          <w:u w:val="single"/>
        </w:rPr>
        <w:t>Document 12085</w:t>
      </w:r>
    </w:p>
    <w:p>
      <w:r>
        <w:rPr>
          <w:b/>
        </w:rPr>
        <w:t>Instruction</w:t>
      </w:r>
    </w:p>
    <w:p>
      <w:r>
        <w:t>Given this article about the NSA's ANT catalog, Which hacking tools are used to infect the BIOS of computers or networking devices?</w:t>
      </w:r>
    </w:p>
    <w:p>
      <w:r>
        <w:rPr>
          <w:b/>
        </w:rPr>
        <w:t>Context</w:t>
      </w:r>
    </w:p>
    <w:p>
      <w:r>
        <w:t>The ANT catalog[a] (or TAO catalog) is a classified product catalog by the U.S. National Security Agency (NSA) of which the version written in 2008–2009 was published by German news magazine Der Spiegel in December 2013. Forty-nine catalog pages[b] with pictures, diagrams and descriptions of espionage devices and spying software were published. The items are available to the Tailored Access Operations unit and are mostly targeted at products from US companies such as Apple, Cisco and Dell. The source is believed to be someone different than Edward Snowden, who is largely responsible for the global surveillance disclosures since 2013. Companies whose products could be compromised have denied any collaboration with the NSA in developing these capabilities. In 2014, a project was started to implement the capabilities from the ANT catalog as open-source hardware and software.</w:t>
        <w:br/>
        <w:br/>
        <w:t>Background</w:t>
        <w:br/>
        <w:t>The Tailored Access Operations unit has existed since the late 90s. Its mission is to collect intelligence on foreign targets of the United States by hacking into computers and telecommunication networks.[3]</w:t>
        <w:br/>
        <w:br/>
        <w:t>In 2012, Edward Snowden organized a CryptoParty together with Runa Sandvik, a former colleague of Jacob Appelbaum at The Tor Project. In June 2013, Snowden took internal NSA documents which he shared with Glenn Greenwald and Laura Poitras, resulting in the global surveillance disclosures.[4] It has been speculated for years before that capabilities like those in the ANT catalog existed.[1]</w:t>
        <w:br/>
        <w:br/>
        <w:t>Publication</w:t>
        <w:br/>
        <w:t>Jacob Appelbaum co-authored the English publication in Der Spiegel with Christian Stöcker [de] and Judith Horchert, which was publicized on 29 December 2013.[1] The related English publication on the same day about the TAO by Der Spiegel was also authored by the same people, and including Laura Poitras, Marcel Rosenbach, Jörg Schindler and Holger Stark.[5] On December 30, Appelbaum gave a lecture about "the militarization of the Internet" at the 30th Chaos Communication Congress in Hamburg, Germany.[6] At the end of his talk, he encouraged NSA employees to leak more documents.[7]</w:t>
        <w:br/>
        <w:br/>
        <w:t>Apple denied the allegations that it collaborated on the development of DROPOUTJEEP in a statement to journalist Arik Hesseldahl from All Things Digital (part of the Wall Street Journal's Digital Network).[8] The Verge questioned how the program developed in later years, since the document was composed in the early period of the iPhone and smartphones in general.[9] Dell denied collaborating with any government in general, including the US government. John Stewart, senior vice president and chief security officer of Cisco stated that they were "deeply concerned and will continue to pursue all avenues to determine if we need to address any new issues." Juniper stated that they were working actively to address any possible exploit paths. Huawei stated they would take appropriate audits to determine if any compromise had taken place and would communicate if that had taken place. NSA declined to comment on the publication by Der Spiegel.[10]</w:t>
        <w:br/>
        <w:br/>
        <w:t>Source</w:t>
        <w:br/>
        <w:t>The source who leaked the ANT catalog to the press is unknown as of 2023.</w:t>
        <w:br/>
        <w:br/>
        <w:t>Author James Bamford, who is specialized in the United States intelligence agencies, noted in a commentary article published by Reuters that Appelbaum has not identified the source who leaked the ANT catalog to him, which led people to mistakenly assume it was Edward Snowden. Bamford got unrestricted access to the documents cache from Edward Snowden and could not find any references to the ANT catalog using automated search tools, thereby concluding that the documents were not leaked by him.[11] Security expert Bruce Schneier has stated on his blog that he also believes the ANT catalog did not come from Snowden, but from a second leaker.[12] Officials at the NSA did not believe that the web crawler used by Snowden touched the ANT catalog and started looking for other people who could have leaked the catalog.[13]</w:t>
        <w:br/>
        <w:br/>
        <w:t>Content</w:t>
        <w:br/>
        <w:t>The published catalog pages were written between 2008 and 2009. The price of the items ranged from free up to $250,000.</w:t>
        <w:br/>
        <w:br/>
        <w:t xml:space="preserve">Capabilities in the ANT catalog </w:t>
        <w:br/>
        <w:t>Page</w:t>
        <w:tab/>
        <w:t>Code name</w:t>
        <w:tab/>
        <w:t>Description[14]</w:t>
        <w:tab/>
        <w:t>Unit price in US$[c]</w:t>
        <w:br/>
        <w:t>NSA CANDYGRAM.jpg</w:t>
        <w:tab/>
        <w:t>CANDYGRAM</w:t>
        <w:tab/>
        <w:t>Tripwire device that emulates a GSM cellphone tower.</w:t>
        <w:tab/>
        <w:t>40,000</w:t>
        <w:br/>
        <w:t>NSA COTTONMOUTH-I.jpg</w:t>
        <w:tab/>
        <w:t>COTTONMOUTH-I</w:t>
        <w:tab/>
        <w:t>Family of modified USB and Ethernet connectors that can be used to install Trojan horse software and work as wireless bridges, providing covert remote access to the target machine. COTTONMOUTH-I is a USB plug that uses TRINITY as digital core and HOWLERMONKEY as RF transceiver.</w:t>
        <w:tab/>
        <w:t>20,300</w:t>
        <w:br/>
        <w:t>NSA COTTONMOUTH-II.jpg</w:t>
        <w:tab/>
        <w:t>COTTONMOUTH-II</w:t>
        <w:tab/>
        <w:t>Can be deployed in a USB socket (rather than plug), and, but requires further integration in the target machine to turn into a deployed system.</w:t>
        <w:tab/>
        <w:t>4,000</w:t>
        <w:br/>
        <w:t>NSA COTTONMOUTH-III.jpg</w:t>
        <w:tab/>
        <w:t>COTTONMOUTH-III</w:t>
        <w:tab/>
        <w:t>Stacked Ethernet and USB plug</w:t>
        <w:tab/>
        <w:t>24,960</w:t>
        <w:br/>
        <w:t>NSA CROSSBEAM.jpg</w:t>
        <w:tab/>
        <w:t>CROSSBEAM</w:t>
        <w:tab/>
        <w:t>GSM communications module capable of collecting and compressing voice data</w:t>
        <w:tab/>
        <w:t>4,000</w:t>
        <w:br/>
        <w:t>NSA CTX4000.jpg</w:t>
        <w:tab/>
        <w:t>CTX4000</w:t>
        <w:tab/>
        <w:t>Continuous wave radar device that can "illuminate" a target system for recovery of "off net" information.</w:t>
        <w:tab/>
        <w:t>N/A</w:t>
        <w:br/>
        <w:t>NSA CYCLONE Hx9.jpg</w:t>
        <w:tab/>
        <w:t>CYCLONE-HX9</w:t>
        <w:tab/>
        <w:t>GSM Base Station Router as a Network-In-a-Box</w:t>
        <w:tab/>
        <w:t>70,000[d]</w:t>
        <w:br/>
        <w:t>NSA DEITYBOUNCE.jpg</w:t>
        <w:tab/>
        <w:t>DEITYBOUNCE</w:t>
        <w:tab/>
        <w:t>Technology that installs a backdoor software implant on Dell PowerEdge servers via the motherboard BIOS and RAID controller(s).</w:t>
        <w:tab/>
        <w:t>0</w:t>
        <w:br/>
        <w:t>NSA DROPOUTJEEP.jpg</w:t>
        <w:tab/>
        <w:t>DROPOUTJEEP</w:t>
        <w:tab/>
        <w:t>"A software implant for the Apple iPhone that utilizes modular mission applications to provide specific SIGINT functionality. This functionality includes the ability to remotely push/pull files from the device. SMS retrieval, contact list retrieval, voicemail, geolocation, hot mic, camera capture, cell tower location, etc. Command, control and data exfiltration can occur over SMS messaging or a GPRS data connection. All communications with the implant will be covert and encrypted."</w:t>
        <w:tab/>
        <w:t>0</w:t>
        <w:br/>
        <w:t>NSA EBSR.jpg</w:t>
        <w:tab/>
        <w:t>EBSR</w:t>
        <w:tab/>
        <w:t>Tri-band active GSM base station with internal 802.11/GPS/handset capability</w:t>
        <w:tab/>
        <w:t>40,000</w:t>
        <w:br/>
        <w:t>NSA ENTOURAGE.jpg</w:t>
        <w:tab/>
        <w:t>ENTOURAGE</w:t>
        <w:tab/>
        <w:t>Direction finding application for GSM, UMTS, CDMA2000 and FRS signals</w:t>
        <w:tab/>
        <w:t>70,000</w:t>
        <w:br/>
        <w:t>NSA FEEDTROUGH.jpg</w:t>
        <w:tab/>
        <w:t>FEEDTROUGH</w:t>
        <w:tab/>
        <w:t>Software that can penetrate Juniper Networks firewalls allowing other NSA-deployed software to be installed on mainframe computers.</w:t>
        <w:tab/>
        <w:t>N/A</w:t>
        <w:br/>
        <w:t>NSA FIREWALK.jpg</w:t>
        <w:tab/>
        <w:t>FIREWALK</w:t>
        <w:tab/>
        <w:t>Device that looks identical to a standard RJ45 socket that allows data to be injected, or monitored and transmitted via radio technology. using the HOWLERMONKEY RF transceiver. It can for instance create a VPN to the target computer.</w:t>
        <w:tab/>
        <w:t>10,740</w:t>
        <w:br/>
        <w:t>NSA GENESIS.jpg</w:t>
        <w:tab/>
        <w:t>GENESIS</w:t>
        <w:tab/>
        <w:t>GSM handset with added software-defined radio features to record the radio frequency spectrum</w:t>
        <w:tab/>
        <w:t>15,000</w:t>
        <w:br/>
        <w:t>NSA GODSURGE.jpg</w:t>
        <w:tab/>
        <w:t>GODSURGE</w:t>
        <w:tab/>
        <w:t>Software implant for a JTAG bus device named FLUXBABBITT which is added to Dell PowerEdge servers during interdiction. GODSURGE installs an implant upon system boot-up using the FLUXBABBITT JTAG interface to the Xeon series CPU.</w:t>
        <w:tab/>
        <w:t>500[e]</w:t>
        <w:br/>
        <w:t>NSA GINSU.jpg</w:t>
        <w:tab/>
        <w:t>GINSU</w:t>
        <w:tab/>
        <w:t>Technology that uses a PCI bus device in a computer, and can reinstall itself upon system boot-up.</w:t>
        <w:tab/>
        <w:t>0</w:t>
        <w:br/>
        <w:t>NSA GOPHERSET.jpg</w:t>
        <w:tab/>
        <w:t>GOPHERSET</w:t>
        <w:tab/>
        <w:t>GSM software that uses a phone's SIM card's API (SIM Toolkit or STK) to control the phone through remotely sent commands.</w:t>
        <w:tab/>
        <w:t>0</w:t>
        <w:br/>
        <w:t>NSA GOURMETTROUGH.jpg</w:t>
        <w:tab/>
        <w:t>GOURMETTROUGH</w:t>
        <w:tab/>
        <w:t>User-configurable persistence implant for certain Juniper Networks firewalls.</w:t>
        <w:tab/>
        <w:t>0</w:t>
        <w:br/>
        <w:t>NSA HALLUXWATER.jpg</w:t>
        <w:tab/>
        <w:t>HALLUXWATER</w:t>
        <w:tab/>
        <w:t>Back door exploit for Huawei Eudemon firewalls.</w:t>
        <w:tab/>
        <w:t>N/A</w:t>
        <w:br/>
        <w:t>NSA HEADWATER.jpg</w:t>
        <w:tab/>
        <w:t>HEADWATER</w:t>
        <w:tab/>
        <w:t>Persistent backdoor technology that can install spyware using a quantum insert capable of infecting spyware at a packet level on Huawei routers.</w:t>
        <w:tab/>
        <w:t>N/A</w:t>
        <w:br/>
        <w:t>NSA HOWLERMONKEY.jpg</w:t>
        <w:tab/>
        <w:t>HOWLERMONKEY</w:t>
        <w:tab/>
        <w:t>A RF transceiver that makes it possible (in conjunction with digital processors and various implanting methods) to extract data from systems or allow them to be controlled remotely.</w:t>
        <w:tab/>
        <w:t>750[f]</w:t>
        <w:br/>
        <w:t>NSA IRATEMONK.jpg</w:t>
        <w:tab/>
        <w:t>IRATEMONK</w:t>
        <w:tab/>
        <w:t>Technology that can infiltrate the firmware of hard drives manufactured by Maxtor, Samsung, Seagate, and Western Digital.</w:t>
        <w:tab/>
        <w:t>0</w:t>
        <w:br/>
        <w:t>NSA IRONCHEF.jpg</w:t>
        <w:tab/>
        <w:t>IRONCHEF</w:t>
        <w:tab/>
        <w:t>Technology that can "infect" networks by installing itself in a computer I/O BIOS. IRONCHEF includes also "Straitbizarre" and "Unitedrake" which have been linked to the spy software REGIN.[15]</w:t>
        <w:tab/>
        <w:t>0</w:t>
        <w:br/>
        <w:t>NSA JUNIORMINT.jpg</w:t>
        <w:tab/>
        <w:t>JUNIORMINT</w:t>
        <w:tab/>
        <w:t>Implant based on an ARM9 core and an FPGA.</w:t>
        <w:tab/>
        <w:t>N/A</w:t>
        <w:br/>
        <w:t>NSA JETPLOW.jpg</w:t>
        <w:tab/>
        <w:t>JETPLOW</w:t>
        <w:tab/>
        <w:t>Firmware that can be implanted to create a permanent backdoor in a Cisco PIX series and ASA firewalls.</w:t>
        <w:tab/>
        <w:t>0</w:t>
        <w:br/>
        <w:t>NSA LOUDAUTO.jpg</w:t>
        <w:tab/>
        <w:t>LOUDAUTO</w:t>
        <w:tab/>
        <w:t>Audio-based RF retro-reflector listening device.</w:t>
        <w:tab/>
        <w:t>30</w:t>
        <w:br/>
        <w:t>NSA MAESTRO-II.jpg</w:t>
        <w:tab/>
        <w:t>MAESTRO-II</w:t>
        <w:tab/>
        <w:t>Multi-chip module approximately the size of a dime that serves as the hardware core of several other products. The module contains a 66 MHz ARM7 processor, 4 MB of flash, 8 MB of RAM, and a FPGA with 500,000 gates. It replaces the previous generation modules which were based on the HC12 microcontroller.</w:t>
        <w:tab/>
        <w:t>3,000[g]</w:t>
        <w:br/>
        <w:t>NSA MONKEYCALENDAR.jpg</w:t>
        <w:tab/>
        <w:t>MONKEYCALENDAR</w:t>
        <w:tab/>
        <w:t>Software that transmits a mobile phone's location by hidden text message.</w:t>
        <w:tab/>
        <w:t>0</w:t>
        <w:br/>
        <w:t>NSA NEBULA.jpg</w:t>
        <w:tab/>
        <w:t>NEBULA</w:t>
        <w:tab/>
        <w:t>Multi-protocol network-in-a-box system.</w:t>
        <w:tab/>
        <w:t>250,000</w:t>
        <w:br/>
        <w:t>NSA NIGHTSTAND.jpg</w:t>
        <w:tab/>
        <w:t>NIGHTSTAND</w:t>
        <w:tab/>
        <w:t>Portable system that installs Microsoft Windows exploits from a distance of up to eight miles over a wireless connection.</w:t>
        <w:tab/>
        <w:t>N/A[h]</w:t>
        <w:br/>
        <w:t>NSA NIGHTWATCH.jpg</w:t>
        <w:tab/>
        <w:t>NIGHTWATCH</w:t>
        <w:tab/>
        <w:t>Portable computer used to reconstruct and display video data from VAGRANT signals; used in conjunction with a radar source like the CTX4000 to illuminate the target in order to receive data from it.</w:t>
        <w:tab/>
        <w:t>N/A</w:t>
        <w:br/>
        <w:t>NSA PICASSO.jpg</w:t>
        <w:tab/>
        <w:t>PICASSO</w:t>
        <w:tab/>
        <w:t>Software that can collect mobile phone location data, call metadata, access the phone's microphone to eavesdrop on nearby conversations.</w:t>
        <w:tab/>
        <w:t>2,000</w:t>
        <w:br/>
        <w:t>NSA PHOTOANGLO.jpg</w:t>
        <w:tab/>
        <w:t>PHOTOANGLO</w:t>
        <w:tab/>
        <w:t>A joint NSA/GCHQ project to develop a radar system to replace CTX4000.</w:t>
        <w:tab/>
        <w:t>40,000</w:t>
        <w:br/>
        <w:t>NSA RAGEMASTER.jpg</w:t>
        <w:tab/>
        <w:t>RAGEMASTER</w:t>
        <w:tab/>
        <w:t>A concealed device that taps the video signal from a target's computer's VGA signal output so the NSA can see what is on a targeted desktop monitor. It is powered by a remote radar and responds by modulating the VGA red signal (which is also sent out most DVI ports) into the RF signal it re-radiates; this method of transmission is codenamed VAGRANT. RAGEMASTER is usually installed/concealed in the ferrite choke of the target cable. The original documents are dated 2008-07-24. Several receiver/demodulating devices are available, e.g. NIGHTWATCH.</w:t>
        <w:tab/>
        <w:t>30</w:t>
        <w:br/>
        <w:t>NSA SCHOOLMONTANA.jpg</w:t>
        <w:tab/>
        <w:t>SCHOOLMONTANA</w:t>
        <w:tab/>
        <w:t>Software that makes DNT[i] implants persistent on JUNOS-based (FreeBSD-variant) J-series routers/firewalls.</w:t>
        <w:tab/>
        <w:t>N/A</w:t>
        <w:br/>
        <w:t>NSA SIERRAMONTANA.jpg</w:t>
        <w:tab/>
        <w:t>SIERRAMONTANA</w:t>
        <w:tab/>
        <w:t>Software that makes DNT implants persistent on JUNOS-based M-series routers/firewalls.</w:t>
        <w:tab/>
        <w:t>N/A</w:t>
        <w:br/>
        <w:t>NSA STUCCOMONTANA.jpg</w:t>
        <w:tab/>
        <w:t>STUCCOMONTANA</w:t>
        <w:tab/>
        <w:t>Software that makes DNT implants persistent on JUNOS-based T-series routers/firewalls.</w:t>
        <w:tab/>
        <w:t>N/A</w:t>
        <w:br/>
        <w:t>NSA SOMBERKNAVE.jpg</w:t>
        <w:tab/>
        <w:t>SOMBERKNAVE</w:t>
        <w:tab/>
        <w:t>Software that can be implanted on a Windows XP system allowing it to be remotely controlled from NSA headquarters.</w:t>
        <w:tab/>
        <w:t>50,000</w:t>
        <w:br/>
        <w:t>NSA SOUFFLETROUGH.jpg</w:t>
        <w:tab/>
        <w:t>SOUFFLETROUGH</w:t>
        <w:tab/>
        <w:t>BIOS injection software that can compromise Juniper Networks SSG300 and SSG500 series firewalls.</w:t>
        <w:tab/>
        <w:t>0</w:t>
        <w:br/>
        <w:t>NSA SPARROW II.jpg</w:t>
        <w:tab/>
        <w:t>SPARROW II</w:t>
        <w:tab/>
        <w:t>A small computer intended to be used for WLAN collection, including from UAVs. Hardware: IBM Power PC 405GPR processor, 64 MB SDRAM, 16 MB of built-inflash, 4 mini PCI slots, CompactFlash slot, and 802.11 B/G hardware. Running Linux 2.4 and the BLINDDATE software suite. Unit price (2008): $6K.</w:t>
        <w:tab/>
        <w:t>6,000</w:t>
        <w:br/>
        <w:t>NSA SURLYSPAWN.jpg</w:t>
        <w:tab/>
        <w:t>SURLYSPAWN</w:t>
        <w:tab/>
        <w:t>Keystroke monitor technology that can be used on remote computers that are not internet connected.</w:t>
        <w:tab/>
        <w:t>30</w:t>
        <w:br/>
        <w:t>NSA SWAP.jpg</w:t>
        <w:tab/>
        <w:t>SWAP</w:t>
        <w:tab/>
        <w:t>Technology that can reflash the BIOS of multiprocessor systems that run FreeBSD, Linux, Solaris, or Windows.</w:t>
        <w:tab/>
        <w:t>0</w:t>
        <w:br/>
        <w:t>NSA TAWDRYYARD.jpg</w:t>
        <w:tab/>
        <w:t>TAWDRYYARD</w:t>
        <w:tab/>
        <w:t>Radio frequency retroreflector to provide location information.</w:t>
        <w:tab/>
        <w:t>30</w:t>
        <w:br/>
        <w:t>NSA TOTECHASER.jpg</w:t>
        <w:tab/>
        <w:t>TOTECHASER</w:t>
        <w:tab/>
        <w:t>Windows CE implant for extracting call logs, contact lists and other information.</w:t>
        <w:tab/>
        <w:t>N/A</w:t>
        <w:br/>
        <w:t>NSA TOTEGHOSTLY.jpg</w:t>
        <w:tab/>
        <w:t>TOTEGHOSTLY</w:t>
        <w:tab/>
        <w:t>Software that can be implanted on a Windows mobile phone allowing full remote control.</w:t>
        <w:tab/>
        <w:t>0</w:t>
        <w:br/>
        <w:t>NSA TRINITY.jpg</w:t>
        <w:tab/>
        <w:t>TRINITY</w:t>
        <w:tab/>
        <w:t>Multi-chip module using a 180 MHz ARM9 processor, 4 MB of flash, 96 MB of SDRAM, and a FPGA with 1 million gates. Smaller than a penny.</w:t>
        <w:tab/>
        <w:t>6,250[j]</w:t>
        <w:br/>
        <w:t>NSA TYPHON HX.jpg</w:t>
        <w:tab/>
        <w:t>TYPHON HX</w:t>
        <w:tab/>
        <w:t>Network-in-a-box for a GSM network with signaling and call control.</w:t>
        <w:tab/>
        <w:t>N/A</w:t>
        <w:br/>
        <w:t>NSA WATERWITCH.jpg</w:t>
        <w:tab/>
        <w:t>WATERWITCH</w:t>
        <w:tab/>
        <w:t>A portable "finishing tool" that allows the operator to find the precise location of a nearby mobile phone.</w:t>
        <w:tab/>
        <w:t>N/A</w:t>
        <w:br/>
        <w:t>NSA WISTFULTOLL.jpg</w:t>
        <w:tab/>
        <w:t>WISTFULTOLL</w:t>
        <w:tab/>
        <w:t>Plugin for collecting information from targets using Windows Management Instrumentation</w:t>
        <w:tab/>
        <w:t>0</w:t>
        <w:br/>
        <w:t>Follow-up developments</w:t>
        <w:br/>
        <w:t>Security expert Matt Suiche noted that the software exploits leaked by the Shadow Brokers could be seen as genuine because it matched with names from the ANT catalog.[16] John Bumgarner has stated to IEEE Spectrum that US government suspicion of Huawei is based on its own ability to add backdoors as shown in the ANT catalog.[17]</w:t>
        <w:br/>
        <w:br/>
        <w:t>NSA Playset</w:t>
        <w:br/>
        <w:t>The NSA Playset is an open-source project inspired by the NSA ANT catalog to create more accessible and easy to use tools for security researchers.[18] Most of the surveillance tools can be recreated with off-the-shelf or open-source hardware and software. Thus far, the NSA Playset consists of fourteen items, for which the code and instructions can be found online on the project's homepage. After the initial leak, Michael Ossman, the founder of Great Scott Gadgets, gave a shout out to other security researchers to start working on the tools mentioned in the catalog and to recreate them. The name NSA Playset came originally from Dean Pierce, who is also a contributor (TWILIGHTVEGETABLE(GSM)) to the NSA Playset. Anyone is invited to join and contribute their own device. The requisites for an addition to the NSA Playset is a similar or already existing NSA ANT project, ease of use and a silly name (based on the original tool's name if possible). The silly name requisite is a rule that Michael Ossman himself came up with and an example is given on the project's website: "For example, if your project is similar to FOXACID, maybe you could call it COYOTEMETH." The ease of use part stems also from the NSA Playset's motto: "If a 10 year old can't do it, it doesn't count!"[18][19][20][21]</w:t>
        <w:br/>
        <w:br/>
        <w:t>Name[22]</w:t>
        <w:tab/>
        <w:t>Description[21]</w:t>
        <w:br/>
        <w:t>TWILIGHTVEGETABLE</w:t>
        <w:tab/>
        <w:t>a boot image for GSM communication monitoring.</w:t>
        <w:br/>
        <w:t>LEVITICUS</w:t>
        <w:tab/>
        <w:t>a hand held GSM frequency analyzer disguised as a Motorola phone; named after GENESIS.</w:t>
        <w:br/>
        <w:t>DRIZZLECHAIR</w:t>
        <w:tab/>
        <w:t>a hard drive with all the needed tools to crack A5/1 including the rainbow tables.</w:t>
        <w:br/>
        <w:t>PORCUPINEMASQUERADE</w:t>
        <w:tab/>
        <w:t>a passive Wi-Fi reconnaissance drone.</w:t>
        <w:br/>
        <w:t>KEYSWEEPER</w:t>
        <w:tab/>
        <w:t>a keylogger in form of a USB wall charger, that wirelessly and passively sniffs, decrypts, logs and reports back (over GSM).</w:t>
        <w:br/>
        <w:t>SLOTSCREAMER</w:t>
        <w:tab/>
        <w:t>a PCI hardware implant, which can access memory and IO.</w:t>
        <w:br/>
        <w:t>ADAPTERNOODLE</w:t>
        <w:tab/>
        <w:t>a USB exploitation device.</w:t>
        <w:br/>
        <w:t>CHUKWAGON</w:t>
        <w:tab/>
        <w:t>uses a pin on a computer's VGA port to attack via the I²C bus accessing the computer's operating system.</w:t>
        <w:br/>
        <w:t>TURNIPSCHOOL</w:t>
        <w:tab/>
        <w:t>a hardware implant concealed in a USB cable which provides short range radio frequency communication capability to software running on the host computer.</w:t>
        <w:br/>
        <w:t>BLINKERCOUGH</w:t>
        <w:tab/>
        <w:t>a hardware implant that is embedded in a VGA cable which allows data exfiltration.</w:t>
        <w:br/>
        <w:t>SAVIORBURST</w:t>
        <w:tab/>
        <w:t>a hardware implant exploiting the JTAG interface for software application persistence; named after GODSURGE. FLUXBABBIT is replaced by SOLDERPEEK.</w:t>
        <w:br/>
        <w:t>CACTUSTUTU</w:t>
        <w:tab/>
        <w:t>Portable system that enables wireless installation of Microsoft Windows exploits; covers NIGHTSTAND.</w:t>
        <w:br/>
        <w:t>TINYALAMO</w:t>
        <w:tab/>
        <w:t>software that targets BLE (Bluetooth Low Energy) and allows keystroke surveillance (keylogger) and injection.</w:t>
        <w:br/>
        <w:t>CONGAFLOCK</w:t>
        <w:tab/>
        <w:t>Radio frequency retroreflector intended for experimentation. Intended use would be the implantation into a cable and data exfiltration based on radio reflectivity of the device.(FLAMENCOFLOCK (PS/2), TANGOFLOCK (USB), SALSAFLOCK (VGA) are retroreflectors with specific interfaces to test data exfiltration.)</w:t>
        <w:br/>
        <w:t>See also</w:t>
        <w:br/>
        <w:t>Cyberwarfare in the United States</w:t>
        <w:br/>
        <w:t>Equation Group</w:t>
        <w:br/>
        <w:t>MiniPanzer and MegaPanzer</w:t>
        <w:br/>
        <w:t>Stuxnet</w:t>
        <w:br/>
        <w:t>WARRIOR PRIDE</w:t>
        <w:br/>
        <w:t>Explanatory notes</w:t>
        <w:br/>
        <w:t xml:space="preserve"> Whether ANT stands for Advanced Network Technology or Access Network Technology is not known.[1]</w:t>
        <w:br/>
        <w:t xml:space="preserve"> The article from Der Spiegel notes that it is a "50-page document" and that "nearly 50 pages" are published. The gallery contains 49 pages. Der Spiegel also noted that the document is likely far from complete.[2]</w:t>
        <w:br/>
        <w:t xml:space="preserve"> If the price is listed in bulk, a calculation is made to get the unit price</w:t>
        <w:br/>
        <w:t xml:space="preserve"> For two months</w:t>
        <w:br/>
        <w:t xml:space="preserve"> Including installation costs</w:t>
        <w:br/>
        <w:t xml:space="preserve"> When ordering 25 units, the price per item is US$1000</w:t>
        <w:br/>
        <w:t xml:space="preserve"> Up to 4,000</w:t>
        <w:br/>
        <w:t xml:space="preserve"> Varies from platform to platform</w:t>
        <w:br/>
        <w:t xml:space="preserve"> Data Network Technologies, a division of the Tailored Access Operations</w:t>
        <w:br/>
        <w:t xml:space="preserve"> 100 units for 625,000</w:t>
      </w:r>
    </w:p>
    <w:p>
      <w:r>
        <w:rPr>
          <w:b/>
        </w:rPr>
        <w:t>Response</w:t>
      </w:r>
    </w:p>
    <w:p>
      <w:r>
        <w:t>DEITYBOUNCE, IRONCHEF, SOUFFLETROUGH, and SWAP are hacking tools that can be used to infect servers, computers, and networking devices.</w:t>
        <w:br/>
        <w:t>DEITYBOUNCE is technology that installs a backdoor software implant on Dell PowerEdge servers via the motherboard BIOS and RAID controller(s).</w:t>
        <w:br/>
        <w:t xml:space="preserve">IRONCHEF is technology that can "infect" networks by installing itself in a computer I/O BIOS. </w:t>
        <w:br/>
        <w:t xml:space="preserve">SOUFFLETROUGH is BIOS injection software that can compromise Juniper Networks SSG300 and SSG500 series firewalls.  </w:t>
        <w:br/>
        <w:t>SWAP is technology that can reflash the BIOS of multiprocessor systems that run FreeBSD, Linux, Solaris, or Windows.</w:t>
      </w:r>
    </w:p>
    <w:p>
      <w:r>
        <w:rPr>
          <w:b/>
          <w:u w:val="single"/>
        </w:rPr>
        <w:t>Document 12086</w:t>
      </w:r>
    </w:p>
    <w:p>
      <w:r>
        <w:rPr>
          <w:b/>
        </w:rPr>
        <w:t>Instruction</w:t>
      </w:r>
    </w:p>
    <w:p>
      <w:r>
        <w:t>Classify each of the following financial assets as either liquid or illiquid; checking accounts, savings accounts, certificate of deposits (CDs), Stocks, Bonds, mutual funds, Real estate investment trusts (REITs), Exchange Traded Funds (ETFs), 401K, Investment Art, Physical Property.</w:t>
      </w:r>
    </w:p>
    <w:p>
      <w:r>
        <w:rPr>
          <w:b/>
        </w:rPr>
        <w:t>Response</w:t>
      </w:r>
    </w:p>
    <w:p>
      <w:r>
        <w:t>Liquid assets are those assets that can be very quickly sold without significant loss in value. This demands a healthy a vibrant market (demand) for these assets the most relatable example being money. Given this definition assets like checking accounts, individual stocks, Exchange Traded Funds, Real estate Investment Trusts, and some types of highly popular short-term bonds are considered highly liquid. Selling these assets immediately and without loss on face value is trivial and non-restricted. Assets such as Mutual Funds which have restrictions on selling, Certificates of Deposits which tie your money up for a length of time, Investment Art, and Physical Property are often considered illiquid as it is either not allowed by contract or there simply isn't enough interest in a market to be able to sell these assets in a timely fashion and without loss of value.</w:t>
      </w:r>
    </w:p>
    <w:p>
      <w:r>
        <w:rPr>
          <w:b/>
          <w:u w:val="single"/>
        </w:rPr>
        <w:t>Document 12087</w:t>
      </w:r>
    </w:p>
    <w:p>
      <w:r>
        <w:rPr>
          <w:b/>
        </w:rPr>
        <w:t>Instruction</w:t>
      </w:r>
    </w:p>
    <w:p>
      <w:r>
        <w:t>Given this paragraph about Chief Uncas, who was he?</w:t>
      </w:r>
    </w:p>
    <w:p>
      <w:r>
        <w:rPr>
          <w:b/>
        </w:rPr>
        <w:t>Context</w:t>
      </w:r>
    </w:p>
    <w:p>
      <w:r>
        <w:t>Uncas was born near the Thames River in present-day Connecticut, the son of the Mohegan sachem Owaneco.[1] Uncas is a variant of the Mohegan term Wonkus, meaning "Fox".[2] He was a descendant of the principal sachems of the Mohegans, Pequots, and Narragansetts. Owaneco presided over the village known as Montonesuck. Uncas was bilingual, learning Mohegan and some English, and possibly some Dutch.</w:t>
        <w:br/>
        <w:br/>
        <w:t>In 1626, Owaneco arranged for Uncas to marry the daughter of the principal Pequot sachem Tatobem to secure an alliance with them. Owaneco died shortly after this marriage, and Uncas had to submit to Tatobem's authority. Tatobem was captured and killed by the Dutch in 1633; Sassacus became his successor, but Uncas felt that he deserved to be sachem.</w:t>
        <w:br/>
        <w:br/>
        <w:t>Owaneco's alliance with Tatobem was based upon a balance of power between the Mohegans and Pequots. After the death of Owaneco, the balance changed in favour of the Pequots. Uncas was unwilling to challenge the power of Tatobem; however, Uncas did begin contesting Pequot authority over the Mohegans. In 1634 with Narragansett support, Uncas rebelled against Sassacus and Pequot authority. Uncas was defeated and became an exile among the Narragansetts. He soon returned from exile after ritually humiliating himself before Sassacus. His failed challenges resulted in Uncas having little land and few followers, but Uncas saw that the newly arriving Puritan colonists, though few in number, had better weapons and much courage, so he started to develop a new strategy and alliance to work towards his ultimate goal of Grand Sachem.</w:t>
      </w:r>
    </w:p>
    <w:p>
      <w:r>
        <w:rPr>
          <w:b/>
        </w:rPr>
        <w:t>Response</w:t>
      </w:r>
    </w:p>
    <w:p>
      <w:r>
        <w:t>Uncas (c. 1588 – c. 1683) was a sachem of the Mohegans who made the Mohegans the leading regional Indian tribe in lower Connecticut, through his alliance with the New England colonists against other Indian tribes.</w:t>
      </w:r>
    </w:p>
    <w:p>
      <w:r>
        <w:rPr>
          <w:b/>
          <w:u w:val="single"/>
        </w:rPr>
        <w:t>Document 12088</w:t>
      </w:r>
    </w:p>
    <w:p>
      <w:r>
        <w:rPr>
          <w:b/>
        </w:rPr>
        <w:t>Instruction</w:t>
      </w:r>
    </w:p>
    <w:p>
      <w:r>
        <w:t>Who is widely considered the GOAT of basketball?</w:t>
      </w:r>
    </w:p>
    <w:p>
      <w:r>
        <w:rPr>
          <w:b/>
        </w:rPr>
        <w:t>Response</w:t>
      </w:r>
    </w:p>
    <w:p>
      <w:r>
        <w:t>Michael Jordan</w:t>
      </w:r>
    </w:p>
    <w:p>
      <w:r>
        <w:rPr>
          <w:b/>
          <w:u w:val="single"/>
        </w:rPr>
        <w:t>Document 12089</w:t>
      </w:r>
    </w:p>
    <w:p>
      <w:r>
        <w:rPr>
          <w:b/>
        </w:rPr>
        <w:t>Instruction</w:t>
      </w:r>
    </w:p>
    <w:p>
      <w:r>
        <w:t>Give me a listing of ways I can incorporate physical activity into my daily routine.</w:t>
      </w:r>
    </w:p>
    <w:p>
      <w:r>
        <w:rPr>
          <w:b/>
        </w:rPr>
        <w:t>Response</w:t>
      </w:r>
    </w:p>
    <w:p>
      <w:r>
        <w:t>Incorporating physical activity into your daily routine can come in many forms. Some examples include standing, walking, running, jogging, and walking the dog. You can also incorporate physical activity into everyday activities such as parking further away from the store's entrance in order to walk more.</w:t>
      </w:r>
    </w:p>
    <w:p>
      <w:r>
        <w:rPr>
          <w:b/>
          <w:u w:val="single"/>
        </w:rPr>
        <w:t>Document 12090</w:t>
      </w:r>
    </w:p>
    <w:p>
      <w:r>
        <w:rPr>
          <w:b/>
        </w:rPr>
        <w:t>Instruction</w:t>
      </w:r>
    </w:p>
    <w:p>
      <w:r>
        <w:t>Which months of the year are considered summer, spring, winter and autumn.</w:t>
      </w:r>
    </w:p>
    <w:p>
      <w:r>
        <w:rPr>
          <w:b/>
        </w:rPr>
        <w:t>Response</w:t>
      </w:r>
    </w:p>
    <w:p>
      <w:r>
        <w:t>Seasons depend on where you live. In the US, summer is usually June through August. Spring is March through May. Fall is September through November. Winter is December through February.</w:t>
      </w:r>
    </w:p>
    <w:p>
      <w:r>
        <w:rPr>
          <w:b/>
          <w:u w:val="single"/>
        </w:rPr>
        <w:t>Document 12091</w:t>
      </w:r>
    </w:p>
    <w:p>
      <w:r>
        <w:rPr>
          <w:b/>
        </w:rPr>
        <w:t>Instruction</w:t>
      </w:r>
    </w:p>
    <w:p>
      <w:r>
        <w:t>Write a passage about how you learnt to ride the bike</w:t>
      </w:r>
    </w:p>
    <w:p>
      <w:r>
        <w:rPr>
          <w:b/>
        </w:rPr>
        <w:t>Response</w:t>
      </w:r>
    </w:p>
    <w:p>
      <w:r>
        <w:t>It was a calm sunny evening when my dad pushed me to try the new bike he got me as my birthday gift. I was initially hesitant but agreed since I had seen other kids having a lot of fun in their bikes. I put on my helmet and sat on the bicycle as my dad pushed me from behind in our walkway. After a few minutes, I turned back and I didn't see my dad anymore. I tried balancing but fell down. My dad came running and said 'accidents happen but they help you get better'. So I kept on trying and at one point, I got the hang of it. Riding the bike was the best thing I had learnt until that point and I couldn't wait to ride it again!</w:t>
      </w:r>
    </w:p>
    <w:p>
      <w:r>
        <w:rPr>
          <w:b/>
          <w:u w:val="single"/>
        </w:rPr>
        <w:t>Document 12092</w:t>
      </w:r>
    </w:p>
    <w:p>
      <w:r>
        <w:rPr>
          <w:b/>
        </w:rPr>
        <w:t>Instruction</w:t>
      </w:r>
    </w:p>
    <w:p>
      <w:r>
        <w:t>What is Dharma Sabha</w:t>
      </w:r>
    </w:p>
    <w:p>
      <w:r>
        <w:rPr>
          <w:b/>
        </w:rPr>
        <w:t>Context</w:t>
      </w:r>
    </w:p>
    <w:p>
      <w:r>
        <w:t>Dharma Sabha was formed in 1830 in Calcutta by Radhakanta Deb. The organization was established mainly to counter the ongoing social reform movements led by protagonists such as Raja Ram Mohun Roy and Henry Derozio. More specifically, the impetus of forming the organization came from a new law enacted by the colonial British rule which banned the barbaric practice of burning widows alive (sati) in the country; the focus of the new association was to repel the law which was seen as an intrusion by the British into the religious affairs of the indigenous people by some sections of the Hindu community.[1] The Dharma Sabha filed an appeal in the Privy Council against the ban on Sati by Lord William Bentinck as, according to them, it went against the assurance given by George III of non-interference in Hindu religious affairs; however, their appeal was rejected and the ban on Sati was upheld in 1832.[2][3] It published a newspaper called Samachar Chandrika.</w:t>
        <w:br/>
        <w:br/>
        <w:t>The Dharma Sabha campaigned against the Hindu Widow Remarriage Act, 1856 and submitted a petition against the proposal with nearly four times more signatures than the one submitted for it by Ishwar Chandra Vidyasagar. However [4][5] Lord Dalhousie personally finalized the bill despite the opposition and it being considered a flagrant breach of Hindu customs as prevalent then, and it was passed by Lord Canning.[6][7]</w:t>
        <w:br/>
        <w:br/>
        <w:t>The organization soon morphed into a 'society in defense of Hindu way of life or culture'.[</w:t>
      </w:r>
    </w:p>
    <w:p>
      <w:r>
        <w:rPr>
          <w:b/>
        </w:rPr>
        <w:t>Response</w:t>
      </w:r>
    </w:p>
    <w:p>
      <w:r>
        <w:t>The Dharma Sabha was formed in 1830 in Calcutta by Radhakanta Deb to counter the ongoing social reform movements led by protagonists such as Raja Ram Mohun Roy and Henry Derozio. The organization was established to repel a new law enacted by British colonial rule, which banned the barbaric practice of burning widows alive (sati) in the country. The Dharma Sabha filed an appeal in the Privy Council against the ban on Sati by Lord William Bentinck, but their request was rejected, and the ban on Sati was upheld in 1832. It published a newspaper called Samachar Chandrika.</w:t>
      </w:r>
    </w:p>
    <w:p>
      <w:r>
        <w:rPr>
          <w:b/>
          <w:u w:val="single"/>
        </w:rPr>
        <w:t>Document 12093</w:t>
      </w:r>
    </w:p>
    <w:p>
      <w:r>
        <w:rPr>
          <w:b/>
        </w:rPr>
        <w:t>Instruction</w:t>
      </w:r>
    </w:p>
    <w:p>
      <w:r>
        <w:t>Given me a list of the seven most recent Indian prime ministers</w:t>
      </w:r>
    </w:p>
    <w:p>
      <w:r>
        <w:rPr>
          <w:b/>
        </w:rPr>
        <w:t>Response</w:t>
      </w:r>
    </w:p>
    <w:p>
      <w:r>
        <w:t>Here is the list of the seven most recent Indian Prime ministers:</w:t>
        <w:br/>
        <w:t>1. Narendra Modi - 2104 - now</w:t>
        <w:br/>
        <w:t>2. Manmohan Singh - 2004 - 2014</w:t>
        <w:br/>
        <w:t>3. Atal Bihari Vajpayee 1998 - 2004</w:t>
        <w:br/>
        <w:t>4. Inder Kumar Gujral 1997 - 1998</w:t>
        <w:br/>
        <w:t>5. H. D. Deve Gowda 1996 - 1997</w:t>
        <w:br/>
        <w:t>6. Atal Bihari Vajpayee 1996 - 1996</w:t>
        <w:br/>
        <w:t>7. P. V. Narasimha Rao 1991 - 1996</w:t>
      </w:r>
    </w:p>
    <w:p>
      <w:r>
        <w:rPr>
          <w:b/>
          <w:u w:val="single"/>
        </w:rPr>
        <w:t>Document 12094</w:t>
      </w:r>
    </w:p>
    <w:p>
      <w:r>
        <w:rPr>
          <w:b/>
        </w:rPr>
        <w:t>Instruction</w:t>
      </w:r>
    </w:p>
    <w:p>
      <w:r>
        <w:t>Based on the reference text, provide a concise overview of the main objectives of the Federal Reserve</w:t>
      </w:r>
    </w:p>
    <w:p>
      <w:r>
        <w:rPr>
          <w:b/>
        </w:rPr>
        <w:t>Context</w:t>
      </w:r>
    </w:p>
    <w:p>
      <w:r>
        <w:t>The Federal Reserve System (often shortened to the Federal Reserve, or simply the Fed) is the central banking system of the United States. It was created on December 23, 1913, with the enactment of the Federal Reserve Act, after a series of financial panics (particularly the panic of 1907) led to the desire for central control of the monetary system in order to alleviate financial crises.[list 1] Over the years, events such as the Great Depression in the 1930s and the Great Recession during the 2000s have led to the expansion of the roles and responsibilities of the Federal Reserve System.[6][11]</w:t>
        <w:br/>
        <w:br/>
        <w:t>Congress established three key objectives for monetary policy in the Federal Reserve Act: maximizing employment, stabilizing prices, and moderating long-term interest rates.[12] The first two objectives are sometimes referred to as the Federal Reserve's dual mandate.[13] Its duties have expanded over the years, and currently also include supervising and regulating banks, maintaining the stability of the financial system, and providing financial services to depository institutions, the U.S. government, and foreign official institutions.[14] The Fed also conducts research into the economy and provides numerous publications, such as the Beige Book and the FRED database.</w:t>
        <w:br/>
        <w:br/>
        <w:t>The Federal Reserve System is composed of several layers. It is governed by the presidentially-appointed board of governors or Federal Reserve Board (FRB). Twelve regional Federal Reserve Banks, located in cities throughout the nation, regulate and oversee privately-owned commercial banks.[15] Nationally chartered commercial banks are required to hold stock in, and can elect some board members of, the Federal Reserve Bank of their region.</w:t>
        <w:br/>
        <w:br/>
        <w:t>The Federal Open Market Committee (FOMC) sets monetary policy. It consists of all seven members of the board of governors and the twelve regional Federal Reserve Bank presidents, though only five bank presidents vote at a time—the president of the New York Fed and four others who rotate through one-year voting terms. There are also various advisory councils.[list 2] It has a structure unique among central banks, and is also unusual in that the United States Department of the Treasury, an entity outside of the central bank, prints the currency used.[21]</w:t>
        <w:br/>
        <w:br/>
        <w:t>The federal government sets the salaries of the board's seven governors, and it receives all the system's annual profits, after dividends on member banks' capital investments are paid, and an account surplus is maintained. In 2015, the Federal Reserve earned a net income of $100.2 billion and transferred $97.7 billion to the U.S. Treasury,[22] and 2020 earnings were approximately $88.6 billion with remittances to the U.S. Treasury of $86.9 billion.[23] Although an instrument of the U.S. government, the Federal Reserve System considers itself "an independent central bank because its monetary policy decisions do not have to be approved by the president or by anyone else in the executive or legislative branches of government, it does not receive funding appropriated by Congress, and the terms of the members of the board of governors span multiple presidential and congressional terms."[24]</w:t>
      </w:r>
    </w:p>
    <w:p>
      <w:r>
        <w:rPr>
          <w:b/>
        </w:rPr>
        <w:t>Response</w:t>
      </w:r>
    </w:p>
    <w:p>
      <w:r>
        <w:t>The main objectives of the Federal Reserve are to maximize employment, stabilize prices, and moderate long-term interest rates.</w:t>
      </w:r>
    </w:p>
    <w:p>
      <w:r>
        <w:rPr>
          <w:b/>
          <w:u w:val="single"/>
        </w:rPr>
        <w:t>Document 12095</w:t>
      </w:r>
    </w:p>
    <w:p>
      <w:r>
        <w:rPr>
          <w:b/>
        </w:rPr>
        <w:t>Instruction</w:t>
      </w:r>
    </w:p>
    <w:p>
      <w:r>
        <w:t>What is the key to longevity?</w:t>
      </w:r>
    </w:p>
    <w:p>
      <w:r>
        <w:rPr>
          <w:b/>
        </w:rPr>
        <w:t>Response</w:t>
      </w:r>
    </w:p>
    <w:p>
      <w:r>
        <w:t xml:space="preserve">Researchers and doctors have been studying this for many years and a number of patterns has consistently shown to be true: It's a combination of nutrition, exercise and sleep. From a nutrition perspective, a predominantly plant-based diet is the way to go. The Mediterranean diet continues to outperform all other diets year after year. A plant-based diet can not only prevent disease but it can reverse cardiovascular illness and many others. We now also have enough evidence on the importance of movement, exercise and specifically a combination of resistance and endurance training. Muscle growth is not only positive for the muscles themselves but it also positively affects bone density (which we tend to lose as we age), as well as effects on your immune system, gut microbiome and even mental health. The positives are endless. Lastly, if we do not get proper sleep (typically 7-9hours/night), the other two factors, diet and exercise, will not be optimal. Consistency in going to sleep and waking up at the same time is crucial to overall wellbeing and recovery. </w:t>
        <w:br/>
        <w:t xml:space="preserve">Researchers of the Blue Zones argue that another crucial part to living healthily into old age is the social circle or community we are part of. </w:t>
        <w:br/>
        <w:t>If you want to live a long and healthy life, eat more plants, exercise, get some sleep and spend time with your friends and family.</w:t>
      </w:r>
    </w:p>
    <w:p>
      <w:r>
        <w:rPr>
          <w:b/>
          <w:u w:val="single"/>
        </w:rPr>
        <w:t>Document 12096</w:t>
      </w:r>
    </w:p>
    <w:p>
      <w:r>
        <w:rPr>
          <w:b/>
        </w:rPr>
        <w:t>Instruction</w:t>
      </w:r>
    </w:p>
    <w:p>
      <w:r>
        <w:t>I want to go to Europe, which of these cities are in that continent? Lisbon, Barcelona, Paris, Rome, London, Tokyo, New York City, Perth?</w:t>
      </w:r>
    </w:p>
    <w:p>
      <w:r>
        <w:rPr>
          <w:b/>
        </w:rPr>
        <w:t>Response</w:t>
      </w:r>
    </w:p>
    <w:p>
      <w:r>
        <w:t>Lisbon, Barcelona, Paris, Rome and London are in Europe. Tokyo is in Asia, New York City is in North America, and Perth is in Australia.</w:t>
      </w:r>
    </w:p>
    <w:p>
      <w:r>
        <w:rPr>
          <w:b/>
          <w:u w:val="single"/>
        </w:rPr>
        <w:t>Document 12097</w:t>
      </w:r>
    </w:p>
    <w:p>
      <w:r>
        <w:rPr>
          <w:b/>
        </w:rPr>
        <w:t>Instruction</w:t>
      </w:r>
    </w:p>
    <w:p>
      <w:r>
        <w:t>Which is a species of fish? American sole or American dream</w:t>
      </w:r>
    </w:p>
    <w:p>
      <w:r>
        <w:rPr>
          <w:b/>
        </w:rPr>
        <w:t>Response</w:t>
      </w:r>
    </w:p>
    <w:p>
      <w:r>
        <w:t>American sole</w:t>
      </w:r>
    </w:p>
    <w:p>
      <w:r>
        <w:rPr>
          <w:b/>
          <w:u w:val="single"/>
        </w:rPr>
        <w:t>Document 12098</w:t>
      </w:r>
    </w:p>
    <w:p>
      <w:r>
        <w:rPr>
          <w:b/>
        </w:rPr>
        <w:t>Instruction</w:t>
      </w:r>
    </w:p>
    <w:p>
      <w:r>
        <w:t>Why is football/soccer called the beautiful game.</w:t>
      </w:r>
    </w:p>
    <w:p>
      <w:r>
        <w:rPr>
          <w:b/>
        </w:rPr>
        <w:t>Response</w:t>
      </w:r>
    </w:p>
    <w:p>
      <w:r>
        <w:t>No one exactly knows where the phrase come from, but it was popularized by Pelé during his career. Football is played by 200 countries, and half of the world’s population turns in to watch the World Cup. The sport is beloved for its ability to bring fans from all over the world together, its unpredictable nature, the skill and artistry of the players footwork, goals and it's truly a team sport, where anyone has an opportunity to score the goal that takes your team to victory. It's an equalizer, no need for helmets, pads, and any other fancy equipment, all you need are your feet and a ball to play the beautiful game.</w:t>
      </w:r>
    </w:p>
    <w:p>
      <w:r>
        <w:rPr>
          <w:b/>
          <w:u w:val="single"/>
        </w:rPr>
        <w:t>Document 12099</w:t>
      </w:r>
    </w:p>
    <w:p>
      <w:r>
        <w:rPr>
          <w:b/>
        </w:rPr>
        <w:t>Instruction</w:t>
      </w:r>
    </w:p>
    <w:p>
      <w:r>
        <w:t>Why Bollywood is so famous</w:t>
      </w:r>
    </w:p>
    <w:p>
      <w:r>
        <w:rPr>
          <w:b/>
        </w:rPr>
        <w:t>Response</w:t>
      </w:r>
    </w:p>
    <w:p>
      <w:r>
        <w:t>Because of all famous actor and female actor and their famous Bollywood movies which earns billions of Rupees</w:t>
      </w:r>
    </w:p>
    <w:p>
      <w:r>
        <w:rPr>
          <w:b/>
          <w:u w:val="single"/>
        </w:rPr>
        <w:t>Document 12100</w:t>
      </w:r>
    </w:p>
    <w:p>
      <w:r>
        <w:rPr>
          <w:b/>
        </w:rPr>
        <w:t>Instruction</w:t>
      </w:r>
    </w:p>
    <w:p>
      <w:r>
        <w:t>What was the Cold War?</w:t>
      </w:r>
    </w:p>
    <w:p>
      <w:r>
        <w:rPr>
          <w:b/>
        </w:rPr>
        <w:t>Response</w:t>
      </w:r>
    </w:p>
    <w:p>
      <w:r>
        <w:t>The Cold War was a time period where the US and USSR were in high tensions with each other. Both had created nuclear weapons and they had lost their alliance from World War 2. The war technically never ended since the USSR was disbanded in 1991.</w:t>
      </w:r>
    </w:p>
    <w:p>
      <w:r>
        <w:rPr>
          <w:b/>
          <w:u w:val="single"/>
        </w:rPr>
        <w:t>Document 12101</w:t>
      </w:r>
    </w:p>
    <w:p>
      <w:r>
        <w:rPr>
          <w:b/>
        </w:rPr>
        <w:t>Instruction</w:t>
      </w:r>
    </w:p>
    <w:p>
      <w:r>
        <w:t>Tell me whether these games are exclusives or multi-platform: The Legend of Zelda, Call of Duty, Sly Cooper, God of War, Counter-Strike, Mario, Pokemon, Halo, Dota, League of Legends.</w:t>
      </w:r>
    </w:p>
    <w:p>
      <w:r>
        <w:rPr>
          <w:b/>
        </w:rPr>
        <w:t>Response</w:t>
      </w:r>
    </w:p>
    <w:p>
      <w:r>
        <w:t>The Legend of Zelda, Sly Cooper, God of War, Mario, Pokemon and Halo have been at least been historically advertised and classified as console exclusives: Zelda, Mario and Pokemon on Nintendo platforms, God of War and Sly Cooper on Sony Playstation platforms, Halo on Microsoft Xbox Platforms.</w:t>
        <w:br/>
        <w:br/>
        <w:t>Lately, some of the games above, God of War and Halo, have been ported PC which makes them multi-platform games. God of War is considered as a timed exclusive to Playstation systems where the game was exclusive to the console for several years before being released to other platforms, in this case PC.</w:t>
        <w:br/>
        <w:br/>
        <w:t>Halo has recently became PC and Xbox multi-platform dur to Microsoft's push to bring more of their console games to their PC gaming platform.</w:t>
        <w:br/>
        <w:br/>
        <w:t xml:space="preserve">Rest of the games, Call of Duty, Counter-Strike, Dota and League of Legends are considered multi-platform as they have been released to multiple types of systems without ever being advertised as exclusive to one. </w:t>
        <w:br/>
        <w:br/>
        <w:t>Be mindful that releasing a game to Windows PC and Apple MacOS is considered as multi-platform.</w:t>
      </w:r>
    </w:p>
    <w:p>
      <w:r>
        <w:rPr>
          <w:b/>
          <w:u w:val="single"/>
        </w:rPr>
        <w:t>Document 12102</w:t>
      </w:r>
    </w:p>
    <w:p>
      <w:r>
        <w:rPr>
          <w:b/>
        </w:rPr>
        <w:t>Instruction</w:t>
      </w:r>
    </w:p>
    <w:p>
      <w:r>
        <w:t>What are some things I could do as a tourist near Honolulu?</w:t>
      </w:r>
    </w:p>
    <w:p>
      <w:r>
        <w:rPr>
          <w:b/>
        </w:rPr>
        <w:t>Response</w:t>
      </w:r>
    </w:p>
    <w:p>
      <w:r>
        <w:t>Here are five things you could do as a tourist on O'ahu:</w:t>
        <w:br/>
        <w:t>- Visit the Pearl Harbor National Monument. While you're there, you could also visit the battleship Missouri and the Pearl Harbor aviation museum on Ford island</w:t>
        <w:br/>
        <w:t>- Visit the Bishop museum</w:t>
        <w:br/>
        <w:t>- Take a surfing lesson at Waikiki, or just take a stroll along the beach</w:t>
        <w:br/>
        <w:t>- Take a helicopter tour of O'ahu</w:t>
        <w:br/>
        <w:t>- Hike to the top of the Diamond Head crater</w:t>
      </w:r>
    </w:p>
    <w:p>
      <w:r>
        <w:rPr>
          <w:b/>
          <w:u w:val="single"/>
        </w:rPr>
        <w:t>Document 12103</w:t>
      </w:r>
    </w:p>
    <w:p>
      <w:r>
        <w:rPr>
          <w:b/>
        </w:rPr>
        <w:t>Instruction</w:t>
      </w:r>
    </w:p>
    <w:p>
      <w:r>
        <w:t>Who is the greatest quarterback of all time?</w:t>
      </w:r>
    </w:p>
    <w:p>
      <w:r>
        <w:rPr>
          <w:b/>
        </w:rPr>
        <w:t>Response</w:t>
      </w:r>
    </w:p>
    <w:p>
      <w:r>
        <w:t xml:space="preserve">Tom Brady is widely considered to be the greatest NFL quarterback of all time. He holds the all-time records for Passing Yards, Passing Touchdowns, Completions. </w:t>
        <w:br/>
        <w:br/>
        <w:t xml:space="preserve">Brady also has a record 7 Super Bowl championships, 3 more than any other quarterback and a record unlikely to be broken. He won 6 of these with the New England Patriots, with whom he spent the first 20 years of career. </w:t>
        <w:br/>
        <w:br/>
        <w:t>After early-career comparisons to his contemporary rival Peyton Manning, and mid-career comparisons to another all-time great Joe Montana, Brady ended his career as the indisputable Greatest of All Time (GOAT) by playing at an extremely high level for multiple decades.</w:t>
      </w:r>
    </w:p>
    <w:p>
      <w:r>
        <w:rPr>
          <w:b/>
          <w:u w:val="single"/>
        </w:rPr>
        <w:t>Document 12104</w:t>
      </w:r>
    </w:p>
    <w:p>
      <w:r>
        <w:rPr>
          <w:b/>
        </w:rPr>
        <w:t>Instruction</w:t>
      </w:r>
    </w:p>
    <w:p>
      <w:r>
        <w:t>Help summarize Dallas Cowboys</w:t>
      </w:r>
    </w:p>
    <w:p>
      <w:r>
        <w:rPr>
          <w:b/>
        </w:rPr>
        <w:t>Context</w:t>
      </w:r>
    </w:p>
    <w:p>
      <w:r>
        <w:t>The Dallas Cowboys are a professional American football team based in the Dallas–Fort Worth metroplex. The Cowboys compete in the National Football League (NFL) as a member club of the league's National Football Conference (NFC) East division. The team is headquartered in Frisco, Texas, and has been played its home games at AT&amp;T Stadium in Arlington, Texas, since its opening in 2009. The stadium took its current name prior to the 2013 season.[6] In January 2020, Mike McCarthy was hired as head coach of the Cowboys.[7] He is the ninth in the team’s history.[8] McCarthy follows Jason Garrett, who coached the team from 2010–2019.[8]</w:t>
      </w:r>
    </w:p>
    <w:p>
      <w:r>
        <w:rPr>
          <w:b/>
        </w:rPr>
        <w:t>Response</w:t>
      </w:r>
    </w:p>
    <w:p>
      <w:r>
        <w:t>The Cowboys joined the NFL as an expansion team in 1960.[9] The team's national following might best be represented by its NFL record of consecutive sell-outs. The Cowboys' streak of 190 consecutive sold-out regular and post-season games (home and away) began in 2002.[10] The franchise has made it to the Super Bowl eight times, tying it with the Pittsburgh Steelers and Denver Broncos for second-most Super Bowl appearances in history behind the New England Patriots' record 11 appearances. The Cowboys have won eight NFC championships, the most in the conference's history. The Cowboys are the only NFL team to record 20 straight winning seasons (from 1966 to 1985) during which they missed the playoffs only twice (1974 and 1984).</w:t>
        <w:br/>
        <w:br/>
        <w:t>In 2015, the Dallas Cowboys became the first sports team to be valued at $4 billion, making it the most valuable sports team in the world, according to Forbes.[11] The Cowboys also generated $620 million in revenue in 2014, a record for a U.S. sports team.[11] In 2018, they also became the first NFL franchise to be valued at $5 billion[12] and making Forbes' list as the most valued NFL team for the 12th straight year.[13]</w:t>
      </w:r>
    </w:p>
    <w:p>
      <w:r>
        <w:rPr>
          <w:b/>
          <w:u w:val="single"/>
        </w:rPr>
        <w:t>Document 12105</w:t>
      </w:r>
    </w:p>
    <w:p>
      <w:r>
        <w:rPr>
          <w:b/>
        </w:rPr>
        <w:t>Instruction</w:t>
      </w:r>
    </w:p>
    <w:p>
      <w:r>
        <w:t>Given the following paragraph about Kenneth McAlpine, where was he born?</w:t>
      </w:r>
    </w:p>
    <w:p>
      <w:r>
        <w:rPr>
          <w:b/>
        </w:rPr>
        <w:t>Context</w:t>
      </w:r>
    </w:p>
    <w:p>
      <w:r>
        <w:t>Kenneth McAlpine (11 April 1858 – 10 February 1923) was an English local government representative, a wine merchant and a cricketer who played first-class cricket for Kent and for teams led by Lord Hawke in North America.[1] He was born at Leamington Spa, Warwickshire, and died at Loose, Maidstone, Kent.[2]</w:t>
      </w:r>
    </w:p>
    <w:p>
      <w:r>
        <w:rPr>
          <w:b/>
        </w:rPr>
        <w:t>Response</w:t>
      </w:r>
    </w:p>
    <w:p>
      <w:r>
        <w:t>Leamington Spa, Warwickshire</w:t>
      </w:r>
    </w:p>
    <w:p>
      <w:r>
        <w:rPr>
          <w:b/>
          <w:u w:val="single"/>
        </w:rPr>
        <w:t>Document 12106</w:t>
      </w:r>
    </w:p>
    <w:p>
      <w:r>
        <w:rPr>
          <w:b/>
        </w:rPr>
        <w:t>Instruction</w:t>
      </w:r>
    </w:p>
    <w:p>
      <w:r>
        <w:t>Give me a bulleted list of 5 outdoor activities I could do this weekend.</w:t>
      </w:r>
    </w:p>
    <w:p>
      <w:r>
        <w:rPr>
          <w:b/>
        </w:rPr>
        <w:t>Response</w:t>
      </w:r>
    </w:p>
    <w:p>
      <w:r>
        <w:t>Here are 5 outdoor activities you could do this weekend:</w:t>
        <w:br/>
        <w:t>1. Hike a long and steep trail through the mountains.</w:t>
        <w:br/>
        <w:t>2. Surf in the Pacific ocean.</w:t>
        <w:br/>
        <w:t>3. Ski at the resorts in Lake Tahoe.</w:t>
        <w:br/>
        <w:t>4. Drink craft beers at local breweries.</w:t>
        <w:br/>
        <w:t>5. Go for a long walk on the beach.</w:t>
      </w:r>
    </w:p>
    <w:p>
      <w:r>
        <w:rPr>
          <w:b/>
          <w:u w:val="single"/>
        </w:rPr>
        <w:t>Document 12107</w:t>
      </w:r>
    </w:p>
    <w:p>
      <w:r>
        <w:rPr>
          <w:b/>
        </w:rPr>
        <w:t>Instruction</w:t>
      </w:r>
    </w:p>
    <w:p>
      <w:r>
        <w:t>Who was awarded the Nobel Prize for Physics ?</w:t>
      </w:r>
    </w:p>
    <w:p>
      <w:r>
        <w:rPr>
          <w:b/>
        </w:rPr>
        <w:t>Response</w:t>
      </w:r>
    </w:p>
    <w:p>
      <w:r>
        <w:t>Syukuro Manabe(Japanese), Klaus Hasselmann(Germany) &amp; Giorgio Parisi(Italian)</w:t>
      </w:r>
    </w:p>
    <w:p>
      <w:r>
        <w:rPr>
          <w:b/>
          <w:u w:val="single"/>
        </w:rPr>
        <w:t>Document 12108</w:t>
      </w:r>
    </w:p>
    <w:p>
      <w:r>
        <w:rPr>
          <w:b/>
        </w:rPr>
        <w:t>Instruction</w:t>
      </w:r>
    </w:p>
    <w:p>
      <w:r>
        <w:t>Extract the most famous research of Mary Campbell Dawbarn, and put them in a list.</w:t>
      </w:r>
    </w:p>
    <w:p>
      <w:r>
        <w:rPr>
          <w:b/>
        </w:rPr>
        <w:t>Context</w:t>
      </w:r>
    </w:p>
    <w:p>
      <w:r>
        <w:t>Mary Campbell "Mollie" Dawbarn (5 January 1902 – 24 May 1982) was an Australian biochemist and nutritional physiologist.[1] She is particularly well known for here research on B complex vitamins. Producing an assay for vitamin b12 and perfecting the methods for estimating B1 vitamin in bread are among her most notable works.</w:t>
      </w:r>
    </w:p>
    <w:p>
      <w:r>
        <w:rPr>
          <w:b/>
        </w:rPr>
        <w:t>Response</w:t>
      </w:r>
    </w:p>
    <w:p>
      <w:r>
        <w:t>- Producing an assay for vitamin b12</w:t>
        <w:br/>
        <w:t>- Perfecting the methods for estimating B1 vitamin in bread</w:t>
      </w:r>
    </w:p>
    <w:p>
      <w:r>
        <w:rPr>
          <w:b/>
          <w:u w:val="single"/>
        </w:rPr>
        <w:t>Document 12109</w:t>
      </w:r>
    </w:p>
    <w:p>
      <w:r>
        <w:rPr>
          <w:b/>
        </w:rPr>
        <w:t>Instruction</w:t>
      </w:r>
    </w:p>
    <w:p>
      <w:r>
        <w:t>What is a Cigar</w:t>
      </w:r>
    </w:p>
    <w:p>
      <w:r>
        <w:rPr>
          <w:b/>
        </w:rPr>
        <w:t>Context</w:t>
      </w:r>
    </w:p>
    <w:p>
      <w:r>
        <w:t>A cigar is a rolled bundle of dried and fermented tobacco leaves made to be smoked. Cigars are produced in a variety of sizes and shapes. Since the 20th century, almost all cigars are made of three distinct components: the filler, the binder leaf which holds the filler together, and a wrapper leaf, which is often the highest quality leaf used. Often there will be a cigar band printed with the cigar manufacturer's logo. Modern cigars often come with two bands, especially Cuban cigar bands, showing Limited Edition (Edición Limitada) bands displaying the year of production.</w:t>
      </w:r>
    </w:p>
    <w:p>
      <w:r>
        <w:rPr>
          <w:b/>
        </w:rPr>
        <w:t>Response</w:t>
      </w:r>
    </w:p>
    <w:p>
      <w:r>
        <w:t>A cigar is a rolled bundle of dried and fermented tobacco leaves made to be smoked. Cigars are produced in a variety of sizes and shapes. Since the 20th century, almost all cigars are made of three distinct components: the filler, the binder leaf which holds the filler together, and a wrapper leaf, which is often the highest quality leaf used.</w:t>
      </w:r>
    </w:p>
    <w:p>
      <w:r>
        <w:rPr>
          <w:b/>
          <w:u w:val="single"/>
        </w:rPr>
        <w:t>Document 12110</w:t>
      </w:r>
    </w:p>
    <w:p>
      <w:r>
        <w:rPr>
          <w:b/>
        </w:rPr>
        <w:t>Instruction</w:t>
      </w:r>
    </w:p>
    <w:p>
      <w:r>
        <w:t>How do you fry shrimp?</w:t>
      </w:r>
    </w:p>
    <w:p>
      <w:r>
        <w:rPr>
          <w:b/>
        </w:rPr>
        <w:t>Response</w:t>
      </w:r>
    </w:p>
    <w:p>
      <w:r>
        <w:t xml:space="preserve">Frying shrimp is very easy, and requires simple equipment and ingredients. </w:t>
        <w:br/>
        <w:br/>
        <w:t xml:space="preserve">Use shrimp that is U-15 or less.  Frying shrimp that are larger than U-15 will result in tough shrimp.  First, clean and devein the shrimp, and then set them aside.  </w:t>
        <w:br/>
        <w:br/>
        <w:t xml:space="preserve">Then, heat vegetable, canola or peanut oil to 375 degrees.  These oils have a high smoke point (this is the temperature at which the oil will burn and smoke), and are good choices generally for frying.   Use a cast iron pan if you have one, or another good quality pan that retains heat evenly and well.  </w:t>
        <w:br/>
        <w:br/>
        <w:t xml:space="preserve">While the oil is heating, prep the flour. The crispness of the shrimp will depend on the type of flour that you use.  All purpose flour is readily available, and results in a nice, crispy shrimp.  Using rice flour will result in even more crispy shrimp, although rice flour is available at Asian grocery stores and is not readily available at general grocery stores. Using corn starch will result in the crispiest shrimp.  For one pound of shrimp, use 2 cups of whatever type of flour (or cornstarch) that you would prefer, and season the flour liberally with salt and pepper, and add some red pepper flakes if you prefer a little bit of spice.  </w:t>
        <w:br/>
        <w:br/>
        <w:t>At this point, dry the shrimp and dredge the shrimp in the flour in relatively small batches.  Set aside until the oil is ready.</w:t>
        <w:br/>
        <w:br/>
        <w:t>Once the oil is at 375 degrees, put a few shrimp in the oil, being careful not to crowd the pan.  Too many shrimp in the oil will result in less crispy shrimp, as well as shrimp that is oily.  You should use your judgment on how many shrimp to add, depending on the size of the shrimp and the size of the pan.  The shrimp will take only a few minutes in the oil to be done, again depending on the size of the shrimp.  The shrimp will be done once it’s no longer translucent.  For shrimp that is 21/25 count or larger, using a spider (which is a type of skimmer) will make it easier to get the shrimp out of the pan.  Promptly after the shrimp is out of the pan, sprinkle salt on the shrimp and serve.</w:t>
      </w:r>
    </w:p>
    <w:p>
      <w:r>
        <w:rPr>
          <w:b/>
          <w:u w:val="single"/>
        </w:rPr>
        <w:t>Document 12111</w:t>
      </w:r>
    </w:p>
    <w:p>
      <w:r>
        <w:rPr>
          <w:b/>
        </w:rPr>
        <w:t>Instruction</w:t>
      </w:r>
    </w:p>
    <w:p>
      <w:r>
        <w:t>Based on the reference text, how did the United States implement separation of powers?</w:t>
      </w:r>
    </w:p>
    <w:p>
      <w:r>
        <w:rPr>
          <w:b/>
        </w:rPr>
        <w:t>Context</w:t>
      </w:r>
    </w:p>
    <w:p>
      <w:r>
        <w:t>Separation of powers is a political doctrine originating in the writings of Charles de Secondat, Baron de Montesquieu in The Spirit of the Laws, in which he argued for a constitutional government with three separate branches, each of which would have defined abilities to check the powers of the others. This philosophy heavily influenced the drafting of the United States Constitution, according to which the Legislative, Executive, and Judicial branches of the United States government are kept distinct in order to prevent abuse of power. The American form of separation of powers is associated with a system of checks and balances.</w:t>
        <w:br/>
        <w:br/>
        <w:t>During the Age of Enlightenment, philosophers such as Montesquieu advocated the principle in their writings, whereas others, such as Thomas Hobbes, strongly opposed it. Montesquieu was one of the foremost supporters of separating the legislature, the executive, and the judiciary. His writings considerably influenced the Founding Fathers of the United States, such as Alexander Hamilton, who participated in the Constitutional Convention of 1787 which drafted the Constitution.</w:t>
        <w:br/>
        <w:br/>
        <w:t>Some U.S. states did not observe a strict separation of powers in the 18th century. In New Jersey, the governor also functioned as a member of the state's highest court and as the presiding officer of one house of the New Jersey Legislature. The president of Delaware was a member of the Court of Appeals; the presiding officers of the two houses of the state legislature also served in the executive department as vice presidents. In both Delaware and Pennsylvania, members of the executive council served at the same time as judges. On the other hand, many southern states explicitly required separation of powers. Maryland, Virginia, North Carolina and Georgia all kept the branches of government "separate and distinct."</w:t>
      </w:r>
    </w:p>
    <w:p>
      <w:r>
        <w:rPr>
          <w:b/>
        </w:rPr>
        <w:t>Response</w:t>
      </w:r>
    </w:p>
    <w:p>
      <w:r>
        <w:t>The United states implemented separation of powers by creating three distinct branches of government in the United States Constitution. The three branches of government are the Legislative, Judicial, and Executive branches.</w:t>
      </w:r>
    </w:p>
    <w:p>
      <w:r>
        <w:rPr>
          <w:b/>
          <w:u w:val="single"/>
        </w:rPr>
        <w:t>Document 12112</w:t>
      </w:r>
    </w:p>
    <w:p>
      <w:r>
        <w:rPr>
          <w:b/>
        </w:rPr>
        <w:t>Instruction</w:t>
      </w:r>
    </w:p>
    <w:p>
      <w:r>
        <w:t>What ingredients do i need to make sour dough bread</w:t>
      </w:r>
    </w:p>
    <w:p>
      <w:r>
        <w:rPr>
          <w:b/>
        </w:rPr>
        <w:t>Response</w:t>
      </w:r>
    </w:p>
    <w:p>
      <w:r>
        <w:t>Main ingredient is sour dough starter. You also need flour, water and salt.</w:t>
      </w:r>
    </w:p>
    <w:p>
      <w:r>
        <w:rPr>
          <w:b/>
          <w:u w:val="single"/>
        </w:rPr>
        <w:t>Document 12113</w:t>
      </w:r>
    </w:p>
    <w:p>
      <w:r>
        <w:rPr>
          <w:b/>
        </w:rPr>
        <w:t>Instruction</w:t>
      </w:r>
    </w:p>
    <w:p>
      <w:r>
        <w:t>Which is a species of fish? Sea raven or Raven</w:t>
      </w:r>
    </w:p>
    <w:p>
      <w:r>
        <w:rPr>
          <w:b/>
        </w:rPr>
        <w:t>Response</w:t>
      </w:r>
    </w:p>
    <w:p>
      <w:r>
        <w:t>Sea raven</w:t>
      </w:r>
    </w:p>
    <w:p>
      <w:r>
        <w:rPr>
          <w:b/>
          <w:u w:val="single"/>
        </w:rPr>
        <w:t>Document 12114</w:t>
      </w:r>
    </w:p>
    <w:p>
      <w:r>
        <w:rPr>
          <w:b/>
        </w:rPr>
        <w:t>Instruction</w:t>
      </w:r>
    </w:p>
    <w:p>
      <w:r>
        <w:t>What is a dig in baseball?</w:t>
      </w:r>
    </w:p>
    <w:p>
      <w:r>
        <w:rPr>
          <w:b/>
        </w:rPr>
        <w:t>Response</w:t>
      </w:r>
    </w:p>
    <w:p>
      <w:r>
        <w:t>A "dig" or "digging one out" is an expression to describe a defensive player accepting a baseball with a motion that captures the ball very near the ground.  This kind of expression is often, though not always, used to describe a first baseman catching a ball thrown by another player that bounces before it reaches them as they hold one foot on first base.  This expression can also be used to describe another fielder, typically an infielder, to get a ball into their glove or hand that bounced near them or immediately before reaching them.</w:t>
      </w:r>
    </w:p>
    <w:p>
      <w:r>
        <w:rPr>
          <w:b/>
          <w:u w:val="single"/>
        </w:rPr>
        <w:t>Document 12115</w:t>
      </w:r>
    </w:p>
    <w:p>
      <w:r>
        <w:rPr>
          <w:b/>
        </w:rPr>
        <w:t>Instruction</w:t>
      </w:r>
    </w:p>
    <w:p>
      <w:r>
        <w:t>What are "VTubers"?</w:t>
      </w:r>
    </w:p>
    <w:p>
      <w:r>
        <w:rPr>
          <w:b/>
        </w:rPr>
        <w:t>Response</w:t>
      </w:r>
    </w:p>
    <w:p>
      <w:r>
        <w:t>VTubers are short for "Virtual Youtubers". The first VTuber was "Kizuna AI", who was using a 3D avatar and acted in various funny short videos and claimed to be a "Super AI". In reality Kizuna AI was acted by Kasuga Nozomi, an voice actor, who also later revealed her identity in the Kizuna API project. The debut of Kizuna AI prompted more people to become VTubers, and there began a whole industry from drawing avatars (mostly anime characters), to making 2D (called Live2D) and 3D models, to companies that recruit and support talents that act as "VTubers". The VTuber industry boomed as the live streaming industry gained momentum, and in many cases, streamers find it more relaxing to use an avatar rather than showing their real faces, bringing in a new generation of streamers into the industry. Right now, some of the most famous female streamers are virtual youtubers, such as Gawr Gura from Hololive Productions.</w:t>
      </w:r>
    </w:p>
    <w:p>
      <w:r>
        <w:rPr>
          <w:b/>
          <w:u w:val="single"/>
        </w:rPr>
        <w:t>Document 12116</w:t>
      </w:r>
    </w:p>
    <w:p>
      <w:r>
        <w:rPr>
          <w:b/>
        </w:rPr>
        <w:t>Instruction</w:t>
      </w:r>
    </w:p>
    <w:p>
      <w:r>
        <w:t>Who is the oldest driver to win a Formula 1 race?</w:t>
      </w:r>
    </w:p>
    <w:p>
      <w:r>
        <w:rPr>
          <w:b/>
        </w:rPr>
        <w:t>Context</w:t>
      </w:r>
    </w:p>
    <w:p>
      <w:r>
        <w:t>Luigi Fagioli is the oldest winner of a Formula One Grand Prix; he was 53 years and 22 days old when he won the 1951 French Grand Prix</w:t>
      </w:r>
    </w:p>
    <w:p>
      <w:r>
        <w:rPr>
          <w:b/>
        </w:rPr>
        <w:t>Response</w:t>
      </w:r>
    </w:p>
    <w:p>
      <w:r>
        <w:t>The oldest driver to win a Formula 1 race is the Italian named Luigi Fagioli while 53 years and 22 days old, with his only win at the 1951 France Grand Prix.</w:t>
      </w:r>
    </w:p>
    <w:p>
      <w:r>
        <w:rPr>
          <w:b/>
          <w:u w:val="single"/>
        </w:rPr>
        <w:t>Document 12117</w:t>
      </w:r>
    </w:p>
    <w:p>
      <w:r>
        <w:rPr>
          <w:b/>
        </w:rPr>
        <w:t>Instruction</w:t>
      </w:r>
    </w:p>
    <w:p>
      <w:r>
        <w:t>Do humans have stripes?</w:t>
      </w:r>
    </w:p>
    <w:p>
      <w:r>
        <w:rPr>
          <w:b/>
        </w:rPr>
        <w:t>Response</w:t>
      </w:r>
    </w:p>
    <w:p>
      <w:r>
        <w:t>Humans have "stripes" called Blaschko's lines. They are generally invisible to the human eye but some people's lines may be visible due to skin conditions or if they are a chimera, which will cause the lines to express different levels of melanin and make them more readily visible.</w:t>
      </w:r>
    </w:p>
    <w:p>
      <w:r>
        <w:rPr>
          <w:b/>
          <w:u w:val="single"/>
        </w:rPr>
        <w:t>Document 12118</w:t>
      </w:r>
    </w:p>
    <w:p>
      <w:r>
        <w:rPr>
          <w:b/>
        </w:rPr>
        <w:t>Instruction</w:t>
      </w:r>
    </w:p>
    <w:p>
      <w:r>
        <w:t>Name some of the popular sitcoms from 1990s</w:t>
      </w:r>
    </w:p>
    <w:p>
      <w:r>
        <w:rPr>
          <w:b/>
        </w:rPr>
        <w:t>Response</w:t>
      </w:r>
    </w:p>
    <w:p>
      <w:r>
        <w:t>Some of the popular sitcoms from 1990s are:</w:t>
        <w:br/>
        <w:t>* Friends</w:t>
        <w:br/>
        <w:t>* Sienfeld</w:t>
        <w:br/>
        <w:t>* The Fresh Prince of Bel-Air</w:t>
        <w:br/>
        <w:t>* Family Matters</w:t>
        <w:br/>
        <w:t>* The Nanny</w:t>
      </w:r>
    </w:p>
    <w:p>
      <w:r>
        <w:rPr>
          <w:b/>
          <w:u w:val="single"/>
        </w:rPr>
        <w:t>Document 12119</w:t>
      </w:r>
    </w:p>
    <w:p>
      <w:r>
        <w:rPr>
          <w:b/>
        </w:rPr>
        <w:t>Instruction</w:t>
      </w:r>
    </w:p>
    <w:p>
      <w:r>
        <w:t>What is the best way to catch fish from pond</w:t>
      </w:r>
    </w:p>
    <w:p>
      <w:r>
        <w:rPr>
          <w:b/>
        </w:rPr>
        <w:t>Response</w:t>
      </w:r>
    </w:p>
    <w:p>
      <w:r>
        <w:t>Use net, this will give you most area to cover the fish</w:t>
      </w:r>
    </w:p>
    <w:p>
      <w:r>
        <w:rPr>
          <w:b/>
          <w:u w:val="single"/>
        </w:rPr>
        <w:t>Document 12120</w:t>
      </w:r>
    </w:p>
    <w:p>
      <w:r>
        <w:rPr>
          <w:b/>
        </w:rPr>
        <w:t>Instruction</w:t>
      </w:r>
    </w:p>
    <w:p>
      <w:r>
        <w:t>Give me a bulleted list of movie ideas.</w:t>
      </w:r>
    </w:p>
    <w:p>
      <w:r>
        <w:rPr>
          <w:b/>
        </w:rPr>
        <w:t>Response</w:t>
      </w:r>
    </w:p>
    <w:p>
      <w:r>
        <w:t>- The President of the United States and a gorilla become best friends. The gorilla lives in the White House and causes all sorts of scandals. Eventually the American people learn to love the gorilla and elect him as the next president.</w:t>
        <w:br/>
        <w:t>- An undercover cop gets has a great idea for an invention (a voice box that makes you talk in an accent). He tries to get his idea patented and marketed all while not blowing his cover.</w:t>
        <w:br/>
        <w:t>- A war movie where everyone in a platoon deserts together and goes and starts a new community on an isolated island.</w:t>
      </w:r>
    </w:p>
    <w:p>
      <w:r>
        <w:rPr>
          <w:b/>
          <w:u w:val="single"/>
        </w:rPr>
        <w:t>Document 12121</w:t>
      </w:r>
    </w:p>
    <w:p>
      <w:r>
        <w:rPr>
          <w:b/>
        </w:rPr>
        <w:t>Instruction</w:t>
      </w:r>
    </w:p>
    <w:p>
      <w:r>
        <w:t>Categorize each of the following classes as either 'hard', 'medium', 'easy': english writing, math, history, chemistry, physics.</w:t>
      </w:r>
    </w:p>
    <w:p>
      <w:r>
        <w:rPr>
          <w:b/>
        </w:rPr>
        <w:t>Response</w:t>
      </w:r>
    </w:p>
    <w:p>
      <w:r>
        <w:t xml:space="preserve">English writing in general is considered as easy, however to master the skills of writing is actually pretty hard. </w:t>
        <w:br/>
        <w:br/>
        <w:t>Math is in general considered as hard in school, since it's less intuitive and requires multiple step thinking process to solve problems.</w:t>
        <w:br/>
        <w:br/>
        <w:t>History is considered easy at school while chemistry is considered as medium.</w:t>
        <w:br/>
        <w:br/>
        <w:t>Physics is considered as hard. It combines math and science. It has lots of concepts to learn, and it's cumulative: one new concept is built on top of many previous concepts, one physics concept may depends on concepts from math, science, etc.</w:t>
      </w:r>
    </w:p>
    <w:p>
      <w:r>
        <w:rPr>
          <w:b/>
          <w:u w:val="single"/>
        </w:rPr>
        <w:t>Document 12122</w:t>
      </w:r>
    </w:p>
    <w:p>
      <w:r>
        <w:rPr>
          <w:b/>
        </w:rPr>
        <w:t>Instruction</w:t>
      </w:r>
    </w:p>
    <w:p>
      <w:r>
        <w:t>How do I turn on my Tesla Y?</w:t>
      </w:r>
    </w:p>
    <w:p>
      <w:r>
        <w:rPr>
          <w:b/>
        </w:rPr>
        <w:t>Response</w:t>
      </w:r>
    </w:p>
    <w:p>
      <w:r>
        <w:t>When you open a door to enter Model Y, the touchscreen powers on and you can operate all controls. To drive Model Y: Press the brake pedal - Model Y powers on and is ready to drive.</w:t>
      </w:r>
    </w:p>
    <w:p>
      <w:r>
        <w:rPr>
          <w:b/>
          <w:u w:val="single"/>
        </w:rPr>
        <w:t>Document 12123</w:t>
      </w:r>
    </w:p>
    <w:p>
      <w:r>
        <w:rPr>
          <w:b/>
        </w:rPr>
        <w:t>Instruction</w:t>
      </w:r>
    </w:p>
    <w:p>
      <w:r>
        <w:t>Tomas is a 50-yr-old nonsmoking male who was recently invited by colleagues to participate in a 10-km trail run. He's been walking for 40 minutes 3 days a week, something he's maintained “for years”. His goal is to run the entire 10K race without stopping. He reports having what he describes as a “mild heart attack” at 45 years old, completed cardiac rehabilitation, and has had no problems since. He takes a statin and a low-dose aspirin daily. During his last visit (2 years ago) with his cardiologist, no changes were noted in his medical condition. Can you brainstorm reasons why Tomas's physician would prescribe a statin? Make sure to explain how this medication works.</w:t>
      </w:r>
    </w:p>
    <w:p>
      <w:r>
        <w:rPr>
          <w:b/>
        </w:rPr>
        <w:t>Response</w:t>
      </w:r>
    </w:p>
    <w:p>
      <w:r>
        <w:t>Statins are drugs that can lower your cholesterol, which can help lower Tomas’s total cholesterol and reduce their risk of a heart attack or stroke. His physician may have prescribed him this as he has had a history of cardiovascular disease (specifically a heart attack), and the statin is primarily a preventative measure against future heart attacks. Statins block a substance your liver needs to make cholesterol. This causes your liver to remove cholesterol from your blood.</w:t>
      </w:r>
    </w:p>
    <w:p>
      <w:r>
        <w:rPr>
          <w:b/>
          <w:u w:val="single"/>
        </w:rPr>
        <w:t>Document 12124</w:t>
      </w:r>
    </w:p>
    <w:p>
      <w:r>
        <w:rPr>
          <w:b/>
        </w:rPr>
        <w:t>Instruction</w:t>
      </w:r>
    </w:p>
    <w:p>
      <w:r>
        <w:t>Select the dishes that are Chinese from this menu: hamburger, pizza, fried rice, soup dumplings, spaghetti, scallion pancakes.</w:t>
      </w:r>
    </w:p>
    <w:p>
      <w:r>
        <w:rPr>
          <w:b/>
        </w:rPr>
        <w:t>Response</w:t>
      </w:r>
    </w:p>
    <w:p>
      <w:r>
        <w:t>From this list, the dishes that can be found in a Chinese menu are fried rice, soup dumplings, and scallion pancakes.</w:t>
      </w:r>
    </w:p>
    <w:p>
      <w:r>
        <w:rPr>
          <w:b/>
          <w:u w:val="single"/>
        </w:rPr>
        <w:t>Document 12125</w:t>
      </w:r>
    </w:p>
    <w:p>
      <w:r>
        <w:rPr>
          <w:b/>
        </w:rPr>
        <w:t>Instruction</w:t>
      </w:r>
    </w:p>
    <w:p>
      <w:r>
        <w:t>Tell me whether companies keep each of these confidential or publish publicly: acquisition targets, customer data, marketing materials, blog posts, product instructions</w:t>
      </w:r>
    </w:p>
    <w:p>
      <w:r>
        <w:rPr>
          <w:b/>
        </w:rPr>
        <w:t>Response</w:t>
      </w:r>
    </w:p>
    <w:p>
      <w:r>
        <w:t>Acquisition Targets: Confidential</w:t>
        <w:br/>
        <w:t>Customer Data: Confidential</w:t>
        <w:br/>
        <w:t>Marketing Materials: Publish Publicly</w:t>
        <w:br/>
        <w:t>Blog Posts: Publish Publicly</w:t>
        <w:br/>
        <w:t>Product Instructions: Publish Publicly</w:t>
      </w:r>
    </w:p>
    <w:p>
      <w:r>
        <w:rPr>
          <w:b/>
          <w:u w:val="single"/>
        </w:rPr>
        <w:t>Document 12126</w:t>
      </w:r>
    </w:p>
    <w:p>
      <w:r>
        <w:rPr>
          <w:b/>
        </w:rPr>
        <w:t>Instruction</w:t>
      </w:r>
    </w:p>
    <w:p>
      <w:r>
        <w:t>Extract the different kinds of leavening agents mentioned in this passage. Separate them with a comma.</w:t>
      </w:r>
    </w:p>
    <w:p>
      <w:r>
        <w:rPr>
          <w:b/>
        </w:rPr>
        <w:t>Context</w:t>
      </w:r>
    </w:p>
    <w:p>
      <w:r>
        <w:t>In the Encyclopedia of Food Microbiology, Michael Gaenzle writes: "One of the oldest sourdough breads dates from 3700 BCE and was excavated in Switzerland, but the origin of sourdough fermentation likely relates to the origin of agriculture in the Fertile Crescent and Egypt several thousand years earlier", which was confirmed a few years later by archeological evidence.[3] ... "Bread production relied on the use of sourdough as a leavening agent for most of human history; the use of baker's yeast as a leavening agent dates back less than 150 years."[4]</w:t>
        <w:br/>
        <w:br/>
        <w:t>Sourdough remained the usual form of leavening down into the European Middle Ages[5] until being replaced by barm from the beer brewing process, and after 1871 by purpose-cultured yeast.</w:t>
        <w:br/>
        <w:br/>
        <w:t>Bread made from 100% rye flour, popular in the northern half of Europe, is usually leavened with sourdough. Baker's yeast is not useful as a leavening agent for rye bread, as rye does not contain enough gluten. The structure of rye bread is based primarily on the starch in the flour as well as other carbohydrates known as pentosans; however, rye amylase is active at substantially higher temperatures than wheat amylase, causing the structure of the bread to disintegrate as the starches are broken down during baking. The lowered pH of a sourdough starter, therefore, inactivates the amylases when heat cannot, allowing the carbohydrates in the bread to gel and set properly.[6] In the southern part of Europe, where panettone is still made with sourdough as leavening,[5] sourdough has become less common in the 20th century; it has been replaced by the faster-growing baker's yeast, sometimes supplemented with longer fermentation rests to allow for some bacterial activity to build flavor. Sourdough fermentation re-emerged as a major fermentation process in bread production during the 2010s, although it is commonly used in conjunction with baker's yeast as leavening agent.[7]</w:t>
        <w:br/>
        <w:br/>
        <w:t>French bakers brought sourdough techniques to Northern California during the California Gold Rush, and it remains a part of the culture of San Francisco today. (The nickname remains in "Sourdough Sam", the mascot of the San Francisco 49ers.) Sourdough has long been associated with the 1849 gold prospectors, though they were more likely to make bread with commercial yeast or baking soda.[8] The "celebrated"[9] San Francisco sourdough is a white bread characterized by a pronounced sourness, and indeed the strain of Lactobacillus in sourdough starters is named Fructilactobacillus sanfranciscensis (previously Lactobacillus sanfranciscensis),[10] alongside the sourdough yeast Kasachstania humilis (previously Candida milleri) found in the same cultures.[9]</w:t>
        <w:br/>
        <w:br/>
        <w:t>The sourdough tradition was carried into Department of Alaska in the United States and the Yukon territory in Canada during the Klondike Gold Rush of 1898. Conventional leavenings such as yeast and baking soda were much less reliable in the conditions faced by the prospectors. Experienced miners and other settlers frequently carried a pouch of starter either around their neck or on a belt; these were fiercely guarded to keep from freezing. However, freezing does not kill a sourdough starter; excessive heat does. Old hands came to be called "sourdoughs", a term that is still applied to any Alaskan or Klondike old-timer.[11] The significance of the nickname's association with Yukon culture was immortalized in the writings of Robert Service, particularly his collection of "Songs of a Sourdough".[citation needed]</w:t>
        <w:br/>
        <w:br/>
        <w:t>In English-speaking countries, where wheat-based breads predominate, sourdough is no longer the standard method for bread leavening. It was gradually replaced, first by the use of barm from beer making,[12] then, after the confirmation of germ theory by Louis Pasteur, by cultured yeasts.[13] Although sourdough bread was superseded in commercial bakeries in the 20th century, it has undergone a revival among artisan bakers and, more recently, in industrial bakeries.[7][14] In countries where there is no legal definition of sourdough bread, the dough for some products named or marketed as such is leavened using baker's yeast or chemical raising agents as well as, or instead of, a live sourdough starter culture. The Real Bread Campaign calls these products sourfaux.[15][16]</w:t>
        <w:br/>
        <w:br/>
        <w:t>Manufacturers of non-sourdough breads make up for the lack of yeast and bacterial culture by introducing into their dough an artificially-made mix known as bread improver or flour improver.[17]</w:t>
      </w:r>
    </w:p>
    <w:p>
      <w:r>
        <w:rPr>
          <w:b/>
        </w:rPr>
        <w:t>Response</w:t>
      </w:r>
    </w:p>
    <w:p>
      <w:r>
        <w:t>sourdough, baker's yeast, barm, purpose-cultured yeast, commercial yeast, baking soda, cultured yeasts, bread improver, flour improver</w:t>
      </w:r>
    </w:p>
    <w:p>
      <w:r>
        <w:rPr>
          <w:b/>
          <w:u w:val="single"/>
        </w:rPr>
        <w:t>Document 12127</w:t>
      </w:r>
    </w:p>
    <w:p>
      <w:r>
        <w:rPr>
          <w:b/>
        </w:rPr>
        <w:t>Instruction</w:t>
      </w:r>
    </w:p>
    <w:p>
      <w:r>
        <w:t>Given these paragraphs about Multiomics, what is single-cell multiomics?</w:t>
      </w:r>
    </w:p>
    <w:p>
      <w:r>
        <w:rPr>
          <w:b/>
        </w:rPr>
        <w:t>Context</w:t>
      </w:r>
    </w:p>
    <w:p>
      <w:r>
        <w:t>Multiomics, multi-omics, integrative omics, "panomics" or "pan-omics" is a biological analysis approach in which the data sets are multiple "omes", such as the genome, proteome, transcriptome, epigenome, metabolome, and microbiome (i.e., a meta-genome and/or meta-transcriptome, depending upon how it is sequenced); in other words, the use of multiple omics technologies to study life in a concerted way. By combining these "omes", scientists can analyze complex biological big data to find novel associations between biological entities, pinpoint relevant biomarkers and build elaborate markers of disease and physiology. In doing so, multiomics integrates diverse omics data to find a coherently matching geno-pheno-envirotype relationship or association. The OmicTools service lists more than 99 softwares related to multiomic data analysis, as well as more than 99 databases on the topic.</w:t>
        <w:br/>
        <w:br/>
        <w:t>Systems biology approaches are often based upon the use of panomic analysis data. The American Society of Clinical Oncology (ASCO) defines panomics as referring to "the interaction of all biological functions within a cell and with other body functions, combining data collected by targeted tests ... and global assays (such as genome sequencing) with other patient-specific information."</w:t>
        <w:br/>
        <w:br/>
        <w:t>Single-cell multiomics</w:t>
        <w:br/>
        <w:t>A branch of the field of multiomics is the analysis of multilevel single-cell data, called single-cell multiomics. This approach gives us an unprecedent resolution to look at multilevel transitions in health and disease at the single cell level. An advantage in relation to bulk analysis is to mitigate confounding factors derived from cell to cell variation, allowing the uncovering of heterogeneous tissue architectures.</w:t>
        <w:br/>
        <w:br/>
        <w:t>Methods for parallel single-cell genomic and transcriptomic analysis can be based on simultaneous amplification or physical separation of RNA and genomic DNA. They allow insights that cannot be gathered solely from transcriptomic analysis, as RNA data do not contain non-coding genomic regions and information regarding copy-number variation, for example. An extension of this methodology is the integration of single-cell transcriptomes to single-cell methylomes, combining single-cell bisulfite sequencing to single cell RNA-Seq. Other techniques to query the epigenome, as single-cell ATAC-Seq and single-cell Hi-C also exist.</w:t>
        <w:br/>
        <w:br/>
        <w:t>A different, but related, challenge is the integration of proteomic and transcriptomic data. One approach to perform such measurement is to physically separate single-cell lysates in two, processing half for RNA, and half for proteins. The protein content of lysates can be measured by proximity extension assays (PEA), for example, which use DNA-barcoded antibodies. A different approach uses a combination of heavy-metal RNA probes and protein antibodies to adapt mass cytometry for multiomic analysis.</w:t>
        <w:br/>
        <w:br/>
        <w:t>Multiomics and machine learning</w:t>
        <w:br/>
        <w:t>In parallel to the advances in highthroughput biology, machine learning applications to biomedical data analysis are flourishing. The integration of multi-omics data analysis and machine learning has led to the discovery of new biomarkers. For example, one of the methods of the mixOmics project implements a method based on sparse Partial Least Squares regression for selection of features (putative biomarkers).</w:t>
        <w:br/>
        <w:br/>
        <w:br/>
        <w:t>https://en.wikipedia.org/wiki/Multiomics</w:t>
      </w:r>
    </w:p>
    <w:p>
      <w:r>
        <w:rPr>
          <w:b/>
        </w:rPr>
        <w:t>Response</w:t>
      </w:r>
    </w:p>
    <w:p>
      <w:r>
        <w:t>The analysis of multilevel single-cell data. This approach gives us an unprecedent resolution to look at multilevel transitions in health and disease at the single cell level.</w:t>
      </w:r>
    </w:p>
    <w:p>
      <w:r>
        <w:rPr>
          <w:b/>
          <w:u w:val="single"/>
        </w:rPr>
        <w:t>Document 12128</w:t>
      </w:r>
    </w:p>
    <w:p>
      <w:r>
        <w:rPr>
          <w:b/>
        </w:rPr>
        <w:t>Instruction</w:t>
      </w:r>
    </w:p>
    <w:p>
      <w:r>
        <w:t>What links Willie Brant, Lech Walesa, Yasser Arafat</w:t>
      </w:r>
    </w:p>
    <w:p>
      <w:r>
        <w:rPr>
          <w:b/>
        </w:rPr>
        <w:t>Response</w:t>
      </w:r>
    </w:p>
    <w:p>
      <w:r>
        <w:t>Nobel Peace Prize</w:t>
      </w:r>
    </w:p>
    <w:p>
      <w:r>
        <w:rPr>
          <w:b/>
          <w:u w:val="single"/>
        </w:rPr>
        <w:t>Document 12129</w:t>
      </w:r>
    </w:p>
    <w:p>
      <w:r>
        <w:rPr>
          <w:b/>
        </w:rPr>
        <w:t>Instruction</w:t>
      </w:r>
    </w:p>
    <w:p>
      <w:r>
        <w:t>Is Parsenn nice for skiing</w:t>
      </w:r>
    </w:p>
    <w:p>
      <w:r>
        <w:rPr>
          <w:b/>
        </w:rPr>
        <w:t>Context</w:t>
      </w:r>
    </w:p>
    <w:p>
      <w:r>
        <w:t>Parsenn is a ski area near Davos, Switzerland, offering 35 ski runs.</w:t>
        <w:br/>
        <w:br/>
        <w:t>The Parsenn area is the largest and most modern of Davos' five mountains.</w:t>
        <w:br/>
        <w:br/>
        <w:t>The recently updated Parsenn "red railway" funicular covers the difference of 1,100 metres (3,609 ft) up to the Weissfluhjoch ridge. One can also get from Klosters to Gotschna/Parsenn with a large cable car which runs from here run up to 17 kilometres (10.6 mi) into the Prättigau valley.</w:t>
      </w:r>
    </w:p>
    <w:p>
      <w:r>
        <w:rPr>
          <w:b/>
        </w:rPr>
        <w:t>Response</w:t>
      </w:r>
    </w:p>
    <w:p>
      <w:r>
        <w:t>Parsenn is a ski area near Davos, Switzerland, offering 35 ski runs. The Parsenn area is the largest and most modern of Davos' five mountains and is considered as very nice.</w:t>
      </w:r>
    </w:p>
    <w:p>
      <w:r>
        <w:rPr>
          <w:b/>
          <w:u w:val="single"/>
        </w:rPr>
        <w:t>Document 12130</w:t>
      </w:r>
    </w:p>
    <w:p>
      <w:r>
        <w:rPr>
          <w:b/>
        </w:rPr>
        <w:t>Instruction</w:t>
      </w:r>
    </w:p>
    <w:p>
      <w:r>
        <w:t>Categorize each of the following as a grocery store or restaurant: Publix, Texas Roadhouse, Bonefish, Costco, Aldi, McDonalds, KFC, Whole Foods</w:t>
      </w:r>
    </w:p>
    <w:p>
      <w:r>
        <w:rPr>
          <w:b/>
        </w:rPr>
        <w:t>Response</w:t>
      </w:r>
    </w:p>
    <w:p>
      <w:r>
        <w:t>Publix: Grocery Store</w:t>
        <w:br/>
        <w:t>Texas Roadhouse: Restaurant</w:t>
        <w:br/>
        <w:t>Bonefish: Restaurant</w:t>
        <w:br/>
        <w:t>Costco: Grocery Store</w:t>
        <w:br/>
        <w:t>Aldi: Grocery Store</w:t>
        <w:br/>
        <w:t>McDonalds: Restaurant</w:t>
        <w:br/>
        <w:t>KFC: Restaurant</w:t>
        <w:br/>
        <w:t>Whole Foods: Grocery Store</w:t>
      </w:r>
    </w:p>
    <w:p>
      <w:r>
        <w:rPr>
          <w:b/>
          <w:u w:val="single"/>
        </w:rPr>
        <w:t>Document 12131</w:t>
      </w:r>
    </w:p>
    <w:p>
      <w:r>
        <w:rPr>
          <w:b/>
        </w:rPr>
        <w:t>Instruction</w:t>
      </w:r>
    </w:p>
    <w:p>
      <w:r>
        <w:t>Classify each of the following as either an animal or plant: elephant, tree, tulip, human, dog, rose</w:t>
      </w:r>
    </w:p>
    <w:p>
      <w:r>
        <w:rPr>
          <w:b/>
        </w:rPr>
        <w:t>Response</w:t>
      </w:r>
    </w:p>
    <w:p>
      <w:r>
        <w:t>The following are animals: elephant, human and dog and the rest are plants: tree, tulip and rose</w:t>
      </w:r>
    </w:p>
    <w:p>
      <w:r>
        <w:rPr>
          <w:b/>
          <w:u w:val="single"/>
        </w:rPr>
        <w:t>Document 12132</w:t>
      </w:r>
    </w:p>
    <w:p>
      <w:r>
        <w:rPr>
          <w:b/>
        </w:rPr>
        <w:t>Instruction</w:t>
      </w:r>
    </w:p>
    <w:p>
      <w:r>
        <w:t>Who is the inventor of electric light?</w:t>
      </w:r>
    </w:p>
    <w:p>
      <w:r>
        <w:rPr>
          <w:b/>
        </w:rPr>
        <w:t>Response</w:t>
      </w:r>
    </w:p>
    <w:p>
      <w:r>
        <w:t>Thomas Edison</w:t>
      </w:r>
    </w:p>
    <w:p>
      <w:r>
        <w:rPr>
          <w:b/>
          <w:u w:val="single"/>
        </w:rPr>
        <w:t>Document 12133</w:t>
      </w:r>
    </w:p>
    <w:p>
      <w:r>
        <w:rPr>
          <w:b/>
        </w:rPr>
        <w:t>Instruction</w:t>
      </w:r>
    </w:p>
    <w:p>
      <w:r>
        <w:t>What does the idiom burning your bridges mean?</w:t>
      </w:r>
    </w:p>
    <w:p>
      <w:r>
        <w:rPr>
          <w:b/>
        </w:rPr>
        <w:t>Response</w:t>
      </w:r>
    </w:p>
    <w:p>
      <w:r>
        <w:t>The idiom burning your bridges means do not do something that you may regret later. It is commonly used in the scenario when someone is quitting a job. If someone is quitting a job, someone else may say to that person 'Quit your job professionally and respectfully! Don't burn your bridges!'. Someone who burns their bridges risks that the people they worked with may never give them a positive professional reference nor want to hire them in a future opportunity.</w:t>
      </w:r>
    </w:p>
    <w:p>
      <w:r>
        <w:rPr>
          <w:b/>
          <w:u w:val="single"/>
        </w:rPr>
        <w:t>Document 12134</w:t>
      </w:r>
    </w:p>
    <w:p>
      <w:r>
        <w:rPr>
          <w:b/>
        </w:rPr>
        <w:t>Instruction</w:t>
      </w:r>
    </w:p>
    <w:p>
      <w:r>
        <w:t>Provide a bulleted list of reasons why Tesla stock could go up in the future.</w:t>
      </w:r>
    </w:p>
    <w:p>
      <w:r>
        <w:rPr>
          <w:b/>
        </w:rPr>
        <w:t>Response</w:t>
      </w:r>
    </w:p>
    <w:p>
      <w:r>
        <w:t>The following are reasons why Tesla stock could go up in the future:</w:t>
        <w:br/>
        <w:t>1. Governments incentivizing citizens to purchase electric cars</w:t>
        <w:br/>
        <w:t>2. Increased production of the Model S, 3, X, and Y</w:t>
        <w:br/>
        <w:t>3. Launch of Tesla Cyber Truck</w:t>
        <w:br/>
        <w:t>4. Launch of a cheaper, more widely used Tesla Model</w:t>
        <w:br/>
        <w:t>5. Opening of more Giga Factories</w:t>
        <w:br/>
        <w:t>6. Enhanced production capacity at current giga factories</w:t>
        <w:br/>
        <w:t>7. Expansion of solar deployments</w:t>
        <w:br/>
        <w:t>8. Expansion of the super charger network</w:t>
        <w:br/>
        <w:t>9. Expansion of megapack deployments</w:t>
        <w:br/>
        <w:t>10. Expansion of the Tesla insurance program</w:t>
        <w:br/>
        <w:t>11. Improvement to full self driving</w:t>
        <w:br/>
        <w:t>12. Launch of a robotaxi network.</w:t>
      </w:r>
    </w:p>
    <w:p>
      <w:r>
        <w:rPr>
          <w:b/>
          <w:u w:val="single"/>
        </w:rPr>
        <w:t>Document 12135</w:t>
      </w:r>
    </w:p>
    <w:p>
      <w:r>
        <w:rPr>
          <w:b/>
        </w:rPr>
        <w:t>Instruction</w:t>
      </w:r>
    </w:p>
    <w:p>
      <w:r>
        <w:t>Should I buy a horse?</w:t>
      </w:r>
    </w:p>
    <w:p>
      <w:r>
        <w:rPr>
          <w:b/>
        </w:rPr>
        <w:t>Response</w:t>
      </w:r>
    </w:p>
    <w:p>
      <w:r>
        <w:t>Buying a horse has lots of pro's and cons. A horse is great to own as you are able to build a strong relationship. You will have freedom and can be at your horse anytime it suits you.  And you can ride or walk your horse in ways you want to do this. You will also become best buddies as you will spend a lot of time together. Maintaining a horse however can be a lot of work, and its pretty costly, make sure you have some help and do not underestimate the responsibility and time you have to put in. Enjoy the ride.</w:t>
      </w:r>
    </w:p>
    <w:p>
      <w:r>
        <w:rPr>
          <w:b/>
          <w:u w:val="single"/>
        </w:rPr>
        <w:t>Document 12136</w:t>
      </w:r>
    </w:p>
    <w:p>
      <w:r>
        <w:rPr>
          <w:b/>
        </w:rPr>
        <w:t>Instruction</w:t>
      </w:r>
    </w:p>
    <w:p>
      <w:r>
        <w:t>Given the biography of Nemacolin, what years did George Washington use Nemacolin's Path?</w:t>
      </w:r>
    </w:p>
    <w:p>
      <w:r>
        <w:rPr>
          <w:b/>
        </w:rPr>
        <w:t>Context</w:t>
      </w:r>
    </w:p>
    <w:p>
      <w:r>
        <w:t>The son of Checochinican (Chickoconecon), chief of the Fish Clan of the Turtle tribe, Nemacolin was born near the Brandywine Creek, probably close to the Swedish trading post at Fort Christina that later became Wilmington, Delaware. By a treaty with William Penn in 1726, various tribes either rented or gave up their land on both sides of Brandywine Creek. Nemacolin likely grew up near Shamokin, Pennsylvania, a village near the Susquehanna River to which the Delaware had retreated when faced with disease and colonization of their traditional lands by white settlers. His family grew to know trader Thomas Cresap, and moved south and west with the Cresap family, likely after a controversy between groups of settlers aligned with the colonies of Maryland and Pennsylvania known as Cresap's War.[1]</w:t>
        <w:br/>
        <w:br/>
        <w:t>Circa 1750, Cresap received instructions to improve the Native American path across the Appalachian Mountains through the Cumberland Narrows. He hired Nemacolin and his two sons, among others, to complete the task between Will's Creek (a trading post on a tributary of the Potomac River later the site of Fort Cumberland) and the mouth of Redstone Creek on the Monongahela River (a tributary of the Ohio River) which later became Redstone Old Fort and even later Brownsville, Pennsylvania.[2] A side trail led to the residence of Christopher Gist. Gist led George Washington along Nemacolin's Path in 1753 and 1754. It was later improved to permit supply wagons for General Edward Braddock's army, and the General ultimately died on the route in 1755 after the disastrous Battle of the Monongahela near present day Pittsburgh. About 1759, as the war ended, Nemocolin reblazed the path to the residence of James Burd which became Fort Burd and later renamed Redstone Old Fort.[3] Another branch went to Uniontown, Pennsylvania.[4]</w:t>
      </w:r>
    </w:p>
    <w:p>
      <w:r>
        <w:rPr>
          <w:b/>
        </w:rPr>
        <w:t>Response</w:t>
      </w:r>
    </w:p>
    <w:p>
      <w:r>
        <w:t>George Washington was led by Christopher Gist along Nemacolin's Path in 1753 and 1754</w:t>
      </w:r>
    </w:p>
    <w:p>
      <w:r>
        <w:rPr>
          <w:b/>
          <w:u w:val="single"/>
        </w:rPr>
        <w:t>Document 12137</w:t>
      </w:r>
    </w:p>
    <w:p>
      <w:r>
        <w:rPr>
          <w:b/>
        </w:rPr>
        <w:t>Instruction</w:t>
      </w:r>
    </w:p>
    <w:p>
      <w:r>
        <w:t>When did WWII begin?</w:t>
      </w:r>
    </w:p>
    <w:p>
      <w:r>
        <w:rPr>
          <w:b/>
        </w:rPr>
        <w:t>Context</w:t>
      </w:r>
    </w:p>
    <w:p>
      <w:r>
        <w:t>World War II or the Second World War, often abbreviated as WWII or WW2, was a global conflict that lasted from 1939 to 1945. The vast majority of the world's countries, including all of the great powers, fought as part of two opposing military alliances: the Allies and the Axis. Many participants threw their economic, industrial, and scientific capabilities behind this total war, blurring the distinction between civilian and military resources. Aircraft played a major role, enabling the strategic bombing of population centres and the delivery of the only two nuclear weapons ever used in war.</w:t>
      </w:r>
    </w:p>
    <w:p>
      <w:r>
        <w:rPr>
          <w:b/>
        </w:rPr>
        <w:t>Response</w:t>
      </w:r>
    </w:p>
    <w:p>
      <w:r>
        <w:t>WWII began in 1939 and lasted until 1945.</w:t>
      </w:r>
    </w:p>
    <w:p>
      <w:r>
        <w:rPr>
          <w:b/>
          <w:u w:val="single"/>
        </w:rPr>
        <w:t>Document 12138</w:t>
      </w:r>
    </w:p>
    <w:p>
      <w:r>
        <w:rPr>
          <w:b/>
        </w:rPr>
        <w:t>Instruction</w:t>
      </w:r>
    </w:p>
    <w:p>
      <w:r>
        <w:t>Identify which instrument is string or percussion: Dhimay, Swarabat</w:t>
      </w:r>
    </w:p>
    <w:p>
      <w:r>
        <w:rPr>
          <w:b/>
        </w:rPr>
        <w:t>Response</w:t>
      </w:r>
    </w:p>
    <w:p>
      <w:r>
        <w:t>Swarabat is string, Dhimay is percussion.</w:t>
      </w:r>
    </w:p>
    <w:p>
      <w:r>
        <w:rPr>
          <w:b/>
          <w:u w:val="single"/>
        </w:rPr>
        <w:t>Document 12139</w:t>
      </w:r>
    </w:p>
    <w:p>
      <w:r>
        <w:rPr>
          <w:b/>
        </w:rPr>
        <w:t>Instruction</w:t>
      </w:r>
    </w:p>
    <w:p>
      <w:r>
        <w:t>What year was the Northwest School in Seattle founded?</w:t>
      </w:r>
    </w:p>
    <w:p>
      <w:r>
        <w:rPr>
          <w:b/>
        </w:rPr>
        <w:t>Response</w:t>
      </w:r>
    </w:p>
    <w:p>
      <w:r>
        <w:t>1980</w:t>
      </w:r>
    </w:p>
    <w:p>
      <w:r>
        <w:rPr>
          <w:b/>
          <w:u w:val="single"/>
        </w:rPr>
        <w:t>Document 12140</w:t>
      </w:r>
    </w:p>
    <w:p>
      <w:r>
        <w:rPr>
          <w:b/>
        </w:rPr>
        <w:t>Instruction</w:t>
      </w:r>
    </w:p>
    <w:p>
      <w:r>
        <w:t>What is the name of Dorothy's dog?</w:t>
      </w:r>
    </w:p>
    <w:p>
      <w:r>
        <w:rPr>
          <w:b/>
        </w:rPr>
        <w:t>Response</w:t>
      </w:r>
    </w:p>
    <w:p>
      <w:r>
        <w:t>Dorothy's dog is named Toto</w:t>
      </w:r>
    </w:p>
    <w:p>
      <w:r>
        <w:rPr>
          <w:b/>
          <w:u w:val="single"/>
        </w:rPr>
        <w:t>Document 12141</w:t>
      </w:r>
    </w:p>
    <w:p>
      <w:r>
        <w:rPr>
          <w:b/>
        </w:rPr>
        <w:t>Instruction</w:t>
      </w:r>
    </w:p>
    <w:p>
      <w:r>
        <w:t>Why isn't Puerto Rico a US state?</w:t>
      </w:r>
    </w:p>
    <w:p>
      <w:r>
        <w:rPr>
          <w:b/>
        </w:rPr>
        <w:t>Response</w:t>
      </w:r>
    </w:p>
    <w:p>
      <w:r>
        <w:t>Because there isn't a significant ROI</w:t>
      </w:r>
    </w:p>
    <w:p>
      <w:r>
        <w:rPr>
          <w:b/>
          <w:u w:val="single"/>
        </w:rPr>
        <w:t>Document 12142</w:t>
      </w:r>
    </w:p>
    <w:p>
      <w:r>
        <w:rPr>
          <w:b/>
        </w:rPr>
        <w:t>Instruction</w:t>
      </w:r>
    </w:p>
    <w:p>
      <w:r>
        <w:t>From the passage, extract the list of movies that Pedro Almodovar produced. Include the year and the name. Place them in a bullet list.</w:t>
      </w:r>
    </w:p>
    <w:p>
      <w:r>
        <w:rPr>
          <w:b/>
        </w:rPr>
        <w:t>Context</w:t>
      </w:r>
    </w:p>
    <w:p>
      <w:r>
        <w:t>Pedro Almodóvar Caballero (Spanish pronunciation: [ˈpeðɾo almoˈðoβaɾ kaβaˈʝeɾo]; born 25 September 1949)[1] is a Spanish filmmaker. His films are marked by melodrama, irreverent humour, bold colour, glossy décor, quotations from popular culture, and complex narratives. Desire, passion, family, and identity are among Almodóvar's most prevalent subjects in his films. Acclaimed as one of the most internationally successful Spanish filmmakers, Almodóvar and his films have gained worldwide interest and developed a cult following.</w:t>
        <w:br/>
        <w:br/>
        <w:t>Almodóvar's career came to during La Movida Madrileña, a cultural renaissance that followed after the end of Francoist Spain. His early films characterised the sense of sexual and political freedom of the period. In 1986, he established his own film production company, El Deseo, with his younger brother Agustín Almodóvar, who has been responsible for producing all of his films since Law of Desire (1987). His breakthrough film was Women on the Verge of a Nervous Breakdown (1988), which was nominated for the Academy Award for Best Foreign Language Film.</w:t>
        <w:br/>
        <w:br/>
        <w:t>He achieved further success often collaborating with actors Antonio Banderas and Penélope Cruz. He directed Tie Me Up! Tie Me Down! (1989), High Heels (1991), and Live Flesh (1997). His next two films, All About My Mother (1999) and Talk to Her (2002), earned him an Academy Award each for Best International Feature Film and Best Original Screenplay, respectively. His later films include Volver (2006), Broken Embraces (2009), The Skin I Live In (2011), Julieta (2016), Pain and Glory (2019), and Parallel Mothers (2021).</w:t>
        <w:br/>
        <w:br/>
        <w:t>Almodóvar has received numerous accolades including two Academy Awards, five BAFTA Awards, two Emmy Awards, two Golden Globe Awards, nine Goya Awards. He has also received the French Legion of Honour in 1997, the Gold Medal of Merit in the Fine Arts in 1999, and the European Film Academy Achievement in World Cinema Award in 2013[2] and was awarded the Golden Lion in 2019.[3][4][5] He's also received an honorary doctoral degrees from Harvard University in 2009[6] and from University of Oxford in 2016.[7]</w:t>
      </w:r>
    </w:p>
    <w:p>
      <w:r>
        <w:rPr>
          <w:b/>
        </w:rPr>
        <w:t>Response</w:t>
      </w:r>
    </w:p>
    <w:p>
      <w:r>
        <w:t>1982 - Labyrinth of Passion</w:t>
        <w:br/>
        <w:t>1988 - Women on the Verge of a Nervous Breakdown</w:t>
        <w:br/>
        <w:t>2004 - Bad Education</w:t>
        <w:br/>
        <w:t>2021 - Parallel Mothers</w:t>
      </w:r>
    </w:p>
    <w:p>
      <w:r>
        <w:rPr>
          <w:b/>
          <w:u w:val="single"/>
        </w:rPr>
        <w:t>Document 12143</w:t>
      </w:r>
    </w:p>
    <w:p>
      <w:r>
        <w:rPr>
          <w:b/>
        </w:rPr>
        <w:t>Instruction</w:t>
      </w:r>
    </w:p>
    <w:p>
      <w:r>
        <w:t>Write an argument for keeping public lands under federal control in the Intermountain West.</w:t>
      </w:r>
    </w:p>
    <w:p>
      <w:r>
        <w:rPr>
          <w:b/>
        </w:rPr>
        <w:t>Response</w:t>
      </w:r>
    </w:p>
    <w:p>
      <w:r>
        <w:t>Public lands make up a huge proportion of the region between the crest of the Sierra Nevada and the Continental Divide in the Rockies, also known as the Intermountain West, and most of these lands are owned by the Federal government. Many residents of this sparsely populated region resent the control of these lands by distant bureaucrats whose regulations place significant restrictions on how the land is used. For this reason, movements have been ongoing for many years to work for the transfer of those lands to local authorities. While this sense of disenfranchisement is understandable, the truth is that local residents would suffer more from the loss of centralized management of these lands than they would gain through local control. This region is mostly desert, a landscape and ecosystem that is unusually vulnerable to degradation. Without the concerted efforts of an administration that can apply consistent regulation and stewardship of these lands across a broad territory that crosses state boundaries, the value of these lands to local residents would decline even further, becoming less productive and less attractive to the hunters, fishermen, and other tourists whose spending represents the majority of income for many of these Intermountain communities.</w:t>
      </w:r>
    </w:p>
    <w:p>
      <w:r>
        <w:rPr>
          <w:b/>
          <w:u w:val="single"/>
        </w:rPr>
        <w:t>Document 12144</w:t>
      </w:r>
    </w:p>
    <w:p>
      <w:r>
        <w:rPr>
          <w:b/>
        </w:rPr>
        <w:t>Instruction</w:t>
      </w:r>
    </w:p>
    <w:p>
      <w:r>
        <w:t>What is a string quartet?</w:t>
      </w:r>
    </w:p>
    <w:p>
      <w:r>
        <w:rPr>
          <w:b/>
        </w:rPr>
        <w:t>Response</w:t>
      </w:r>
    </w:p>
    <w:p>
      <w:r>
        <w:t>Traditionally, string quartet is an ensemble of two violins, a viola, and a cello</w:t>
      </w:r>
    </w:p>
    <w:p>
      <w:r>
        <w:rPr>
          <w:b/>
          <w:u w:val="single"/>
        </w:rPr>
        <w:t>Document 12145</w:t>
      </w:r>
    </w:p>
    <w:p>
      <w:r>
        <w:rPr>
          <w:b/>
        </w:rPr>
        <w:t>Instruction</w:t>
      </w:r>
    </w:p>
    <w:p>
      <w:r>
        <w:t>List 7 exotic fruits that I should try.</w:t>
      </w:r>
    </w:p>
    <w:p>
      <w:r>
        <w:rPr>
          <w:b/>
        </w:rPr>
        <w:t>Response</w:t>
      </w:r>
    </w:p>
    <w:p>
      <w:r>
        <w:t>1. Dragon fruit</w:t>
        <w:br/>
        <w:t xml:space="preserve">2. Passion fruit </w:t>
        <w:br/>
        <w:t>3. Cherimoya</w:t>
        <w:br/>
        <w:t>4. Soursop</w:t>
        <w:br/>
        <w:t>5. Star fruit</w:t>
        <w:br/>
        <w:t>6. Papaya</w:t>
        <w:br/>
        <w:t>7. Mangosteen</w:t>
      </w:r>
    </w:p>
    <w:p>
      <w:r>
        <w:rPr>
          <w:b/>
          <w:u w:val="single"/>
        </w:rPr>
        <w:t>Document 12146</w:t>
      </w:r>
    </w:p>
    <w:p>
      <w:r>
        <w:rPr>
          <w:b/>
        </w:rPr>
        <w:t>Instruction</w:t>
      </w:r>
    </w:p>
    <w:p>
      <w:r>
        <w:t>What are the following: Palm Pre, iPhone, Samsung Galaxy Note, Razr, HTC One X</w:t>
      </w:r>
    </w:p>
    <w:p>
      <w:r>
        <w:rPr>
          <w:b/>
        </w:rPr>
        <w:t>Response</w:t>
      </w:r>
    </w:p>
    <w:p>
      <w:r>
        <w:t>These are all examples of mobile phones. The iPhone, Samsung Galaxy Note, and HTC One X are examples of smartphones, which is a mobile phone that can also access the internet and run applications like Instagram or Gmail.</w:t>
      </w:r>
    </w:p>
    <w:p>
      <w:r>
        <w:rPr>
          <w:b/>
          <w:u w:val="single"/>
        </w:rPr>
        <w:t>Document 12147</w:t>
      </w:r>
    </w:p>
    <w:p>
      <w:r>
        <w:rPr>
          <w:b/>
        </w:rPr>
        <w:t>Instruction</w:t>
      </w:r>
    </w:p>
    <w:p>
      <w:r>
        <w:t>What is the first computer recognized in human history?</w:t>
      </w:r>
    </w:p>
    <w:p>
      <w:r>
        <w:rPr>
          <w:b/>
        </w:rPr>
        <w:t>Context</w:t>
      </w:r>
    </w:p>
    <w:p>
      <w:r>
        <w:t>The Antikythera mechanism (/ˌæntɪkɪˈθɪərə/ AN-tih-kih-THEER-ə) is an Ancient Greek hand-powered orrery, described as the oldest known example of an analogue computer[1][2][3] used to predict astronomical positions and eclipses decades in advance.[4][5][6] It could also be used to track the four-year cycle of athletic games which was similar to an Olympiad, the cycle of the ancient Olympic Games.[7][8][9]</w:t>
      </w:r>
    </w:p>
    <w:p>
      <w:r>
        <w:rPr>
          <w:b/>
        </w:rPr>
        <w:t>Response</w:t>
      </w:r>
    </w:p>
    <w:p>
      <w:r>
        <w:t>The Antikythera mechanism, an astronomical clock, was built around 100 BC and is considered the world's first computer.</w:t>
      </w:r>
    </w:p>
    <w:p>
      <w:r>
        <w:rPr>
          <w:b/>
          <w:u w:val="single"/>
        </w:rPr>
        <w:t>Document 12148</w:t>
      </w:r>
    </w:p>
    <w:p>
      <w:r>
        <w:rPr>
          <w:b/>
        </w:rPr>
        <w:t>Instruction</w:t>
      </w:r>
    </w:p>
    <w:p>
      <w:r>
        <w:t>Write a mother’s negative review for a dentist office with a dirty waiting room.</w:t>
      </w:r>
    </w:p>
    <w:p>
      <w:r>
        <w:rPr>
          <w:b/>
        </w:rPr>
        <w:t>Response</w:t>
      </w:r>
    </w:p>
    <w:p>
      <w:r>
        <w:t>Would not recommend!! I would give zero stars if I could. I took my children to this dentist to have their teeth cleaned and was absolutely disgusted by the state of the waiting room. The seats were stained and it looked like the floor hadn’t been cleaned in weeks. How hard it is to vacuum every now and then? I was afraid to let the kids touch anything and this is simply unacceptable for any kind of medical clinic. There are many other places in the area that keep their facility clean. Avoid this business!</w:t>
      </w:r>
    </w:p>
    <w:p>
      <w:r>
        <w:rPr>
          <w:b/>
          <w:u w:val="single"/>
        </w:rPr>
        <w:t>Document 12149</w:t>
      </w:r>
    </w:p>
    <w:p>
      <w:r>
        <w:rPr>
          <w:b/>
        </w:rPr>
        <w:t>Instruction</w:t>
      </w:r>
    </w:p>
    <w:p>
      <w:r>
        <w:t>Which cities in China are self-governing cities? Beijing, Shanghai, Changsha, Shenzhen</w:t>
      </w:r>
    </w:p>
    <w:p>
      <w:r>
        <w:rPr>
          <w:b/>
        </w:rPr>
        <w:t>Response</w:t>
      </w:r>
    </w:p>
    <w:p>
      <w:r>
        <w:t>The self-governing cities of the People's Republic of China are provincial-level administrative units. They are not provinces, but have the same rank as provinces and autonomous regions and report directly to the central government of the People's Republic of China.</w:t>
        <w:br/>
        <w:br/>
        <w:t>There are four self-government cities in China. These are:</w:t>
        <w:br/>
        <w:br/>
        <w:t>Beijing , the capital of China;</w:t>
        <w:br/>
        <w:t>Tianjin , a port city 120 km south-east of Beijing;</w:t>
        <w:br/>
        <w:t>Chongqing , by far the largest in terms of area - and thus also the largest in terms of population - of the four cities whose administrative area used to form the eastern seventh of Sichuan Province ;</w:t>
        <w:br/>
        <w:t>Shanghai , the economic and financial metropolis at the mouth of the Yangtze River .</w:t>
        <w:br/>
        <w:br/>
        <w:t>So only Beijing and Shanghai are the self-governing cities in your question.</w:t>
      </w:r>
    </w:p>
    <w:p>
      <w:r>
        <w:rPr>
          <w:b/>
          <w:u w:val="single"/>
        </w:rPr>
        <w:t>Document 12150</w:t>
      </w:r>
    </w:p>
    <w:p>
      <w:r>
        <w:rPr>
          <w:b/>
        </w:rPr>
        <w:t>Instruction</w:t>
      </w:r>
    </w:p>
    <w:p>
      <w:r>
        <w:t>How to prevent the extinction of the human species?</w:t>
      </w:r>
    </w:p>
    <w:p>
      <w:r>
        <w:rPr>
          <w:b/>
        </w:rPr>
        <w:t>Response</w:t>
      </w:r>
    </w:p>
    <w:p>
      <w:r>
        <w:t xml:space="preserve">Humans are vulnerable to many different cataclysmic events. </w:t>
        <w:br/>
        <w:t xml:space="preserve">One way is to migrate and reside in other planets, solar systems and even galaxies. Earth is a single point of failure. </w:t>
        <w:br/>
        <w:t xml:space="preserve">Another consideration is to merge with AI and exist in virtual reality as a non-biological species. </w:t>
        <w:br/>
        <w:t>Preserving human genetic material in doomsday vaults, so that humans can be revived/resurrected in the future.</w:t>
      </w:r>
    </w:p>
    <w:p>
      <w:r>
        <w:rPr>
          <w:b/>
          <w:u w:val="single"/>
        </w:rPr>
        <w:t>Document 12151</w:t>
      </w:r>
    </w:p>
    <w:p>
      <w:r>
        <w:rPr>
          <w:b/>
        </w:rPr>
        <w:t>Instruction</w:t>
      </w:r>
    </w:p>
    <w:p>
      <w:r>
        <w:t>Find the bird in this list: Avocado, Avocet, Avian</w:t>
      </w:r>
    </w:p>
    <w:p>
      <w:r>
        <w:rPr>
          <w:b/>
        </w:rPr>
        <w:t>Response</w:t>
      </w:r>
    </w:p>
    <w:p>
      <w:r>
        <w:t>Avocet</w:t>
      </w:r>
    </w:p>
    <w:p>
      <w:r>
        <w:rPr>
          <w:b/>
          <w:u w:val="single"/>
        </w:rPr>
        <w:t>Document 12152</w:t>
      </w:r>
    </w:p>
    <w:p>
      <w:r>
        <w:rPr>
          <w:b/>
        </w:rPr>
        <w:t>Instruction</w:t>
      </w:r>
    </w:p>
    <w:p>
      <w:r>
        <w:t>Who is the Patron Saint of Ireland?</w:t>
      </w:r>
    </w:p>
    <w:p>
      <w:r>
        <w:rPr>
          <w:b/>
        </w:rPr>
        <w:t>Response</w:t>
      </w:r>
    </w:p>
    <w:p>
      <w:r>
        <w:t>St. Patrick is Ireland's main patron saint and on March 17, the world celebrates the feast day of St. Patrick, a zealous, fifth-century British bishop who became famous for spreading Christianity in Ireland.</w:t>
      </w:r>
    </w:p>
    <w:p>
      <w:r>
        <w:rPr>
          <w:b/>
          <w:u w:val="single"/>
        </w:rPr>
        <w:t>Document 12153</w:t>
      </w:r>
    </w:p>
    <w:p>
      <w:r>
        <w:rPr>
          <w:b/>
        </w:rPr>
        <w:t>Instruction</w:t>
      </w:r>
    </w:p>
    <w:p>
      <w:r>
        <w:t>Extract the causes of income inequality in the United States mentioned in the text. Separate them with a comma.</w:t>
      </w:r>
    </w:p>
    <w:p>
      <w:r>
        <w:rPr>
          <w:b/>
        </w:rPr>
        <w:t>Context</w:t>
      </w:r>
    </w:p>
    <w:p>
      <w:r>
        <w:t>According to CBO (and others), the precise reasons for the [recent] rapid growth in income at the top are not well understood",[24]: xi [50] but involved multiple, possibly conflicting, factors.[51][24]: xi [52]</w:t>
        <w:br/>
        <w:br/>
        <w:t>Causes include:</w:t>
        <w:br/>
        <w:br/>
        <w:t>decline of labor unions – Unions weakened in part due to globalization and automation may account for one-third to more than one-half of the rise of inequality among men. Pressure on employers to increase wages and on lawmakers to enact worker-friendly measures declined. Rewards from productivity gains went to executives, investors and creditors.[53][54][55][56][57] A study by Kristal and Cohen reported that rising wage inequality was driven more by declining unions and the fall in the real value of the minimum wage, with twice as much impact as technology.[58] An alternative theory states that passthrough income's contribution is incorrectly attributed to capital rather than labor.[26]</w:t>
        <w:br/>
        <w:t>globalization – Low skilled American workers lost ground in the face of competition from low-wage workers in Asia and other "emerging" economies.[59][60]</w:t>
        <w:br/>
        <w:t>skill-biased technological change – Rapid progress in information technology increased the demand for skilled and educated workers.[59]</w:t>
        <w:br/>
        <w:t>superstars – Modern communication technologies often turn competition into a "winner take most" tournament in which the winner is richly rewarded, while the runners-up get far less.[59][61]</w:t>
        <w:br/>
        <w:t>financialization – In the 1990s stock market capitalization rose from 55% to 155% of Gross Domestic Product (GDP).[62] Corporations began to shift executive compensation toward stock options, increasing incentives for managers to make decisions to increase share prices. Average annual CEO options increased from $500,000 to over $3 million. Stock comprised almost 50% of CEO compensation.[63] Managers were incentivized to increase shareholder wealth rather than to improve long-term contracts with workers; between 2000 and 2007, nearly 75% of increased stock growth came at the cost of labor wages and salaries.[64]</w:t>
        <w:br/>
        <w:t>immigration of less-educated workers – Relatively high levels of immigration of low skilled workers since 1965 may have reduced wages for American-born high school dropouts;[65]</w:t>
        <w:br/>
        <w:t>college premium - Workers with college degrees traditionally earned more and faced a lower unemployment rate than others.[66] Wealthy families are also more likely to send their children to schools which have large endowments, resulting in more grants and lower student debt. The cycle is completed when wealthier alums donate more and disproportionately increase the size of elite endowments. Elite colleges also have better access to financial expertise.[67]</w:t>
        <w:br/>
        <w:t>automation - The Bureau of Labor Statistics (BLS) found that increased automation had led to "an overall drop in the need for labor input. This would cause capital share to increase, relative to labor share, as machines replace some workers."[68]</w:t>
        <w:br/>
        <w:t>We haven't achieved the minimalist state that libertarians advocate. What we've achieved is a state too constrained to provide the public goods – investments in infrastructure, technology, and education – that would make for a vibrant economy and too weak to engage in the redistribution that is needed to create a fair society. But we have a state that is still large enough and distorted enough that it can provide a bounty of gifts to the wealthy.</w:t>
        <w:br/>
        <w:br/>
        <w:t>—Joseph Stiglitz[69]</w:t>
        <w:br/>
        <w:t>policy – Krugman asserted that movement conservatives increased their influence over the Republican Party beginning in the 1970s. In the same era, it increased its political power. The result was less progressive tax laws, anti-labor policies, and slower expansion of the welfare state relative to other developed nations (e.g., the unique absence of universal healthcare).[19] Further, variation in income inequality across developed countries indicate that policy has a significant influence on inequality; Japan, Sweden and France have income inequality around 1960 levels.[70] The US was an early adopter of neoliberalism, whose focus on growth over equality spread to other countries over time.[71][72]</w:t>
        <w:br/>
        <w:t>corporatism[73] and corpocracy[74][75] – Excessive attention to the interests of corporations reduced scrutiny over compensation shifts.</w:t>
        <w:br/>
        <w:t>female labor force participation – High earning households are more likely to be dual earner households.[76]</w:t>
        <w:br/>
        <w:t>stock ownership is tilted towards households at higher income and education levels, resulting in disparate investment income.[77]</w:t>
        <w:br/>
        <w:t>Higher income households are disproportionately likely to prosper when economic times are good, and to suffer losses during downturns. More of their income comes from relatively volatile capital income. For example, in 2011 the top 1% of income earners derived 37% of their income from labor, versus 62% for the middle quintile. The top 1% derived 58% of their income from capital as opposed to 4% for the middle quintile. Government transfers represented only 1% of the income of the top 1% but 25% for the middle quintile; the dollar amounts of these transfers tend to rise in recessions.[14]</w:t>
        <w:br/>
        <w:br/>
        <w:t>According to a 2018 report by the Organization of Economic Cooperation and Development (OECD), the US has higher income inequality and a larger percentage of low income workers than almost any other advanced nation because unemployed and at-risk workers get less support from the government and a weak collective bargaining system.[78]</w:t>
      </w:r>
    </w:p>
    <w:p>
      <w:r>
        <w:rPr>
          <w:b/>
        </w:rPr>
        <w:t>Response</w:t>
      </w:r>
    </w:p>
    <w:p>
      <w:r>
        <w:t>The text lists the following as causes of income inequality in the United States: decline of labor unions, globalization, skill-biased technological change, superstars, financialization, immigration of less-educated workers, college premium, automation, public policy, corporatism and corpocracy, female labor force participation, and disproportionate stock ownership in households at higher income and education levels.</w:t>
      </w:r>
    </w:p>
    <w:p>
      <w:r>
        <w:rPr>
          <w:b/>
          <w:u w:val="single"/>
        </w:rPr>
        <w:t>Document 12154</w:t>
      </w:r>
    </w:p>
    <w:p>
      <w:r>
        <w:rPr>
          <w:b/>
        </w:rPr>
        <w:t>Instruction</w:t>
      </w:r>
    </w:p>
    <w:p>
      <w:r>
        <w:t>When was Genghis Khan born?</w:t>
      </w:r>
    </w:p>
    <w:p>
      <w:r>
        <w:rPr>
          <w:b/>
        </w:rPr>
        <w:t>Context</w:t>
      </w:r>
    </w:p>
    <w:p>
      <w:r>
        <w:t>Genghis Khan (born Temüjin; c. 1162 — 25 August 1227), also known as Chinggis Khan,[a] was the founder and first khagan of the Mongol Empire, which later became the largest contiguous land empire in history. Having spent the majority of his life uniting the Mongol tribes, he launched a series of military campaigns which conquered large parts of China and Central Asia.</w:t>
      </w:r>
    </w:p>
    <w:p>
      <w:r>
        <w:rPr>
          <w:b/>
        </w:rPr>
        <w:t>Response</w:t>
      </w:r>
    </w:p>
    <w:p>
      <w:r>
        <w:t>1162</w:t>
      </w:r>
    </w:p>
    <w:p>
      <w:r>
        <w:rPr>
          <w:b/>
          <w:u w:val="single"/>
        </w:rPr>
        <w:t>Document 12155</w:t>
      </w:r>
    </w:p>
    <w:p>
      <w:r>
        <w:rPr>
          <w:b/>
        </w:rPr>
        <w:t>Instruction</w:t>
      </w:r>
    </w:p>
    <w:p>
      <w:r>
        <w:t>Who is the most beautiful lady in the world now</w:t>
      </w:r>
    </w:p>
    <w:p>
      <w:r>
        <w:rPr>
          <w:b/>
        </w:rPr>
        <w:t>Response</w:t>
      </w:r>
    </w:p>
    <w:p>
      <w:r>
        <w:t>chiara ferragni . for her intelligence and elegant look</w:t>
      </w:r>
    </w:p>
    <w:p>
      <w:r>
        <w:rPr>
          <w:b/>
          <w:u w:val="single"/>
        </w:rPr>
        <w:t>Document 12156</w:t>
      </w:r>
    </w:p>
    <w:p>
      <w:r>
        <w:rPr>
          <w:b/>
        </w:rPr>
        <w:t>Instruction</w:t>
      </w:r>
    </w:p>
    <w:p>
      <w:r>
        <w:t>What's the difference between metrics and logs?</w:t>
      </w:r>
    </w:p>
    <w:p>
      <w:r>
        <w:rPr>
          <w:b/>
        </w:rPr>
        <w:t>Response</w:t>
      </w:r>
    </w:p>
    <w:p>
      <w:r>
        <w:t>Logs have finer granularity and are therefore slower to query. Metrics are generally aggregated and faster to query. For example logs could be: "server 1 is running", "server 2 is running", and the corresponding metric would be "there are 2 servers running".</w:t>
      </w:r>
    </w:p>
    <w:p>
      <w:r>
        <w:rPr>
          <w:b/>
          <w:u w:val="single"/>
        </w:rPr>
        <w:t>Document 12157</w:t>
      </w:r>
    </w:p>
    <w:p>
      <w:r>
        <w:rPr>
          <w:b/>
        </w:rPr>
        <w:t>Instruction</w:t>
      </w:r>
    </w:p>
    <w:p>
      <w:r>
        <w:t>Can you write a Haiku about using AI?</w:t>
      </w:r>
    </w:p>
    <w:p>
      <w:r>
        <w:rPr>
          <w:b/>
        </w:rPr>
        <w:t>Response</w:t>
      </w:r>
    </w:p>
    <w:p>
      <w:r>
        <w:t>Computers are smart, I wonder who's in control, Beware of Skynet</w:t>
      </w:r>
    </w:p>
    <w:p>
      <w:r>
        <w:rPr>
          <w:b/>
          <w:u w:val="single"/>
        </w:rPr>
        <w:t>Document 12158</w:t>
      </w:r>
    </w:p>
    <w:p>
      <w:r>
        <w:rPr>
          <w:b/>
        </w:rPr>
        <w:t>Instruction</w:t>
      </w:r>
    </w:p>
    <w:p>
      <w:r>
        <w:t>What weaponry was the U-3030 submarine equipped with?</w:t>
      </w:r>
    </w:p>
    <w:p>
      <w:r>
        <w:rPr>
          <w:b/>
        </w:rPr>
        <w:t>Context</w:t>
      </w:r>
    </w:p>
    <w:p>
      <w:r>
        <w:t>The submarine had a maximum surface speed of 15.6 knots (28.9 km/h; 18.0 mph) and a submerged speed of 17.2 knots (31.9 km/h; 19.8 mph). When running on silent motors the boat could operate at a speed of 6.1 knots (11.3 km/h; 7.0 mph). When submerged, the boat could operate at 5 knots (9.3 km/h; 5.8 mph) for 340 nautical miles (630 km; 390 mi); when surfaced, she could travel 15,500 nautical miles (28,700 km; 17,800 mi) at 10 knots (19 km/h; 12 mph). U-3030 was fitted with six 53.3 cm (21.0 in) torpedo tubes in the bow and four 2 cm (0.79 in) C/30 anti-aircraft guns. She could carry twenty-three torpedoes or seventeen torpedoes and twelve mines. The complement was five officers and fifty-two men.</w:t>
      </w:r>
    </w:p>
    <w:p>
      <w:r>
        <w:rPr>
          <w:b/>
        </w:rPr>
        <w:t>Response</w:t>
      </w:r>
    </w:p>
    <w:p>
      <w:r>
        <w:t>The U-3030 submarine could carry twenty-three torpedoes or seventeen torpedoes and twelve mines.</w:t>
      </w:r>
    </w:p>
    <w:p>
      <w:r>
        <w:rPr>
          <w:b/>
          <w:u w:val="single"/>
        </w:rPr>
        <w:t>Document 12159</w:t>
      </w:r>
    </w:p>
    <w:p>
      <w:r>
        <w:rPr>
          <w:b/>
        </w:rPr>
        <w:t>Instruction</w:t>
      </w:r>
    </w:p>
    <w:p>
      <w:r>
        <w:t>When did space exploration begin ?</w:t>
      </w:r>
    </w:p>
    <w:p>
      <w:r>
        <w:rPr>
          <w:b/>
        </w:rPr>
        <w:t>Context</w:t>
      </w:r>
    </w:p>
    <w:p>
      <w:r>
        <w:t>Space exploration stared during the late 1920s leading to the first crewed rocket cars and rocket planes, then there was the US and Soviet activities from 1950 onwards</w:t>
      </w:r>
    </w:p>
    <w:p>
      <w:r>
        <w:rPr>
          <w:b/>
        </w:rPr>
        <w:t>Response</w:t>
      </w:r>
    </w:p>
    <w:p>
      <w:r>
        <w:t>The world's first large-scale experimental rocket program was Opel-RAK under the leadership of Fritz von Opel and Max Valier during the late 1920s leading to the first crewed rocket cars and rocket planes,[2][3] which paved the way for the Nazi era V2 program and US and Soviet activities from 1950 onwards. The Opel-RAK program and the spectacular public demonstrations of ground and air vehicles drew large crowds, as well as caused global public excitement as so-called "Rocket Rumble"[4] and had a large long-lasting impact on later spaceflight pioneers like Wernher von Braun. Common rationales for exploring space include advancing scientific research, national prestige, uniting different nations, ensuring the future survival of humanity, and developing military and strategic advantages against other countries.[5] The early era of space exploration was driven by a "Space Race" between the Soviet Union and the United States. The launch of the first human-made object to orbit Earth, the Soviet Union's Sputnik 1, on 4 October 1957, and the first Moon landing by the American Apollo 11 mission on 20 July 1969 are often taken as landmarks for this initial period. The Soviet space program achieved many of the first milestones, including the first living being in orbit in 1957, the first human spaceflight (Yuri Gagarin aboard Vostok 1) in 1961, the first spacewalk (by Alexei Leonov) on 18 March 1965, the first automatic landing on another celestial body in 1966, and the launch of the first space station (Salyut 1) in 1971. After the first 20 years of exploration, focus shifted from one-off flights to renewable hardware, such as the Space Shuttle program, and from competition to cooperation as with the International Space Station (ISS).</w:t>
        <w:br/>
        <w:br/>
        <w:t>With the substantial completion of the ISS[6] following STS-133 in March 2011, plans for space exploration by the U.S. remain in flux. Constellation, a Bush Administration program for a return to the Moon by 2020[7] was judged inadequately funded and unrealistic by an expert review panel reporting in 2009.[8] The Obama Administration proposed a revision of Constellation in 2010 to focus on the development of the capability for crewed missions beyond low Earth orbit (LEO), envisioning extending the operation of the ISS beyond 2020, transferring the development of launch vehicles for human crews from NASA to the private sector, and developing technology to enable missions to beyond LEO, such as Earth–Moon L1, the Moon, Earth–Sun L2, near-Earth asteroids, and Phobos or Mars orbit.[9]</w:t>
      </w:r>
    </w:p>
    <w:p>
      <w:r>
        <w:rPr>
          <w:b/>
          <w:u w:val="single"/>
        </w:rPr>
        <w:t>Document 12160</w:t>
      </w:r>
    </w:p>
    <w:p>
      <w:r>
        <w:rPr>
          <w:b/>
        </w:rPr>
        <w:t>Instruction</w:t>
      </w:r>
    </w:p>
    <w:p>
      <w:r>
        <w:t>In music theory, what is the circle of fifths?</w:t>
      </w:r>
    </w:p>
    <w:p>
      <w:r>
        <w:rPr>
          <w:b/>
        </w:rPr>
        <w:t>Response</w:t>
      </w:r>
    </w:p>
    <w:p>
      <w:r>
        <w:t>The circle of fifths is a way of organizing the 12 chromatic pitches as a sequence of perfect fifths. (This is strictly true in the standard 12-tone equal temperament system — using a different system requires one interval of diminished sixth to be treated as a fifth). If C is chosen as a starting point, the sequence is: C, G, D, A, E, B (=C♭), F♯ (=G♭), C♯ (=D♭), A♭, E♭, B♭, F. Continuing the pattern from F returns the sequence to its starting point of C. This order places the most closely related key signatures adjacent to one another. It is usually illustrated in the form of a circle.</w:t>
      </w:r>
    </w:p>
    <w:p>
      <w:r>
        <w:rPr>
          <w:b/>
          <w:u w:val="single"/>
        </w:rPr>
        <w:t>Document 12161</w:t>
      </w:r>
    </w:p>
    <w:p>
      <w:r>
        <w:rPr>
          <w:b/>
        </w:rPr>
        <w:t>Instruction</w:t>
      </w:r>
    </w:p>
    <w:p>
      <w:r>
        <w:t>Who won the 2004 World Series?</w:t>
      </w:r>
    </w:p>
    <w:p>
      <w:r>
        <w:rPr>
          <w:b/>
        </w:rPr>
        <w:t>Response</w:t>
      </w:r>
    </w:p>
    <w:p>
      <w:r>
        <w:t>The Boston Red Sox won the 2004 World series?</w:t>
      </w:r>
    </w:p>
    <w:p>
      <w:r>
        <w:rPr>
          <w:b/>
          <w:u w:val="single"/>
        </w:rPr>
        <w:t>Document 12162</w:t>
      </w:r>
    </w:p>
    <w:p>
      <w:r>
        <w:rPr>
          <w:b/>
        </w:rPr>
        <w:t>Instruction</w:t>
      </w:r>
    </w:p>
    <w:p>
      <w:r>
        <w:t>What is the best way to cook a steak?</w:t>
      </w:r>
    </w:p>
    <w:p>
      <w:r>
        <w:rPr>
          <w:b/>
        </w:rPr>
        <w:t>Response</w:t>
      </w:r>
    </w:p>
    <w:p>
      <w:r>
        <w:t>There are many different variants to cooking a steak. You must choose the proper temperature to cook a steak. The range is from rare, medium rare, medium, medium well to well done. There are several ways to cook a steak for example a grill or in a pan. For this example we will use a grill. Remove steak from fridge and season. Allow steak to warm to near room temperature. This will prevent a steak from drying out and improve taste. Cook the steak to the desired temperature trying to only flip 1-3 times. Once done allow meat to rest for 5 minutes for best flavor.</w:t>
      </w:r>
    </w:p>
    <w:p>
      <w:r>
        <w:rPr>
          <w:b/>
          <w:u w:val="single"/>
        </w:rPr>
        <w:t>Document 12163</w:t>
      </w:r>
    </w:p>
    <w:p>
      <w:r>
        <w:rPr>
          <w:b/>
        </w:rPr>
        <w:t>Instruction</w:t>
      </w:r>
    </w:p>
    <w:p>
      <w:r>
        <w:t>who is Hugh Ogden?</w:t>
      </w:r>
    </w:p>
    <w:p>
      <w:r>
        <w:rPr>
          <w:b/>
        </w:rPr>
        <w:t>Context</w:t>
      </w:r>
    </w:p>
    <w:p>
      <w:r>
        <w:t>Hugh Ogden (March 11, 1937 – December 31, 2006) was an American poet and educator. Ogden was a 1959 graduate of Haverford College. Ogden received his master’s degree from New York University and a Ph.D. from the University of Michigan. He taught at Michigan and then for four decades at Trinity College in Hartford. While at Trinity, Ogden co-founded the College’s creative writing program in 1968.[1]</w:t>
        <w:br/>
        <w:br/>
        <w:t>Ogden was born in Erie, Pennsylvania. Ogden has written an estimated 400 to 500 poems, many of which have been published in small presses and magazines, and he has won a National Endowment for the Arts grant and two Connecticut Commission on the Arts Fellowships. In 1998, Ogden was nominated for the Pushcart Prize in Poetry.[2]</w:t>
        <w:br/>
        <w:br/>
        <w:t>Ogden died on December 31, 2006, after falling through the ice on Rangeley Lake in Oquossoc, Maine.</w:t>
      </w:r>
    </w:p>
    <w:p>
      <w:r>
        <w:rPr>
          <w:b/>
        </w:rPr>
        <w:t>Response</w:t>
      </w:r>
    </w:p>
    <w:p>
      <w:r>
        <w:t>Hugh Ogden was an American poet who taught at Trinity College in Hartford, CT. Ogden wrote an estimated 400 to 500 poems, and was published with his book "Gift".  He was born in Erie, Pennsylvania and won several poetry awards and co-founded the College's creative writing program in 1968 at Trinity College.  Ogden died on December 31, 2006, after falling through the ice.</w:t>
      </w:r>
    </w:p>
    <w:p>
      <w:r>
        <w:rPr>
          <w:b/>
          <w:u w:val="single"/>
        </w:rPr>
        <w:t>Document 12164</w:t>
      </w:r>
    </w:p>
    <w:p>
      <w:r>
        <w:rPr>
          <w:b/>
        </w:rPr>
        <w:t>Instruction</w:t>
      </w:r>
    </w:p>
    <w:p>
      <w:r>
        <w:t>Given this paragraph, what are the potential advantages or disadvantages of using XGBoost versus a single decision tree?</w:t>
      </w:r>
    </w:p>
    <w:p>
      <w:r>
        <w:rPr>
          <w:b/>
        </w:rPr>
        <w:t>Context</w:t>
      </w:r>
    </w:p>
    <w:p>
      <w:r>
        <w:t>While the XGBoost model often achieves higher accuracy than a single decision tree, it sacrifices the intrinsic interpretability of decision trees.  For example, following the path that a decision tree takes to make its decision is trivial and self-explained, but following the paths of hundreds or thousands of trees is much harder. To achieve both performance and interpretability, some model compression techniques allow transforming an XGBoost into a single "born-again" decision tree that approximates the same decision function</w:t>
      </w:r>
    </w:p>
    <w:p>
      <w:r>
        <w:rPr>
          <w:b/>
        </w:rPr>
        <w:t>Response</w:t>
      </w:r>
    </w:p>
    <w:p>
      <w:r>
        <w:t>One advantage of using XGBoost over a single decision tree is that it frequently achieves higher accuracy. One disadvantage is that it sacrifices interpretability because it is much more difficult to follow the path of hundreds or thousands of trees.</w:t>
      </w:r>
    </w:p>
    <w:p>
      <w:r>
        <w:rPr>
          <w:b/>
          <w:u w:val="single"/>
        </w:rPr>
        <w:t>Document 12165</w:t>
      </w:r>
    </w:p>
    <w:p>
      <w:r>
        <w:rPr>
          <w:b/>
        </w:rPr>
        <w:t>Instruction</w:t>
      </w:r>
    </w:p>
    <w:p>
      <w:r>
        <w:t>Given the reference text about Fidel Castro, tell me where he was born, where he studied, and when he was the leader of Cuba.</w:t>
      </w:r>
    </w:p>
    <w:p>
      <w:r>
        <w:rPr>
          <w:b/>
        </w:rPr>
        <w:t>Context</w:t>
      </w:r>
    </w:p>
    <w:p>
      <w:r>
        <w:t>Fidel Alejandro Castro Ruz (/ˈkæstroʊ/;[1] American Spanish: [fiˈðel aleˈxandɾo ˈkastɾo ˈrus]; 13 August 1926 – 25 November 2016) was a Cuban revolutionary and politician who was the leader of Cuba from 1959 to 2008, serving as the prime minister of Cuba from 1959 to 1976 and president from 1976 to 2008. Ideologically a Marxist–Leninist and Cuban nationalist, he also served as the first secretary of the Communist Party of Cuba from 1961 until 2011. Under his administration, Cuba became a one-party communist state; industry and business were nationalized, and socialist reforms were implemented throughout society.</w:t>
        <w:br/>
        <w:br/>
        <w:t>Born in Birán, the son of a wealthy Spanish farmer, Castro adopted leftist and anti-imperialist ideas while studying law at the University of Havana. After participating in rebellions against right-wing governments in the Dominican Republic and Colombia, he planned the overthrow of Cuban President Fulgencio Batista, launching a failed attack on the Moncada Barracks in 1953. After a year's imprisonment, Castro travelled to Mexico where he formed a revolutionary group, the 26th of July Movement, with his brother Raúl Castro and Ernesto "Che" Guevara. Returning to Cuba, Castro took a key role in the Cuban Revolution by leading the Movement in a guerrilla war against Batista's forces from the Sierra Maestra. After Batista's overthrow in 1959, Castro assumed military and political power as Cuba's prime minister. The United States came to oppose Castro's government and unsuccessfully attempted to remove him by assassination, economic embargo, and counter-revolution, including the Bay of Pigs Invasion of 1961. Countering these threats, Castro aligned with the Soviet Union and allowed the Soviets to place nuclear weapons in Cuba, resulting in the Cuban Missile Crisis – a defining incident of the Cold War – in 1962.</w:t>
      </w:r>
    </w:p>
    <w:p>
      <w:r>
        <w:rPr>
          <w:b/>
        </w:rPr>
        <w:t>Response</w:t>
      </w:r>
    </w:p>
    <w:p>
      <w:r>
        <w:t>Fidel Castro was born in Birán and studied law at the University of Havana. He was the leader of Cuba from 1959 to 2008.</w:t>
      </w:r>
    </w:p>
    <w:p>
      <w:r>
        <w:rPr>
          <w:b/>
          <w:u w:val="single"/>
        </w:rPr>
        <w:t>Document 12166</w:t>
      </w:r>
    </w:p>
    <w:p>
      <w:r>
        <w:rPr>
          <w:b/>
        </w:rPr>
        <w:t>Instruction</w:t>
      </w:r>
    </w:p>
    <w:p>
      <w:r>
        <w:t>Without quoting directly from the text give me a summary of the half dome hike.</w:t>
      </w:r>
    </w:p>
    <w:p>
      <w:r>
        <w:rPr>
          <w:b/>
        </w:rPr>
        <w:t>Context</w:t>
      </w:r>
    </w:p>
    <w:p>
      <w:r>
        <w:t>The Half Dome Cable Route hike runs from the valley floor to the top of the dome in 8.2 mi (13 km) (via the Mist Trail), with 4,800 ft (1,460 m) of elevation gain. The length and difficulty of the trail used to keep it less crowded than other park trails, but in recent years the trail traffic has grown to as many as 800 people a day.[9] The hike can be done from the valley floor in a single long day, but many people break it up by camping overnight in Little Yosemite Valley. The trail climbs past Vernal Fall and Nevada Fall, then continues into Little Yosemite Valley, then north to the base of the northeast ridge of Half Dome itself.</w:t>
        <w:br/>
        <w:br/>
        <w:t>The final 400 ft (120 m) ascent is steeply up the rock between two steel cables used as handholds.[10] The cables are fixed with bolts in the rock and raised onto a series of metal poles in late May (the poles do not anchor the cables). The cables are taken down from the poles for the winter in early October, but they are still fixed to the rock surface and can be used. The National Park Service recommends against climbing the route when the cables are down or when the surface of the rock is wet and slippery.[10] The Cable Route is rated class 3, while the same face away from the cables is rated class 5.[11]</w:t>
        <w:br/>
        <w:br/>
        <w:br/>
        <w:t>The Cable Route gets crowded on the weekends</w:t>
        <w:br/>
        <w:t>The Cable Route can be crowded. In past years, as many as 1,000 hikers per day have climbed the dome on a summer weekend, and about 50,000 hikers climb it every year.[12][13]</w:t>
        <w:br/>
        <w:br/>
        <w:t>Since 2011, all hikers who intend to ascend the Cable Route must now obtain permits before entering the park when the cables are up between May and October.[14] Permits are checked by a ranger on the trail, and no hikers without permits are allowed to hike beyond the base of the sub-dome or to the bottom of the cables. Hikers caught bypassing the rangers to visit either the sub-dome or main dome without a permit face fines of up to $5,000 and/or 6 months in jail.[15]</w:t>
        <w:br/>
        <w:br/>
        <w:t>Backpackers with an appropriate wilderness permit can receive a Half Dome permit when they pick up their wilderness permit with no additional reservation required. Rock climbers who reach the top of Half Dome without entering the subdome area can descend on the Half Dome Trail without a permit.[14]</w:t>
        <w:br/>
        <w:br/>
        <w:t>The top of Half Dome is a large, flat area where climbers can relax and enjoy their accomplishment. The summit offers views of the surrounding areas, including Little Yosemite Valley and the Valley Floor. A notable location to one side of Half Dome is the "Diving Board", where Ansel Adams took his photograph Monolith, the Face of Half Dome on April 10, 1927. Often confused with "the Visor," a small overhanging ledge at the summit, the Diving Board is on the shoulder of Half Dome.[16]</w:t>
        <w:br/>
        <w:br/>
        <w:t>From 1919 when the cables were erected through 2011, there have been seven fatal falls from the cables.[12][13][17] The latest fatality occurred on September 5, 2019.[18]</w:t>
        <w:br/>
        <w:br/>
        <w:t>Lightning strikes can be a risk while on or near the summit. On July 27, 1985, five hikers were struck by lightning, resulting in two fatalities.[19]</w:t>
        <w:br/>
        <w:br/>
        <w:t>The Cable Route was added to the National Register of Historic Places in 2012.[20]</w:t>
      </w:r>
    </w:p>
    <w:p>
      <w:r>
        <w:rPr>
          <w:b/>
        </w:rPr>
        <w:t>Response</w:t>
      </w:r>
    </w:p>
    <w:p>
      <w:r>
        <w:t>The half dome hike is 8.2 miles long with 4800 ft elevation gain. This hike can be done in a single long day or in two days by camping overnight in Little Yosemite Valley. The trail goes past Vernal and Nevada waterfalls, continues to Little Yosemite Valley and then to the half dome itself. The final 400 ft of the hike involves a steep ascent up the rock using the two steel cables fixed with bolts in the rock. The cables are put up between May and October and it is not recommended to climb the route when cables are down since the surface can be wet and slippery. All the hikers to half dome are required to obtain permits which are checked by a ranger on the trail. Hikers caught bypassing the rangers without permits are subject to penalties.</w:t>
      </w:r>
    </w:p>
    <w:p>
      <w:r>
        <w:rPr>
          <w:b/>
          <w:u w:val="single"/>
        </w:rPr>
        <w:t>Document 12167</w:t>
      </w:r>
    </w:p>
    <w:p>
      <w:r>
        <w:rPr>
          <w:b/>
        </w:rPr>
        <w:t>Instruction</w:t>
      </w:r>
    </w:p>
    <w:p>
      <w:r>
        <w:t>Identify which instrument is string or woodwind: Octofone, Suona</w:t>
      </w:r>
    </w:p>
    <w:p>
      <w:r>
        <w:rPr>
          <w:b/>
        </w:rPr>
        <w:t>Response</w:t>
      </w:r>
    </w:p>
    <w:p>
      <w:r>
        <w:t>Octofone is string, Suona is woodwind.</w:t>
      </w:r>
    </w:p>
    <w:p>
      <w:r>
        <w:rPr>
          <w:b/>
          <w:u w:val="single"/>
        </w:rPr>
        <w:t>Document 12168</w:t>
      </w:r>
    </w:p>
    <w:p>
      <w:r>
        <w:rPr>
          <w:b/>
        </w:rPr>
        <w:t>Instruction</w:t>
      </w:r>
    </w:p>
    <w:p>
      <w:r>
        <w:t>Where is the Walmart corporate home office located?</w:t>
      </w:r>
    </w:p>
    <w:p>
      <w:r>
        <w:rPr>
          <w:b/>
        </w:rPr>
        <w:t>Response</w:t>
      </w:r>
    </w:p>
    <w:p>
      <w:r>
        <w:t>While Walmart has many corporate locations located across the world, its home office is located in Bentonville, Arkansas.</w:t>
      </w:r>
    </w:p>
    <w:p>
      <w:r>
        <w:rPr>
          <w:b/>
          <w:u w:val="single"/>
        </w:rPr>
        <w:t>Document 12169</w:t>
      </w:r>
    </w:p>
    <w:p>
      <w:r>
        <w:rPr>
          <w:b/>
        </w:rPr>
        <w:t>Instruction</w:t>
      </w:r>
    </w:p>
    <w:p>
      <w:r>
        <w:t>Which colors are in a rainbow?</w:t>
      </w:r>
    </w:p>
    <w:p>
      <w:r>
        <w:rPr>
          <w:b/>
        </w:rPr>
        <w:t>Response</w:t>
      </w:r>
    </w:p>
    <w:p>
      <w:r>
        <w:t>A rainbow consists of the following seven colors: red, orange, yellow, green, blue, indigo, and violet.</w:t>
      </w:r>
    </w:p>
    <w:p>
      <w:r>
        <w:rPr>
          <w:b/>
          <w:u w:val="single"/>
        </w:rPr>
        <w:t>Document 12170</w:t>
      </w:r>
    </w:p>
    <w:p>
      <w:r>
        <w:rPr>
          <w:b/>
        </w:rPr>
        <w:t>Instruction</w:t>
      </w:r>
    </w:p>
    <w:p>
      <w:r>
        <w:t>Who was Lem Tucker?</w:t>
      </w:r>
    </w:p>
    <w:p>
      <w:r>
        <w:rPr>
          <w:b/>
        </w:rPr>
        <w:t>Context</w:t>
      </w:r>
    </w:p>
    <w:p>
      <w:r>
        <w:t>Lemuel Tucker (May 26, 1938 – March 2, 1991) was an American journalist.</w:t>
        <w:br/>
        <w:br/>
        <w:t>Born in Saginaw, Michigan, Tucker graduated from Central Michigan University in 1960.</w:t>
        <w:br/>
        <w:br/>
        <w:t>Tucker was one of the first African Americans to work as a television network reporter. He began his career at NBC in 1965 as a general assignment news correspondent, and served as news director at WOR-TV in New York City from 1970 to 1971. He moved to ABC in 1972 and to CBS in 1977, where he worked until his death.</w:t>
        <w:br/>
        <w:br/>
        <w:t>He was winner of two Emmy Awards, and made the master list of Nixon political opponents for his reporting.</w:t>
        <w:br/>
        <w:br/>
        <w:t>Although Lem Tucker's life was brief, his career accomplishments were memorable.</w:t>
        <w:br/>
        <w:br/>
        <w:t>Tucker was the first African American elected to the position of student body president at CMU. That election took place when less than one percent of the student body was black. Previous to his election, only one other African American had been elected to a similar position in the United States. While at Central, Tucker was considered one of the university's top forensic students. He served as a chapter president of Pi Kappa Delta, a national speech honorary fraternity.</w:t>
        <w:br/>
        <w:br/>
        <w:t>He won his first Emmy in 1979 for his coverage of black America and his second in 1983 for a series about hunger in America. While working for the networks, he covered numerous major news events, including the Vietnam War, the Kent State University shootings and the Iran hostage crisis. He covered social unrest and riots in Newark, Miami and Harlem. He also reported from the Woodstock Festival. In 1981, he was covering President Ronald Reagan's speech at the Washington Hilton Hotel and witnessed the shooting of the president. He was broadcasting live reports on CBS Radio within minutes of the incident. He was applauded by his colleagues and others in the media for his continuous and thorough coverage, which he provided well into the next morning.</w:t>
        <w:br/>
        <w:br/>
        <w:t>During the course of his career, Tucker returned numerous times to his alma mater to speak to students about politics, share reflections on college life and offer insight regarding work as a national network correspondent.</w:t>
        <w:br/>
        <w:br/>
        <w:t>Tucker had a keen sense of humor. In an address given to the CMU community in the early 1980s, he told his audience he was amused to have been asked back to speak at the university, given that during his days as student body president, he "quibbled a lot" with the administration. He said, "How rare for me to be given a microphone and be invited to speak at CMU. Now I am on stage in front of administration and applauded."</w:t>
        <w:br/>
        <w:br/>
        <w:t>Tucker has one daughter, Linn Carol Tucker.</w:t>
        <w:br/>
        <w:br/>
        <w:t>His death in 1991 was due to liver failure.</w:t>
      </w:r>
    </w:p>
    <w:p>
      <w:r>
        <w:rPr>
          <w:b/>
        </w:rPr>
        <w:t>Response</w:t>
      </w:r>
    </w:p>
    <w:p>
      <w:r>
        <w:t>Lemuel Tucker was an American journalist. He was born in Saginaw, Michigan, Tucker graduated from Central Michigan University in 1960. Tucker was one of the first African Americans to work as a television network reporter. He won his first Emmy in 1979 for his coverage of black America and his second in 1983 for a series about hunger in America. His death in 1991 was due to liver failure.</w:t>
      </w:r>
    </w:p>
    <w:p>
      <w:r>
        <w:rPr>
          <w:b/>
          <w:u w:val="single"/>
        </w:rPr>
        <w:t>Document 12171</w:t>
      </w:r>
    </w:p>
    <w:p>
      <w:r>
        <w:rPr>
          <w:b/>
        </w:rPr>
        <w:t>Instruction</w:t>
      </w:r>
    </w:p>
    <w:p>
      <w:r>
        <w:t>Make arguments for and against Majora's Mask being a better game than Ocarina of Time.</w:t>
      </w:r>
    </w:p>
    <w:p>
      <w:r>
        <w:rPr>
          <w:b/>
        </w:rPr>
        <w:t>Response</w:t>
      </w:r>
    </w:p>
    <w:p>
      <w:r>
        <w:t>Majora's Mask is one of the most atmospheric games in the entire Legend of Zelda franchise, covering themes of grief, loss, denial and the limits of heroism. The re-use of its predecessor's sprites in different contexts adds to the sense of unease and uncertainty. Clocktown, with all its subplots throughout the 3-day cycle, feels considerably more alive than Ocarina's Hyrule Town. On the other hand, Ocarina of Time has more dungeons, focuses more on the classic characters of Zelda &amp; Ganondorf and presented the template for 3D Zelda adventures. Although its story is much more standard, Ocarina of Time does cover mature themes such as lost childhood.</w:t>
      </w:r>
    </w:p>
    <w:p>
      <w:r>
        <w:rPr>
          <w:b/>
          <w:u w:val="single"/>
        </w:rPr>
        <w:t>Document 12172</w:t>
      </w:r>
    </w:p>
    <w:p>
      <w:r>
        <w:rPr>
          <w:b/>
        </w:rPr>
        <w:t>Instruction</w:t>
      </w:r>
    </w:p>
    <w:p>
      <w:r>
        <w:t>Does spark provide date &amp; time when a particular event is received in the structured streaming?</w:t>
      </w:r>
    </w:p>
    <w:p>
      <w:r>
        <w:rPr>
          <w:b/>
        </w:rPr>
        <w:t>Response</w:t>
      </w:r>
    </w:p>
    <w:p>
      <w:r>
        <w:t>Not directly.  The source of the data is responsible for event time, the “arrival” time is typically the timestamp from the message server source you are reading from (Kafka, Kinesis, etc.) and the “processing” time can be inserted when processing the incomming data stream using the functions package current_timestamp function. https://spark.apache.org/docs/latest/api/scala/index.html#org.apache.spark.sql.functions$  This isn’t exactly when Spark received the data from the server but is close and will be grouped by trigger interval.  Note that this function can not be used when in continuous mode.  https://spark.apache.org/docs/latest/structured-streaming-programming-guide.html#supported-queries</w:t>
      </w:r>
    </w:p>
    <w:p>
      <w:r>
        <w:rPr>
          <w:b/>
          <w:u w:val="single"/>
        </w:rPr>
        <w:t>Document 12173</w:t>
      </w:r>
    </w:p>
    <w:p>
      <w:r>
        <w:rPr>
          <w:b/>
        </w:rPr>
        <w:t>Instruction</w:t>
      </w:r>
    </w:p>
    <w:p>
      <w:r>
        <w:t>Are tequila and mezcal basically the same thing?</w:t>
      </w:r>
    </w:p>
    <w:p>
      <w:r>
        <w:rPr>
          <w:b/>
        </w:rPr>
        <w:t>Context</w:t>
      </w:r>
    </w:p>
    <w:p>
      <w:r>
        <w:t>Mezcal is made from over 30 agave species, varieties, and subvarieties, in contrast with tequila, which is made only with blue agave. Of many agave species that can be used to make mezcal, seven are particularly notable. There is no exhaustive list, as the regulations allow any agaves, provided that they are not used as the primary material in other governmental Denominations of Origin. However, the interpretation of this regulation to mean that mezcal cannot be made from blue agave may be a mistranslation. The term silvestre "wild" is sometimes found, but simply means that the agaves are wild (foraged, not cultivated); it is not a separate variety.</w:t>
      </w:r>
    </w:p>
    <w:p>
      <w:r>
        <w:rPr>
          <w:b/>
        </w:rPr>
        <w:t>Response</w:t>
      </w:r>
    </w:p>
    <w:p>
      <w:r>
        <w:t>Tequila and mezcal are similar in some ways, but they also have one distinct difference. Both liquors are made from agave. Tequila, however, is restricted to using only blue agave in its production process. Technically tequila is a type of mezcal because mezcal encompasses all liquors made from any type of agave. But unless blue agave is used to produce the liquor, it is not tequila.</w:t>
      </w:r>
    </w:p>
    <w:p>
      <w:r>
        <w:rPr>
          <w:b/>
          <w:u w:val="single"/>
        </w:rPr>
        <w:t>Document 12174</w:t>
      </w:r>
    </w:p>
    <w:p>
      <w:r>
        <w:rPr>
          <w:b/>
        </w:rPr>
        <w:t>Instruction</w:t>
      </w:r>
    </w:p>
    <w:p>
      <w:r>
        <w:t>What is the capital of Alabama?</w:t>
      </w:r>
    </w:p>
    <w:p>
      <w:r>
        <w:rPr>
          <w:b/>
        </w:rPr>
        <w:t>Response</w:t>
      </w:r>
    </w:p>
    <w:p>
      <w:r>
        <w:t>Montgomery is the capital</w:t>
      </w:r>
    </w:p>
    <w:p>
      <w:r>
        <w:rPr>
          <w:b/>
          <w:u w:val="single"/>
        </w:rPr>
        <w:t>Document 12175</w:t>
      </w:r>
    </w:p>
    <w:p>
      <w:r>
        <w:rPr>
          <w:b/>
        </w:rPr>
        <w:t>Instruction</w:t>
      </w:r>
    </w:p>
    <w:p>
      <w:r>
        <w:t>Why do people fly on airplanes?</w:t>
      </w:r>
    </w:p>
    <w:p>
      <w:r>
        <w:rPr>
          <w:b/>
        </w:rPr>
        <w:t>Response</w:t>
      </w:r>
    </w:p>
    <w:p>
      <w:r>
        <w:t>People fly on airplanes to go between places faster.  Driving is an alternative to flying but when time is an issue flying is the quickest way to get to your destination.  Flying is also necessary when you need to get to an island or another continent which is not attached to the continent where you live.  Taking a boat may be too costly and long in some cases even if you don't like flying.  Flying is used to take trips, visit family and friends, meeting new people, interacting with co-workers, and sight-seeing.</w:t>
      </w:r>
    </w:p>
    <w:p>
      <w:r>
        <w:rPr>
          <w:b/>
          <w:u w:val="single"/>
        </w:rPr>
        <w:t>Document 12176</w:t>
      </w:r>
    </w:p>
    <w:p>
      <w:r>
        <w:rPr>
          <w:b/>
        </w:rPr>
        <w:t>Instruction</w:t>
      </w:r>
    </w:p>
    <w:p>
      <w:r>
        <w:t>Which of the following people were Prime Ministers of the United Kingdom? Margaret Thatcher, Winston Churchill, Queen Elizabeth II, Benjamin Disraeli, Thomas Cromwell</w:t>
      </w:r>
    </w:p>
    <w:p>
      <w:r>
        <w:rPr>
          <w:b/>
        </w:rPr>
        <w:t>Response</w:t>
      </w:r>
    </w:p>
    <w:p>
      <w:r>
        <w:t>Margaret Thatcher, Winston Churchill, and Benjamin Disraeli were Prime Ministers of the United Kingdom.</w:t>
      </w:r>
    </w:p>
    <w:p>
      <w:r>
        <w:rPr>
          <w:b/>
          <w:u w:val="single"/>
        </w:rPr>
        <w:t>Document 12177</w:t>
      </w:r>
    </w:p>
    <w:p>
      <w:r>
        <w:rPr>
          <w:b/>
        </w:rPr>
        <w:t>Instruction</w:t>
      </w:r>
    </w:p>
    <w:p>
      <w:r>
        <w:t>Jill, a 60-year-old personal training client, wants to improve her hip flexibility. She</w:t>
        <w:br/>
        <w:t>repeatedly bounces up and down, trying to touch her toes from a standing position. Will hip</w:t>
        <w:br/>
        <w:t>flexibility be the expected outcome of this exercise? Is her technique appropriate? What</w:t>
        <w:br/>
        <w:t>modifications would you make, if any?</w:t>
      </w:r>
    </w:p>
    <w:p>
      <w:r>
        <w:rPr>
          <w:b/>
        </w:rPr>
        <w:t>Response</w:t>
      </w:r>
    </w:p>
    <w:p>
      <w:r>
        <w:t>In practice, she may find some improvements in her hip flexibility, but certainly this is not the right, nor optimal, technique to improve her hip flexibility. She risks injuring herself with this kind of movement. This is because every tendon has a stretch reflex, and when triggered, will cause the muscle connected to it to contract; for example, when the patellar tendon underneath your knee is hit by your doctor during your yearly checkup, your quads contract involuntarily and your leg kicks up. When you are stretching, you are elongating the muscles. If you bounce while stretching, you can activate your tendon’s stretch reflex, causing your muscle to try and contract while also elongating it, which may tear the muscle or even detach the tendon from the bone in extreme cases. I would recommend her to not bounce during toe touches, and focus on keeping the motion static.</w:t>
      </w:r>
    </w:p>
    <w:p>
      <w:r>
        <w:rPr>
          <w:b/>
          <w:u w:val="single"/>
        </w:rPr>
        <w:t>Document 12178</w:t>
      </w:r>
    </w:p>
    <w:p>
      <w:r>
        <w:rPr>
          <w:b/>
        </w:rPr>
        <w:t>Instruction</w:t>
      </w:r>
    </w:p>
    <w:p>
      <w:r>
        <w:t>Name some famous cartoon cats.</w:t>
      </w:r>
    </w:p>
    <w:p>
      <w:r>
        <w:rPr>
          <w:b/>
        </w:rPr>
        <w:t>Response</w:t>
      </w:r>
    </w:p>
    <w:p>
      <w:r>
        <w:t>Some famous cartoon cats include Heathcliff, Garfield, Tom, Sylvester, Felix, and the Cheshire Cat.</w:t>
      </w:r>
    </w:p>
    <w:p>
      <w:r>
        <w:rPr>
          <w:b/>
          <w:u w:val="single"/>
        </w:rPr>
        <w:t>Document 12179</w:t>
      </w:r>
    </w:p>
    <w:p>
      <w:r>
        <w:rPr>
          <w:b/>
        </w:rPr>
        <w:t>Instruction</w:t>
      </w:r>
    </w:p>
    <w:p>
      <w:r>
        <w:t>Where is Ivan Trotski from?</w:t>
      </w:r>
    </w:p>
    <w:p>
      <w:r>
        <w:rPr>
          <w:b/>
        </w:rPr>
        <w:t>Context</w:t>
      </w:r>
    </w:p>
    <w:p>
      <w:r>
        <w:t>Ivan Trotski is a Belarusian race walker.</w:t>
      </w:r>
    </w:p>
    <w:p>
      <w:r>
        <w:rPr>
          <w:b/>
        </w:rPr>
        <w:t>Response</w:t>
      </w:r>
    </w:p>
    <w:p>
      <w:r>
        <w:t>Belarus</w:t>
      </w:r>
    </w:p>
    <w:p>
      <w:r>
        <w:rPr>
          <w:b/>
          <w:u w:val="single"/>
        </w:rPr>
        <w:t>Document 12180</w:t>
      </w:r>
    </w:p>
    <w:p>
      <w:r>
        <w:rPr>
          <w:b/>
        </w:rPr>
        <w:t>Instruction</w:t>
      </w:r>
    </w:p>
    <w:p>
      <w:r>
        <w:t>Why are drums so important to music, and what this appeal to have live drums in the modern world where drum beats can easily be sampled, and/or perfectly mimicked  by software?</w:t>
      </w:r>
    </w:p>
    <w:p>
      <w:r>
        <w:rPr>
          <w:b/>
        </w:rPr>
        <w:t>Response</w:t>
      </w:r>
    </w:p>
    <w:p>
      <w:r>
        <w:t>Music is often broken down into fundamental components using this model of understanding: Melody, Harmony, and Rhythm.  Of these three it is true rhythm is the easiest for computers to do a near perfect job of imitating.  Advancements in technology from the first drum machines that appeared in the 1970s, to widely used beat machines of the 1990's, to software music composition suites of today means you now have a lot of control at youf finger tips to create rhythm. You can now create drum beats that account for tempo variations, pitch variations, changes in dynamics, how close the drum pattern stays on beat, the type of hit the beat should be using, what the tension on the drum heads should sound like, how much rebound against the drum head is present, velocity of the stick, the simulated room size of where the drum kit is located,  how much resonance is vibrating in the drum kit itself, tonal variance of the wood shells used to create the drum beat and many more.   These advancements make software drumbeats realistic, and indistinguishable from their human counterparts yet the role of the drummer in modern music could not be more important.  Humans love live music, and very few commercially successful live musical acts do not use a live drummer.  Even rap and hip hop--two musical genres famous for ushering in the area of "sampled" drum beats, and "sampled song loops"-- often will have a live drummer on stage despite the ease of which the music can be broadcast loudly without requiring one.   The reason is simple: live drums and the musicians who perform using them are both visually and sonically exciting.  There are genres where a drummer is not provided such as "DJ Couture" and "Electronic Dance music" (or EDM) but they are the exceptions and not the rule. From the earliest humans banging rocks and sticks together, to the modern drums of today the future of the live drummer in music has never been brighter.</w:t>
      </w:r>
    </w:p>
    <w:p>
      <w:r>
        <w:rPr>
          <w:b/>
          <w:u w:val="single"/>
        </w:rPr>
        <w:t>Document 12181</w:t>
      </w:r>
    </w:p>
    <w:p>
      <w:r>
        <w:rPr>
          <w:b/>
        </w:rPr>
        <w:t>Instruction</w:t>
      </w:r>
    </w:p>
    <w:p>
      <w:r>
        <w:t>Give me a list of authors from Florida</w:t>
      </w:r>
    </w:p>
    <w:p>
      <w:r>
        <w:rPr>
          <w:b/>
        </w:rPr>
        <w:t>Context</w:t>
      </w:r>
    </w:p>
    <w:p>
      <w:r>
        <w:t>Florida literature is as varied as the state itself. Genres traditionally include fiction, nonfiction, and poetry, and some of it may be considered part of the American regional Southern literature genre. Writers affiliated with the locale of Florida include William Bartram, Elizabeth Bishop, James Branch Cabell, Hart Crane, Stephen Crane, Harry Crews, Nilo Cruz, John Fleming, Ernest Hemingway, Carl Hiaasen, Jay Hopler, Zora Neale Hurston, José Martí, Campbell McGrath, Marjorie Kinnan Rawlings, Wallace Stevens, and Harriet Beecher Stowe.[1][2]</w:t>
      </w:r>
    </w:p>
    <w:p>
      <w:r>
        <w:rPr>
          <w:b/>
        </w:rPr>
        <w:t>Response</w:t>
      </w:r>
    </w:p>
    <w:p>
      <w:r>
        <w:t>The most well-known authors from Florida include:</w:t>
        <w:br/>
        <w:t>- Ernest Heminway</w:t>
        <w:br/>
        <w:t>- John Fleming</w:t>
        <w:br/>
        <w:t>- José Martí</w:t>
        <w:br/>
        <w:t>- Wallace Stevens</w:t>
        <w:br/>
        <w:t>- Harriet Beecher Stowe</w:t>
        <w:br/>
        <w:t>- Jay Hopler</w:t>
        <w:br/>
        <w:t>- William Bartram</w:t>
        <w:br/>
        <w:t>- Elizabeth Bishop</w:t>
        <w:br/>
        <w:t>- Stephen Crane</w:t>
        <w:br/>
        <w:t>- Hart Crane</w:t>
        <w:br/>
        <w:t>- Harry Crews</w:t>
        <w:br/>
        <w:t>- Campbell McGrath</w:t>
        <w:br/>
        <w:t>- Marjorie Kinnan Rawlings</w:t>
        <w:br/>
        <w:t>- James Branch Cabell</w:t>
        <w:br/>
        <w:t>- Nilo Cruz</w:t>
        <w:br/>
        <w:t>- Zora Neale Hurston</w:t>
      </w:r>
    </w:p>
    <w:p>
      <w:r>
        <w:rPr>
          <w:b/>
          <w:u w:val="single"/>
        </w:rPr>
        <w:t>Document 12182</w:t>
      </w:r>
    </w:p>
    <w:p>
      <w:r>
        <w:rPr>
          <w:b/>
        </w:rPr>
        <w:t>Instruction</w:t>
      </w:r>
    </w:p>
    <w:p>
      <w:r>
        <w:t>Name some popular video games exclusive to Sony’s Playstation game consoles.</w:t>
      </w:r>
    </w:p>
    <w:p>
      <w:r>
        <w:rPr>
          <w:b/>
        </w:rPr>
        <w:t>Response</w:t>
      </w:r>
    </w:p>
    <w:p>
      <w:r>
        <w:t>Some of the most popular games that are exclusive to Sony Playstation consoles include the Uncharted series, the Gran Turismo series, and the God of War series. Each series of games have sold tens of millions of copies.</w:t>
      </w:r>
    </w:p>
    <w:p>
      <w:r>
        <w:rPr>
          <w:b/>
          <w:u w:val="single"/>
        </w:rPr>
        <w:t>Document 12183</w:t>
      </w:r>
    </w:p>
    <w:p>
      <w:r>
        <w:rPr>
          <w:b/>
        </w:rPr>
        <w:t>Instruction</w:t>
      </w:r>
    </w:p>
    <w:p>
      <w:r>
        <w:t>Name a song The Mo is best known for that is not named after a dairy product.</w:t>
      </w:r>
    </w:p>
    <w:p>
      <w:r>
        <w:rPr>
          <w:b/>
        </w:rPr>
        <w:t>Context</w:t>
      </w:r>
    </w:p>
    <w:p>
      <w:r>
        <w:t>The Mo, also known simply as Mo, was a Dutch pop band best remembered for the 1980s hits "Fred Astaire" and "Cheese." The band was known to be an experimental pop band during the new wave era.</w:t>
      </w:r>
    </w:p>
    <w:p>
      <w:r>
        <w:rPr>
          <w:b/>
        </w:rPr>
        <w:t>Response</w:t>
      </w:r>
    </w:p>
    <w:p>
      <w:r>
        <w:t>Fred Astaire</w:t>
      </w:r>
    </w:p>
    <w:p>
      <w:r>
        <w:rPr>
          <w:b/>
          <w:u w:val="single"/>
        </w:rPr>
        <w:t>Document 12184</w:t>
      </w:r>
    </w:p>
    <w:p>
      <w:r>
        <w:rPr>
          <w:b/>
        </w:rPr>
        <w:t>Instruction</w:t>
      </w:r>
    </w:p>
    <w:p>
      <w:r>
        <w:t>What is the largest country in the world?</w:t>
      </w:r>
    </w:p>
    <w:p>
      <w:r>
        <w:rPr>
          <w:b/>
        </w:rPr>
        <w:t>Response</w:t>
      </w:r>
    </w:p>
    <w:p>
      <w:r>
        <w:t>There are multiple ways that large can be defined. By area, Russia is the largest country in the world alternatively by Population, China is the worlds most populated country.</w:t>
      </w:r>
    </w:p>
    <w:p>
      <w:r>
        <w:rPr>
          <w:b/>
          <w:u w:val="single"/>
        </w:rPr>
        <w:t>Document 12185</w:t>
      </w:r>
    </w:p>
    <w:p>
      <w:r>
        <w:rPr>
          <w:b/>
        </w:rPr>
        <w:t>Instruction</w:t>
      </w:r>
    </w:p>
    <w:p>
      <w:r>
        <w:t>Identify which car manufacturer is German or American: Ford, Brabus</w:t>
      </w:r>
    </w:p>
    <w:p>
      <w:r>
        <w:rPr>
          <w:b/>
        </w:rPr>
        <w:t>Response</w:t>
      </w:r>
    </w:p>
    <w:p>
      <w:r>
        <w:t>Brabus is German, Ford is American</w:t>
      </w:r>
    </w:p>
    <w:p>
      <w:r>
        <w:rPr>
          <w:b/>
          <w:u w:val="single"/>
        </w:rPr>
        <w:t>Document 12186</w:t>
      </w:r>
    </w:p>
    <w:p>
      <w:r>
        <w:rPr>
          <w:b/>
        </w:rPr>
        <w:t>Instruction</w:t>
      </w:r>
    </w:p>
    <w:p>
      <w:r>
        <w:t>Where did Jon Rahm go to college?</w:t>
      </w:r>
    </w:p>
    <w:p>
      <w:r>
        <w:rPr>
          <w:b/>
        </w:rPr>
        <w:t>Context</w:t>
      </w:r>
    </w:p>
    <w:p>
      <w:r>
        <w:t>He attended Arizona State University on a golf scholarship, where he earned a Bachelor of Arts degree in Communications.[5] There he won 11 college golf tournaments, which is second in school history, behind only Phil Mickelson's 16 collegiate wins.[6][7]</w:t>
      </w:r>
    </w:p>
    <w:p>
      <w:r>
        <w:rPr>
          <w:b/>
        </w:rPr>
        <w:t>Response</w:t>
      </w:r>
    </w:p>
    <w:p>
      <w:r>
        <w:t>Arizona State University</w:t>
      </w:r>
    </w:p>
    <w:p>
      <w:r>
        <w:rPr>
          <w:b/>
          <w:u w:val="single"/>
        </w:rPr>
        <w:t>Document 12187</w:t>
      </w:r>
    </w:p>
    <w:p>
      <w:r>
        <w:rPr>
          <w:b/>
        </w:rPr>
        <w:t>Instruction</w:t>
      </w:r>
    </w:p>
    <w:p>
      <w:r>
        <w:t>Who wrote the book "The 7 Habits of Highly Effective Families" ?</w:t>
      </w:r>
    </w:p>
    <w:p>
      <w:r>
        <w:rPr>
          <w:b/>
        </w:rPr>
        <w:t>Response</w:t>
      </w:r>
    </w:p>
    <w:p>
      <w:r>
        <w:t>Stephen R. Covey</w:t>
      </w:r>
    </w:p>
    <w:p>
      <w:r>
        <w:rPr>
          <w:b/>
          <w:u w:val="single"/>
        </w:rPr>
        <w:t>Document 12188</w:t>
      </w:r>
    </w:p>
    <w:p>
      <w:r>
        <w:rPr>
          <w:b/>
        </w:rPr>
        <w:t>Instruction</w:t>
      </w:r>
    </w:p>
    <w:p>
      <w:r>
        <w:t>Based on this paragrah, what indie band released the album "Popsicle"?</w:t>
      </w:r>
    </w:p>
    <w:p>
      <w:r>
        <w:rPr>
          <w:b/>
        </w:rPr>
        <w:t>Context</w:t>
      </w:r>
    </w:p>
    <w:p>
      <w:r>
        <w:t>Popsicle is an alternative rock album by indie band Diamond Nights, released in 2005. The song "The Girl's Attractive" was featured in a 2006 Jaguar and an Austrian beer (Stiegl) advertisement, as well on the "Thirst" and "Nicodemus" episodes of the TV drama Smallville, and was included on its second Soundtrack The Metropolis Mix .</w:t>
      </w:r>
    </w:p>
    <w:p>
      <w:r>
        <w:rPr>
          <w:b/>
        </w:rPr>
        <w:t>Response</w:t>
      </w:r>
    </w:p>
    <w:p>
      <w:r>
        <w:t>Diamond Nights</w:t>
      </w:r>
    </w:p>
    <w:p>
      <w:r>
        <w:rPr>
          <w:b/>
          <w:u w:val="single"/>
        </w:rPr>
        <w:t>Document 12189</w:t>
      </w:r>
    </w:p>
    <w:p>
      <w:r>
        <w:rPr>
          <w:b/>
        </w:rPr>
        <w:t>Instruction</w:t>
      </w:r>
    </w:p>
    <w:p>
      <w:r>
        <w:t>Using the following text, extract the last 3 CEO's. Place them in a bullet list in order of current to least current.</w:t>
      </w:r>
    </w:p>
    <w:p>
      <w:r>
        <w:rPr>
          <w:b/>
        </w:rPr>
        <w:t>Context</w:t>
      </w:r>
    </w:p>
    <w:p>
      <w:r>
        <w:t>Governors/Chief Executive Officers</w:t>
        <w:br/>
        <w:t>The following individuals have been appointed to serve as chief executive of the Commonwealth Bank of Australia, or precursor titles:[68]</w:t>
        <w:br/>
        <w:br/>
        <w:t>Order</w:t>
        <w:tab/>
        <w:t>Name</w:t>
        <w:tab/>
        <w:t>Title</w:t>
        <w:tab/>
        <w:t>Term start</w:t>
        <w:tab/>
        <w:t>Term end</w:t>
        <w:tab/>
        <w:t>Time in office</w:t>
        <w:br/>
        <w:t>1</w:t>
        <w:tab/>
        <w:t>Sir Denison Miller KCMG</w:t>
        <w:tab/>
        <w:t>Governor</w:t>
        <w:tab/>
        <w:t>June 1912</w:t>
        <w:tab/>
        <w:t>June 1923</w:t>
        <w:tab/>
        <w:t>11 years, 29 days</w:t>
        <w:br/>
        <w:t>2</w:t>
        <w:tab/>
        <w:t>James Kell</w:t>
        <w:tab/>
        <w:t>June 1923</w:t>
        <w:tab/>
        <w:t>October 1926</w:t>
        <w:tab/>
        <w:t>3 years, 122 days</w:t>
        <w:br/>
        <w:t>3</w:t>
        <w:tab/>
        <w:t>Sir Ernest Riddle</w:t>
        <w:tab/>
        <w:t>October 1926</w:t>
        <w:tab/>
        <w:t>February 1938</w:t>
        <w:tab/>
        <w:t>11 years, 121 days</w:t>
        <w:br/>
        <w:t>4</w:t>
        <w:tab/>
        <w:t>Sir Harry Sheehan CBE</w:t>
        <w:tab/>
        <w:t>March 1938</w:t>
        <w:tab/>
        <w:t>March 1941</w:t>
        <w:tab/>
        <w:t>3 years, 0 days</w:t>
        <w:br/>
        <w:t>5</w:t>
        <w:tab/>
        <w:t>Hugh Traill Armitage CMG</w:t>
        <w:tab/>
        <w:t>July 1941</w:t>
        <w:tab/>
        <w:t>December 1948</w:t>
        <w:tab/>
        <w:t>7 years, 183 days</w:t>
        <w:br/>
        <w:t>6</w:t>
        <w:tab/>
        <w:t>Dr H. C. Coombs</w:t>
        <w:tab/>
        <w:t>January 1949</w:t>
        <w:tab/>
        <w:t>January 1960</w:t>
        <w:tab/>
        <w:t>11 years, 0 days</w:t>
        <w:br/>
        <w:t>7</w:t>
        <w:tab/>
        <w:t>Ernest Richardson CBE</w:t>
        <w:tab/>
        <w:t>Managing Director</w:t>
        <w:tab/>
        <w:t>January 1960</w:t>
        <w:tab/>
        <w:t>March 1965</w:t>
        <w:tab/>
        <w:t>5 years, 89 days</w:t>
        <w:br/>
        <w:t>8</w:t>
        <w:tab/>
        <w:t>Sir Bede Callaghan CBE</w:t>
        <w:tab/>
        <w:t>May 1965</w:t>
        <w:tab/>
        <w:t>August 1976</w:t>
        <w:tab/>
        <w:t>11 years, 92 days</w:t>
        <w:br/>
        <w:t>9</w:t>
        <w:tab/>
        <w:t>Sir Ronald Elliott</w:t>
        <w:tab/>
        <w:t>August 1976</w:t>
        <w:tab/>
        <w:t>August 1981</w:t>
        <w:tab/>
        <w:t>5 years, 0 days</w:t>
        <w:br/>
        <w:t>10</w:t>
        <w:tab/>
        <w:t>Vern Christie AO</w:t>
        <w:tab/>
        <w:t>August 1981</w:t>
        <w:tab/>
        <w:t>March 1987</w:t>
        <w:tab/>
        <w:t>5 years, 212 days</w:t>
        <w:br/>
        <w:t>11</w:t>
        <w:tab/>
        <w:t>Donald Sanders AO CB</w:t>
        <w:tab/>
        <w:t>March 1987</w:t>
        <w:tab/>
        <w:t>December 1990</w:t>
        <w:tab/>
        <w:t>3 years, 275 days</w:t>
        <w:br/>
        <w:t>Chief Executive Officer</w:t>
        <w:tab/>
        <w:t>January 1991</w:t>
        <w:tab/>
        <w:t>June 1992</w:t>
        <w:tab/>
        <w:t>1 year, 181 days</w:t>
        <w:br/>
        <w:t>12</w:t>
        <w:tab/>
        <w:t>David Murray AO</w:t>
        <w:tab/>
        <w:t>June 1992</w:t>
        <w:tab/>
        <w:t>September 2005</w:t>
        <w:tab/>
        <w:t>13 years, 92 days</w:t>
        <w:br/>
        <w:t>13</w:t>
        <w:tab/>
        <w:t>Sir Ralph Norris KNZM</w:t>
        <w:tab/>
        <w:t>September 2005</w:t>
        <w:tab/>
        <w:t>November 2011</w:t>
        <w:tab/>
        <w:t>6 years, 29 days</w:t>
        <w:br/>
        <w:t>14</w:t>
        <w:tab/>
        <w:t>Ian Narev</w:t>
        <w:tab/>
        <w:t>December 2011</w:t>
        <w:tab/>
        <w:t>April 2018</w:t>
        <w:tab/>
        <w:t>11 years, 119 days</w:t>
        <w:br/>
        <w:t>15</w:t>
        <w:tab/>
        <w:t>Matt Comyn</w:t>
        <w:tab/>
        <w:t>April 2018</w:t>
        <w:tab/>
        <w:t>incumbent</w:t>
        <w:tab/>
        <w:t>4 years, 355 days</w:t>
      </w:r>
    </w:p>
    <w:p>
      <w:r>
        <w:rPr>
          <w:b/>
        </w:rPr>
        <w:t>Response</w:t>
      </w:r>
    </w:p>
    <w:p>
      <w:r>
        <w:t>* Matt Comyn - Current / Incumbent since April 2018</w:t>
        <w:br/>
        <w:t>* Ian Narev - December 2011 to April 2018</w:t>
        <w:br/>
        <w:t>* Sir Ralph Norris KNZM - September 2005 to November 2011</w:t>
        <w:br/>
        <w:t>* David Murray AO - June 1992  to September 2005</w:t>
      </w:r>
    </w:p>
    <w:p>
      <w:r>
        <w:rPr>
          <w:b/>
          <w:u w:val="single"/>
        </w:rPr>
        <w:t>Document 12190</w:t>
      </w:r>
    </w:p>
    <w:p>
      <w:r>
        <w:rPr>
          <w:b/>
        </w:rPr>
        <w:t>Instruction</w:t>
      </w:r>
    </w:p>
    <w:p>
      <w:r>
        <w:t>How do you call the Arkansas Razorbacks?</w:t>
      </w:r>
    </w:p>
    <w:p>
      <w:r>
        <w:rPr>
          <w:b/>
        </w:rPr>
        <w:t>Response</w:t>
      </w:r>
    </w:p>
    <w:p>
      <w:r>
        <w:t>The individual starts with their arms stretched out near waist, and slowly raise them while doing jazz fingers all while saying "wooooooo" then once your arms are above your head you say "pig sooie."  Reset your hands to your waist and two more times, but on the third time, after you say "pig sooie" you also say "razorbacks!"</w:t>
      </w:r>
    </w:p>
    <w:p>
      <w:r>
        <w:rPr>
          <w:b/>
          <w:u w:val="single"/>
        </w:rPr>
        <w:t>Document 12191</w:t>
      </w:r>
    </w:p>
    <w:p>
      <w:r>
        <w:rPr>
          <w:b/>
        </w:rPr>
        <w:t>Instruction</w:t>
      </w:r>
    </w:p>
    <w:p>
      <w:r>
        <w:t>What is a speedrun in video games?</w:t>
      </w:r>
    </w:p>
    <w:p>
      <w:r>
        <w:rPr>
          <w:b/>
        </w:rPr>
        <w:t>Response</w:t>
      </w:r>
    </w:p>
    <w:p>
      <w:r>
        <w:t>In gaming, a speedrun is the task of playing a game, or a section of a game, with the goal of completing it as quickly as possible. While there are many categories of speedrunning, they often include strategy, planned routes, or even glitches to get to the end credits of the game in the shortest possible time.</w:t>
      </w:r>
    </w:p>
    <w:p>
      <w:r>
        <w:rPr>
          <w:b/>
          <w:u w:val="single"/>
        </w:rPr>
        <w:t>Document 12192</w:t>
      </w:r>
    </w:p>
    <w:p>
      <w:r>
        <w:rPr>
          <w:b/>
        </w:rPr>
        <w:t>Instruction</w:t>
      </w:r>
    </w:p>
    <w:p>
      <w:r>
        <w:t>What is GraphQL?</w:t>
      </w:r>
    </w:p>
    <w:p>
      <w:r>
        <w:rPr>
          <w:b/>
        </w:rPr>
        <w:t>Response</w:t>
      </w:r>
    </w:p>
    <w:p>
      <w:r>
        <w:t>GraphQL is an open-source data query language and data manipulation language for APIs, and a query runtime engine.</w:t>
      </w:r>
    </w:p>
    <w:p>
      <w:r>
        <w:rPr>
          <w:b/>
          <w:u w:val="single"/>
        </w:rPr>
        <w:t>Document 12193</w:t>
      </w:r>
    </w:p>
    <w:p>
      <w:r>
        <w:rPr>
          <w:b/>
        </w:rPr>
        <w:t>Instruction</w:t>
      </w:r>
    </w:p>
    <w:p>
      <w:r>
        <w:t>How can you answer questions like "Are certain kinds of storms responsible to drive certain type of disease related group (DRG) admits?"?</w:t>
      </w:r>
    </w:p>
    <w:p>
      <w:r>
        <w:rPr>
          <w:b/>
        </w:rPr>
        <w:t>Response</w:t>
      </w:r>
    </w:p>
    <w:p>
      <w:r>
        <w:t>Answering questions like this would require using data and statistical analysis of the data. You would need to collect storm data for a given location and combine it with the hospital visits data for the period before and after the storm and simply plot the correlation between each storm and the type of admits in the hospital around the same period. The findings must be validated by performing the similar analysis on data from another time period or a geographical location with similar characteristics.</w:t>
      </w:r>
    </w:p>
    <w:p>
      <w:r>
        <w:rPr>
          <w:b/>
          <w:u w:val="single"/>
        </w:rPr>
        <w:t>Document 12194</w:t>
      </w:r>
    </w:p>
    <w:p>
      <w:r>
        <w:rPr>
          <w:b/>
        </w:rPr>
        <w:t>Instruction</w:t>
      </w:r>
    </w:p>
    <w:p>
      <w:r>
        <w:t>Manchester of South India ?</w:t>
      </w:r>
    </w:p>
    <w:p>
      <w:r>
        <w:rPr>
          <w:b/>
        </w:rPr>
        <w:t>Context</w:t>
      </w:r>
    </w:p>
    <w:p>
      <w:r>
        <w:t>Coimbatore, also spelt as Koyamputhur[note 1] (Tamil pronunciation: [koːjambʊt̪ːuːɾ][12]), sometimes shortened as Kovai (IPA: [koːʋaj]), is one of the major metropolitan cities in the Indian state of Tamil Nadu. It is located on the banks of the Noyyal River and surrounded by the Western Ghats. Coimbatore is the second largest city in Tamil Nadu after Chennai in terms of population and the 16th largest urban agglomeration in India as per the census 2011. It is administered by the Coimbatore Municipal Corporation and is the administrative capital of Coimbatore District. In 1981, Coimbatore formed as the third municipal corporation in Tamil Nadu after Chennai and Madurai. Podanur Junction is the oldest railway station in Coimbatore City. The city is one of the largest exporters of jewellery, wet grinders, poultry and auto components; the "Coimbatore Wet Grinder" and the "Kovai Cora Cotton" are recognised as Geographical Indications by the Government of India. Being a hub of textile industry in South India, the city is sometimes referred to as the "Manchester of South India".[13] It was ranked the 7th best city in India in the Ease of Living index 2020.[14]</w:t>
      </w:r>
    </w:p>
    <w:p>
      <w:r>
        <w:rPr>
          <w:b/>
        </w:rPr>
        <w:t>Response</w:t>
      </w:r>
    </w:p>
    <w:p>
      <w:r>
        <w:t>Coimbatore</w:t>
      </w:r>
    </w:p>
    <w:p>
      <w:r>
        <w:rPr>
          <w:b/>
          <w:u w:val="single"/>
        </w:rPr>
        <w:t>Document 12195</w:t>
      </w:r>
    </w:p>
    <w:p>
      <w:r>
        <w:rPr>
          <w:b/>
        </w:rPr>
        <w:t>Instruction</w:t>
      </w:r>
    </w:p>
    <w:p>
      <w:r>
        <w:t>Let me know some different ways that someone can get healthier.</w:t>
      </w:r>
    </w:p>
    <w:p>
      <w:r>
        <w:rPr>
          <w:b/>
        </w:rPr>
        <w:t>Response</w:t>
      </w:r>
    </w:p>
    <w:p>
      <w:r>
        <w:t>Healthy habits are incremental, so making small changes every day can make a difference over time. Some ideas in which to be healthier include drinking more water each day, as most people do not consume enough water. You could also try to increase your activity and maybe schedule 30 minutes of cardiovascular exercise each day. Try to eat more whole-foods that include fruit and vegetables and avoid processed foods and of course, at least 7 hours of sleep each night is important for full recovery.</w:t>
      </w:r>
    </w:p>
    <w:p>
      <w:r>
        <w:rPr>
          <w:b/>
          <w:u w:val="single"/>
        </w:rPr>
        <w:t>Document 12196</w:t>
      </w:r>
    </w:p>
    <w:p>
      <w:r>
        <w:rPr>
          <w:b/>
        </w:rPr>
        <w:t>Instruction</w:t>
      </w:r>
    </w:p>
    <w:p>
      <w:r>
        <w:t>Identify which instrument is string or percussion: Repique, Neola</w:t>
      </w:r>
    </w:p>
    <w:p>
      <w:r>
        <w:rPr>
          <w:b/>
        </w:rPr>
        <w:t>Response</w:t>
      </w:r>
    </w:p>
    <w:p>
      <w:r>
        <w:t>Neola is string, Repique is percussion.</w:t>
      </w:r>
    </w:p>
    <w:p>
      <w:r>
        <w:rPr>
          <w:b/>
          <w:u w:val="single"/>
        </w:rPr>
        <w:t>Document 12197</w:t>
      </w:r>
    </w:p>
    <w:p>
      <w:r>
        <w:rPr>
          <w:b/>
        </w:rPr>
        <w:t>Instruction</w:t>
      </w:r>
    </w:p>
    <w:p>
      <w:r>
        <w:t>why am I required to do onboarding training?</w:t>
      </w:r>
    </w:p>
    <w:p>
      <w:r>
        <w:rPr>
          <w:b/>
        </w:rPr>
        <w:t>Response</w:t>
      </w:r>
    </w:p>
    <w:p>
      <w:r>
        <w:t>Company onboarding training is important because it lets you get familiar with company rules and company culture.  Onboarding training teaches rules to prevent harassment at work.  It teaches you what the company cultural values are.  It teaches you how to interact with your co-workers and what kind of behavior is acceptable and not acceptable.  It also teaches you the value of diversity and inclusion and why its so important.</w:t>
      </w:r>
    </w:p>
    <w:p>
      <w:r>
        <w:rPr>
          <w:b/>
          <w:u w:val="single"/>
        </w:rPr>
        <w:t>Document 12198</w:t>
      </w:r>
    </w:p>
    <w:p>
      <w:r>
        <w:rPr>
          <w:b/>
        </w:rPr>
        <w:t>Instruction</w:t>
      </w:r>
    </w:p>
    <w:p>
      <w:r>
        <w:t>Extract the shows that Bini the Bunny was featured. Separate them with a comma.</w:t>
      </w:r>
    </w:p>
    <w:p>
      <w:r>
        <w:rPr>
          <w:b/>
        </w:rPr>
        <w:t>Context</w:t>
      </w:r>
    </w:p>
    <w:p>
      <w:r>
        <w:t>Bini the Bunny is a rabbit, known for a series of videos posted on the internet. Bini is a 10-year-old male Holland Lop rabbit, referred to by the media and fans as the only rabbit in the world who can paint, play basketball, play the guitar/piano and comb and style hair. As of 2017, Bini and his owner, Shai (Asor) Lighter are Guinness Book of World Record holders for the most slam dunks by a rabbit in one minute. Bini's most popular video with over 20 million views was created in 2016, titled "When Your Bunny is Addicted to Arcade Games". Bini's social pages have more than 1 million followers. Bini was featured in various TV shows including The Tonight Show with Jimmy Fallon, two Netflix originals, and participated in America's Got Talent.</w:t>
      </w:r>
    </w:p>
    <w:p>
      <w:r>
        <w:rPr>
          <w:b/>
        </w:rPr>
        <w:t>Response</w:t>
      </w:r>
    </w:p>
    <w:p>
      <w:r>
        <w:t>The Tonight Show with Jimmy Fallon, two Netflix originals, America's Got Talent.</w:t>
      </w:r>
    </w:p>
    <w:p>
      <w:r>
        <w:rPr>
          <w:b/>
          <w:u w:val="single"/>
        </w:rPr>
        <w:t>Document 12199</w:t>
      </w:r>
    </w:p>
    <w:p>
      <w:r>
        <w:rPr>
          <w:b/>
        </w:rPr>
        <w:t>Instruction</w:t>
      </w:r>
    </w:p>
    <w:p>
      <w:r>
        <w:t>Do all dog breeds have long tails?</w:t>
      </w:r>
    </w:p>
    <w:p>
      <w:r>
        <w:rPr>
          <w:b/>
        </w:rPr>
        <w:t>Response</w:t>
      </w:r>
    </w:p>
    <w:p>
      <w:r>
        <w:t>Dogs naturally have a variety of tail lengths, ranging from long to short to stubs</w:t>
      </w:r>
    </w:p>
    <w:p>
      <w:r>
        <w:rPr>
          <w:b/>
          <w:u w:val="single"/>
        </w:rPr>
        <w:t>Document 12200</w:t>
      </w:r>
    </w:p>
    <w:p>
      <w:r>
        <w:rPr>
          <w:b/>
        </w:rPr>
        <w:t>Instruction</w:t>
      </w:r>
    </w:p>
    <w:p>
      <w:r>
        <w:t>Should generative AI be banned from the classroom ?</w:t>
      </w:r>
    </w:p>
    <w:p>
      <w:r>
        <w:rPr>
          <w:b/>
        </w:rPr>
        <w:t>Response</w:t>
      </w:r>
    </w:p>
    <w:p>
      <w:r>
        <w:t>There is no unanimous answer to the this question. Certain people believe generative AI  should be banned from the classroom, while other see this as an opportunity to ask what is the place of AI in teaching. If there is still the need for students to perform their own research and train to have the appropriate approach, using modern tool in a classroom is a must to prepare the student for a world where the use of AI will most-likely disrupt the workplace. Failing to be a universal tool, AI has contributed to open the debate on the place of AI in the classroom. Using the debate to understand how AI works can contribute to providing the student with a better understanding of AI, therefore better preparing them for the changes ahead.</w:t>
      </w:r>
    </w:p>
    <w:p>
      <w:r>
        <w:rPr>
          <w:b/>
          <w:u w:val="single"/>
        </w:rPr>
        <w:t>Document 12201</w:t>
      </w:r>
    </w:p>
    <w:p>
      <w:r>
        <w:rPr>
          <w:b/>
        </w:rPr>
        <w:t>Instruction</w:t>
      </w:r>
    </w:p>
    <w:p>
      <w:r>
        <w:t>Identify which animal species is alive or extinct: Asian Elephant, Dire Wolf</w:t>
      </w:r>
    </w:p>
    <w:p>
      <w:r>
        <w:rPr>
          <w:b/>
        </w:rPr>
        <w:t>Response</w:t>
      </w:r>
    </w:p>
    <w:p>
      <w:r>
        <w:t>Dire Wolf is extinct, Asian Elephant is alive.</w:t>
      </w:r>
    </w:p>
    <w:p>
      <w:r>
        <w:rPr>
          <w:b/>
          <w:u w:val="single"/>
        </w:rPr>
        <w:t>Document 12202</w:t>
      </w:r>
    </w:p>
    <w:p>
      <w:r>
        <w:rPr>
          <w:b/>
        </w:rPr>
        <w:t>Instruction</w:t>
      </w:r>
    </w:p>
    <w:p>
      <w:r>
        <w:t>Which countries produces the most wine?</w:t>
      </w:r>
    </w:p>
    <w:p>
      <w:r>
        <w:rPr>
          <w:b/>
        </w:rPr>
        <w:t>Response</w:t>
      </w:r>
    </w:p>
    <w:p>
      <w:r>
        <w:t>As of 2021, the following countries have produced the most wine (decreasing order):</w:t>
        <w:br/>
        <w:t>- Italy</w:t>
        <w:br/>
        <w:t>- France</w:t>
        <w:br/>
        <w:t>- Spain</w:t>
        <w:br/>
        <w:t>- United States of America</w:t>
        <w:br/>
        <w:t>- Australia</w:t>
        <w:br/>
        <w:t>- Chile</w:t>
        <w:br/>
        <w:t>- Argentina</w:t>
        <w:br/>
        <w:t>- South Africa</w:t>
        <w:br/>
        <w:t>- Germany</w:t>
        <w:br/>
        <w:t>- Portugal</w:t>
      </w:r>
    </w:p>
    <w:p>
      <w:r>
        <w:rPr>
          <w:b/>
          <w:u w:val="single"/>
        </w:rPr>
        <w:t>Document 12203</w:t>
      </w:r>
    </w:p>
    <w:p>
      <w:r>
        <w:rPr>
          <w:b/>
        </w:rPr>
        <w:t>Instruction</w:t>
      </w:r>
    </w:p>
    <w:p>
      <w:r>
        <w:t>Why does the capital of Uzbekistan contain the biggest Greek community?</w:t>
      </w:r>
    </w:p>
    <w:p>
      <w:r>
        <w:rPr>
          <w:b/>
        </w:rPr>
        <w:t>Context</w:t>
      </w:r>
    </w:p>
    <w:p>
      <w:r>
        <w:t>The Greeks in Uzbekistan number approximately 9,000. The community is made up of Greeks from Russia who were deported by force from that country to Uzbekistan in the 1940s, and political refugees from Greece. About 30,000 Greeks lived in the country before World War II and a further 11,000 arrived after the Greek Civil War and the defeat of Democratic Army of Greece. Their numbers have dwindled from a high of some 40,000 in the 1960s. The main reason is emigration to Greece after the end of the Cold War when laws allowed the return of all ethnic Greeks who had been exiled for political reasons after the Greek Civil War. The biggest Greek community in the country is in the capital city of Tashkent where most of the Greek political refugees were relocated by the Soviet authorities.[1] In ancient times the south of the country was part of the Hellenistic Seleucid Kingdom but the few Greek communities there have since assimilated. [2] The most important organization representing ethnic Greeks is the Greek Cultural Association of Tashkent. The activities of this organization include Greek language instruction (19 classes with a total of 571 students, classes for adults) and the teaching of Greek dances and music.[3]</w:t>
      </w:r>
    </w:p>
    <w:p>
      <w:r>
        <w:rPr>
          <w:b/>
        </w:rPr>
        <w:t>Response</w:t>
      </w:r>
    </w:p>
    <w:p>
      <w:r>
        <w:t>Most of the Greek political refugees in Uzbekistan were relocated by the Soviet authorities to the capital city of Tashkent.</w:t>
      </w:r>
    </w:p>
    <w:p>
      <w:r>
        <w:rPr>
          <w:b/>
          <w:u w:val="single"/>
        </w:rPr>
        <w:t>Document 12204</w:t>
      </w:r>
    </w:p>
    <w:p>
      <w:r>
        <w:rPr>
          <w:b/>
        </w:rPr>
        <w:t>Instruction</w:t>
      </w:r>
    </w:p>
    <w:p>
      <w:r>
        <w:t>What is pan genomics?</w:t>
      </w:r>
    </w:p>
    <w:p>
      <w:r>
        <w:rPr>
          <w:b/>
        </w:rPr>
        <w:t>Response</w:t>
      </w:r>
    </w:p>
    <w:p>
      <w:r>
        <w:t>Pan genomics is a concept introduced in 2005 by Tettelin and Medini which eventually took root in bioinformatics. Pan genome is the complete gene repertoire of a particular taxonomic group: although initially applied to closely related strains of a species, it can be applied to a larger context like genus, phylum, etc. It is divided in two parts- The Core genome: Set of genes common to all the genomes under study (These are often housekeeping genes vital for survival) and The Dispensable/Flexible Genome: Set of genes not present in all but one or some genomes under study. A bioinformatics tool BPGA can be used to characterize the Pan Genome of bacterial species.</w:t>
      </w:r>
    </w:p>
    <w:p>
      <w:r>
        <w:rPr>
          <w:b/>
          <w:u w:val="single"/>
        </w:rPr>
        <w:t>Document 12205</w:t>
      </w:r>
    </w:p>
    <w:p>
      <w:r>
        <w:rPr>
          <w:b/>
        </w:rPr>
        <w:t>Instruction</w:t>
      </w:r>
    </w:p>
    <w:p>
      <w:r>
        <w:t>Write an email to my landlord explaining why I missed rent payment this month.</w:t>
      </w:r>
    </w:p>
    <w:p>
      <w:r>
        <w:rPr>
          <w:b/>
        </w:rPr>
        <w:t>Response</w:t>
      </w:r>
    </w:p>
    <w:p>
      <w:r>
        <w:t>Hi Landlord, I wanted to send this message to apologize for missing my rent payment deadline this month. When rent was due, I went to the online portal to transfer you the money from my bank funds as I do each month. After logging in I saw that my balance was $0, and that the money had been transferred to a different account. I immediately filed a fraudulent transaction report with my bank, and they noted that my bank account was insured and the money will be returned. I am still waiting for the bank to return the funds which were stolen, but have confirmation that they should be returned shortly. Once the funds have been returned I will pay you in full, but ask that you accept this explanation while I await my bank account being restored, and apologize for any inconvenience this causes you.</w:t>
      </w:r>
    </w:p>
    <w:p>
      <w:r>
        <w:rPr>
          <w:b/>
          <w:u w:val="single"/>
        </w:rPr>
        <w:t>Document 12206</w:t>
      </w:r>
    </w:p>
    <w:p>
      <w:r>
        <w:rPr>
          <w:b/>
        </w:rPr>
        <w:t>Instruction</w:t>
      </w:r>
    </w:p>
    <w:p>
      <w:r>
        <w:t>Name some of the most well-known Valyrian steel swords.</w:t>
      </w:r>
    </w:p>
    <w:p>
      <w:r>
        <w:rPr>
          <w:b/>
        </w:rPr>
        <w:t>Response</w:t>
      </w:r>
    </w:p>
    <w:p>
      <w:r>
        <w:t>Widow's Wail, Heartsbane, Longclaw, Oathkeeper, Red Rain</w:t>
      </w:r>
    </w:p>
    <w:p>
      <w:r>
        <w:rPr>
          <w:b/>
          <w:u w:val="single"/>
        </w:rPr>
        <w:t>Document 12207</w:t>
      </w:r>
    </w:p>
    <w:p>
      <w:r>
        <w:rPr>
          <w:b/>
        </w:rPr>
        <w:t>Instruction</w:t>
      </w:r>
    </w:p>
    <w:p>
      <w:r>
        <w:t>Can we move away from fossil fuels in the next decade  ?</w:t>
      </w:r>
    </w:p>
    <w:p>
      <w:r>
        <w:rPr>
          <w:b/>
        </w:rPr>
        <w:t>Response</w:t>
      </w:r>
    </w:p>
    <w:p>
      <w:r>
        <w:t>In short No, Fossil fuels will be part of our Energy portfolio for several decades. Despite the general consensus that fossil fuels are the largest contributor to climate change, it’s also challenging to find an alternative energy source that replaces this on a global scale. As emerging nations grow, their demand for affordable energy will maintain the need for fossil fuels.  However, while  renewable energies have been projected to replace fossil fuels as the main energy source by 2050, we will still need to invest in decarbonization technology to offset the impact of maintaining emissions from fossil fuels.</w:t>
      </w:r>
    </w:p>
    <w:p>
      <w:r>
        <w:rPr>
          <w:b/>
          <w:u w:val="single"/>
        </w:rPr>
        <w:t>Document 12208</w:t>
      </w:r>
    </w:p>
    <w:p>
      <w:r>
        <w:rPr>
          <w:b/>
        </w:rPr>
        <w:t>Instruction</w:t>
      </w:r>
    </w:p>
    <w:p>
      <w:r>
        <w:t>Give me the top 7 songs on billboard right now</w:t>
      </w:r>
    </w:p>
    <w:p>
      <w:r>
        <w:rPr>
          <w:b/>
        </w:rPr>
        <w:t>Response</w:t>
      </w:r>
    </w:p>
    <w:p>
      <w:r>
        <w:t>- Like Crazy - Jimin</w:t>
        <w:br/>
        <w:t xml:space="preserve">- Flowers - Miley Cyrus </w:t>
        <w:br/>
        <w:t xml:space="preserve">- Last Night - Morgan Wallen </w:t>
        <w:br/>
        <w:t xml:space="preserve">- Kill Bill - SZA </w:t>
        <w:br/>
        <w:t>- Creepin' - Metro Boomin, The Weeknd &amp; 21 Savage</w:t>
        <w:br/>
        <w:t xml:space="preserve">- Die for you - The Weeknd, Ariana Grande </w:t>
        <w:br/>
        <w:t>- Boy's A Liar, Pt. 2</w:t>
      </w:r>
    </w:p>
    <w:p>
      <w:r>
        <w:rPr>
          <w:b/>
          <w:u w:val="single"/>
        </w:rPr>
        <w:t>Document 12209</w:t>
      </w:r>
    </w:p>
    <w:p>
      <w:r>
        <w:rPr>
          <w:b/>
        </w:rPr>
        <w:t>Instruction</w:t>
      </w:r>
    </w:p>
    <w:p>
      <w:r>
        <w:t>What are some of the challenges and solutions involved in growing tomatoes in the Pacific Northwest?</w:t>
      </w:r>
    </w:p>
    <w:p>
      <w:r>
        <w:rPr>
          <w:b/>
        </w:rPr>
        <w:t>Response</w:t>
      </w:r>
    </w:p>
    <w:p>
      <w:r>
        <w:t>Growing tomatoes in the Pacific Northwest is very possible, but can present a number of challenges. The three biggest concerns revolve around:</w:t>
        <w:br/>
        <w:br/>
        <w:t>1. A short growing season</w:t>
        <w:br/>
        <w:t>2. Cooler summers</w:t>
        <w:br/>
        <w:t>3. Wetter than average summers</w:t>
        <w:br/>
        <w:br/>
        <w:t>Here are some solutions you can use to mitigate these challenges.</w:t>
        <w:br/>
        <w:br/>
        <w:t xml:space="preserve">Do deal with the short growing season, you need to get a headstart on growing by using starters. What this means is that instead of planting a seed in the ground in Springtime, you start a seed indoors in late winter, grow it into a small to medium plant, then transplant that "starter", into the ground when the temperature is warm enough. You can buy starters from Nurseries, or start your own at home. Nursery starters are easier, but by growing at home you can experiment with more rare varieties and gain experience in cultivating a plant from the seedling stage. If you grow your own it's important to slowly climatize the plant to outdoor weather leading up to the transplant date by moving it outside starting with a couple hours a day, increasing an hour or two per day over 2-3 weeks. By using starters you essentially extend the growing season by giving your plant a multi month head start. </w:t>
        <w:br/>
        <w:br/>
        <w:t>Tomatoes mature best in warm to hot climates. The pacific northwest has cooler summers than many of the growing regions in the world. There is not a lot we can do to control mother nature, but there are one or two methods to help yourself here. Certain varieties of tomatoes do better in cooler summers - try and select these. If you're using starts from a local nursery they can guide you - starts from big national box stores might not be the best for your local Northwest climate. Another technique, if you are experiencing a cooler than normal Spring and start of Summer, is to build a "hoop house", using PVC pipe frame and a visqueen tarp. This will let light in and act as a mini-greenhouse, trapping heat around the plant. Keep in mind tomatoes need pollinators like bees to produce fruit, so once the plan t begins to flower you'll want to ensure pollination can occur.</w:t>
        <w:br/>
        <w:br/>
        <w:t>Moisture creates issues with Tomato plants as they are very susceptible to various types of fungus that grow on the leaves. Blight is one in particular common among tomatoes. The wet summers we sometimes have create conditions on the leaves conducive to fungal growth, they can also splash fungus onto the leaves from the soil. The easiest way to deal with these two issues is in proper pruning. As early as you can prune any lower sets of leaves that could possibly come into contact with the ground. Don't do this too soon as the plant needs some leaves to grow. There are many ways to prune a tomato that you can read about, but one common one in wet areas is called single stemming - in this technique you prune "suckers", which are the small offshoots that grow in between the main stem and the leaf stems. By pruning the suckers you prevent too much bushy growth, which will help the leaves dry out with airflow after a rain storm. The last issue related to water is that heavy late season rains will cause the fruits to swell with water and crack. There's not an easy solution here. If it's towards the end of the season and a rainstorm is coming in, this can be a good time to pick all your fruit, your green tomatoes can be used for green salsas. Some will resort to building a tarp structure above the plants to stop the rain, though this can require a bit more work and ingenuity, and you'll need another system to keep the plants watered.</w:t>
        <w:br/>
        <w:br/>
        <w:t>Overall, growing tomatoes in the Pacific Northwest is totally possible and very rewarding. Hopefully these tips help you to have a fruitful growing season!</w:t>
      </w:r>
    </w:p>
    <w:p>
      <w:r>
        <w:rPr>
          <w:b/>
          <w:u w:val="single"/>
        </w:rPr>
        <w:t>Document 12210</w:t>
      </w:r>
    </w:p>
    <w:p>
      <w:r>
        <w:rPr>
          <w:b/>
        </w:rPr>
        <w:t>Instruction</w:t>
      </w:r>
    </w:p>
    <w:p>
      <w:r>
        <w:t>Which of the following animals live in the snow: Dog, Bonobos, Cat, Polar bear, Whale shark, Arctic fox, Orangutans, Snow leopard, Lion, Ocean sunfish, Koala, Cheetah, Beluga sturgeon, Orca, Gorillas, Camel, Hamsters, Penguins, Blue whale, Chimpanzee</w:t>
      </w:r>
    </w:p>
    <w:p>
      <w:r>
        <w:rPr>
          <w:b/>
        </w:rPr>
        <w:t>Response</w:t>
      </w:r>
    </w:p>
    <w:p>
      <w:r>
        <w:t>There are some animals in that list that typically live in the snow! Polar bear, Arctic fox, Snow leopard and Penguins.</w:t>
      </w:r>
    </w:p>
    <w:p>
      <w:r>
        <w:rPr>
          <w:b/>
          <w:u w:val="single"/>
        </w:rPr>
        <w:t>Document 12211</w:t>
      </w:r>
    </w:p>
    <w:p>
      <w:r>
        <w:rPr>
          <w:b/>
        </w:rPr>
        <w:t>Instruction</w:t>
      </w:r>
    </w:p>
    <w:p>
      <w:r>
        <w:t>How useful is toothpaste</w:t>
      </w:r>
    </w:p>
    <w:p>
      <w:r>
        <w:rPr>
          <w:b/>
        </w:rPr>
        <w:t>Context</w:t>
      </w:r>
    </w:p>
    <w:p>
      <w:r>
        <w:t>Toothpaste is a paste or gel dentifrice used with a toothbrush to clean and maintain the aesthetics and health of teeth. Toothpaste is used to promote oral hygiene: it is an abrasive that aids in removing dental plaque and food from the teeth, assists in suppressing halitosis, and delivers active ingredients (most commonly fluoride) to help prevent tooth decay (dental caries) and gum disease (gingivitis).[1] Owing to differences in composition and fluoride content, not all toothpastes are equally effective in maintaining oral health. The decline of tooth decay during the 20th century has been attributed to the introduction and regular use of fluoride-containing toothpastes worldwide.[2][3] Large amounts of swallowed toothpaste can be toxic.[4] Common colors for toothpaste include white (sometimes with colored stripes or green tint) and blue.</w:t>
        <w:br/>
        <w:br/>
        <w:t>Usefulness</w:t>
        <w:br/>
        <w:t>Toothpastes are generally useful to maintain dental health. Toothpastes containing fluoride are effective at preventing tooth decay.[2][5][6] Toothpastes may also help to control and remove plaque build-up, promoting healthy gums. A 2016 systematic review indicated that using toothpaste when brushing the teeth does not necessarily impact the level of plaque removal.[7] However, the active ingredients in toothpastes are able to prevent dental diseases with regular use.[8]</w:t>
      </w:r>
    </w:p>
    <w:p>
      <w:r>
        <w:rPr>
          <w:b/>
        </w:rPr>
        <w:t>Response</w:t>
      </w:r>
    </w:p>
    <w:p>
      <w:r>
        <w:t>Toothpaste is a paste or gel dentifrice used with a toothbrush to clean and maintain the aesthetics and health of teeth. Toothpaste is used to promote oral hygiene: it is an abrasive that aids in removing dental plaque and food from the teeth, assists in suppressing halitosis, and delivers active ingredients (most commonly fluoride) to help prevent tooth decay (dental caries) and gum disease (gingivitis). Owing to differences in composition and fluoride content, not all toothpastes are equally effective in maintaining oral health. The decline of tooth decay during the 20th century has been attributed to the introduction and regular use of fluoride-containing toothpastes worldwide. Large amounts of swallowed toothpaste can be toxic. Common colors for toothpaste include white (sometimes with colored stripes or green tint) and blue.</w:t>
        <w:br/>
        <w:br/>
        <w:t>Toothpastes are generally useful to maintain dental health. Toothpastes containing fluoride are effective at preventing tooth decay. Toothpastes may also help to control and remove plaque build-up, promoting healthy gums. A 2016 systematic review indicated that using toothpaste when brushing the teeth does not necessarily impact the level of plaque removal. However, the active ingredients in toothpastes are able to prevent dental diseases with regular use.</w:t>
      </w:r>
    </w:p>
    <w:p>
      <w:r>
        <w:rPr>
          <w:b/>
          <w:u w:val="single"/>
        </w:rPr>
        <w:t>Document 12212</w:t>
      </w:r>
    </w:p>
    <w:p>
      <w:r>
        <w:rPr>
          <w:b/>
        </w:rPr>
        <w:t>Instruction</w:t>
      </w:r>
    </w:p>
    <w:p>
      <w:r>
        <w:t>Was Jesus and actual person</w:t>
      </w:r>
    </w:p>
    <w:p>
      <w:r>
        <w:rPr>
          <w:b/>
        </w:rPr>
        <w:t>Response</w:t>
      </w:r>
    </w:p>
    <w:p>
      <w:r>
        <w:t>Yes. Jesus was an historical person.</w:t>
      </w:r>
    </w:p>
    <w:p>
      <w:r>
        <w:rPr>
          <w:b/>
          <w:u w:val="single"/>
        </w:rPr>
        <w:t>Document 12213</w:t>
      </w:r>
    </w:p>
    <w:p>
      <w:r>
        <w:rPr>
          <w:b/>
        </w:rPr>
        <w:t>Instruction</w:t>
      </w:r>
    </w:p>
    <w:p>
      <w:r>
        <w:t>what is a scottish fold cat?</w:t>
      </w:r>
    </w:p>
    <w:p>
      <w:r>
        <w:rPr>
          <w:b/>
        </w:rPr>
        <w:t>Response</w:t>
      </w:r>
    </w:p>
    <w:p>
      <w:r>
        <w:t>A scottish fold cat is a feline with a genetic mutation that causes its ears to fold down.  Scottish fold cats are rare, but the breed is well-loved by many for their gentle demeanor and soft fur.</w:t>
      </w:r>
    </w:p>
    <w:p>
      <w:r>
        <w:rPr>
          <w:b/>
          <w:u w:val="single"/>
        </w:rPr>
        <w:t>Document 12214</w:t>
      </w:r>
    </w:p>
    <w:p>
      <w:r>
        <w:rPr>
          <w:b/>
        </w:rPr>
        <w:t>Instruction</w:t>
      </w:r>
    </w:p>
    <w:p>
      <w:r>
        <w:t>Write instructions to a dog sitter for a dog named Chunkie</w:t>
      </w:r>
    </w:p>
    <w:p>
      <w:r>
        <w:rPr>
          <w:b/>
        </w:rPr>
        <w:t>Response</w:t>
      </w:r>
    </w:p>
    <w:p>
      <w:r>
        <w:t>Thanks for coming over to spend time with Chunkie! Here is a summary of tips / directions</w:t>
        <w:br/>
        <w:br/>
        <w:t xml:space="preserve">Hearing - Chunkie is deaf; you’ll need to make eye contact and hand gestures or grab her by the neck to give her gentle guidance. </w:t>
        <w:br/>
        <w:br/>
        <w:t xml:space="preserve">Stairs - Chunkie can’t take the front stairs given her arthritis, you’ll need to go out the sliding door (remove lock bar at the bottom), out the backyard gate to the left, and down the slide stairs. It’s ok to leave the sliding door unlocked during your walk. Go back in this way too. </w:t>
        <w:br/>
        <w:br/>
        <w:t xml:space="preserve">Walking - Try walking her to the Women’s garden and back. Her lease and poop bags are on the floor next to the sliding door. She doesn’t really walk fast or far anymore so if she doesn’t want to walk just take her back home. </w:t>
        <w:br/>
        <w:br/>
        <w:t>Other dogs - Chunkie doesn’t really like other dogs so keep her leash tight when other dogs are around. She does love people and is very safe w/ other people and kids.</w:t>
        <w:br/>
        <w:br/>
        <w:t>Snack - You may feed her a snack - one pig ear and a few of the other smaller snacks. I’ll leave the snacks on the kitchen counter.</w:t>
        <w:br/>
        <w:br/>
        <w:t>Water - Please refill her water bowls when you get there and make sure they are full before you leave (purple bowl in the dining room next to the window and silver bowl near sliding door).</w:t>
        <w:br/>
        <w:br/>
        <w:t>Home - Feel free to make yourself at home! Chunkie usually hangs in my office / the TV room. She does need some help getting up the 2 stairs from that room and the main great room.</w:t>
        <w:br/>
        <w:br/>
        <w:t>Locking up - Please put the lock bar back on the sliding door, leave the key on the kitchen counter (or on the bottom stairs as you exit) and lock the front door by depressing the door handle button.</w:t>
      </w:r>
    </w:p>
    <w:p>
      <w:r>
        <w:rPr>
          <w:b/>
          <w:u w:val="single"/>
        </w:rPr>
        <w:t>Document 12215</w:t>
      </w:r>
    </w:p>
    <w:p>
      <w:r>
        <w:rPr>
          <w:b/>
        </w:rPr>
        <w:t>Instruction</w:t>
      </w:r>
    </w:p>
    <w:p>
      <w:r>
        <w:t>What origins and destinations does Delta Vacations offer?</w:t>
      </w:r>
    </w:p>
    <w:p>
      <w:r>
        <w:rPr>
          <w:b/>
        </w:rPr>
        <w:t>Response</w:t>
      </w:r>
    </w:p>
    <w:p>
      <w:r>
        <w:t>Delta Vacations offers great vacation experiences from any city in the U.S. and Canada served by Delta Air Lines to more than 300+ vacation destinations around the world, including Mexico, the Caribbean, U.S., Hawaii, Canada, Central America, South America, Europe, Asia, Australia, New Zealand, Africa and the Middle East.</w:t>
      </w:r>
    </w:p>
    <w:p>
      <w:r>
        <w:rPr>
          <w:b/>
          <w:u w:val="single"/>
        </w:rPr>
        <w:t>Document 12216</w:t>
      </w:r>
    </w:p>
    <w:p>
      <w:r>
        <w:rPr>
          <w:b/>
        </w:rPr>
        <w:t>Instruction</w:t>
      </w:r>
    </w:p>
    <w:p>
      <w:r>
        <w:t>Is double checked locking safe?</w:t>
      </w:r>
    </w:p>
    <w:p>
      <w:r>
        <w:rPr>
          <w:b/>
        </w:rPr>
        <w:t>Context</w:t>
      </w:r>
    </w:p>
    <w:p>
      <w:r>
        <w:t>In software engineering, double-checked locking (also known as "double-checked locking optimization"[1]) is a software design pattern used to reduce the overhead of acquiring a lock by testing the locking criterion (the "lock hint") before acquiring the lock. Locking occurs only if the locking criterion check indicates that locking is required.</w:t>
        <w:br/>
        <w:br/>
        <w:t>The pattern, when implemented in some language/hardware combinations, can be unsafe. At times, it can be considered an anti-pattern.[2]</w:t>
        <w:br/>
        <w:br/>
        <w:t>It is typically used to reduce locking overhead when implementing "lazy initialization" in a multi-threaded environment, especially as part of the Singleton pattern. Lazy initialization avoids initializing a value until the first time it is accessed.</w:t>
      </w:r>
    </w:p>
    <w:p>
      <w:r>
        <w:rPr>
          <w:b/>
        </w:rPr>
        <w:t>Response</w:t>
      </w:r>
    </w:p>
    <w:p>
      <w:r>
        <w:t>Double checked locking can be unsafe in some situations and is sometimes considered an anti-pattern. However, it can be implemented in a safe way.</w:t>
      </w:r>
    </w:p>
    <w:p>
      <w:r>
        <w:rPr>
          <w:b/>
          <w:u w:val="single"/>
        </w:rPr>
        <w:t>Document 12217</w:t>
      </w:r>
    </w:p>
    <w:p>
      <w:r>
        <w:rPr>
          <w:b/>
        </w:rPr>
        <w:t>Instruction</w:t>
      </w:r>
    </w:p>
    <w:p>
      <w:r>
        <w:t>Which tournaments did Raymond Charles Haoda play in? List them in a comma separated format.</w:t>
      </w:r>
    </w:p>
    <w:p>
      <w:r>
        <w:rPr>
          <w:b/>
        </w:rPr>
        <w:t>Context</w:t>
      </w:r>
    </w:p>
    <w:p>
      <w:r>
        <w:t>Raymond Charles Haoda (born 15 December 1991) is a Papua New Guinean cricketer. Haoda is a right-handed batsman who bowls right-arm medium-fast. He was born in Port Moresby.</w:t>
        <w:br/>
        <w:br/>
        <w:t>Having played age group cricket for Papua New Guinea Under-19s in the 2010 Under-19 World Cup, in which he emerged as the leading wicket taker with 15,[1] he proceeded to be selected as a part of the Papua New Guinea squad for the 2011 World Cricket League Division Three, but did not feature. His World Cricket League debut for Papua New Guinea came in the 2011 World Cricket League Division Two. It was in this tournament that he made his List A debut against Namibia. He played a further 2 List A matches in the competition, both against Hong Kong.[2] In his 3 matches, he took 6 wickets at a bowling average of 17.66, with best figures of 3/40.[3]</w:t>
      </w:r>
    </w:p>
    <w:p>
      <w:r>
        <w:rPr>
          <w:b/>
        </w:rPr>
        <w:t>Response</w:t>
      </w:r>
    </w:p>
    <w:p>
      <w:r>
        <w:t>2010 Under-19 World Cup,  2011 World Cricket League Division Two</w:t>
      </w:r>
    </w:p>
    <w:p>
      <w:r>
        <w:rPr>
          <w:b/>
          <w:u w:val="single"/>
        </w:rPr>
        <w:t>Document 12218</w:t>
      </w:r>
    </w:p>
    <w:p>
      <w:r>
        <w:rPr>
          <w:b/>
        </w:rPr>
        <w:t>Instruction</w:t>
      </w:r>
    </w:p>
    <w:p>
      <w:r>
        <w:t>What did batteries get invented?</w:t>
      </w:r>
    </w:p>
    <w:p>
      <w:r>
        <w:rPr>
          <w:b/>
        </w:rPr>
        <w:t>Response</w:t>
      </w:r>
    </w:p>
    <w:p>
      <w:r>
        <w:t>Volta invented the first battery around 1800.  It worked by storing and releasing a charge of energy caused by a chemical reaction.  Since this time batteries have only improved with time.  Around the end of the 19th century batteries were a primary source of electricity for electric grids.  With continuous future improvements to batteries they were being used in most consumer electronics like phones, computers and televisions.</w:t>
      </w:r>
    </w:p>
    <w:p>
      <w:r>
        <w:rPr>
          <w:b/>
          <w:u w:val="single"/>
        </w:rPr>
        <w:t>Document 12219</w:t>
      </w:r>
    </w:p>
    <w:p>
      <w:r>
        <w:rPr>
          <w:b/>
        </w:rPr>
        <w:t>Instruction</w:t>
      </w:r>
    </w:p>
    <w:p>
      <w:r>
        <w:t>Given this short summary of Giovan Battista Cavagna, how long did it take to build the second Monte di Pieta?</w:t>
      </w:r>
    </w:p>
    <w:p>
      <w:r>
        <w:rPr>
          <w:b/>
        </w:rPr>
        <w:t>Context</w:t>
      </w:r>
    </w:p>
    <w:p>
      <w:r>
        <w:t>In Naples, he worked in 1572–1577 at the church of San Gregorio Armeno together with Giovanni Vincenzo della Monica.[1] He helped design the Bank in Naples, called the second Monte di Pietà, started in 1539 with goal, according to Sasso, of liberating citizens from the supposed usury of the Jews. By 1597, the building was completed and unified all the banks in the city. In this project, he was aided by Giovanni Giacomo Di Conforto and Giovanni Cola di Franco.</w:t>
      </w:r>
    </w:p>
    <w:p>
      <w:r>
        <w:rPr>
          <w:b/>
        </w:rPr>
        <w:t>Response</w:t>
      </w:r>
    </w:p>
    <w:p>
      <w:r>
        <w:t>It took 58 years.  Started in 1539, completed in 1597.</w:t>
      </w:r>
    </w:p>
    <w:p>
      <w:r>
        <w:rPr>
          <w:b/>
          <w:u w:val="single"/>
        </w:rPr>
        <w:t>Document 12220</w:t>
      </w:r>
    </w:p>
    <w:p>
      <w:r>
        <w:rPr>
          <w:b/>
        </w:rPr>
        <w:t>Instruction</w:t>
      </w:r>
    </w:p>
    <w:p>
      <w:r>
        <w:t>What does Neolithic mean?</w:t>
      </w:r>
    </w:p>
    <w:p>
      <w:r>
        <w:rPr>
          <w:b/>
        </w:rPr>
        <w:t>Response</w:t>
      </w:r>
    </w:p>
    <w:p>
      <w:r>
        <w:t>"Neolithic" comes from the Greek word for "new stone," and it started about 10,000 years after the Upper Paleolithic. During the Neolithic, people learned how to farm. Animals that were tamed and kept as pets also gave rise to livestock. In the later stages of the Neolithic, copper, bronze, and finally iron were used to make tools. This is what is known as the "Iron Age."</w:t>
      </w:r>
    </w:p>
    <w:p>
      <w:r>
        <w:rPr>
          <w:b/>
          <w:u w:val="single"/>
        </w:rPr>
        <w:t>Document 12221</w:t>
      </w:r>
    </w:p>
    <w:p>
      <w:r>
        <w:rPr>
          <w:b/>
        </w:rPr>
        <w:t>Instruction</w:t>
      </w:r>
    </w:p>
    <w:p>
      <w:r>
        <w:t>How old were the indigenous civilizations in Mexico prior to European contact?</w:t>
      </w:r>
    </w:p>
    <w:p>
      <w:r>
        <w:rPr>
          <w:b/>
        </w:rPr>
        <w:t>Context</w:t>
      </w:r>
    </w:p>
    <w:p>
      <w:r>
        <w:t>Human presence in Pre-Columbian Mexico goes back to 8,000 BCE and it went to become one of the world's six cradles of civilization. In particular, the Mesoamerican region was home to many intertwined civilizations, including the Olmec, Maya, Zapotec, Teotihuacan, and Purepecha. Last were the Aztecs, who dominated the region in the century before European contact. In 1521, the Spanish Empire and its indigenous allies conquered the Aztec Empire from its capital Tenochtitlan (now Mexico City), establishing the colony of New Spain.[15]</w:t>
      </w:r>
    </w:p>
    <w:p>
      <w:r>
        <w:rPr>
          <w:b/>
        </w:rPr>
        <w:t>Response</w:t>
      </w:r>
    </w:p>
    <w:p>
      <w:r>
        <w:t>There were many civilizations that came prior to European contact, some that date back as early as 8,000 BCE. The last civilization to dominate Mexico a century prior to European contact were the Aztecs, whose capital, Tenochtitlan, became what is now Mexico City.</w:t>
      </w:r>
    </w:p>
    <w:p>
      <w:r>
        <w:rPr>
          <w:b/>
          <w:u w:val="single"/>
        </w:rPr>
        <w:t>Document 12222</w:t>
      </w:r>
    </w:p>
    <w:p>
      <w:r>
        <w:rPr>
          <w:b/>
        </w:rPr>
        <w:t>Instruction</w:t>
      </w:r>
    </w:p>
    <w:p>
      <w:r>
        <w:t>What is Ultimate Frisbee?</w:t>
      </w:r>
    </w:p>
    <w:p>
      <w:r>
        <w:rPr>
          <w:b/>
        </w:rPr>
        <w:t>Response</w:t>
      </w:r>
    </w:p>
    <w:p>
      <w:r>
        <w:t>Ultimate Frisbee is a popular sport around the world. It is played both recreationally and at a semi-professional level. It is played with two teams of 7 players who square off against each other on a field that is about the size of an American football field (120x40 yards). Much like American football, the objective is to catch the Frisbee, or disc, in the end zone in order to score points. The run of play, however, is continuous like soccer. Players cannot run while holding the disc, requiring teams to progress down the field by throwing the disc to each other. Each player must release the disc within 10 seconds of acquiring it. Under normal circumstances, the first team to score 15 points wins.</w:t>
      </w:r>
    </w:p>
    <w:p>
      <w:r>
        <w:rPr>
          <w:b/>
          <w:u w:val="single"/>
        </w:rPr>
        <w:t>Document 12223</w:t>
      </w:r>
    </w:p>
    <w:p>
      <w:r>
        <w:rPr>
          <w:b/>
        </w:rPr>
        <w:t>Instruction</w:t>
      </w:r>
    </w:p>
    <w:p>
      <w:r>
        <w:t>Do the following activities typically happen at night or during the day? A hike in a park, stargazing, going to a beach tidepool, dinner at a restaurant, looking for shooting stars, working a desk job</w:t>
      </w:r>
    </w:p>
    <w:p>
      <w:r>
        <w:rPr>
          <w:b/>
        </w:rPr>
        <w:t>Response</w:t>
      </w:r>
    </w:p>
    <w:p>
      <w:r>
        <w:t>A hike in a park: daytime, stargazing: nighttime, going to a beach tidepool: daytime, dinner at a restaurant: nighttime, looking for shooting stars: nighttime, working a desk job: daytime</w:t>
      </w:r>
    </w:p>
    <w:p>
      <w:r>
        <w:rPr>
          <w:b/>
          <w:u w:val="single"/>
        </w:rPr>
        <w:t>Document 12224</w:t>
      </w:r>
    </w:p>
    <w:p>
      <w:r>
        <w:rPr>
          <w:b/>
        </w:rPr>
        <w:t>Instruction</w:t>
      </w:r>
    </w:p>
    <w:p>
      <w:r>
        <w:t>What is the Pareto principle?</w:t>
      </w:r>
    </w:p>
    <w:p>
      <w:r>
        <w:rPr>
          <w:b/>
        </w:rPr>
        <w:t>Context</w:t>
      </w:r>
    </w:p>
    <w:p>
      <w:r>
        <w:t>The Pareto principle states that for many outcomes, roughly 80% of consequences come from 20% of causes (the "vital few").[1] Other names for this principle are the 80/20 rule, the law of the vital few, or the principle of factor sparsity.</w:t>
      </w:r>
    </w:p>
    <w:p>
      <w:r>
        <w:rPr>
          <w:b/>
        </w:rPr>
        <w:t>Response</w:t>
      </w:r>
    </w:p>
    <w:p>
      <w:r>
        <w:t>The Pareto principle also known as the 80/20 rule or the law of the vital few, states that roughly 80% of consequences come from 20% of causes. For example 80% of revenue comes from 20% of customers (the vital few).</w:t>
      </w:r>
    </w:p>
    <w:p>
      <w:r>
        <w:rPr>
          <w:b/>
          <w:u w:val="single"/>
        </w:rPr>
        <w:t>Document 12225</w:t>
      </w:r>
    </w:p>
    <w:p>
      <w:r>
        <w:rPr>
          <w:b/>
        </w:rPr>
        <w:t>Instruction</w:t>
      </w:r>
    </w:p>
    <w:p>
      <w:r>
        <w:t>Extract the different types of milk distribution containers mentioned in the text and list them using bullets in the format {container type} - {volume}</w:t>
      </w:r>
    </w:p>
    <w:p>
      <w:r>
        <w:rPr>
          <w:b/>
        </w:rPr>
        <w:t>Context</w:t>
      </w:r>
    </w:p>
    <w:p>
      <w:r>
        <w:t>In Australia and New Zealand, prior to metrication, milk was generally distributed in 1 pint (568 mL) glass bottles. In Australia and Ireland there was a government funded "free milk for school children" program, and milk was distributed at morning recess in 1/3 pint bottles. With the conversion to metric measures, the milk industry was concerned that the replacement of the pint bottles with 500 mL bottles would result in a 13.6% drop in milk consumption; hence, all pint bottles were recalled and replaced by 600 mL bottles. With time, due to the steadily increasing cost of collecting, transporting, storing and cleaning glass bottles, they were replaced by cardboard cartons. A number of designs were used, including a tetrahedron which could be close-packed without waste space, and could not be knocked over accidentally (slogan: "No more crying over spilt milk"). However, the industry eventually settled on a design similar to that used in the United States.[126] Milk is now available in a variety of sizes in paperboard milk cartons (250 mL, 375 mL, 600 mL, 1 liter and 1.5 liters) and plastic bottles (1, 2 and 3 liters). A significant addition to the marketplace has been "long-life" milk (UHT), generally available in 1 and 2 liter rectangular cardboard cartons. In urban and suburban areas where there is sufficient demand, home delivery is still available, though in suburban areas this is often 3 times per week rather than daily. Another significant and popular addition to the marketplace has been flavored milks; for example, as mentioned above, Farmers Union Iced Coffee outsells Coca-Cola in South Australia.[127]</w:t>
      </w:r>
    </w:p>
    <w:p>
      <w:r>
        <w:rPr>
          <w:b/>
        </w:rPr>
        <w:t>Response</w:t>
      </w:r>
    </w:p>
    <w:p>
      <w:r>
        <w:t>- glass - 1 pint (569 mL)</w:t>
        <w:br/>
        <w:t>- glass - 1/3 pint</w:t>
        <w:br/>
        <w:t>- glass - 600 mL</w:t>
        <w:br/>
        <w:t>- paperboard - 250 mL</w:t>
        <w:br/>
        <w:t>- paperboard - 375 mL</w:t>
        <w:br/>
        <w:t>- paperboard - 600 mL</w:t>
        <w:br/>
        <w:t>- paperboard - 1 L</w:t>
        <w:br/>
        <w:t>- paperboard - 1.5 L</w:t>
        <w:br/>
        <w:t>- plastic - 1 L</w:t>
        <w:br/>
        <w:t>- plastic - 2 L</w:t>
        <w:br/>
        <w:t>- plastic - 3 L</w:t>
        <w:br/>
        <w:t>- cardboard - 1 L</w:t>
        <w:br/>
        <w:t>- cardboard - 2 L</w:t>
      </w:r>
    </w:p>
    <w:p>
      <w:r>
        <w:rPr>
          <w:b/>
          <w:u w:val="single"/>
        </w:rPr>
        <w:t>Document 12226</w:t>
      </w:r>
    </w:p>
    <w:p>
      <w:r>
        <w:rPr>
          <w:b/>
        </w:rPr>
        <w:t>Instruction</w:t>
      </w:r>
    </w:p>
    <w:p>
      <w:r>
        <w:t>Make a list of pets you would want if you knew they wouldn’t bite you</w:t>
      </w:r>
    </w:p>
    <w:p>
      <w:r>
        <w:rPr>
          <w:b/>
        </w:rPr>
        <w:t>Response</w:t>
      </w:r>
    </w:p>
    <w:p>
      <w:r>
        <w:t>1. Tiger</w:t>
        <w:br/>
        <w:t>2. Lion</w:t>
        <w:br/>
        <w:t xml:space="preserve">3. Alligator </w:t>
        <w:br/>
        <w:t>4. Polar Bear</w:t>
        <w:br/>
        <w:t>5. Killer Whale</w:t>
        <w:br/>
        <w:t>6. Pit Viper</w:t>
        <w:br/>
        <w:t>7. Jaguar</w:t>
        <w:br/>
        <w:t xml:space="preserve">8. Dinosaur </w:t>
        <w:br/>
        <w:t>9. Shark</w:t>
        <w:br/>
        <w:t>10. Wolf</w:t>
      </w:r>
    </w:p>
    <w:p>
      <w:r>
        <w:rPr>
          <w:b/>
          <w:u w:val="single"/>
        </w:rPr>
        <w:t>Document 12227</w:t>
      </w:r>
    </w:p>
    <w:p>
      <w:r>
        <w:rPr>
          <w:b/>
        </w:rPr>
        <w:t>Instruction</w:t>
      </w:r>
    </w:p>
    <w:p>
      <w:r>
        <w:t>Can you give me some details about the moroccan geography ?</w:t>
      </w:r>
    </w:p>
    <w:p>
      <w:r>
        <w:rPr>
          <w:b/>
        </w:rPr>
        <w:t>Context</w:t>
      </w:r>
    </w:p>
    <w:p>
      <w:r>
        <w:t>Morocco has a coast by the Atlantic Ocean that reaches past the Strait of Gibraltar into the Mediterranean Sea. It is bordered by Spain to the north (a water border through the Strait and land borders with three small Spanish-controlled exclaves, Ceuta, Melilla, and Peñón de Vélez de la Gomera), Algeria to the east, and Western Sahara to the south. Since Morocco controls most of Western Sahara, its de facto southern boundary is with Mauritania.</w:t>
        <w:br/>
        <w:br/>
        <w:t>The internationally recognised borders of the country lie between latitudes 27° and 36°N, and longitudes 1° and 14°W. Adding Western Sahara, Morocco lies mostly between 21° and 36°N, and 1° and 17°W (the Ras Nouadhibou peninsula is slightly south of 21° and west of 17°).</w:t>
        <w:br/>
        <w:br/>
        <w:t>The geography of Morocco spans from the Atlantic Ocean, to mountainous areas, to the Sahara desert. Morocco is a Northern African country, bordering the North Atlantic Ocean and the Mediterranean Sea, between Algeria and the annexed Western Sahara. It is one of only three nations (along with Spain and France) to have both Atlantic and Mediterranean coastlines.</w:t>
        <w:br/>
        <w:br/>
        <w:t>A large part of Morocco is mountainous. The Atlas Mountains are located mainly in the centre and the south of the country. The Rif Mountains are located in the north of the country. Both ranges are mainly inhabited by the Berber people. At 446,550 km2 (172,414 sq mi), Morocco excluding Western Sahara is the fifty-seventh largest country in the world. Algeria borders Morocco to the east and southeast, though the border between the two countries has been closed since 1994.</w:t>
        <w:br/>
        <w:br/>
        <w:t>Spanish territory in Northwest Africa neighbouring Morocco comprises five enclaves on the Mediterranean coast: Ceuta, Melilla, Peñón de Vélez de la Gomera, Peñón de Alhucemas, the Chafarinas islands, and the disputed islet Perejil. Off the Atlantic coast the Canary Islands belong to Spain, whereas Madeira to the north is Portuguese. To the north, Morocco is bordered by the Strait of Gibraltar, where international shipping has unimpeded transit passage between the Atlantic and Mediterranean.</w:t>
        <w:br/>
        <w:br/>
        <w:t>The Rif mountains stretch over the region bordering the Mediterranean from the north-west to the north-east. The Atlas Mountains run down the backbone of the country,[66] from the northeast to the southwest. Most of the southeast portion of the country is in the Sahara Desert and as such is generally sparsely populated and unproductive economically.</w:t>
      </w:r>
    </w:p>
    <w:p>
      <w:r>
        <w:rPr>
          <w:b/>
        </w:rPr>
        <w:t>Response</w:t>
      </w:r>
    </w:p>
    <w:p>
      <w:r>
        <w:t>Morocco has a coast by the Atlantic ocean and the mediterranean sea. It's bordered by Spain, Algeria and Mauritania. The geography of Morocco spans from the Atlantic ocean , to mountainous areas to the Sahara desert. The Rif mountains are located in the North and The Atlas mountains are located mainly in the center and south of the country.</w:t>
      </w:r>
    </w:p>
    <w:p>
      <w:r>
        <w:rPr>
          <w:b/>
          <w:u w:val="single"/>
        </w:rPr>
        <w:t>Document 12228</w:t>
      </w:r>
    </w:p>
    <w:p>
      <w:r>
        <w:rPr>
          <w:b/>
        </w:rPr>
        <w:t>Instruction</w:t>
      </w:r>
    </w:p>
    <w:p>
      <w:r>
        <w:t>What are some indoor sports I can play in winter?</w:t>
      </w:r>
    </w:p>
    <w:p>
      <w:r>
        <w:rPr>
          <w:b/>
        </w:rPr>
        <w:t>Response</w:t>
      </w:r>
    </w:p>
    <w:p>
      <w:r>
        <w:t>Here is a list of indoor sports:</w:t>
        <w:br/>
        <w:t>- Table tennis</w:t>
        <w:br/>
        <w:t>- Indoor basketball</w:t>
        <w:br/>
        <w:t>- Futsal</w:t>
        <w:br/>
        <w:t>- Trampolining</w:t>
        <w:br/>
        <w:t>- Ice hockey</w:t>
        <w:br/>
        <w:t>- Yoga</w:t>
        <w:br/>
        <w:t>- Badminton</w:t>
        <w:br/>
        <w:t>- Fencing</w:t>
      </w:r>
    </w:p>
    <w:p>
      <w:r>
        <w:rPr>
          <w:b/>
          <w:u w:val="single"/>
        </w:rPr>
        <w:t>Document 12229</w:t>
      </w:r>
    </w:p>
    <w:p>
      <w:r>
        <w:rPr>
          <w:b/>
        </w:rPr>
        <w:t>Instruction</w:t>
      </w:r>
    </w:p>
    <w:p>
      <w:r>
        <w:t>List some of the endocrinology societies and organizations within Europe and specifically talk about the United Kingdom.</w:t>
      </w:r>
    </w:p>
    <w:p>
      <w:r>
        <w:rPr>
          <w:b/>
        </w:rPr>
        <w:t>Context</w:t>
      </w:r>
    </w:p>
    <w:p>
      <w:r>
        <w:t>Because endocrinology encompasses so many conditions and diseases, there are many organizations that provide education to patients and the public. The Hormone Foundation is the public education affiliate of The Endocrine Society and provides information on all endocrine-related conditions. Other educational organizations that focus on one or more endocrine-related conditions include the American Diabetes Association, Human Growth Foundation, American Menopause Foundation, Inc., and Thyroid Foundation of America.[citation needed]</w:t>
        <w:br/>
        <w:br/>
        <w:t>In North America the principal professional organizations of endocrinologists include The Endocrine Society,[5] the American Association of Clinical Endocrinologists,[6] the American Diabetes Association,[7] the Lawson Wilkins Pediatric Endocrine Society,[8] and the American Thyroid Association.[9]</w:t>
        <w:br/>
        <w:br/>
        <w:t>In Europe, the European Society of Endocrinology (ESE) and the European Society for Paediatric Endocrinology (ESPE) are the main organisations representing professionals in the fields of adult and paediatric endocrinology, respectively.</w:t>
        <w:br/>
        <w:br/>
        <w:t>In the United Kingdom, the Society for Endocrinology[10] and the British Society for Paediatric Endocrinology and Diabetes[11] are the main professional organisations.</w:t>
        <w:br/>
        <w:br/>
        <w:t>The European Society for Paediatric Endocrinology[12] is the largest international professional association dedicated solely to paediatric endocrinology. There are numerous similar associations around the world.</w:t>
      </w:r>
    </w:p>
    <w:p>
      <w:r>
        <w:rPr>
          <w:b/>
        </w:rPr>
        <w:t>Response</w:t>
      </w:r>
    </w:p>
    <w:p>
      <w:r>
        <w:t>Specifically in the United Kingdom, the Society for Endocrinology and the British Society for Paediatric Endocrinology and Diabetes are the main professional endocrinology organisations. Europe also has the following organisations:  the European Society of Endocrinology (ESE) and the European Society for Paediatric Endocrinology (ESPE).</w:t>
      </w:r>
    </w:p>
    <w:p>
      <w:r>
        <w:rPr>
          <w:b/>
          <w:u w:val="single"/>
        </w:rPr>
        <w:t>Document 12230</w:t>
      </w:r>
    </w:p>
    <w:p>
      <w:r>
        <w:rPr>
          <w:b/>
        </w:rPr>
        <w:t>Instruction</w:t>
      </w:r>
    </w:p>
    <w:p>
      <w:r>
        <w:t>What is the tallest building in Seattle?</w:t>
      </w:r>
    </w:p>
    <w:p>
      <w:r>
        <w:rPr>
          <w:b/>
        </w:rPr>
        <w:t>Response</w:t>
      </w:r>
    </w:p>
    <w:p>
      <w:r>
        <w:t>Columbia Tower</w:t>
      </w:r>
    </w:p>
    <w:p>
      <w:r>
        <w:rPr>
          <w:b/>
          <w:u w:val="single"/>
        </w:rPr>
        <w:t>Document 12231</w:t>
      </w:r>
    </w:p>
    <w:p>
      <w:r>
        <w:rPr>
          <w:b/>
        </w:rPr>
        <w:t>Instruction</w:t>
      </w:r>
    </w:p>
    <w:p>
      <w:r>
        <w:t>Who was Charles Guillaume Loys de Bochat</w:t>
      </w:r>
    </w:p>
    <w:p>
      <w:r>
        <w:rPr>
          <w:b/>
        </w:rPr>
        <w:t>Context</w:t>
      </w:r>
    </w:p>
    <w:p>
      <w:r>
        <w:t>Charles Guillaume Loys de Bochat (born 11 December 1695 in Lausanne, died 4 April 1754, also in Lausanne) was an 18th-century Swiss jurist and antiquarian (Lausanne at the time was a subject territory controlled by Berne).</w:t>
        <w:br/>
        <w:br/>
        <w:t>He studied theology in Basle, which he interrupted for health reasons, and later changed his subject to law, in which he graduated in 1717. He became professor of law in Lausanne in 1718, but he was granted leave to travel for three years, which he spent in Halle, in Leyden and in France.</w:t>
        <w:br/>
        <w:br/>
        <w:t>From 1721, he taught law at the Lausanne Academy, where he acted as rector from 1727 to 1730. In 1738, he proposed to transform the academy into a full university, without success.</w:t>
        <w:br/>
        <w:br/>
        <w:t>Loys de Bochat is best known for his major work, Mémoires critiques pour servir d'Eclaircissemens sur divers points de l'Histoire ancienne de la Suisse, which appeared in three volumes in 1747-1749. This work is dedicated to examining the early history of Switzerland, especially the Gaulish Helvetii, and their legacy in Swiss toponymy.</w:t>
      </w:r>
    </w:p>
    <w:p>
      <w:r>
        <w:rPr>
          <w:b/>
        </w:rPr>
        <w:t>Response</w:t>
      </w:r>
    </w:p>
    <w:p>
      <w:r>
        <w:t>Charles Guillaume Loys de Bochat (born 11 December 1695 in Lausanne, died 4 April 1754, also in Lausanne) was an 18th-century Swiss jurist and antiquarian (Lausanne at the time was a subject territory controlled by Berne).</w:t>
        <w:br/>
        <w:br/>
        <w:t>He studied theology in Basle, which he interrupted for health reasons, and later changed his subject to law, in which he graduated in 1717. He became professor of law in Lausanne in 1718, but he was granted leave to travel for three years, which he spent in Halle, in Leyden and in France.</w:t>
        <w:br/>
        <w:br/>
        <w:t>From 1721, he taught law at the Lausanne Academy, where he acted as rector from 1727 to 1730. In 1738, he proposed to transform the academy into a full university, without success.</w:t>
        <w:br/>
        <w:br/>
        <w:t>Loys de Bochat is best known for his major work, Mémoires critiques pour servir d'Eclaircissemens sur divers points de l'Histoire ancienne de la Suisse, which appeared in three volumes in 1747-1749. This work is dedicated to examining the early history of Switzerland, especially the Gaulish Helvetii, and their legacy in Swiss toponymy.</w:t>
      </w:r>
    </w:p>
    <w:p>
      <w:r>
        <w:rPr>
          <w:b/>
          <w:u w:val="single"/>
        </w:rPr>
        <w:t>Document 12232</w:t>
      </w:r>
    </w:p>
    <w:p>
      <w:r>
        <w:rPr>
          <w:b/>
        </w:rPr>
        <w:t>Instruction</w:t>
      </w:r>
    </w:p>
    <w:p>
      <w:r>
        <w:t>What are the northern lights?</w:t>
      </w:r>
    </w:p>
    <w:p>
      <w:r>
        <w:rPr>
          <w:b/>
        </w:rPr>
        <w:t>Response</w:t>
      </w:r>
    </w:p>
    <w:p>
      <w:r>
        <w:t>The northern lights are a common term referring to the aurora borealis. The aurora borealis is a natural phenomenon seen in the northern hemisphere near the arctic circle. Auroras are caused by disturbances in the magnetosphere caused by solar winds which result in emissions of light of varying colours and complexities.</w:t>
      </w:r>
    </w:p>
    <w:p>
      <w:r>
        <w:rPr>
          <w:b/>
          <w:u w:val="single"/>
        </w:rPr>
        <w:t>Document 12233</w:t>
      </w:r>
    </w:p>
    <w:p>
      <w:r>
        <w:rPr>
          <w:b/>
        </w:rPr>
        <w:t>Instruction</w:t>
      </w:r>
    </w:p>
    <w:p>
      <w:r>
        <w:t>If you had pogonophobia what would you be afraid of</w:t>
      </w:r>
    </w:p>
    <w:p>
      <w:r>
        <w:rPr>
          <w:b/>
        </w:rPr>
        <w:t>Response</w:t>
      </w:r>
    </w:p>
    <w:p>
      <w:r>
        <w:t>Beards</w:t>
      </w:r>
    </w:p>
    <w:p>
      <w:r>
        <w:rPr>
          <w:b/>
          <w:u w:val="single"/>
        </w:rPr>
        <w:t>Document 12234</w:t>
      </w:r>
    </w:p>
    <w:p>
      <w:r>
        <w:rPr>
          <w:b/>
        </w:rPr>
        <w:t>Instruction</w:t>
      </w:r>
    </w:p>
    <w:p>
      <w:r>
        <w:t>How many sexes are there and how many genders are there and what's the difference?</w:t>
      </w:r>
    </w:p>
    <w:p>
      <w:r>
        <w:rPr>
          <w:b/>
        </w:rPr>
        <w:t>Response</w:t>
      </w:r>
    </w:p>
    <w:p>
      <w:r>
        <w:t>There are two sexes - male and female, and three genders - male, female, and other. The other gender includes non-binary genders, such as agender, genderqueer, androgynous, and intersex. There are many different gender identities, including male, female, transgender, gender neutral, non-binary, agender, pangender, genderqueer, two-spirit, third gender, and all, none or a combination of these.</w:t>
      </w:r>
    </w:p>
    <w:p>
      <w:r>
        <w:rPr>
          <w:b/>
          <w:u w:val="single"/>
        </w:rPr>
        <w:t>Document 12235</w:t>
      </w:r>
    </w:p>
    <w:p>
      <w:r>
        <w:rPr>
          <w:b/>
        </w:rPr>
        <w:t>Instruction</w:t>
      </w:r>
    </w:p>
    <w:p>
      <w:r>
        <w:t>Please give me a bulleted list of countries that make up the Indian subcontinent from this passage</w:t>
      </w:r>
    </w:p>
    <w:p>
      <w:r>
        <w:rPr>
          <w:b/>
        </w:rPr>
        <w:t>Context</w:t>
      </w:r>
    </w:p>
    <w:p>
      <w:r>
        <w:t>The Indian subcontinent is a physiographical region in Southern Asia, situated on the Indian Plate, projecting southwards into the Indian Ocean from the Himalayas. Geopolitically, it includes the countries of Bangladesh, Bhutan, India,[a] Maldives,[b] Nepal,[c] Pakistan,[d] and Sri Lanka.[b][1][2][3][4] The terms "Indian subcontinent" and "South Asia" are often used interchangeably to denote the region, although the geopolitical term of South Asia frequently includes Afghanistan, which may otherwise be classified as Central Asian.[5]</w:t>
      </w:r>
    </w:p>
    <w:p>
      <w:r>
        <w:rPr>
          <w:b/>
        </w:rPr>
        <w:t>Response</w:t>
      </w:r>
    </w:p>
    <w:p>
      <w:r>
        <w:t>Here is the bulleted list of countries that comprise the Indian Subcontinent</w:t>
        <w:br/>
        <w:br/>
        <w:t>* Bangladesh</w:t>
        <w:br/>
        <w:t>* Bhutan</w:t>
        <w:br/>
        <w:t>* India</w:t>
        <w:br/>
        <w:t>* Maldives</w:t>
        <w:br/>
        <w:t>* Nepal</w:t>
        <w:br/>
        <w:t>* Pakistan</w:t>
        <w:br/>
        <w:t>* Sri Lanka</w:t>
      </w:r>
    </w:p>
    <w:p>
      <w:r>
        <w:rPr>
          <w:b/>
          <w:u w:val="single"/>
        </w:rPr>
        <w:t>Document 12236</w:t>
      </w:r>
    </w:p>
    <w:p>
      <w:r>
        <w:rPr>
          <w:b/>
        </w:rPr>
        <w:t>Instruction</w:t>
      </w:r>
    </w:p>
    <w:p>
      <w:r>
        <w:t>Given a reference text about the Annapurna Post, tell me when it launched its online news portal and when it became successful.</w:t>
      </w:r>
    </w:p>
    <w:p>
      <w:r>
        <w:rPr>
          <w:b/>
        </w:rPr>
        <w:t>Context</w:t>
      </w:r>
    </w:p>
    <w:p>
      <w:r>
        <w:t>Annapurna Post (Nepali: अन्नपुर्ण पोस्ट) is a daily broadsheet newspaper published in Nepal.[1][2][3] It started printing in 2002 and launched its online news portal in 2013 by Annapurna Media Network, which also owns The Annapurna Express, AP1 TV and Radio Annapurna Nepal.[4][5] By the 4 April 2014, its online news portal was listed among 10 most visited news portal in Nepal.[6] It also launched its own mobile news app by 2018.[7]</w:t>
        <w:br/>
        <w:br/>
        <w:t>In the annual newspaper classification report 2073/2074 BS by Press Council Nepal, this newspaper was categorized in the A category, the second highest possible rank below A+.[8]</w:t>
      </w:r>
    </w:p>
    <w:p>
      <w:r>
        <w:rPr>
          <w:b/>
        </w:rPr>
        <w:t>Response</w:t>
      </w:r>
    </w:p>
    <w:p>
      <w:r>
        <w:t>Annapurna Post launched its online news portal in 2013. By April 2014, it became among the 10 most visited news portals in Nepal.</w:t>
      </w:r>
    </w:p>
    <w:p>
      <w:r>
        <w:rPr>
          <w:b/>
          <w:u w:val="single"/>
        </w:rPr>
        <w:t>Document 12237</w:t>
      </w:r>
    </w:p>
    <w:p>
      <w:r>
        <w:rPr>
          <w:b/>
        </w:rPr>
        <w:t>Instruction</w:t>
      </w:r>
    </w:p>
    <w:p>
      <w:r>
        <w:t>Given this paragraph about Kobe beef, tell me what type of cattle it is from</w:t>
      </w:r>
    </w:p>
    <w:p>
      <w:r>
        <w:rPr>
          <w:b/>
        </w:rPr>
        <w:t>Context</w:t>
      </w:r>
    </w:p>
    <w:p>
      <w:r>
        <w:t>Kobe beef (神戸ビーフ, Kōbe bīfu) is Wagyu beef from the Tajima strain of Japanese Black cattle, raised in Japan's Hyōgo Prefecture according to rules set out by the Kobe Beef Marketing and Distribution Promotion Association.[1] The meat is a delicacy, valued for its flavor, tenderness, and fatty, well-marbled texture. Kobe beef can be prepared as steak, sukiyaki, shabu-shabu, sashimi, and teppanyaki. Kobe beef is generally considered one of the three top brands[clarification needed] (known as Sandai Wagyu, "the three big beefs"), along with Matsusaka beef and Ōmi beef or Yonezawa beef.</w:t>
      </w:r>
    </w:p>
    <w:p>
      <w:r>
        <w:rPr>
          <w:b/>
        </w:rPr>
        <w:t>Response</w:t>
      </w:r>
    </w:p>
    <w:p>
      <w:r>
        <w:t>Kobe beef is from Japanese Black cattle.</w:t>
      </w:r>
    </w:p>
    <w:p>
      <w:r>
        <w:rPr>
          <w:b/>
          <w:u w:val="single"/>
        </w:rPr>
        <w:t>Document 12238</w:t>
      </w:r>
    </w:p>
    <w:p>
      <w:r>
        <w:rPr>
          <w:b/>
        </w:rPr>
        <w:t>Instruction</w:t>
      </w:r>
    </w:p>
    <w:p>
      <w:r>
        <w:t>When do you think humans can set feet on Mars</w:t>
      </w:r>
    </w:p>
    <w:p>
      <w:r>
        <w:rPr>
          <w:b/>
        </w:rPr>
        <w:t>Response</w:t>
      </w:r>
    </w:p>
    <w:p>
      <w:r>
        <w:t>NASA has set a goal of landing humans on Mars by the mid 2030 but it's also affected by many factors such as technology readiness, funding and political willingness. To travel to Mars takes about 6 months and we need much more powerful rocket and also enough supplies to support human travelers on the way. Even for a short period of staying on Mars, we need substantial life support on Mars which is extremely hostile to life at this moment. The biggest challenge might be how to return the human safely to the Earth. Overall landing humans on Mars is a audacious effort and would be a major milestone for humans exploring the space and eventually go beyond the Solar system.</w:t>
      </w:r>
    </w:p>
    <w:p>
      <w:r>
        <w:rPr>
          <w:b/>
          <w:u w:val="single"/>
        </w:rPr>
        <w:t>Document 12239</w:t>
      </w:r>
    </w:p>
    <w:p>
      <w:r>
        <w:rPr>
          <w:b/>
        </w:rPr>
        <w:t>Instruction</w:t>
      </w:r>
    </w:p>
    <w:p>
      <w:r>
        <w:t>What was the first vid on YT?</w:t>
      </w:r>
    </w:p>
    <w:p>
      <w:r>
        <w:rPr>
          <w:b/>
        </w:rPr>
        <w:t>Context</w:t>
      </w:r>
    </w:p>
    <w:p>
      <w:r>
        <w:t>YouTube was founded by Steve Chen, Chad Hurley, and Jawed Karim. The trio were early employees of PayPal, which left them enriched after the company was bought by eBay.[13] Hurley had studied design at the Indiana University of Pennsylvania, and Chen and Karim studied computer science together at the University of Illinois Urbana-Champaign.[14]</w:t>
        <w:br/>
        <w:br/>
        <w:t>According to a story that has often been repeated in the media, Hurley and Chen developed the idea for YouTube during the early months of 2005, after they had experienced difficulty sharing videos that had been shot at a dinner party at Chen's apartment in San Francisco. Karim did not attend the party and denied that it had occurred, but Chen remarked that the idea that YouTube was founded after a dinner party "was probably very strengthened by marketing ideas around creating a story that was very digestible".[15]</w:t>
        <w:br/>
        <w:br/>
        <w:t>Karim said the inspiration for YouTube first came from the Super Bowl XXXVIII halftime show controversy, when Janet Jackson's breast was briefly exposed by Justin Timberlake during the halftime show. Karim could not easily find video clips of the incident and the 2004 Indian Ocean Tsunami online, which led to the idea of a video-sharing site.[16] Hurley and Chen said that the original idea for YouTube was a video version of an online dating service and had been influenced by the website Hot or Not.[15][17] They created posts on Craigslist asking attractive women to upload videos of themselves to YouTube in exchange for a $100 reward.[18] Difficulty in finding enough dating videos led to a change of plans, with the site's founders deciding to accept uploads of any video.[19]</w:t>
        <w:br/>
        <w:br/>
        <w:br/>
        <w:t>The YouTube logo used from its launch until 2007; it returned in 2008 before being removed again in 2010. Another version of this logo without the "Broadcast Yourself" slogan was used until 2011.</w:t>
        <w:br/>
        <w:t>YouTube began as a venture capital–funded technology startup. Between November 2005 and April 2006, the company raised money from various investors, with Sequoia Capital, $11.5 million, and Artis Capital Management, $8 million, being the largest two.[13][20] YouTube's early headquarters were situated above a pizzeria and a Japanese restaurant in San Mateo, California.[21] In February 2005, the company activated www.youtube.com.[22] The first video was uploaded April 23, 2005. Titled Me at the zoo, it shows co-founder Jawed Karim at the San Diego Zoo and can still be viewed on the site.[23][24] In May, the company launched a public beta and by November, a Nike ad featuring Ronaldinho became the first video to reach one million total views.[25][26] The site launched officially on December 15, 2005, by which time the site was receiving 8 million views a day.[27][28] Clips at the time were limited to 100 megabytes, as little as 30 seconds of footage.[29]</w:t>
        <w:br/>
        <w:br/>
        <w:t>YouTube was not the first video-sharing site on the Internet; Vimeo was launched in November 2004, though that site remained a side project of its developers from CollegeHumor at the time and did not grow much, either.[30] The week of YouTube's launch, NBC-Universal's Saturday Night Live ran a skit "Lazy Sunday" by The Lonely Island. Besides helping to bolster ratings and long-term viewership for Saturday Night Live, "Lazy Sunday"'s status as an early viral video helped establish YouTube as an important website.[31] Unofficial uploads of the skit to YouTube drew in more than five million collective views by February 2006 before they were removed when NBCUniversal requested it two months later based on copyright concerns.[32] Despite eventually being taken down, these duplicate uploads of the skit helped popularize YouTube's reach and led to the upload of more third-party content.[33][34] The site grew rapidly; in July 2006, the company announced that more than 65,000 new videos were being uploaded every day and that the site was receiving 100 million video views per day.[35]</w:t>
        <w:br/>
        <w:br/>
        <w:t>The choice of the name www.youtube.com led to problems for a similarly named website, www.utube.com. That site's owner, Universal Tube &amp; Rollform Equipment, filed a lawsuit against YouTube in November 2006 after being regularly overloaded by people looking for YouTube. Universal Tube subsequently changed its website to www.utubeonline.com.[36][37]</w:t>
      </w:r>
    </w:p>
    <w:p>
      <w:r>
        <w:rPr>
          <w:b/>
        </w:rPr>
        <w:t>Response</w:t>
      </w:r>
    </w:p>
    <w:p>
      <w:r>
        <w:t>The first video uploaded on YouTube is "Me at the zoo", showing co-founder Jawed Karim at the San Diego Zoo.</w:t>
      </w:r>
    </w:p>
    <w:p>
      <w:r>
        <w:rPr>
          <w:b/>
          <w:u w:val="single"/>
        </w:rPr>
        <w:t>Document 12240</w:t>
      </w:r>
    </w:p>
    <w:p>
      <w:r>
        <w:rPr>
          <w:b/>
        </w:rPr>
        <w:t>Instruction</w:t>
      </w:r>
    </w:p>
    <w:p>
      <w:r>
        <w:t>Name some famous paintings by Van Gogh.</w:t>
      </w:r>
    </w:p>
    <w:p>
      <w:r>
        <w:rPr>
          <w:b/>
        </w:rPr>
        <w:t>Context</w:t>
      </w:r>
    </w:p>
    <w:p>
      <w:r>
        <w:t>The time in Arles became one of Van Gogh's more prolific periods: he completed 200 paintings and more than 100 drawings and watercolours.[124] He was enchanted by the local countryside and light; his works from this period are rich in yellow, ultramarine and mauve. They include harvests, wheat fields and general rural landmarks from the area, including The Old Mill (1888), one of seven canvases sent to Pont-Aven on 4 October 1888 in an exchange of works with Paul Gauguin, Émile Bernard, Charles Laval and others.[125] The portrayals of Arles are informed by his Dutch upbringing; the patchworks of fields and avenues are flat and lacking perspective, but excel in their use of colour.[126]</w:t>
        <w:br/>
        <w:t>In March 1888 he painted landscapes using a gridded "perspective frame"; three of the works were shown at the annual exhibition of the Société des Artistes Indépendants. In April, he was visited by the American artist Dodge MacKnight, who was living nearby at Fontvieille.[127][128] On 1 May 1888, for 15 francs per month, he signed a lease for the eastern wing of the Yellow House at 2 place Lamartine. The rooms were unfurnished and had been uninhabited for months.[129]</w:t>
        <w:br/>
        <w:t>On 7 May, Van Gogh moved from the Hôtel Carrel to the Café de la Gare,[130] having befriended the proprietors, Joseph and Marie Ginoux. The Yellow House had to be furnished before he could fully move in, but he was able to use it as a studio.[131] He wanted a gallery to display his work and started a series of paintings that eventually included Van Gogh's Chair (1888), Bedroom in Arles (1888), The Night Café (1888), Café Terrace at Night (September 1888), Starry Night Over the Rhone (1888), and Still Life: Vase with Twelve Sunflowers (1888), all intended for the decoration for the Yellow House.[132]</w:t>
        <w:br/>
        <w:t>Van Gogh wrote that with The Night Café he tried "to express the idea that the café is a place where one can ruin oneself, go mad, or commit a crime".[133] When he visited Saintes-Maries-de-la-Mer in June, he gave lessons to a Zouave second lieutenant – Paul-Eugène Milliet[134] – and painted boats on the sea and the village.[135] MacKnight introduced Van Gogh to Eugène Boch, a Belgian painter who sometimes stayed in Fontvieille, and the two exchanged visits in July.[134]</w:t>
      </w:r>
    </w:p>
    <w:p>
      <w:r>
        <w:rPr>
          <w:b/>
        </w:rPr>
        <w:t>Response</w:t>
      </w:r>
    </w:p>
    <w:p>
      <w:r>
        <w:t>Some famous paintings of Vincent van Gogh include Van Gogh's Chair (1888), Bedroom in Arles (1888), The Night Café (1888), Café Terrace at Night (September 1888), Starry Night Over the Rhone (1888), and Still Life: Vase with Twelve Sunflowers (1888).</w:t>
      </w:r>
    </w:p>
    <w:p>
      <w:r>
        <w:rPr>
          <w:b/>
          <w:u w:val="single"/>
        </w:rPr>
        <w:t>Document 12241</w:t>
      </w:r>
    </w:p>
    <w:p>
      <w:r>
        <w:rPr>
          <w:b/>
        </w:rPr>
        <w:t>Instruction</w:t>
      </w:r>
    </w:p>
    <w:p>
      <w:r>
        <w:t>Tell me if these are professional soccer players or professional surfers: Lionel Messi, Kelly Slater, Neymar Jr., Kanoa Igarashi, Zinedine Zidane, Mark Occhilupo, Gabriel Medina, Zlatan Ibrahimovic, Ngolo Kante, Miguel Pupo</w:t>
      </w:r>
    </w:p>
    <w:p>
      <w:r>
        <w:rPr>
          <w:b/>
        </w:rPr>
        <w:t>Response</w:t>
      </w:r>
    </w:p>
    <w:p>
      <w:r>
        <w:t>Professional Soccer Players: Lionel Messi, Neymar Jr., Zinedine Zidane, Zlatan Ibrahimovic, Ngolo Kante</w:t>
        <w:br/>
        <w:t>Professional Surfers: Kelly Slater, Kanoa Igarashi, Mark Occhilupo, Gabriel Medina, Miguel Pupo</w:t>
      </w:r>
    </w:p>
    <w:p>
      <w:r>
        <w:rPr>
          <w:b/>
          <w:u w:val="single"/>
        </w:rPr>
        <w:t>Document 12242</w:t>
      </w:r>
    </w:p>
    <w:p>
      <w:r>
        <w:rPr>
          <w:b/>
        </w:rPr>
        <w:t>Instruction</w:t>
      </w:r>
    </w:p>
    <w:p>
      <w:r>
        <w:t>Who is the Avatar? And what was he trying to accomplish?</w:t>
      </w:r>
    </w:p>
    <w:p>
      <w:r>
        <w:rPr>
          <w:b/>
        </w:rPr>
        <w:t>Context</w:t>
      </w:r>
    </w:p>
    <w:p>
      <w:r>
        <w:t>Avatar: The Last Airbender (abbreviated as ATLA[2]), also known as Avatar: The Legend of Aang in some regions or simply Avatar, is an American animated fantasy action television series created by Michael Dante DiMartino and Bryan Konietzko and produced by Nickelodeon Animation Studio.</w:t>
        <w:br/>
        <w:br/>
        <w:t>Avatar is set in an Asiatic-inspired world in which some people can telekinetically manipulate one of the four elements—water, earth, fire or air—through practices known as "bending", inspired by Chinese martial arts. The only individual who can bend all four elements, the "Avatar", is responsible for maintaining harmony among the world's four nations, and serves as the link between the physical world and the spirit world. The series is centered around the journey of twelve-year-old Aang, the current Avatar and last survivor of his nation, the Air Nomads, along with his friends Katara, Sokka, and Toph, as they strive to end the Fire Nation's war against the other nations and defeat Fire Lord Ozai before he conquers the world. It also follows the story of Zuko—the exiled prince of the Fire Nation, seeking to restore his lost honor by capturing Aang, accompanied by his uncle Iroh—and later, his sister Azula. Avatar is presented in a style that combines anime with American cartoons and relies on the imagery of primarily Chinese culture,[3] with some other East Asian, Southeast Asian, South Asian, New World, Siberian, and Arctic influences.</w:t>
      </w:r>
    </w:p>
    <w:p>
      <w:r>
        <w:rPr>
          <w:b/>
        </w:rPr>
        <w:t>Response</w:t>
      </w:r>
    </w:p>
    <w:p>
      <w:r>
        <w:t>In the show Avatar: The Last Airbender, Aang was the current Avatar and the last survivor of his nation, the Air Nomads. He and his friends Katara, Sokka, and Toph, strived to end the Fire Nation's war against the other nations and defeat Fire Lord Ozai before he conquered the world.</w:t>
      </w:r>
    </w:p>
    <w:p>
      <w:r>
        <w:rPr>
          <w:b/>
          <w:u w:val="single"/>
        </w:rPr>
        <w:t>Document 12243</w:t>
      </w:r>
    </w:p>
    <w:p>
      <w:r>
        <w:rPr>
          <w:b/>
        </w:rPr>
        <w:t>Instruction</w:t>
      </w:r>
    </w:p>
    <w:p>
      <w:r>
        <w:t>What are some silly things to drink out of instead of a cup?</w:t>
      </w:r>
    </w:p>
    <w:p>
      <w:r>
        <w:rPr>
          <w:b/>
        </w:rPr>
        <w:t>Response</w:t>
      </w:r>
    </w:p>
    <w:p>
      <w:r>
        <w:t>Things you could drink from that aren't cups could include a hummingbird feeder, a syrup container, a (plastic lined) mini piñata, an erlenmeyer flask, a water gun, an empty medicine bottle, a plant vase or pot, or a watering can.</w:t>
      </w:r>
    </w:p>
    <w:p>
      <w:r>
        <w:rPr>
          <w:b/>
          <w:u w:val="single"/>
        </w:rPr>
        <w:t>Document 12244</w:t>
      </w:r>
    </w:p>
    <w:p>
      <w:r>
        <w:rPr>
          <w:b/>
        </w:rPr>
        <w:t>Instruction</w:t>
      </w:r>
    </w:p>
    <w:p>
      <w:r>
        <w:t>What are things people do in the morning?</w:t>
      </w:r>
    </w:p>
    <w:p>
      <w:r>
        <w:rPr>
          <w:b/>
        </w:rPr>
        <w:t>Response</w:t>
      </w:r>
    </w:p>
    <w:p>
      <w:r>
        <w:t>Things that people tend to do in the morning are to wake up, drink coffee and have breakfast.</w:t>
      </w:r>
    </w:p>
    <w:p>
      <w:r>
        <w:rPr>
          <w:b/>
          <w:u w:val="single"/>
        </w:rPr>
        <w:t>Document 12245</w:t>
      </w:r>
    </w:p>
    <w:p>
      <w:r>
        <w:rPr>
          <w:b/>
        </w:rPr>
        <w:t>Instruction</w:t>
      </w:r>
    </w:p>
    <w:p>
      <w:r>
        <w:t>What are some examples of different types of beer?</w:t>
      </w:r>
    </w:p>
    <w:p>
      <w:r>
        <w:rPr>
          <w:b/>
        </w:rPr>
        <w:t>Response</w:t>
      </w:r>
    </w:p>
    <w:p>
      <w:r>
        <w:t>Blonde, Pilsner, Ale, Lager, Pale Ale, India Pale Ale, Double India Pale Ale, Wheat, White, Hefeweizen, Sour</w:t>
      </w:r>
    </w:p>
    <w:p>
      <w:r>
        <w:rPr>
          <w:b/>
          <w:u w:val="single"/>
        </w:rPr>
        <w:t>Document 12246</w:t>
      </w:r>
    </w:p>
    <w:p>
      <w:r>
        <w:rPr>
          <w:b/>
        </w:rPr>
        <w:t>Instruction</w:t>
      </w:r>
    </w:p>
    <w:p>
      <w:r>
        <w:t>What are some things to consider when going to a theme park?</w:t>
      </w:r>
    </w:p>
    <w:p>
      <w:r>
        <w:rPr>
          <w:b/>
        </w:rPr>
        <w:t>Response</w:t>
      </w:r>
    </w:p>
    <w:p>
      <w:r>
        <w:t>It is important to thing about what the weather may be like before going to a theme park.  If it is raining you might want to plan by wearing a rain jacket and also consider some of the roller coaster rides may not be operational during this kind of weather.  You also need to consider things like sun screen and hydration if the weather is going to be hot and sunny.  Bug spray for mosquitos is also another important item if the weather is humid.  Prepare a list of questions or things to bring before you travel to a theme park and you will be better prepared when you get there.</w:t>
      </w:r>
    </w:p>
    <w:p>
      <w:r>
        <w:rPr>
          <w:b/>
          <w:u w:val="single"/>
        </w:rPr>
        <w:t>Document 12247</w:t>
      </w:r>
    </w:p>
    <w:p>
      <w:r>
        <w:rPr>
          <w:b/>
        </w:rPr>
        <w:t>Instruction</w:t>
      </w:r>
    </w:p>
    <w:p>
      <w:r>
        <w:t>If you had to survive on a deserted island by yourself for a month, classify these items as 'useful' or 'not useful'.</w:t>
      </w:r>
    </w:p>
    <w:p>
      <w:r>
        <w:rPr>
          <w:b/>
        </w:rPr>
        <w:t>Response</w:t>
      </w:r>
    </w:p>
    <w:p>
      <w:r>
        <w:t>axe, phone, pen, rope, lighter, fishing rod, makeup</w:t>
      </w:r>
    </w:p>
    <w:p>
      <w:r>
        <w:rPr>
          <w:b/>
          <w:u w:val="single"/>
        </w:rPr>
        <w:t>Document 12248</w:t>
      </w:r>
    </w:p>
    <w:p>
      <w:r>
        <w:rPr>
          <w:b/>
        </w:rPr>
        <w:t>Instruction</w:t>
      </w:r>
    </w:p>
    <w:p>
      <w:r>
        <w:t>When was the Memphis album released</w:t>
      </w:r>
    </w:p>
    <w:p>
      <w:r>
        <w:rPr>
          <w:b/>
        </w:rPr>
        <w:t>Context</w:t>
      </w:r>
    </w:p>
    <w:p>
      <w:r>
        <w:t>Memphis is the seventeenth album recorded by Roy Orbison, and his tenth for MGM Records. The album was released in November 1972.</w:t>
        <w:br/>
        <w:br/>
        <w:t>History</w:t>
        <w:br/>
        <w:t>The album took three weeks to make in March and April 1972. The album had one single, "Memphis, Tennessee", which became a minor hit in the US, charting at #84. Also included was a new, re-recorded version of Don Gibson's "I Can't Stop Loving You", which previously appeared on his 1960 album "Lonely and Blue". This was Orbison's final album that was released for London Records as Decca let Orbison out of their contract on June 30, 1972.</w:t>
      </w:r>
    </w:p>
    <w:p>
      <w:r>
        <w:rPr>
          <w:b/>
        </w:rPr>
        <w:t>Response</w:t>
      </w:r>
    </w:p>
    <w:p>
      <w:r>
        <w:t>Memphis is the seventeenth album recorded by Roy Orbison, and his tenth for MGM Records. The album was released in November 1972.</w:t>
        <w:br/>
        <w:br/>
        <w:t>The album took three weeks to make in March and April 1972. The album had one single, "Memphis, Tennessee", which became a minor hit in the US, charting at #84. Also included was a new, re-recorded version of Don Gibson's "I Can't Stop Loving You", which previously appeared on his 1960 album "Lonely and Blue". This was Orbison's final album that was released for London Records as Decca let Orbison out of their contract on June 30, 1972.</w:t>
      </w:r>
    </w:p>
    <w:p>
      <w:r>
        <w:rPr>
          <w:b/>
          <w:u w:val="single"/>
        </w:rPr>
        <w:t>Document 12249</w:t>
      </w:r>
    </w:p>
    <w:p>
      <w:r>
        <w:rPr>
          <w:b/>
        </w:rPr>
        <w:t>Instruction</w:t>
      </w:r>
    </w:p>
    <w:p>
      <w:r>
        <w:t>List 3 cities on the east coast of Australia.</w:t>
      </w:r>
    </w:p>
    <w:p>
      <w:r>
        <w:rPr>
          <w:b/>
        </w:rPr>
        <w:t>Response</w:t>
      </w:r>
    </w:p>
    <w:p>
      <w:r>
        <w:t>Sydney, Brisbane and Newcastle are Australian cities located on the east coast of Australia.</w:t>
      </w:r>
    </w:p>
    <w:p>
      <w:r>
        <w:rPr>
          <w:b/>
          <w:u w:val="single"/>
        </w:rPr>
        <w:t>Document 12250</w:t>
      </w:r>
    </w:p>
    <w:p>
      <w:r>
        <w:rPr>
          <w:b/>
        </w:rPr>
        <w:t>Instruction</w:t>
      </w:r>
    </w:p>
    <w:p>
      <w:r>
        <w:t>Who are Coldplay</w:t>
      </w:r>
    </w:p>
    <w:p>
      <w:r>
        <w:rPr>
          <w:b/>
        </w:rPr>
        <w:t>Context</w:t>
      </w:r>
    </w:p>
    <w:p>
      <w:r>
        <w:t>Coldplay are a British rock band formed in London in 1997. They consist of vocalist and pianist Chris Martin, guitarist Jonny Buckland, bassist Guy Berryman, drummer Will Champion and creative director Phil Harvey.[a] They met at University College London and began playing music together from 1997 to 1998, initially calling themselves Starfish.</w:t>
      </w:r>
    </w:p>
    <w:p>
      <w:r>
        <w:rPr>
          <w:b/>
        </w:rPr>
        <w:t>Response</w:t>
      </w:r>
    </w:p>
    <w:p>
      <w:r>
        <w:t>Coldplay are a British rock band formed in London in 1997. They consist of vocalist and pianist Chris Martin, guitarist Jonny Buckland, bassist Guy Berryman, drummer Will Champion and creative director Phil Harvey.</w:t>
        <w:br/>
        <w:br/>
        <w:t>They met at University College London and began playing music together from 1997 to 1998, initially calling themselves Starfish.</w:t>
      </w:r>
    </w:p>
    <w:p>
      <w:r>
        <w:rPr>
          <w:b/>
          <w:u w:val="single"/>
        </w:rPr>
        <w:t>Document 12251</w:t>
      </w:r>
    </w:p>
    <w:p>
      <w:r>
        <w:rPr>
          <w:b/>
        </w:rPr>
        <w:t>Instruction</w:t>
      </w:r>
    </w:p>
    <w:p>
      <w:r>
        <w:t>What makes the banded bullfrog special</w:t>
      </w:r>
    </w:p>
    <w:p>
      <w:r>
        <w:rPr>
          <w:b/>
        </w:rPr>
        <w:t>Context</w:t>
      </w:r>
    </w:p>
    <w:p>
      <w:r>
        <w:t>The banded bullfrog (Kaloula pulchra) is a species of frog in the narrow-mouthed frog family Microhylidae. Native to Southeast Asia, it is also known as the Asian painted frog, digging frog, Malaysian bullfrog, common Asian frog, and painted balloon frog. In the pet trade, it is sometimes called the chubby frog. Adults measure 5.4 to 7.5 cm (2.1 to 3.0 in) and have a dark brown back with stripes that vary from copper-brown to salmon pink.</w:t>
        <w:br/>
        <w:br/>
        <w:t>The banded bullfrog lives at low altitudes and is found in both urban and rural settings, as well as in forest habitats. They bury themselves underground during dry periods and emerge after heavy rainfall to emit calls and breed. They feed primarily on ants and termites; predators of adults and tadpoles include snakes, dragonfly larvae, and snails. When threatened, they inflate their lungs and secrete a noxious white substance. The species is prevalent in the pet trade and is a potential invasive species being introduced in Taiwan, the Philippines, Guam, Singapore, Borneo, and Sulawesi.</w:t>
      </w:r>
    </w:p>
    <w:p>
      <w:r>
        <w:rPr>
          <w:b/>
        </w:rPr>
        <w:t>Response</w:t>
      </w:r>
    </w:p>
    <w:p>
      <w:r>
        <w:t>The banded bullfrog (Kaloula pulchra) is a species of frog in the narrow-mouthed frog family Microhylidae. Native to Southeast Asia, it is also known as the Asian painted frog, digging frog, Malaysian bullfrog, common Asian frog, and painted balloon frog. In the pet trade, it is sometimes called the chubby frog. Adults measure 5.4 to 7.5 cm (2.1 to 3.0 in) and have a dark brown back with stripes that vary from copper-brown to salmon pink.</w:t>
        <w:br/>
        <w:br/>
        <w:t>The banded bullfrog lives at low altitudes and is found in both urban and rural settings, as well as in forest habitats. They bury themselves underground during dry periods and emerge after heavy rainfall to emit calls and breed. They feed primarily on ants and termites; predators of adults and tadpoles include snakes, dragonfly larvae, and snails. When threatened, they inflate their lungs and secrete a noxious white substance. The species is prevalent in the pet trade and is a potential invasive species being introduced in Taiwan, the Philippines, Guam, Singapore, Borneo, and Sulawesi.</w:t>
      </w:r>
    </w:p>
    <w:p>
      <w:r>
        <w:rPr>
          <w:b/>
          <w:u w:val="single"/>
        </w:rPr>
        <w:t>Document 12252</w:t>
      </w:r>
    </w:p>
    <w:p>
      <w:r>
        <w:rPr>
          <w:b/>
        </w:rPr>
        <w:t>Instruction</w:t>
      </w:r>
    </w:p>
    <w:p>
      <w:r>
        <w:t>Why do people like skiing or snowboarding down a mountain?</w:t>
      </w:r>
    </w:p>
    <w:p>
      <w:r>
        <w:rPr>
          <w:b/>
        </w:rPr>
        <w:t>Response</w:t>
      </w:r>
    </w:p>
    <w:p>
      <w:r>
        <w:t>People like to ski or snowboard down a mountain because it gives them a sense of adventure and a thrill to be out in nature, enjoying what winter has provided for them. The art of sliding controllably down a mountain gives people a slight adrenaline rush that can be addicting. Immersed safely in nature where there are trees, beautiful mountains, and lakes to see gives a sharp peaceful contrast to extreme adventure and risk-taking that ski and snowboarding invokes.</w:t>
      </w:r>
    </w:p>
    <w:p>
      <w:r>
        <w:rPr>
          <w:b/>
          <w:u w:val="single"/>
        </w:rPr>
        <w:t>Document 12253</w:t>
      </w:r>
    </w:p>
    <w:p>
      <w:r>
        <w:rPr>
          <w:b/>
        </w:rPr>
        <w:t>Instruction</w:t>
      </w:r>
    </w:p>
    <w:p>
      <w:r>
        <w:t>Tell me whether these beverages are acidic: Orange Juice, Grapefruit Juice, Coca-Cola, Soy Milk, Coconut Water, Carrot Juice</w:t>
      </w:r>
    </w:p>
    <w:p>
      <w:r>
        <w:rPr>
          <w:b/>
        </w:rPr>
        <w:t>Response</w:t>
      </w:r>
    </w:p>
    <w:p>
      <w:r>
        <w:t>Orange juice is a highly acidic beverage.</w:t>
        <w:br/>
        <w:t>Grapefruit juice is a highly acidic beverage.</w:t>
        <w:br/>
        <w:t>Coca-Cola is a highly acidic beverage.</w:t>
        <w:br/>
        <w:t>Soy milk is low in acidity.</w:t>
        <w:br/>
        <w:t>Coconut water is low in acidity.</w:t>
        <w:br/>
        <w:t>Carrot juice is low in acidity.</w:t>
      </w:r>
    </w:p>
    <w:p>
      <w:r>
        <w:rPr>
          <w:b/>
          <w:u w:val="single"/>
        </w:rPr>
        <w:t>Document 12254</w:t>
      </w:r>
    </w:p>
    <w:p>
      <w:r>
        <w:rPr>
          <w:b/>
        </w:rPr>
        <w:t>Instruction</w:t>
      </w:r>
    </w:p>
    <w:p>
      <w:r>
        <w:t>Where can I ride roller coasters in the united states?</w:t>
      </w:r>
    </w:p>
    <w:p>
      <w:r>
        <w:rPr>
          <w:b/>
        </w:rPr>
        <w:t>Response</w:t>
      </w:r>
    </w:p>
    <w:p>
      <w:r>
        <w:t>Here are some of the places you can ride roller coasters in the united states: Hersheypark in Hershey, Pennsylvania; Universal Studios in Orlando, Florida; Disneyland in Anaheim, California; Cedar Point in Sandusky, Ohio; Busch Gardens in Williamsburg, Virginia; Silver Dollar City, Branson, Missouri; Magic Mountain in Valencia, CA; Kings Island in Mason, Ohio; Dollywood in Pigeon Forge, Tennessee; Knoebels in Elysburg, Pennsylvania; Hersheypark in Hershey, Pennsylvania; Knott’s Berry Farm in Buena Park, California; Sea World in Orlado, Florida; Kennywood in West Mifflin, Pennsylvania;  Holiday World in Santa Claus, Indiana; or Carowinds in Charlotte, North Carolina.</w:t>
      </w:r>
    </w:p>
    <w:p>
      <w:r>
        <w:rPr>
          <w:b/>
          <w:u w:val="single"/>
        </w:rPr>
        <w:t>Document 12255</w:t>
      </w:r>
    </w:p>
    <w:p>
      <w:r>
        <w:rPr>
          <w:b/>
        </w:rPr>
        <w:t>Instruction</w:t>
      </w:r>
    </w:p>
    <w:p>
      <w:r>
        <w:t>There are three rock types; igneous, sedimentary and metamorphic rocks. I have a list of rocks, can you please tell me what type of rocks they are? These are the rocks: Sandstone, Granite, Marble, Basalt, Chalk, Slate.</w:t>
      </w:r>
    </w:p>
    <w:p>
      <w:r>
        <w:rPr>
          <w:b/>
        </w:rPr>
        <w:t>Response</w:t>
      </w:r>
    </w:p>
    <w:p>
      <w:r>
        <w:t>Granite and basalt are igneous rocks. Sandstone and chalk are sedimentary rocks. Marble and slate are metamorphic rock types.</w:t>
      </w:r>
    </w:p>
    <w:p>
      <w:r>
        <w:rPr>
          <w:b/>
          <w:u w:val="single"/>
        </w:rPr>
        <w:t>Document 12256</w:t>
      </w:r>
    </w:p>
    <w:p>
      <w:r>
        <w:rPr>
          <w:b/>
        </w:rPr>
        <w:t>Instruction</w:t>
      </w:r>
    </w:p>
    <w:p>
      <w:r>
        <w:t>What are some types of sorting algorithms?</w:t>
      </w:r>
    </w:p>
    <w:p>
      <w:r>
        <w:rPr>
          <w:b/>
        </w:rPr>
        <w:t>Response</w:t>
      </w:r>
    </w:p>
    <w:p>
      <w:r>
        <w:t>1. Bubble Sort</w:t>
        <w:br/>
        <w:t>2. Quicksort</w:t>
        <w:br/>
        <w:t>3. Insertion Sort</w:t>
        <w:br/>
        <w:t>4. Merge Sort</w:t>
        <w:br/>
        <w:t>5. Heap Sort</w:t>
        <w:br/>
        <w:t>6. Radix Sort</w:t>
      </w:r>
    </w:p>
    <w:p>
      <w:r>
        <w:rPr>
          <w:b/>
          <w:u w:val="single"/>
        </w:rPr>
        <w:t>Document 12257</w:t>
      </w:r>
    </w:p>
    <w:p>
      <w:r>
        <w:rPr>
          <w:b/>
        </w:rPr>
        <w:t>Instruction</w:t>
      </w:r>
    </w:p>
    <w:p>
      <w:r>
        <w:t>Given a reference text about the Organization of the Petroleum Exporting Countries, when was OPEC founded and how do economists describe OPEC's power over oil markets?</w:t>
      </w:r>
    </w:p>
    <w:p>
      <w:r>
        <w:rPr>
          <w:b/>
        </w:rPr>
        <w:t>Context</w:t>
      </w:r>
    </w:p>
    <w:p>
      <w:r>
        <w:t>The Organization of the Petroleum Exporting Countries (OPEC, /ˈoʊpɛk/ OH-pek) is an organization enabling the co-operation of leading oil-producing countries, in order to collectively influence the global market and maximise profit. Founded on 14 September 1960 in Baghdad by the first five members (Iran, Iraq, Kuwait, Saudi Arabia, and Venezuela), it has, since 1965, been headquartered in Vienna, Austria, although Austria is not an OPEC member state. As of September 2018, the 13 member countries accounted for an estimated 44 percent of global oil production and 81.5 percent of the world's proven oil reserves, giving OPEC a major influence on global oil prices that were previously determined by the so-called "Seven Sisters" grouping of multinational oil companies.</w:t>
        <w:br/>
        <w:br/>
        <w:t>The formation of OPEC marked a turning point toward national sovereignty over natural resources, and OPEC decisions have come to play a prominent role in the global oil market and international relations. The effect can be particularly strong when wars or civil disorders lead to extended interruptions in supply. In the 1970s, restrictions in oil production led to a dramatic rise in oil prices and in the revenue and wealth of OPEC, with long-lasting and far-reaching consequences for the global economy. In the 1980s, OPEC began setting production targets for its member nations; generally, when the targets are reduced, oil prices increase. This has occurred most recently from the organization's 2008 and 2016 decisions to trim oversupply.</w:t>
        <w:br/>
        <w:br/>
        <w:t>Economists have characterized OPEC as a textbook example of a cartel that cooperates to reduce market competition, but one whose consultations are protected by the doctrine of state immunity under international law. In the 1960s and 1970s, OPEC successfully restructured the global oil production system so that decision-making authority and the vast majority of profits is in the hands of oil-producing countries. Since the 1980s, OPEC has had a limited impact on world oil supply and price stability, as there is frequent cheating by members on their commitments to one another, and as member commitments reflect what they would do even in the absence of OPEC.[2]</w:t>
        <w:br/>
        <w:br/>
        <w:t>Current OPEC members are Algeria, Angola, Equatorial Guinea, Gabon, Iran, Iraq, Kuwait, Libya, Nigeria, the Republic of the Congo, Saudi Arabia, the United Arab Emirates and Venezuela. Meanwhile, Ecuador, Indonesia and Qatar are former OPEC members.[3] A larger group called OPEC+ was formed in late 2016 to have more control on the global crude oil market.</w:t>
      </w:r>
    </w:p>
    <w:p>
      <w:r>
        <w:rPr>
          <w:b/>
        </w:rPr>
        <w:t>Response</w:t>
      </w:r>
    </w:p>
    <w:p>
      <w:r>
        <w:t>The Organization of the Petroleum Exporting Countries (OPEC) was founded on September 14, 1960.  Economists describe OPEC as a cartel that limits free market competition by setting production quotas for its members. The impact of OPEC's supply quotas are most acute during times of war or civil disorder when crude oil supplies are already restricted. Cheating by member nations dilutes the power of OPEC over oil supply and prices.</w:t>
      </w:r>
    </w:p>
    <w:p>
      <w:r>
        <w:rPr>
          <w:b/>
          <w:u w:val="single"/>
        </w:rPr>
        <w:t>Document 12258</w:t>
      </w:r>
    </w:p>
    <w:p>
      <w:r>
        <w:rPr>
          <w:b/>
        </w:rPr>
        <w:t>Instruction</w:t>
      </w:r>
    </w:p>
    <w:p>
      <w:r>
        <w:t>Where was Ostad Elahi born and who was his father</w:t>
      </w:r>
    </w:p>
    <w:p>
      <w:r>
        <w:rPr>
          <w:b/>
        </w:rPr>
        <w:t>Context</w:t>
      </w:r>
    </w:p>
    <w:p>
      <w:r>
        <w:t>Elahi was born in Jeyhunabad, a small Kurdish village near the eponymous capital of Kermanshah Province.[2][3] His father, Hajj Nematollah (1871–1920),[4] was a mystic and poet who was a leader of the Ahl-e Haqq and revered as a saint.[5] From early childhood, he led an ascetic, secluded life of rigorous discipline under his father's supervision with a special focus on mysticism, music, and ethics. In addition to religious and moral instruction, he received the classical education of the time. During study and contemplation in his youth, he established the basis of his philosophical and spiritual reflections.[6]</w:t>
      </w:r>
    </w:p>
    <w:p>
      <w:r>
        <w:rPr>
          <w:b/>
        </w:rPr>
        <w:t>Response</w:t>
      </w:r>
    </w:p>
    <w:p>
      <w:r>
        <w:t>He was born in Jeyhunabad, a small Kurdish village and his father was Hajj Nematollah, a mystic and poet and a leader of Ahl-e Haqq</w:t>
      </w:r>
    </w:p>
    <w:p>
      <w:r>
        <w:rPr>
          <w:b/>
          <w:u w:val="single"/>
        </w:rPr>
        <w:t>Document 12259</w:t>
      </w:r>
    </w:p>
    <w:p>
      <w:r>
        <w:rPr>
          <w:b/>
        </w:rPr>
        <w:t>Instruction</w:t>
      </w:r>
    </w:p>
    <w:p>
      <w:r>
        <w:t>Why Spark is faster than MapReduce?</w:t>
      </w:r>
    </w:p>
    <w:p>
      <w:r>
        <w:rPr>
          <w:b/>
        </w:rPr>
        <w:t>Response</w:t>
      </w:r>
    </w:p>
    <w:p>
      <w:r>
        <w:t>The main difference between Spark and MapReduce is that Spark processes and retains data in memory for subsequent steps, whereas MapReduce processes data on disk.</w:t>
      </w:r>
    </w:p>
    <w:p>
      <w:r>
        <w:rPr>
          <w:b/>
          <w:u w:val="single"/>
        </w:rPr>
        <w:t>Document 12260</w:t>
      </w:r>
    </w:p>
    <w:p>
      <w:r>
        <w:rPr>
          <w:b/>
        </w:rPr>
        <w:t>Instruction</w:t>
      </w:r>
    </w:p>
    <w:p>
      <w:r>
        <w:t>Write a short story about a botanist who discovers a part of a forest where plants are communicating with each other.</w:t>
      </w:r>
    </w:p>
    <w:p>
      <w:r>
        <w:rPr>
          <w:b/>
        </w:rPr>
        <w:t>Response</w:t>
      </w:r>
    </w:p>
    <w:p>
      <w:r>
        <w:t xml:space="preserve">Anya was a college student studying botany, and was tasked with identifying a broad range of fungi in a local forest. Since she also enjoyed camping, she decided to go deep into the forest during a long weekend to complete her assignment. </w:t>
        <w:br/>
        <w:br/>
        <w:t>As she got deeper into the forest, away from civilization, the tree cover became thicker, and therefore the floor of the forest became darker. "Perfect for fungi growth!" she thought. She started seeing more and more fungi, some on the trees, some on rotting logs, and some on the forest floor. Peculiarly, most of the fungi she began to see as she got deeper in the forest were green, which was quite unusual.</w:t>
        <w:br/>
        <w:br/>
        <w:t>She catalogued all the fungi she saw for the next several days. On her way out, she took the same path she came in on, but noticed that the fungi along her path had changed to possess typical colors of fungi, not the green she had seen when she came in. She explored perpendicular to her path, and found a slowly changing range of colors, until she saw the same green she had seen when she came in.</w:t>
        <w:br/>
        <w:br/>
        <w:t>She needed to return to school, but decided to come back the next weekend.</w:t>
        <w:br/>
        <w:br/>
        <w:t>When she arrived back into the fungi's domain, she saw something breathtaking as she explored. Everywhere she had gone, a ripple of colors seemed to have formed. The fungi had reacted to her presence, and sent signals to the other fungi in the area, where the signal had been propagated. Some of the fungi on her original path had even returned to the original green color she had observed upon entering the forest. She also noticed the local fauna completely avoided the areas where the fungi had changed from its original green color. It seemed as though the fungi had developed a warning system for the forest to detect humans!</w:t>
      </w:r>
    </w:p>
    <w:p>
      <w:r>
        <w:rPr>
          <w:b/>
          <w:u w:val="single"/>
        </w:rPr>
        <w:t>Document 12261</w:t>
      </w:r>
    </w:p>
    <w:p>
      <w:r>
        <w:rPr>
          <w:b/>
        </w:rPr>
        <w:t>Instruction</w:t>
      </w:r>
    </w:p>
    <w:p>
      <w:r>
        <w:t>Where was buddha born?</w:t>
      </w:r>
    </w:p>
    <w:p>
      <w:r>
        <w:rPr>
          <w:b/>
        </w:rPr>
        <w:t>Context</w:t>
      </w:r>
    </w:p>
    <w:p>
      <w:r>
        <w:t>Lumbinī (Nepali: लुम्बिनी pronounced [ˈlumbini] (listen), "the lovely") is a Buddhist pilgrimage site in the Rupandehi District of Lumbini Province in Nepal. It is the place where, according to Buddhist tradition, Queen Mahamayadevi gave birth to Siddhartha Gautama at around 566 BCE. Gautama, who, according to Buddhist tradition, achieved Enlightenment some time around 528 BCE, became Gautama Buddha and founded Buddhism. Lumbini is one of many magnets for pilgrimage that sprang up in places pivotal to the life of the Buddha.</w:t>
      </w:r>
    </w:p>
    <w:p>
      <w:r>
        <w:rPr>
          <w:b/>
        </w:rPr>
        <w:t>Response</w:t>
      </w:r>
    </w:p>
    <w:p>
      <w:r>
        <w:t>Buddha was born in Lumbini which is in present day Nepal.</w:t>
      </w:r>
    </w:p>
    <w:p>
      <w:r>
        <w:rPr>
          <w:b/>
          <w:u w:val="single"/>
        </w:rPr>
        <w:t>Document 12262</w:t>
      </w:r>
    </w:p>
    <w:p>
      <w:r>
        <w:rPr>
          <w:b/>
        </w:rPr>
        <w:t>Instruction</w:t>
      </w:r>
    </w:p>
    <w:p>
      <w:r>
        <w:t>Classify these as things you need to peel in order to eat or things that you don't need to peel: orange, apple, oats, banana, potato</w:t>
      </w:r>
    </w:p>
    <w:p>
      <w:r>
        <w:rPr>
          <w:b/>
        </w:rPr>
        <w:t>Response</w:t>
      </w:r>
    </w:p>
    <w:p>
      <w:r>
        <w:t>orange: peel, apple: don't peel, oats: don't peel, banana: peel, potato: don't peel</w:t>
      </w:r>
    </w:p>
    <w:p>
      <w:r>
        <w:rPr>
          <w:b/>
          <w:u w:val="single"/>
        </w:rPr>
        <w:t>Document 12263</w:t>
      </w:r>
    </w:p>
    <w:p>
      <w:r>
        <w:rPr>
          <w:b/>
        </w:rPr>
        <w:t>Instruction</w:t>
      </w:r>
    </w:p>
    <w:p>
      <w:r>
        <w:t>What is one of your favorite hobbies?</w:t>
      </w:r>
    </w:p>
    <w:p>
      <w:r>
        <w:rPr>
          <w:b/>
        </w:rPr>
        <w:t>Response</w:t>
      </w:r>
    </w:p>
    <w:p>
      <w:r>
        <w:t>I'm a big sports fan, and as a native of Northern California, I really enjoy watching the San Francisco 49ers and Sacramento Kings in particular. I've always been a fan of the NFL and NBA, and watch nearly every game of my favorite teams.</w:t>
      </w:r>
    </w:p>
    <w:p>
      <w:r>
        <w:rPr>
          <w:b/>
          <w:u w:val="single"/>
        </w:rPr>
        <w:t>Document 12264</w:t>
      </w:r>
    </w:p>
    <w:p>
      <w:r>
        <w:rPr>
          <w:b/>
        </w:rPr>
        <w:t>Instruction</w:t>
      </w:r>
    </w:p>
    <w:p>
      <w:r>
        <w:t>Does taking long walks do anything good for my health?</w:t>
      </w:r>
    </w:p>
    <w:p>
      <w:r>
        <w:rPr>
          <w:b/>
        </w:rPr>
        <w:t>Response</w:t>
      </w:r>
    </w:p>
    <w:p>
      <w:r>
        <w:t>Exercise is very important in your daily lifestyle for overall health and well-being.  A 15 minute brisk walk each day can do so many good things for your including keeping your heart healthy and lowering blood pressure.  It will help keep your weight in balance, and also give your more energy throughout the day.  A brisk walk in the morning is a great way to wake up without the need for caffeine to get going.  It can also help you lose weight and may help to prevent stroke and type 2 diabetes.</w:t>
      </w:r>
    </w:p>
    <w:p>
      <w:r>
        <w:rPr>
          <w:b/>
          <w:u w:val="single"/>
        </w:rPr>
        <w:t>Document 12265</w:t>
      </w:r>
    </w:p>
    <w:p>
      <w:r>
        <w:rPr>
          <w:b/>
        </w:rPr>
        <w:t>Instruction</w:t>
      </w:r>
    </w:p>
    <w:p>
      <w:r>
        <w:t>What are some good sci-fi books I can read?</w:t>
      </w:r>
    </w:p>
    <w:p>
      <w:r>
        <w:rPr>
          <w:b/>
        </w:rPr>
        <w:t>Response</w:t>
      </w:r>
    </w:p>
    <w:p>
      <w:r>
        <w:t>Dune, Neuromancer, Snow Crash, Foundation, 1984 and Brave New World are all great Science Fiction books.</w:t>
      </w:r>
    </w:p>
    <w:p>
      <w:r>
        <w:rPr>
          <w:b/>
          <w:u w:val="single"/>
        </w:rPr>
        <w:t>Document 12266</w:t>
      </w:r>
    </w:p>
    <w:p>
      <w:r>
        <w:rPr>
          <w:b/>
        </w:rPr>
        <w:t>Instruction</w:t>
      </w:r>
    </w:p>
    <w:p>
      <w:r>
        <w:t>List down last 7 fifa women's world cup winners</w:t>
      </w:r>
    </w:p>
    <w:p>
      <w:r>
        <w:rPr>
          <w:b/>
        </w:rPr>
        <w:t>Response</w:t>
      </w:r>
    </w:p>
    <w:p>
      <w:r>
        <w:t xml:space="preserve">- USA </w:t>
        <w:br/>
        <w:t xml:space="preserve">- USA </w:t>
        <w:br/>
        <w:t xml:space="preserve">- Japan </w:t>
        <w:br/>
        <w:t xml:space="preserve">- Germany </w:t>
        <w:br/>
        <w:t xml:space="preserve">- Germany </w:t>
        <w:br/>
        <w:t xml:space="preserve">- USA </w:t>
        <w:br/>
        <w:t>- Norway</w:t>
      </w:r>
    </w:p>
    <w:p>
      <w:r>
        <w:rPr>
          <w:b/>
          <w:u w:val="single"/>
        </w:rPr>
        <w:t>Document 12267</w:t>
      </w:r>
    </w:p>
    <w:p>
      <w:r>
        <w:rPr>
          <w:b/>
        </w:rPr>
        <w:t>Instruction</w:t>
      </w:r>
    </w:p>
    <w:p>
      <w:r>
        <w:t>What are the primary features of a gravity hill given the following description?</w:t>
      </w:r>
    </w:p>
    <w:p>
      <w:r>
        <w:rPr>
          <w:b/>
        </w:rPr>
        <w:t>Context</w:t>
      </w:r>
    </w:p>
    <w:p>
      <w:r>
        <w:t>A gravity hill, also known as a magnetic hill, mystery hill, mystery spot, gravity road, or anti-gravity hill, is a place where the layout of the surrounding land produces an optical illusion, making a slight downhill slope appear to be an uphill slope. Thus, a car left out of gear will appear to be rolling uphill against gravity. Hundreds of gravity hills are recognized worldwide.</w:t>
      </w:r>
    </w:p>
    <w:p>
      <w:r>
        <w:rPr>
          <w:b/>
        </w:rPr>
        <w:t>Response</w:t>
      </w:r>
    </w:p>
    <w:p>
      <w:r>
        <w:t>The gravity hill optical illusion is defined by having the following characteristics:</w:t>
        <w:br/>
        <w:br/>
        <w:t>1. A downhill slope will appear to be an uphill slope</w:t>
        <w:br/>
        <w:t>2.  Objects appear to be rolling uphill against gravity</w:t>
      </w:r>
    </w:p>
    <w:p>
      <w:r>
        <w:rPr>
          <w:b/>
          <w:u w:val="single"/>
        </w:rPr>
        <w:t>Document 12268</w:t>
      </w:r>
    </w:p>
    <w:p>
      <w:r>
        <w:rPr>
          <w:b/>
        </w:rPr>
        <w:t>Instruction</w:t>
      </w:r>
    </w:p>
    <w:p>
      <w:r>
        <w:t>Based on this paragraph about the potential Kontinental Hockey League expansion, how many divisions and how many conferences would the proposed league have?</w:t>
      </w:r>
    </w:p>
    <w:p>
      <w:r>
        <w:rPr>
          <w:b/>
        </w:rPr>
        <w:t>Context</w:t>
      </w:r>
    </w:p>
    <w:p>
      <w:r>
        <w:t>The proposed league would have consisted of two conferences split into four divisions. The current KHL would have made up one of the conferences. The other conference would have been composed of a Scandinavian division and a Central European division. The winners of the two conferences would have played each other for the overall championship.</w:t>
      </w:r>
    </w:p>
    <w:p>
      <w:r>
        <w:rPr>
          <w:b/>
        </w:rPr>
        <w:t>Response</w:t>
      </w:r>
    </w:p>
    <w:p>
      <w:r>
        <w:t>The league would have two conferences and four divisions.</w:t>
      </w:r>
    </w:p>
    <w:p>
      <w:r>
        <w:rPr>
          <w:b/>
          <w:u w:val="single"/>
        </w:rPr>
        <w:t>Document 12269</w:t>
      </w:r>
    </w:p>
    <w:p>
      <w:r>
        <w:rPr>
          <w:b/>
        </w:rPr>
        <w:t>Instruction</w:t>
      </w:r>
    </w:p>
    <w:p>
      <w:r>
        <w:t>How did they build the Fireworks of Glass in the Indy children's museum built?</w:t>
      </w:r>
    </w:p>
    <w:p>
      <w:r>
        <w:rPr>
          <w:b/>
        </w:rPr>
        <w:t>Context</w:t>
      </w:r>
    </w:p>
    <w:p>
      <w:r>
        <w:t xml:space="preserve">Fireworks of Glass Tower and Ceiling, also known as Fireworks of Glass, is a blown glass sculpture installation in the permanent collection of The Children's Museum of Indianapolis located in Indianapolis, Indiana, United States of America. The tower sits on a glass base, a pergola ceiling, and rises through the center of the museum's spiraling ramp system. Created by Dale Chihuly in 2006, it is his largest permanently installed glass sculpture. Beneath the tower is an accompanying exhibit that describes the sculpture and the process by which it was made. The tower and pergola ceiling are two distinct accessioned objects in the Children's Museum's collection.[1] </w:t>
        <w:br/>
        <w:t>Fireworks of Glass and Pergola Ceiling is a 43-foot tower composed of 3,200 pieces of red, yellow, and cobalt blue blown glass and a pergola ceiling made up of 1,600 pieces of multicolored glass. On the tower, two to four feet pieces of twisted glass are situated on a metal armature suspended by steel cables. The tower rests on a glass plate over a pergola ceiling filled with other pieces of glass. Each piece of glass was individually blown by a team of glassblowers based out of Chihuly's studio in Tacoma, Washington. .[1]</w:t>
      </w:r>
    </w:p>
    <w:p>
      <w:r>
        <w:rPr>
          <w:b/>
        </w:rPr>
        <w:t>Response</w:t>
      </w:r>
    </w:p>
    <w:p>
      <w:r>
        <w:t>The sculpture Fireworks of Glass Tower and Ceiling in the Children's Museum of Indianapolis was built using a total of 4,800 pieces of red, yellow, and blue glass individually blown by a team of glassblowers in creator Dale Chihuly's Tacoma studio. The structure includes a 43-foot tower composed of 3,200 pieces of glass resting on a glass plate under a pergola ceiling made from 1,600 pieces of glass. The tower contains pieces of twisted glass suspended by steel cables.</w:t>
      </w:r>
    </w:p>
    <w:p>
      <w:r>
        <w:rPr>
          <w:b/>
          <w:u w:val="single"/>
        </w:rPr>
        <w:t>Document 12270</w:t>
      </w:r>
    </w:p>
    <w:p>
      <w:r>
        <w:rPr>
          <w:b/>
        </w:rPr>
        <w:t>Instruction</w:t>
      </w:r>
    </w:p>
    <w:p>
      <w:r>
        <w:t>Did Paul Ernest Adolph ever served the military?</w:t>
      </w:r>
    </w:p>
    <w:p>
      <w:r>
        <w:rPr>
          <w:b/>
        </w:rPr>
        <w:t>Context</w:t>
      </w:r>
    </w:p>
    <w:p>
      <w:r>
        <w:t>Paul Ernest Adolph (August 4, 1901 – 17 June 1972)[1] was an American medical missionary born in Philadelphia, Pennsylvania. Paul served the China Inland Mission, now OMF International, from 1929 to 1941 then served in the US Army Medical Corps as a Major from 1941 to 1945.[2] Paul returned to China to serve one last time from 1946 to 1949. After returning to the United States in 1949, he worked preparing missionaries for overseas work and restoring their health after contracting diseases. Once retired, Paul served at his sons' hospitals in central Ethiopia and Bangladesh. Paul opened two hospitals in Luan, Shansi and in Kaifeng, Henan and played a key role in the negotiations with Japanese military that kept hospitals open to Chinese populations during the Sino-Japanese war.</w:t>
      </w:r>
    </w:p>
    <w:p>
      <w:r>
        <w:rPr>
          <w:b/>
        </w:rPr>
        <w:t>Response</w:t>
      </w:r>
    </w:p>
    <w:p>
      <w:r>
        <w:t>Yes, Paul Ernest Adolph served in the US Army Medical Corps as a Major from 1941 to 1945.</w:t>
      </w:r>
    </w:p>
    <w:p>
      <w:r>
        <w:rPr>
          <w:b/>
          <w:u w:val="single"/>
        </w:rPr>
        <w:t>Document 12271</w:t>
      </w:r>
    </w:p>
    <w:p>
      <w:r>
        <w:rPr>
          <w:b/>
        </w:rPr>
        <w:t>Instruction</w:t>
      </w:r>
    </w:p>
    <w:p>
      <w:r>
        <w:t>From the passage provided, extract the names of the sisters of Jawaharlal Nehru. Separate them with a comma.</w:t>
      </w:r>
    </w:p>
    <w:p>
      <w:r>
        <w:rPr>
          <w:b/>
        </w:rPr>
        <w:t>Context</w:t>
      </w:r>
    </w:p>
    <w:p>
      <w:r>
        <w:t>Jawaharlal Nehru was born on 14 November 1889 in Allahabad in British India. His father, Motilal Nehru (1861–1931), a self-made wealthy barrister who belonged to the Kashmiri Pandit community, served twice as president of the Indian National Congress, in 1919 and 1928.[14] His mother, Swarup Rani Thussu (1868–1938), who came from a well-known Kashmiri Brahmin family settled in Lahore,[15] was Motilal's second wife, his first having died in childbirth. Jawaharlal was the eldest of three children.[16] His elder sister, Vijaya Lakshmi, later became the first female president of the United Nations General Assembly.[17] His youngest sister, Krishna Hutheesing, became a noted writer and authored several books on her brother.[18][19]</w:t>
      </w:r>
    </w:p>
    <w:p>
      <w:r>
        <w:rPr>
          <w:b/>
        </w:rPr>
        <w:t>Response</w:t>
      </w:r>
    </w:p>
    <w:p>
      <w:r>
        <w:t>Vijaya Lakshmi, Krishna Hutheesing</w:t>
      </w:r>
    </w:p>
    <w:p>
      <w:r>
        <w:rPr>
          <w:b/>
          <w:u w:val="single"/>
        </w:rPr>
        <w:t>Document 12272</w:t>
      </w:r>
    </w:p>
    <w:p>
      <w:r>
        <w:rPr>
          <w:b/>
        </w:rPr>
        <w:t>Instruction</w:t>
      </w:r>
    </w:p>
    <w:p>
      <w:r>
        <w:t>Why is the rover called Perseverance?</w:t>
      </w:r>
    </w:p>
    <w:p>
      <w:r>
        <w:rPr>
          <w:b/>
        </w:rPr>
        <w:t>Response</w:t>
      </w:r>
    </w:p>
    <w:p>
      <w:r>
        <w:t>A seventh-grade student, Alexander Mather, won a nationwide essay contest to name the rover. Perseverance is the latest in a long line of Red Planet rovers to be named by school-age children, from Sojourner in 1997 to the Spirit and Opportunity rovers, which landed on Mars in 2004, to Curiosity, which has been exploring Mars since 2012.</w:t>
      </w:r>
    </w:p>
    <w:p>
      <w:r>
        <w:rPr>
          <w:b/>
          <w:u w:val="single"/>
        </w:rPr>
        <w:t>Document 12273</w:t>
      </w:r>
    </w:p>
    <w:p>
      <w:r>
        <w:rPr>
          <w:b/>
        </w:rPr>
        <w:t>Instruction</w:t>
      </w:r>
    </w:p>
    <w:p>
      <w:r>
        <w:t>Identify which animal species is alive or extinct: Scutosaurus, Yellowfin Tuna</w:t>
      </w:r>
    </w:p>
    <w:p>
      <w:r>
        <w:rPr>
          <w:b/>
        </w:rPr>
        <w:t>Response</w:t>
      </w:r>
    </w:p>
    <w:p>
      <w:r>
        <w:t>Yellowfin Tuna is alive, Scutosaurus is extinct.</w:t>
      </w:r>
    </w:p>
    <w:p>
      <w:r>
        <w:rPr>
          <w:b/>
          <w:u w:val="single"/>
        </w:rPr>
        <w:t>Document 12274</w:t>
      </w:r>
    </w:p>
    <w:p>
      <w:r>
        <w:rPr>
          <w:b/>
        </w:rPr>
        <w:t>Instruction</w:t>
      </w:r>
    </w:p>
    <w:p>
      <w:r>
        <w:t>Given a reference text about a former President of India, Dr. A. P. J. Abdul Kalam, tell me when he was born, where he was raised and the subjects he specialised in studies. Why was Abdul Kalam known as the Missile Man of India?</w:t>
      </w:r>
    </w:p>
    <w:p>
      <w:r>
        <w:rPr>
          <w:b/>
        </w:rPr>
        <w:t>Context</w:t>
      </w:r>
    </w:p>
    <w:p>
      <w:r>
        <w:t>Avul Pakir Jainulabdeen Abdul Kalam BR (/ˈɑːbdəl kəˈlɑːm/ (listen); 15 October 1931 – 27 July 2015) was an Indian aerospace scientist and statesman who served as the 11th president of India from 2002 to 2007. He was born and raised in Rameswaram, Tamil Nadu and studied physics and aerospace engineering. He spent the next four decades as a scientist and science administrator, mainly at the Defence Research and Development Organisation (DRDO) and Indian Space Research Organisation (ISRO) and was intimately involved in India's civilian space programme and military missile development efforts.[1] He thus came to be known as the Missile Man of India for his work on the development of ballistic missile and launch vehicle technology.[2][3][4] He also played a pivotal organisational, technical, and political role in India's Pokhran-II nuclear tests in 1998, the first since the original nuclear test by India in 1974.[5]</w:t>
        <w:br/>
        <w:br/>
        <w:t>Kalam was elected as the 11th president of India in 2002 with the support of both the ruling Bharatiya Janata Party and the then-opposition Indian National Congress. Widely referred to as the "People's President",[6] he returned to his civilian life of education, writing and public service after a single term. He was a recipient of several prestigious awards, including the Bharat Ratna, India's highest civilian honour.</w:t>
      </w:r>
    </w:p>
    <w:p>
      <w:r>
        <w:rPr>
          <w:b/>
        </w:rPr>
        <w:t>Response</w:t>
      </w:r>
    </w:p>
    <w:p>
      <w:r>
        <w:t xml:space="preserve">Avul Pakir Jainulabdeen Abdul Kalam BR, referred to as APJ Abdul Kalam in short, was born on 15th October 1931. He was born and raised in Rameswaram in Tamil Nadu, South India. APJ Abdul Kalam specialised in Physics and Aerospace Engineering as part of his studies. </w:t>
        <w:br/>
        <w:t>He had a career of around 4 decades as a scientist as well as an administrator with the organisations such as Defence Research and Development Organisation (DRDO) and Indian Space Research Organisation (ISRO). In these roles, APJ Abdul Kalam played a key role in India's civilian space program and military missile development activities. He also played a vital role in the development of ballistic missile and launch vehicle technology. As a result of his above mentioned contributions, Abdul Kalam was known as the Missile Man of India.</w:t>
      </w:r>
    </w:p>
    <w:p>
      <w:r>
        <w:rPr>
          <w:b/>
          <w:u w:val="single"/>
        </w:rPr>
        <w:t>Document 12275</w:t>
      </w:r>
    </w:p>
    <w:p>
      <w:r>
        <w:rPr>
          <w:b/>
        </w:rPr>
        <w:t>Instruction</w:t>
      </w:r>
    </w:p>
    <w:p>
      <w:r>
        <w:t>List five titles by Gertrude Chandler Warner</w:t>
      </w:r>
    </w:p>
    <w:p>
      <w:r>
        <w:rPr>
          <w:b/>
        </w:rPr>
        <w:t>Response</w:t>
      </w:r>
    </w:p>
    <w:p>
      <w:r>
        <w:t>Surprise Island, Blue Bay Mystery, Mystery Ranch, Benny Uncovers a Mystery, The Boxcar Children</w:t>
      </w:r>
    </w:p>
    <w:p>
      <w:r>
        <w:rPr>
          <w:b/>
          <w:u w:val="single"/>
        </w:rPr>
        <w:t>Document 12276</w:t>
      </w:r>
    </w:p>
    <w:p>
      <w:r>
        <w:rPr>
          <w:b/>
        </w:rPr>
        <w:t>Instruction</w:t>
      </w:r>
    </w:p>
    <w:p>
      <w:r>
        <w:t>From the paragraph, tell me what is a dredger</w:t>
      </w:r>
    </w:p>
    <w:p>
      <w:r>
        <w:rPr>
          <w:b/>
        </w:rPr>
        <w:t>Context</w:t>
      </w:r>
    </w:p>
    <w:p>
      <w:r>
        <w:t>Dredging is the excavation of material from a water environment. Possible reasons for dredging include improving existing water features; reshaping land and water features to alter drainage, navigability, and commercial use; constructing dams, dikes, and other controls for streams and shorelines; and recovering valuable mineral deposits or marine life having commercial value. In all but a few situations the excavation is undertaken by a specialist floating plant, known as a dredger.</w:t>
        <w:br/>
        <w:br/>
        <w:t>Dredging is carried out in many different locations and for many different purposes, but the main objectives are usually to recover material of value or use, or to create a greater depth of water. Dredges have been classified as suction or mechanical. Dredging systems can either be shore-based, brought to a location based on barges, or built into purpose built vessels.</w:t>
        <w:br/>
        <w:br/>
        <w:t>Dredging has significant environmental impacts: it can disturb marine sediments, leading to both short- and long-term water pollution, destroy important seabed ecosystems, and can release legacy human-sourced toxins captured in the sediment. These environmental impacts can significantly hurt marine wildlife populations, contaminate sources of drinking water and interrupt economic activities such as fishing.</w:t>
      </w:r>
    </w:p>
    <w:p>
      <w:r>
        <w:rPr>
          <w:b/>
        </w:rPr>
        <w:t>Response</w:t>
      </w:r>
    </w:p>
    <w:p>
      <w:r>
        <w:t>A dredger is a specialist floating plant used to do excavation of material from a water environment. This process is called dredging.</w:t>
      </w:r>
    </w:p>
    <w:p>
      <w:r>
        <w:rPr>
          <w:b/>
          <w:u w:val="single"/>
        </w:rPr>
        <w:t>Document 12277</w:t>
      </w:r>
    </w:p>
    <w:p>
      <w:r>
        <w:rPr>
          <w:b/>
        </w:rPr>
        <w:t>Instruction</w:t>
      </w:r>
    </w:p>
    <w:p>
      <w:r>
        <w:t>Give me a bulleted list of 3 books Thomas Sowell has written and what they are about.</w:t>
      </w:r>
    </w:p>
    <w:p>
      <w:r>
        <w:rPr>
          <w:b/>
        </w:rPr>
        <w:t>Context</w:t>
      </w:r>
    </w:p>
    <w:p>
      <w:r>
        <w:t>Until the spring of 1972, Sowell was a registered Democrat, after which he then left the Democratic Party and resolved not to associate with any political party again, stating "I was so disgusted with both candidates that I didn't vote at all."[10] Though he is often described as a black conservative, Sowell said, "I prefer not to have labels, but I suspect that 'libertarian' would suit me better than many others, although I disagree with the libertarian movement on a number of things."[21] He has been described as one of the most prominent advocates of contemporary classical liberalism along with Friedrich Hayek and Larry Arnhart.[53] Sowell primarily writes on economic subjects, generally advocating a free market approach to capitalism.[54] Sowell opposes the Federal Reserve, arguing that it has been unsuccessful in preventing economic depressions and limiting inflation.[55] Sowell described his study of Karl Marx in his autobiography; as a former Marxist who early in his career became disillusioned with it, he emphatically opposes Marxism, providing a critique in his book Marxism: Philosophy and Economics (1985).</w:t>
        <w:br/>
        <w:br/>
        <w:t>Sowell has also written a trilogy of books on ideologies and political positions, including A Conflict of Visions, in which he speaks on the origins of political strife; The Vision of the Anointed, in which he compares the conservative/libertarian and liberal/progressive worldviews; and The Quest for Cosmic Justice, in which, as in many of his other writings, he outlines his thesis of the need felt by intellectuals, politicians, and leaders to fix and perfect the world in utopian and ultimately, he posits, disastrous fashions. Separate from the trilogy, but also in discussion of the subject, he wrote Intellectuals and Society, building on his earlier work, in which he discusses what he argues to be the blind hubris and follies of intellectuals in a variety of areas.</w:t>
        <w:br/>
        <w:br/>
        <w:t>His book Knowledge and Decisions, a winner of the 1980 Law and Economics Center Prize, was heralded as a "landmark work," selected for this prize "because of its cogent contribution to our understanding of the differences between the market process and the process of government." In announcing the award, the centre acclaimed Sowell, whose "contribution to our understanding of the process of regulation alone would make the book important, but in reemphasizing the diversity and efficiency that the market makes possible, [his] work goes deeper and becomes even more significant."[56] Friedrich Hayek wrote: "In a wholly original manner [Sowell] succeeds in translating abstract and theoretical argument into highly concrete and realistic discussion of the central problems of contemporary economic policy."[57]</w:t>
        <w:br/>
        <w:br/>
        <w:t>Sowell opposes the imposition of minimum wages by governments, arguing in his book Basic Economics that "Unfortunately, the real minimum wage is always zero, regardless of the laws, and that is the wage that many workers receive in the wake of the creation or escalation of a government-mandated minimum wage, because they either lose their jobs or fail to find jobs when they enter the labor force."[58] He goes further to argue that minimum wages disproportionately affect "members of racial or ethnic minority groups" that have been discriminated against. He asserts that "Before federal minimum wage laws were instituted in the 1930s, the black unemployment rate was slightly lower than the white unemployment rate in 1930. But then followed the Davis-Bacon Act of 1931, the National Industrial Recovery Act (NIRA) of 1933 and the Fair Labor Standards Act (FLSA) of 1938 – all of which imposed government-mandated minimum wages, either on a particular sector or more broadly... By 1954, black unemployment rates were double those of whites and have continued to be at that level or higher. Those particularly hard hit by the resulting unemployment have been black teenage males."[59]</w:t>
        <w:br/>
        <w:br/>
        <w:t>Sowell also favors decriminalization of all drugs.[60] He opposes gun control laws, arguing, "On net balance, they do not save lives, but cost lives."[</w:t>
      </w:r>
    </w:p>
    <w:p>
      <w:r>
        <w:rPr>
          <w:b/>
        </w:rPr>
        <w:t>Response</w:t>
      </w:r>
    </w:p>
    <w:p>
      <w:r>
        <w:t>The following are the names and overviews of three books Thomas Sowell has written:</w:t>
        <w:br/>
        <w:t>- Knowledge and Decisions: This book discusses the differences between market and government processes</w:t>
        <w:br/>
        <w:t>- The Vision of the Anointed: This book compares conservative and liberal worldviews</w:t>
        <w:br/>
        <w:t>- A Conflict of Visions: This book reviews the origins of political strife</w:t>
      </w:r>
    </w:p>
    <w:p>
      <w:r>
        <w:rPr>
          <w:b/>
          <w:u w:val="single"/>
        </w:rPr>
        <w:t>Document 12278</w:t>
      </w:r>
    </w:p>
    <w:p>
      <w:r>
        <w:rPr>
          <w:b/>
        </w:rPr>
        <w:t>Instruction</w:t>
      </w:r>
    </w:p>
    <w:p>
      <w:r>
        <w:t>Which is a species of fish? Paradise fish or Heaven</w:t>
      </w:r>
    </w:p>
    <w:p>
      <w:r>
        <w:rPr>
          <w:b/>
        </w:rPr>
        <w:t>Response</w:t>
      </w:r>
    </w:p>
    <w:p>
      <w:r>
        <w:t>Paradise fish</w:t>
      </w:r>
    </w:p>
    <w:p>
      <w:r>
        <w:rPr>
          <w:b/>
          <w:u w:val="single"/>
        </w:rPr>
        <w:t>Document 12279</w:t>
      </w:r>
    </w:p>
    <w:p>
      <w:r>
        <w:rPr>
          <w:b/>
        </w:rPr>
        <w:t>Instruction</w:t>
      </w:r>
    </w:p>
    <w:p>
      <w:r>
        <w:t>what is the national language for India?</w:t>
      </w:r>
    </w:p>
    <w:p>
      <w:r>
        <w:rPr>
          <w:b/>
        </w:rPr>
        <w:t>Response</w:t>
      </w:r>
    </w:p>
    <w:p>
      <w:r>
        <w:t>There is no national language for India. However, the constitution of India specifically mentions that the official language of the Union shall be Hindi in Devanagari script.</w:t>
      </w:r>
    </w:p>
    <w:p>
      <w:r>
        <w:rPr>
          <w:b/>
          <w:u w:val="single"/>
        </w:rPr>
        <w:t>Document 12280</w:t>
      </w:r>
    </w:p>
    <w:p>
      <w:r>
        <w:rPr>
          <w:b/>
        </w:rPr>
        <w:t>Instruction</w:t>
      </w:r>
    </w:p>
    <w:p>
      <w:r>
        <w:t>From the passage provided, extract the years when the galaxies were added to the catalogue. Include the names of astronomers that added them. Separate them with a comma.</w:t>
      </w:r>
    </w:p>
    <w:p>
      <w:r>
        <w:rPr>
          <w:b/>
        </w:rPr>
        <w:t>Context</w:t>
      </w:r>
    </w:p>
    <w:p>
      <w:r>
        <w:t>The catalogue consists of a diverse range of astronomical objects, from star clusters and nebulae to galaxies. For example, Messier 1 is a supernova remnant, known as the Crab Nebula, and the great spiral Andromeda Galaxy is M31. Further inclusions followed, the first addition came from Nicolas Camille Flammarion in 1921, who added Messier 104 after finding Messier's side note in his 1781 edition exemplar of the catalogue. M105 to M107 were added by Helen Sawyer Hogg in 1947, M108 and M109 by Owen Gingerich in 1960, and M110 by Kenneth Glyn Jones in 1967.</w:t>
      </w:r>
    </w:p>
    <w:p>
      <w:r>
        <w:rPr>
          <w:b/>
        </w:rPr>
        <w:t>Response</w:t>
      </w:r>
    </w:p>
    <w:p>
      <w:r>
        <w:t>1921, Nicolas Camille Flammarion</w:t>
        <w:br/>
        <w:t>1947, Helen Sawyer Hogg</w:t>
        <w:br/>
        <w:t>1960, Owen Gingerich</w:t>
        <w:br/>
        <w:t>1967, Kenneth Glyn Jones</w:t>
      </w:r>
    </w:p>
    <w:p>
      <w:r>
        <w:rPr>
          <w:b/>
          <w:u w:val="single"/>
        </w:rPr>
        <w:t>Document 12281</w:t>
      </w:r>
    </w:p>
    <w:p>
      <w:r>
        <w:rPr>
          <w:b/>
        </w:rPr>
        <w:t>Instruction</w:t>
      </w:r>
    </w:p>
    <w:p>
      <w:r>
        <w:t>Can you classify what each NFL team is named after?</w:t>
      </w:r>
    </w:p>
    <w:p>
      <w:r>
        <w:rPr>
          <w:b/>
        </w:rPr>
        <w:t>Response</w:t>
      </w:r>
    </w:p>
    <w:p>
      <w:r>
        <w:t>Arizona Cardinals - Animal</w:t>
        <w:br/>
        <w:t>Atlanta Falcons - Animal</w:t>
        <w:br/>
        <w:t>Baltimore Ravens - Animal</w:t>
        <w:br/>
        <w:t>Buffalo Bills - Named after Buffalo Bill Cody</w:t>
        <w:br/>
        <w:t>Carolina Panthers - Animal</w:t>
        <w:br/>
        <w:t>Chicago Bears - Animal</w:t>
        <w:br/>
        <w:t>Cincinnati Bengals - Animal</w:t>
        <w:br/>
        <w:t>Cleveland Browns - Named after Head Coach Paul Brown</w:t>
        <w:br/>
        <w:t>Dallas Cowboys - Named after men who tend to cattle</w:t>
        <w:br/>
        <w:t>Denver Broncos - Animal</w:t>
        <w:br/>
        <w:t>Detroit Lions - Animal</w:t>
        <w:br/>
        <w:t>Green Bay Packers - Named after an early sponsor of the team, Indian Packing Company</w:t>
        <w:br/>
        <w:t>Houston Texans - Named after people who live in Texas</w:t>
        <w:br/>
        <w:t>Indianapolis Colts - Animal</w:t>
        <w:br/>
        <w:t>Jacksonville Jaguars - Animal</w:t>
        <w:br/>
        <w:t>Kansas City Chiefs - Named after former mayor of Kansas City</w:t>
        <w:br/>
        <w:t>Las Vegas Raiders - Named after a person who attacks their enemy</w:t>
        <w:br/>
        <w:t>Los Angeles Chargers - Named after a person that moves forward with vigor and force</w:t>
        <w:br/>
        <w:t>Los Angeles Rams - Animal</w:t>
        <w:br/>
        <w:t>Miami Dolphins - Animal</w:t>
        <w:br/>
        <w:t>Minnesota Vikings - Named after a group of people originating in Scandinavia</w:t>
        <w:br/>
        <w:t>New England Patriots - Named after a person who supports their country</w:t>
        <w:br/>
        <w:t>New Orleans Saints - Named after a person that religions recognize as holy and virtuous</w:t>
        <w:br/>
        <w:t>New York Giants - Named after of person of exceptional size</w:t>
        <w:br/>
        <w:t>New York Jets - Named after a jet airplane</w:t>
        <w:br/>
        <w:t>Philadelphia Eagles - Animal</w:t>
        <w:br/>
        <w:t>Pittsburgh Steelers - Named after a person who works in a steel factory</w:t>
        <w:br/>
        <w:t>San Francisco 49ers - Named after a person who participated in the Gold Rush</w:t>
        <w:br/>
        <w:t>Seattle Seahawks - Animal</w:t>
        <w:br/>
        <w:t>Tampa Bay Buccaneers - Named after a pirate</w:t>
        <w:br/>
        <w:t>Tennessee Titans - Named after a person who is very strong</w:t>
        <w:br/>
        <w:t>Washington Commanders - Named after a person in the military</w:t>
      </w:r>
    </w:p>
    <w:p>
      <w:r>
        <w:rPr>
          <w:b/>
          <w:u w:val="single"/>
        </w:rPr>
        <w:t>Document 12282</w:t>
      </w:r>
    </w:p>
    <w:p>
      <w:r>
        <w:rPr>
          <w:b/>
        </w:rPr>
        <w:t>Instruction</w:t>
      </w:r>
    </w:p>
    <w:p>
      <w:r>
        <w:t>Extract the destination countries of Azorean emigrants. Separate them with a comma.</w:t>
      </w:r>
    </w:p>
    <w:p>
      <w:r>
        <w:rPr>
          <w:b/>
        </w:rPr>
        <w:t>Context</w:t>
      </w:r>
    </w:p>
    <w:p>
      <w:r>
        <w:t>Since the 17th century, many Azoreans have emigrated, mainly to Brazil, Uruguay, the United States and Canada.</w:t>
      </w:r>
    </w:p>
    <w:p>
      <w:r>
        <w:rPr>
          <w:b/>
        </w:rPr>
        <w:t>Response</w:t>
      </w:r>
    </w:p>
    <w:p>
      <w:r>
        <w:t>Brazil, Uruguay, United States, Canada</w:t>
      </w:r>
    </w:p>
    <w:p>
      <w:r>
        <w:rPr>
          <w:b/>
          <w:u w:val="single"/>
        </w:rPr>
        <w:t>Document 12283</w:t>
      </w:r>
    </w:p>
    <w:p>
      <w:r>
        <w:rPr>
          <w:b/>
        </w:rPr>
        <w:t>Instruction</w:t>
      </w:r>
    </w:p>
    <w:p>
      <w:r>
        <w:t>Based on this questio about Kingdom Hearts, what company published it?</w:t>
      </w:r>
    </w:p>
    <w:p>
      <w:r>
        <w:rPr>
          <w:b/>
        </w:rPr>
        <w:t>Context</w:t>
      </w:r>
    </w:p>
    <w:p>
      <w:r>
        <w:t>Kingdom Hearts is a fantasy action role-playing game franchise created by Japanese game designers Tetsuya Nomura and Shinji Hashimoto, being developed and published by Square Enix (originally by Square). It is a collaboration between Square Enix and The Walt Disney Company and is under the leadership of Nomura, a longtime Square Enix employee.</w:t>
      </w:r>
    </w:p>
    <w:p>
      <w:r>
        <w:rPr>
          <w:b/>
        </w:rPr>
        <w:t>Response</w:t>
      </w:r>
    </w:p>
    <w:p>
      <w:r>
        <w:t>Square Enix</w:t>
      </w:r>
    </w:p>
    <w:p>
      <w:r>
        <w:rPr>
          <w:b/>
          <w:u w:val="single"/>
        </w:rPr>
        <w:t>Document 12284</w:t>
      </w:r>
    </w:p>
    <w:p>
      <w:r>
        <w:rPr>
          <w:b/>
        </w:rPr>
        <w:t>Instruction</w:t>
      </w:r>
    </w:p>
    <w:p>
      <w:r>
        <w:t>How do I make great Neapolitan pizza dough at home?</w:t>
      </w:r>
    </w:p>
    <w:p>
      <w:r>
        <w:rPr>
          <w:b/>
        </w:rPr>
        <w:t>Response</w:t>
      </w:r>
    </w:p>
    <w:p>
      <w:r>
        <w:t>To make great Neapolitan pizza you need 4 ingredients. Water, yeast, flour and salt. For best results you should use typo "00" flour. When using such finely grained flour go for a 65% hydration dough, 3% salt, and 0.5% dry yeast. This means for every 1000 parts flour, put 650 parts water.</w:t>
        <w:br/>
        <w:br/>
        <w:t>Great pizza dough takes time to ferment. There are few ways to do it but the easiest one for the home is to pre-ferment a small portion of equal amounts of water and flour.</w:t>
        <w:br/>
        <w:br/>
        <w:t>For example, start with separating out the total ingredients: 1000g flour, 650g water, 30g salt, 5g dry yeast. This will result in 1680g of dough enough for ~8 medium pizzas. Mix 200g of water, flour and the yeast and let it sit on counter for an hour. Then move to the refrigerator for slow fermentation for ~24h. Take this out and add the remaining ingredients. Kneed until smooth, and let it rest on the counter for 1h. Cover with olive oil to avoid drying out. Cut balls and place in a tray. Lightly cover with olive oil again and cling film. After 1-2h the balls double in size and will be ready for some amazing pizza.</w:t>
      </w:r>
    </w:p>
    <w:p>
      <w:r>
        <w:rPr>
          <w:b/>
          <w:u w:val="single"/>
        </w:rPr>
        <w:t>Document 12285</w:t>
      </w:r>
    </w:p>
    <w:p>
      <w:r>
        <w:rPr>
          <w:b/>
        </w:rPr>
        <w:t>Instruction</w:t>
      </w:r>
    </w:p>
    <w:p>
      <w:r>
        <w:t>As per the passage which languages did Ram Mohan Roy know?</w:t>
      </w:r>
    </w:p>
    <w:p>
      <w:r>
        <w:rPr>
          <w:b/>
        </w:rPr>
        <w:t>Context</w:t>
      </w:r>
    </w:p>
    <w:p>
      <w:r>
        <w:t>Ram Mohan Roy was born in Radhanagar, Hooghly District, Bengal Presidency. His great grandfather Krishnakanta Bandyopadhyay was a Rarhi Kulin (noble) Brahmin. Among Kulin Brahmins – descendants of the six families of Brahmins imported from Kannauj by Ballal Sen in the 12th century – those from the Rarhi district of West Bengal were notorious in the 19th century for living off dowries by marrying several women. Kulinism was a synonym for polygamy and the dowry system, both of which Rammohan campaigned against.[6] His father, Ramkanta, was a Vaishnavite, while his mother, Tarini Devi, was from a Shaivite family. He was a great scholar of Sanskrit, Persian and English languages and also knew Arabic, Latin and Greek. One parent prepared him for the occupation of a scholar, the Shastri, while the other secured for him all the worldly advantages needed to launch a career in the laukik or worldly sphere of public administration.[citation needed] Torn between these two parental ideals from early childhood, Ram Mohan vacillated between the two for the rest of his life.[7]During his childhood Ram Mohan Roy witnessed death of his sister in law through sati. The seventeen year old girl was dragged towards the pyre where Ram Mohan Roy witnessed her terrified state. He tried to protest but to no avail. She was burned alive. The people chanted "Maha Sati! Maha Sati! Maha Sati!" (great wife) over her painful screams. [8]</w:t>
      </w:r>
    </w:p>
    <w:p>
      <w:r>
        <w:rPr>
          <w:b/>
        </w:rPr>
        <w:t>Response</w:t>
      </w:r>
    </w:p>
    <w:p>
      <w:r>
        <w:t>Sanskrit, Persian, English, Arabic, Latin and Greek.</w:t>
      </w:r>
    </w:p>
    <w:p>
      <w:r>
        <w:rPr>
          <w:b/>
          <w:u w:val="single"/>
        </w:rPr>
        <w:t>Document 12286</w:t>
      </w:r>
    </w:p>
    <w:p>
      <w:r>
        <w:rPr>
          <w:b/>
        </w:rPr>
        <w:t>Instruction</w:t>
      </w:r>
    </w:p>
    <w:p>
      <w:r>
        <w:t>When and where was John Barrett born?</w:t>
      </w:r>
    </w:p>
    <w:p>
      <w:r>
        <w:rPr>
          <w:b/>
        </w:rPr>
        <w:t>Context</w:t>
      </w:r>
    </w:p>
    <w:p>
      <w:r>
        <w:t>John Henry Barrett MBE (21 July 1913 – 9 February 1999) was a pioneering conservationist, author and broadcaster, who was the first Warden at Dale Fort Field Centre in Pembrokeshire.</w:t>
        <w:br/>
        <w:br/>
        <w:t>Barrett was born in King's Lynn, Norfolk. He read Economics and Geography at Cambridge University.</w:t>
      </w:r>
    </w:p>
    <w:p>
      <w:r>
        <w:rPr>
          <w:b/>
        </w:rPr>
        <w:t>Response</w:t>
      </w:r>
    </w:p>
    <w:p>
      <w:r>
        <w:t>He was born in 1913 in King's Lynn, Norfolk.</w:t>
      </w:r>
    </w:p>
    <w:p>
      <w:r>
        <w:rPr>
          <w:b/>
          <w:u w:val="single"/>
        </w:rPr>
        <w:t>Document 12287</w:t>
      </w:r>
    </w:p>
    <w:p>
      <w:r>
        <w:rPr>
          <w:b/>
        </w:rPr>
        <w:t>Instruction</w:t>
      </w:r>
    </w:p>
    <w:p>
      <w:r>
        <w:t>How do you get dressed in the morning?</w:t>
      </w:r>
    </w:p>
    <w:p>
      <w:r>
        <w:rPr>
          <w:b/>
        </w:rPr>
        <w:t>Response</w:t>
      </w:r>
    </w:p>
    <w:p>
      <w:r>
        <w:t>Typically, you would put your underwear on first. Then most people would put their socks on, followed by a T-shirt or undershirt, and then any type of dress shirt. After that you would put your pants on, and if you were a belt you would put a belt on, then you would put your  shoes on, and then typically people would do their hair. After that, you were ready to take on the day!</w:t>
      </w:r>
    </w:p>
    <w:p>
      <w:r>
        <w:rPr>
          <w:b/>
          <w:u w:val="single"/>
        </w:rPr>
        <w:t>Document 12288</w:t>
      </w:r>
    </w:p>
    <w:p>
      <w:r>
        <w:rPr>
          <w:b/>
        </w:rPr>
        <w:t>Instruction</w:t>
      </w:r>
    </w:p>
    <w:p>
      <w:r>
        <w:t>Where is WIOO served to license?</w:t>
      </w:r>
    </w:p>
    <w:p>
      <w:r>
        <w:rPr>
          <w:b/>
        </w:rPr>
        <w:t>Context</w:t>
      </w:r>
    </w:p>
    <w:p>
      <w:r>
        <w:t>WIOO (1000 AM), known as "Country Gold FM &amp; AM", WIOO is a commercial AM radio station licensed to serve Carlisle, Pennsylvania. The call sign stands for the station's former long-time branding, "W-100," referring to its position on the AM dial. WIOO has aired a "country gold" format for the past 21 years, playing country music from approximately 5–50 years ago. The station is affiliated with Westwood One, and with Motor Racing Network, and Performance Racing Network for extensive NASCAR coverage.</w:t>
        <w:br/>
        <w:br/>
        <w:t>WIOO is a "daytimer", broadcasting at full power from local sunrise to local sunset, and at reduced power from local sunset until 45 minutes later (during "critical hours"), after which it signs off to protect clear channel station WMVP in Chicago, Illinois from skywave interference. The station's programming is simulcast 24 hours a day on FM translators 97.9 W250AP and 107.3 W297CO both in Carlisle. WIOO also simulcasts the majority of its programming on translator 93.9 W230AX, licensed to serve Shippensburg, Pennsylvania.</w:t>
      </w:r>
    </w:p>
    <w:p>
      <w:r>
        <w:rPr>
          <w:b/>
        </w:rPr>
        <w:t>Response</w:t>
      </w:r>
    </w:p>
    <w:p>
      <w:r>
        <w:t>The WIOO AM radio station is licensed to serve Carlisle, Pennsylvania.</w:t>
      </w:r>
    </w:p>
    <w:p>
      <w:r>
        <w:rPr>
          <w:b/>
          <w:u w:val="single"/>
        </w:rPr>
        <w:t>Document 12289</w:t>
      </w:r>
    </w:p>
    <w:p>
      <w:r>
        <w:rPr>
          <w:b/>
        </w:rPr>
        <w:t>Instruction</w:t>
      </w:r>
    </w:p>
    <w:p>
      <w:r>
        <w:t>What was the US civil war about?</w:t>
      </w:r>
    </w:p>
    <w:p>
      <w:r>
        <w:rPr>
          <w:b/>
        </w:rPr>
        <w:t>Response</w:t>
      </w:r>
    </w:p>
    <w:p>
      <w:r>
        <w:t xml:space="preserve">The US civil war had a complex start but the main aim was the preservation of slavery for the confederacy and the elimination of slavery for the union. Slavery was the principal political issue between the parties. </w:t>
        <w:br/>
        <w:t xml:space="preserve">There was also an aspect of the confederacy wanting to secede from the Union to preserve slavery. The union did not want the slave stares to secede. After war broke out, it is interesting to note, no foreign government recognized the confederate government. </w:t>
        <w:br/>
        <w:t>By the mid 1800s, the US had two distinct regions: free states with fast growing economies based on family farming, manufacturing, mining, business and transporting goods. The slave states were based on a plantation system and the only fast growth was in texas. These states were largely rural with few large cities and little industry except in close proximity to free states.</w:t>
      </w:r>
    </w:p>
    <w:p>
      <w:r>
        <w:rPr>
          <w:b/>
          <w:u w:val="single"/>
        </w:rPr>
        <w:t>Document 12290</w:t>
      </w:r>
    </w:p>
    <w:p>
      <w:r>
        <w:rPr>
          <w:b/>
        </w:rPr>
        <w:t>Instruction</w:t>
      </w:r>
    </w:p>
    <w:p>
      <w:r>
        <w:t>From the passage provided, extract the gravitational constant on Earth. Include the units of measurements.</w:t>
      </w:r>
    </w:p>
    <w:p>
      <w:r>
        <w:rPr>
          <w:b/>
        </w:rPr>
        <w:t>Context</w:t>
      </w:r>
    </w:p>
    <w:p>
      <w:r>
        <w:t>In SI units this acceleration is expressed in metres per second squared (in symbols, m/s2 or m·s−2) or equivalently in newtons per kilogram (N/kg or N·kg−1). Near Earth's surface, the gravity acceleration is approximately 9.81 m/s2 (32.2 ft/s2), which means that, ignoring the effects of air resistance, the speed of an object falling freely will increase by about 9.81 metres (32.2 ft) per second every second. This quantity is sometimes referred to informally as little g (in contrast, the gravitational constant G is referred to as big G).</w:t>
        <w:br/>
        <w:br/>
        <w:t>The precise strength of Earth's gravity varies depending on the location. The nominal "average" value at Earth's surface, known as standard gravity is, by definition, 9.80665 m/s2 (32.1740 ft/s2).[4] This quantity is denoted variously as gn, ge (though this sometimes means the normal equatorial value on Earth, 9.78033 m/s2 (32.0877 ft/s2)), g0, gee, or simply g (which is also used for the variable local value).</w:t>
        <w:br/>
        <w:br/>
        <w:t>The weight of an object on Earth's surface is the downwards force on that object, given by Newton's second law of motion, or F = m a (force = mass × acceleration). Gravitational acceleration contributes to the total gravity acceleration, but other factors, such as the rotation of Earth, also contribute, and, therefore, affect the weight of the object. Gravity does not normally include the gravitational pull of the Moon and Sun, which are accounted for in terms of tidal effects.</w:t>
      </w:r>
    </w:p>
    <w:p>
      <w:r>
        <w:rPr>
          <w:b/>
        </w:rPr>
        <w:t>Response</w:t>
      </w:r>
    </w:p>
    <w:p>
      <w:r>
        <w:t>9.80665 m/s2 or 32.1740 ft/s2</w:t>
      </w:r>
    </w:p>
    <w:p>
      <w:r>
        <w:rPr>
          <w:b/>
          <w:u w:val="single"/>
        </w:rPr>
        <w:t>Document 12291</w:t>
      </w:r>
    </w:p>
    <w:p>
      <w:r>
        <w:rPr>
          <w:b/>
        </w:rPr>
        <w:t>Instruction</w:t>
      </w:r>
    </w:p>
    <w:p>
      <w:r>
        <w:t>What is the best way to teach your kids how to read?</w:t>
      </w:r>
    </w:p>
    <w:p>
      <w:r>
        <w:rPr>
          <w:b/>
        </w:rPr>
        <w:t>Response</w:t>
      </w:r>
    </w:p>
    <w:p>
      <w:r>
        <w:t>The best way to teach your kids how to read is to put them in school.  You will also want to spend 20 minutes a day reading with them in the morning or 30 minutes before bed to augment and solidify what they learn at school.  Teach your kids how to spell, sentence punctuation, sentence intonation, and how to sound out words they do not know.  After reading ask questions about what was read to make sure your child understood what was read.  Ask them inference type questions, and questions directly related to what happened in the story.</w:t>
      </w:r>
    </w:p>
    <w:p>
      <w:r>
        <w:rPr>
          <w:b/>
          <w:u w:val="single"/>
        </w:rPr>
        <w:t>Document 12292</w:t>
      </w:r>
    </w:p>
    <w:p>
      <w:r>
        <w:rPr>
          <w:b/>
        </w:rPr>
        <w:t>Instruction</w:t>
      </w:r>
    </w:p>
    <w:p>
      <w:r>
        <w:t>Classify each of the following activities as "active" or "lazy": Running, jogging, biking, watching TV, drinking beer, laying down, lifting weights</w:t>
      </w:r>
    </w:p>
    <w:p>
      <w:r>
        <w:rPr>
          <w:b/>
        </w:rPr>
        <w:t>Response</w:t>
      </w:r>
    </w:p>
    <w:p>
      <w:r>
        <w:t>Running: Active</w:t>
        <w:br/>
        <w:t>Jogging: Active</w:t>
        <w:br/>
        <w:t>Biking: Active</w:t>
        <w:br/>
        <w:t>Watching TV: Lazy</w:t>
        <w:br/>
        <w:t>Drinking Beer: Lazy</w:t>
        <w:br/>
        <w:t>Laying Down: Lazy</w:t>
        <w:br/>
        <w:t>Lifting Weights: Active</w:t>
      </w:r>
    </w:p>
    <w:p>
      <w:r>
        <w:rPr>
          <w:b/>
          <w:u w:val="single"/>
        </w:rPr>
        <w:t>Document 12293</w:t>
      </w:r>
    </w:p>
    <w:p>
      <w:r>
        <w:rPr>
          <w:b/>
        </w:rPr>
        <w:t>Instruction</w:t>
      </w:r>
    </w:p>
    <w:p>
      <w:r>
        <w:t>I'm a 12-year-old girl and I want to have my own cellphone because everyone else in my class have one. I just want to be part of the group and join their conversations. My mother did not refuse my request, but she asked me how to solve her concerns about the potential harm to me. What should I do to convince her to give me a cellphone? Here are here concerns:</w:t>
        <w:br/>
        <w:t>1. Using cellphone too much would harm your eye sight. Especially for teenagers, whose eyes are still growing, it's very easy to have near-sight pretty quickly.</w:t>
        <w:br/>
        <w:t>2. Using cellphone too much would take too much of your time, and you would spend less time reading books, doing exercises, playing outside, talking to people, which harms your overall development. Adults like me already ready lots of books, did lots of exercises, and talked to a lot of people when I was a teenager, so I already developed those skills.</w:t>
        <w:br/>
        <w:t>3. Using cellphone too much would make you feel hard to focus on one thing. The scattered information would stimulate your attention, and make you feel excited at superficial contents, and don't think deeply.</w:t>
        <w:br/>
        <w:t>4. You might accidentally lost your cellphone, and you will feel sad about it. Teenagers usually are more likely to lost things than adults in general.</w:t>
      </w:r>
    </w:p>
    <w:p>
      <w:r>
        <w:rPr>
          <w:b/>
        </w:rPr>
        <w:t>Response</w:t>
      </w:r>
    </w:p>
    <w:p>
      <w:r>
        <w:t>Hi mom, I think I can handle the problems you mentioned properly. I will control myself and won't use the cellphone too much, and I promise to not losing the cellphone. Please give a cellphone, thank you mom!</w:t>
      </w:r>
    </w:p>
    <w:p>
      <w:r>
        <w:rPr>
          <w:b/>
          <w:u w:val="single"/>
        </w:rPr>
        <w:t>Document 12294</w:t>
      </w:r>
    </w:p>
    <w:p>
      <w:r>
        <w:rPr>
          <w:b/>
        </w:rPr>
        <w:t>Instruction</w:t>
      </w:r>
    </w:p>
    <w:p>
      <w:r>
        <w:t>You stumble upon a new animal, one the world has never seen. What is it and how did you come up with it's name?</w:t>
      </w:r>
    </w:p>
    <w:p>
      <w:r>
        <w:rPr>
          <w:b/>
        </w:rPr>
        <w:t>Response</w:t>
      </w:r>
    </w:p>
    <w:p>
      <w:r>
        <w:t>I can't believe I found the worlds first ever Micophant.  I thought for sure what I had stumbled upon was a very tiny, baby elephant but I know baby elephants can weigh up to 200lbs at birth. This little 3lb creature with all the features of a full grown elephant was truly one of a kind.  The most notable item my Microphant had was a tiny set of functional wings. So not only could this small creature move by foot, it could also fly!  I was so astonished by this discovery I contacted my local Zoo which helped me identify this animal and notify the appropriate scientific community of this incredible discovery.</w:t>
      </w:r>
    </w:p>
    <w:p>
      <w:r>
        <w:rPr>
          <w:b/>
          <w:u w:val="single"/>
        </w:rPr>
        <w:t>Document 12295</w:t>
      </w:r>
    </w:p>
    <w:p>
      <w:r>
        <w:rPr>
          <w:b/>
        </w:rPr>
        <w:t>Instruction</w:t>
      </w:r>
    </w:p>
    <w:p>
      <w:r>
        <w:t>Which of the following are breeds of dogs:</w:t>
        <w:br/>
        <w:t>Dachshund, Tabby, Russian Blue, Airedale Terrier, Papillon, Bengal, Greyhound</w:t>
      </w:r>
    </w:p>
    <w:p>
      <w:r>
        <w:rPr>
          <w:b/>
        </w:rPr>
        <w:t>Response</w:t>
      </w:r>
    </w:p>
    <w:p>
      <w:r>
        <w:t>Dachshund, Airedale Terrier, Papillon and Greyhound are all breeds of dogs.</w:t>
        <w:br/>
        <w:t>Tabby, Russian Blue and Bengal are breeds of cats.</w:t>
      </w:r>
    </w:p>
    <w:p>
      <w:r>
        <w:rPr>
          <w:b/>
          <w:u w:val="single"/>
        </w:rPr>
        <w:t>Document 12296</w:t>
      </w:r>
    </w:p>
    <w:p>
      <w:r>
        <w:rPr>
          <w:b/>
        </w:rPr>
        <w:t>Instruction</w:t>
      </w:r>
    </w:p>
    <w:p>
      <w:r>
        <w:t>Which one of these is a country: Banana, Chicken, Pine tree, or Japan?</w:t>
      </w:r>
    </w:p>
    <w:p>
      <w:r>
        <w:rPr>
          <w:b/>
        </w:rPr>
        <w:t>Response</w:t>
      </w:r>
    </w:p>
    <w:p>
      <w:r>
        <w:t>Japan</w:t>
      </w:r>
    </w:p>
    <w:p>
      <w:r>
        <w:rPr>
          <w:b/>
          <w:u w:val="single"/>
        </w:rPr>
        <w:t>Document 12297</w:t>
      </w:r>
    </w:p>
    <w:p>
      <w:r>
        <w:rPr>
          <w:b/>
        </w:rPr>
        <w:t>Instruction</w:t>
      </w:r>
    </w:p>
    <w:p>
      <w:r>
        <w:t>How to remove grease on clothes after a bike trip?</w:t>
      </w:r>
    </w:p>
    <w:p>
      <w:r>
        <w:rPr>
          <w:b/>
        </w:rPr>
        <w:t>Response</w:t>
      </w:r>
    </w:p>
    <w:p>
      <w:r>
        <w:t>One of the ways to remove grease marks on your clothes is to use a combination of dishwashing liquid, sodium carbonate, and hot water and to rub it on the marks using a toothbrush for example. You may need to repeat this operation multiple times to fully get rid of the marks.</w:t>
      </w:r>
    </w:p>
    <w:p>
      <w:r>
        <w:rPr>
          <w:b/>
          <w:u w:val="single"/>
        </w:rPr>
        <w:t>Document 12298</w:t>
      </w:r>
    </w:p>
    <w:p>
      <w:r>
        <w:rPr>
          <w:b/>
        </w:rPr>
        <w:t>Instruction</w:t>
      </w:r>
    </w:p>
    <w:p>
      <w:r>
        <w:t>Why do people like Electronic Dance Music?</w:t>
      </w:r>
    </w:p>
    <w:p>
      <w:r>
        <w:rPr>
          <w:b/>
        </w:rPr>
        <w:t>Response</w:t>
      </w:r>
    </w:p>
    <w:p>
      <w:r>
        <w:t>Electronic Dance Music also known as EDM has been a popular genre of music the past two decades and especially starting the 2000's. This genre of music has been particularly popular among people of younger ages, especially between ages of 15 and 35. The fast beats and dramatic drops make this genre of music great for workouts, outdoor concerts and create a feeling of euphoria among many listeners.</w:t>
      </w:r>
    </w:p>
    <w:p>
      <w:r>
        <w:rPr>
          <w:b/>
          <w:u w:val="single"/>
        </w:rPr>
        <w:t>Document 12299</w:t>
      </w:r>
    </w:p>
    <w:p>
      <w:r>
        <w:rPr>
          <w:b/>
        </w:rPr>
        <w:t>Instruction</w:t>
      </w:r>
    </w:p>
    <w:p>
      <w:r>
        <w:t>What are some popular fantasy book series</w:t>
      </w:r>
    </w:p>
    <w:p>
      <w:r>
        <w:rPr>
          <w:b/>
        </w:rPr>
        <w:t>Response</w:t>
      </w:r>
    </w:p>
    <w:p>
      <w:r>
        <w:t>Game of Thrones, The Witcher, Lord of the Rings, Red Rising, Harry Potter, The Hunger Games, Dune, Star Wars</w:t>
      </w:r>
    </w:p>
    <w:p>
      <w:r>
        <w:rPr>
          <w:b/>
          <w:u w:val="single"/>
        </w:rPr>
        <w:t>Document 12300</w:t>
      </w:r>
    </w:p>
    <w:p>
      <w:r>
        <w:rPr>
          <w:b/>
        </w:rPr>
        <w:t>Instruction</w:t>
      </w:r>
    </w:p>
    <w:p>
      <w:r>
        <w:t>List high quality binge worthy tv shows</w:t>
      </w:r>
    </w:p>
    <w:p>
      <w:r>
        <w:rPr>
          <w:b/>
        </w:rPr>
        <w:t>Response</w:t>
      </w:r>
    </w:p>
    <w:p>
      <w:r>
        <w:t>Breaking Bad, Sons of Anarchy, Homeland, The Sopranos, Mind Hunter, Shameless</w:t>
      </w:r>
    </w:p>
    <w:p>
      <w:r>
        <w:rPr>
          <w:b/>
          <w:u w:val="single"/>
        </w:rPr>
        <w:t>Document 12301</w:t>
      </w:r>
    </w:p>
    <w:p>
      <w:r>
        <w:rPr>
          <w:b/>
        </w:rPr>
        <w:t>Instruction</w:t>
      </w:r>
    </w:p>
    <w:p>
      <w:r>
        <w:t>What are the words of House Wendwater?</w:t>
      </w:r>
    </w:p>
    <w:p>
      <w:r>
        <w:rPr>
          <w:b/>
        </w:rPr>
        <w:t>Response</w:t>
      </w:r>
    </w:p>
    <w:p>
      <w:r>
        <w:t>"For All Seasons"</w:t>
      </w:r>
    </w:p>
    <w:p>
      <w:r>
        <w:rPr>
          <w:b/>
          <w:u w:val="single"/>
        </w:rPr>
        <w:t>Document 12302</w:t>
      </w:r>
    </w:p>
    <w:p>
      <w:r>
        <w:rPr>
          <w:b/>
        </w:rPr>
        <w:t>Instruction</w:t>
      </w:r>
    </w:p>
    <w:p>
      <w:r>
        <w:t>Are leafcutters solitary or social insects?</w:t>
      </w:r>
    </w:p>
    <w:p>
      <w:r>
        <w:rPr>
          <w:b/>
        </w:rPr>
        <w:t>Context</w:t>
      </w:r>
    </w:p>
    <w:p>
      <w:r>
        <w:t>Solitary bees, such as leafcutters, do not form colonies. Unlike social insects (ants, yellow jackets, honeybees), leafcutters work alone building isolated nests. Similar to honeybees, female bees perform nearly all essential tasks of brood rearing. These native insects perform essential tasks, pollinating wild plants. The alfalfa leaf cutter bee (Megachile rotundata), native to Europe, has been semi-domesticated for crop pollination. In North America, the species was deliberately imported to assist in the pollination of food crops, but has now become feral and widespread.</w:t>
      </w:r>
    </w:p>
    <w:p>
      <w:r>
        <w:rPr>
          <w:b/>
        </w:rPr>
        <w:t>Response</w:t>
      </w:r>
    </w:p>
    <w:p>
      <w:r>
        <w:t>solitary</w:t>
      </w:r>
    </w:p>
    <w:p>
      <w:r>
        <w:rPr>
          <w:b/>
          <w:u w:val="single"/>
        </w:rPr>
        <w:t>Document 12303</w:t>
      </w:r>
    </w:p>
    <w:p>
      <w:r>
        <w:rPr>
          <w:b/>
        </w:rPr>
        <w:t>Instruction</w:t>
      </w:r>
    </w:p>
    <w:p>
      <w:r>
        <w:t>Tell me whether these clothes are formal or informal: suit, tuxedo, bathing suit, gym shorts, slacks, tank top</w:t>
      </w:r>
    </w:p>
    <w:p>
      <w:r>
        <w:rPr>
          <w:b/>
        </w:rPr>
        <w:t>Response</w:t>
      </w:r>
    </w:p>
    <w:p>
      <w:r>
        <w:t>Suit: Formal</w:t>
        <w:br/>
        <w:t>Tuxedo: Formal</w:t>
        <w:br/>
        <w:t>Bathing Suit: Informal</w:t>
        <w:br/>
        <w:t>Gym Shorts: Informal</w:t>
        <w:br/>
        <w:t>Slacks: Formal</w:t>
        <w:br/>
        <w:t>Tank Top: Informal</w:t>
      </w:r>
    </w:p>
    <w:p>
      <w:r>
        <w:rPr>
          <w:b/>
          <w:u w:val="single"/>
        </w:rPr>
        <w:t>Document 12304</w:t>
      </w:r>
    </w:p>
    <w:p>
      <w:r>
        <w:rPr>
          <w:b/>
        </w:rPr>
        <w:t>Instruction</w:t>
      </w:r>
    </w:p>
    <w:p>
      <w:r>
        <w:t>Was Valery Ivanov a spy</w:t>
      </w:r>
    </w:p>
    <w:p>
      <w:r>
        <w:rPr>
          <w:b/>
        </w:rPr>
        <w:t>Context</w:t>
      </w:r>
    </w:p>
    <w:p>
      <w:r>
        <w:t>Valery Nikolayevich Ivanov (Russian: Валерий Николаевич Иванов) (born 1948)[1] was a Soviet diplomat.</w:t>
        <w:br/>
        <w:br/>
        <w:t>As First Secretary of the Soviet Embassy to Australia, he was expelled on 22 April 1983 under suspicion of being a spy after allegedly trying to recruit Australian Labor Party member David Combe,[1][2] see Combe-Ivanov affair.</w:t>
      </w:r>
    </w:p>
    <w:p>
      <w:r>
        <w:rPr>
          <w:b/>
        </w:rPr>
        <w:t>Response</w:t>
      </w:r>
    </w:p>
    <w:p>
      <w:r>
        <w:t>Valery Nikolayevich Ivanov was born in 1948 and was a Soviet diplomat.</w:t>
        <w:br/>
        <w:br/>
        <w:t>As First Secretary of the Soviet Embassy to Australia, he was expelled on 22 April 1983 under suspicion of being a spy after allegedly trying to recruit Australian Labor Party member David Combe.</w:t>
      </w:r>
    </w:p>
    <w:p>
      <w:r>
        <w:rPr>
          <w:b/>
          <w:u w:val="single"/>
        </w:rPr>
        <w:t>Document 12305</w:t>
      </w:r>
    </w:p>
    <w:p>
      <w:r>
        <w:rPr>
          <w:b/>
        </w:rPr>
        <w:t>Instruction</w:t>
      </w:r>
    </w:p>
    <w:p>
      <w:r>
        <w:t>Why are visualisations useful for communicating information?</w:t>
      </w:r>
    </w:p>
    <w:p>
      <w:r>
        <w:rPr>
          <w:b/>
        </w:rPr>
        <w:t>Response</w:t>
      </w:r>
    </w:p>
    <w:p>
      <w:r>
        <w:t>There are several reasons that visualisations are useful for communicating information. One reason is that the messages we are trying to convey can often be based on large amounts of data. In this case, visualisations can provide a useful way of summarising the data to present significant patterns in an easily consumable manner. Another reason worth highlighting is that the choice of the right visualisations can direct the viewer to a conclusion, for example a heat-map might concentrate the viewers attention to a particular set of data points.</w:t>
      </w:r>
    </w:p>
    <w:p>
      <w:r>
        <w:rPr>
          <w:b/>
          <w:u w:val="single"/>
        </w:rPr>
        <w:t>Document 12306</w:t>
      </w:r>
    </w:p>
    <w:p>
      <w:r>
        <w:rPr>
          <w:b/>
        </w:rPr>
        <w:t>Instruction</w:t>
      </w:r>
    </w:p>
    <w:p>
      <w:r>
        <w:t>Give me some good stock investing tips.</w:t>
      </w:r>
    </w:p>
    <w:p>
      <w:r>
        <w:rPr>
          <w:b/>
        </w:rPr>
        <w:t>Response</w:t>
      </w:r>
    </w:p>
    <w:p>
      <w:r>
        <w:t>Based on some quotes from Legendary investors like Barren Buffet, Charlie Munger, Peter Lynch, etc, one must keep the following things in mind. Please bear in mind that this is for informational purpose and user should do their own research before investing in stock market.</w:t>
        <w:br/>
        <w:br/>
        <w:t>1. Bear in mind that investing is always associated with risk. So please put your money accordance to your investing style.</w:t>
        <w:br/>
        <w:t>2. Invest in companies that ideally should be in your circle of competence and the ones that understand. Don't gamble with your money.</w:t>
        <w:br/>
        <w:t>3. Always do your own research and not buy or sell a stock based on influencers, your relatives, friends, etc. Investment is an active decision, and like any other decision, you are responsible for your own judgements.</w:t>
        <w:br/>
        <w:t>4. Warren Buffet famously said something along these lines, "Rule number 1 of investing is Never Lose Money. And second rule is to never forget rule number 1". So message is clear.</w:t>
        <w:br/>
        <w:t>5. Think about long term and don't let the short term fluctuations cloud your stock investment judgement.</w:t>
      </w:r>
    </w:p>
    <w:p>
      <w:r>
        <w:rPr>
          <w:b/>
          <w:u w:val="single"/>
        </w:rPr>
        <w:t>Document 12307</w:t>
      </w:r>
    </w:p>
    <w:p>
      <w:r>
        <w:rPr>
          <w:b/>
        </w:rPr>
        <w:t>Instruction</w:t>
      </w:r>
    </w:p>
    <w:p>
      <w:r>
        <w:t>Based on this paragraph, what are the main applications of DNA Sequencing?</w:t>
      </w:r>
    </w:p>
    <w:p>
      <w:r>
        <w:rPr>
          <w:b/>
        </w:rPr>
        <w:t>Context</w:t>
      </w:r>
    </w:p>
    <w:p>
      <w:r>
        <w:t>DNA sequencing may be used to determine the sequence of individual genes, larger genetic regions (i.e. clusters of genes or operons), full chromosomes, or entire genomes of any organism. DNA sequencing is also the most efficient way to indirectly sequence RNA or proteins (via their open reading frames). In fact, DNA sequencing has become a key technology in many areas of biology and other sciences such as medicine, forensics, and anthropology.</w:t>
      </w:r>
    </w:p>
    <w:p>
      <w:r>
        <w:rPr>
          <w:b/>
        </w:rPr>
        <w:t>Response</w:t>
      </w:r>
    </w:p>
    <w:p>
      <w:r>
        <w:t>DNA sequencing, can be used in many areas of healthcare and life sciences. For example, it can be used to identify the entire genome of an organism, or be used in areas such as medicine, forensics and anthropology.</w:t>
      </w:r>
    </w:p>
    <w:p>
      <w:r>
        <w:rPr>
          <w:b/>
          <w:u w:val="single"/>
        </w:rPr>
        <w:t>Document 12308</w:t>
      </w:r>
    </w:p>
    <w:p>
      <w:r>
        <w:rPr>
          <w:b/>
        </w:rPr>
        <w:t>Instruction</w:t>
      </w:r>
    </w:p>
    <w:p>
      <w:r>
        <w:t>Can you explain the lyrics “His whole back's to these ropes, it don't matter, he's dope” in the song lose yourself by Eminem?</w:t>
      </w:r>
    </w:p>
    <w:p>
      <w:r>
        <w:rPr>
          <w:b/>
        </w:rPr>
        <w:t>Response</w:t>
      </w:r>
    </w:p>
    <w:p>
      <w:r>
        <w:t>“Back’s to these ropes” is another way of saying that Rabbit, the main character of the song, is in a difficult situation; his back is against the wall. Eminem is comparing the rap battle that Rabbit takes part in at the end of 8 Mile to the sport of boxing, where the ring is surrounded by ropes.</w:t>
      </w:r>
    </w:p>
    <w:p>
      <w:r>
        <w:rPr>
          <w:b/>
          <w:u w:val="single"/>
        </w:rPr>
        <w:t>Document 12309</w:t>
      </w:r>
    </w:p>
    <w:p>
      <w:r>
        <w:rPr>
          <w:b/>
        </w:rPr>
        <w:t>Instruction</w:t>
      </w:r>
    </w:p>
    <w:p>
      <w:r>
        <w:t>Given this background text about the Byzantine Empire, which empire can the Byzantines trace their origins?</w:t>
      </w:r>
    </w:p>
    <w:p>
      <w:r>
        <w:rPr>
          <w:b/>
        </w:rPr>
        <w:t>Context</w:t>
      </w:r>
    </w:p>
    <w:p>
      <w:r>
        <w:t>The Byzantine Empire,[note 1] also referred to as the Eastern Roman Empire or Byzantium, was the continuation of the Roman Empire primarily in its eastern provinces during Late Antiquity and the Middle Ages, when its capital city was Constantinople. It survived the fragmentation and fall of the Western Roman Empire in the 5th century AD and continued to exist for an additional thousand years until the fall of Constantinople to the Ottoman Empire in 1453. During most of its existence, the empire remained the most powerful economic, cultural, and military force in Europe. The terms "Byzantine Empire" and "Eastern Roman Empire" were coined after the end of the realm; its citizens continued to refer to their empire as the Roman Empire and to themselves as Romans[note 2]—a term which Greeks continued to use for themselves into Ottoman times. Although the Roman state continued and its traditions were maintained, modern historians prefer to differentiate the Byzantine Empire from Ancient Rome as it was centered on Constantinople instead of Rome, oriented towards Greek rather than Latin culture, and was characterized by Eastern Orthodox Christianity.</w:t>
        <w:br/>
        <w:br/>
        <w:t>During the high period of the Roman Empire known as the Pax Romana, the western parts of the empire went through Latinization, while the eastern parts of the empire maintained to a large degree their Hellenistic culture. Several events from the 4th to 6th centuries mark the period of transition during which the Roman Empire's Greek East and Latin West diverged. Constantine I (r. 324–337) reorganized the empire, made Constantinople the capital, and legalized Christianity. Under Theodosius I (r. 379–395), Christianity became the state religion, and other religious practices were proscribed. In the reign of Heraclius (r. 610–641), the empire's military and administration were restructured, and Greek was gradually adopted for official use in place of Latin.</w:t>
        <w:br/>
        <w:br/>
        <w:t>The borders of the empire fluctuated through several cycles of decline and recovery. During the reign of Justinian I (r. 527–565), the empire reached its greatest extent after the fall of the west, re-conquering much of the historically Roman western Mediterranean coast, including Africa, Italy and Rome, which it held for two more centuries. The Byzantine–Sasanian War of 602–628 exhausted the empire's resources, and during the early Muslim conquests of the 7th century, it lost its richest provinces, Egypt and Syria, to the Rashidun Caliphate. It then lost Africa to the Umayyads in 698, before the empire was rescued by the Isaurian dynasty.</w:t>
        <w:br/>
        <w:br/>
        <w:t>During the Macedonian dynasty (9th–11th centuries), the empire expanded again and experienced the two-century-long Macedonian Renaissance, which came to an end with the defeat by Seljuk Turks at the Battle of Manzikert in 1071. Civil wars and the ensuing Seljuk invasion led to the loss of most of Asia Minor. The empire recovered during the Komnenian restoration, and by the 12th century, Constantinople was the largest and wealthiest city in Europe.</w:t>
        <w:br/>
        <w:br/>
        <w:t>The empire was delivered a mortal blow during the Fourth Crusade when Constantinople was sacked in 1204 and the territories that the empire formerly governed were divided into competing Byzantine Greek and Latin realms. Despite the eventual recovery of Constantinople in 1261, the Byzantine Empire remained only one of several small rival states in the area for the final two centuries of its existence. Its remaining territories were progressively annexed by the Ottomans in the Byzantine–Ottoman wars over the 14th and 15th centuries.</w:t>
        <w:br/>
        <w:br/>
        <w:t>The fall of Constantinople to the Ottoman Empire in 1453 marked the end of the Byzantine Empire. Refugees fleeing the city after its capture would settle in Italy and other parts of Europe, helping to ignite the Renaissance. The Empire of Trebizond was conquered eight years later when its eponymous capital surrendered to Ottoman forces after it was besieged in 1461. The last Byzantine rump state, the Principality of Theodoro, was conquered by the Ottomans in 1475. Arguments can be made that the fall of the Byzantine Empire to the Ottomans is one of several factors contributing to the end of the Middle Ages and the start of the early modern period.[not verified in body]</w:t>
      </w:r>
    </w:p>
    <w:p>
      <w:r>
        <w:rPr>
          <w:b/>
        </w:rPr>
        <w:t>Response</w:t>
      </w:r>
    </w:p>
    <w:p>
      <w:r>
        <w:t>The Byzantine Empire traces it's origins to the Roman Empire</w:t>
      </w:r>
    </w:p>
    <w:p>
      <w:r>
        <w:rPr>
          <w:b/>
          <w:u w:val="single"/>
        </w:rPr>
        <w:t>Document 12310</w:t>
      </w:r>
    </w:p>
    <w:p>
      <w:r>
        <w:rPr>
          <w:b/>
        </w:rPr>
        <w:t>Instruction</w:t>
      </w:r>
    </w:p>
    <w:p>
      <w:r>
        <w:t>Who was involved with the epic poker league?</w:t>
      </w:r>
    </w:p>
    <w:p>
      <w:r>
        <w:rPr>
          <w:b/>
        </w:rPr>
        <w:t>Context</w:t>
      </w:r>
    </w:p>
    <w:p>
      <w:r>
        <w:t>The Epic Poker League was a series of poker tournaments which took place in 2011, organised by Federated Sports + Gaming. Former World Series of Poker commissioner Jeffrey Pollack served as Executive Chairman, professional poker player Annie Duke was Commissioner, and Matt Savage was Tournament Director. The three events held took place at the Palms Casino Resort in Las Vegas, Nevada. Season One received television coverage on CBS and Velocity Network.[1]</w:t>
        <w:br/>
        <w:br/>
        <w:t>The League was exclusionary in that it was only open to poker players who met certain qualification criteria for multimillion-dollar lifetime earnings, multiple wins and/or cashes at high level tournaments, and who were supposed to maintain adherence to a specifically defined Code of Conduct.</w:t>
        <w:br/>
        <w:br/>
        <w:t>On 29 February 2012, Federated Sports + Gaming announced that it had filed for Chapter 11 bankruptcy.[2][3] The Epic Poker League brand was among the assets acquired by Pinnacle Entertainment, Inc., at a bankruptcy auction in June 2012.[4]</w:t>
      </w:r>
    </w:p>
    <w:p>
      <w:r>
        <w:rPr>
          <w:b/>
        </w:rPr>
        <w:t>Response</w:t>
      </w:r>
    </w:p>
    <w:p>
      <w:r>
        <w:t>The following people were involved with the Epic Poker League:</w:t>
        <w:br/>
        <w:t>- Former World Series of Poker commissioner Jeffrey Pollack (Executive Chairman)</w:t>
        <w:br/>
        <w:t>- Professional poker player Annie Duke (Commissioner)</w:t>
        <w:br/>
        <w:t>- Matt Savage (Tournament Director)</w:t>
      </w:r>
    </w:p>
    <w:p>
      <w:r>
        <w:rPr>
          <w:b/>
          <w:u w:val="single"/>
        </w:rPr>
        <w:t>Document 12311</w:t>
      </w:r>
    </w:p>
    <w:p>
      <w:r>
        <w:rPr>
          <w:b/>
        </w:rPr>
        <w:t>Instruction</w:t>
      </w:r>
    </w:p>
    <w:p>
      <w:r>
        <w:t>True or false, fish live on land?</w:t>
      </w:r>
    </w:p>
    <w:p>
      <w:r>
        <w:rPr>
          <w:b/>
        </w:rPr>
        <w:t>Response</w:t>
      </w:r>
    </w:p>
    <w:p>
      <w:r>
        <w:t>False.  Fish live in the water.</w:t>
      </w:r>
    </w:p>
    <w:p>
      <w:r>
        <w:rPr>
          <w:b/>
          <w:u w:val="single"/>
        </w:rPr>
        <w:t>Document 12312</w:t>
      </w:r>
    </w:p>
    <w:p>
      <w:r>
        <w:rPr>
          <w:b/>
        </w:rPr>
        <w:t>Instruction</w:t>
      </w:r>
    </w:p>
    <w:p>
      <w:r>
        <w:t>What is APR?</w:t>
      </w:r>
    </w:p>
    <w:p>
      <w:r>
        <w:rPr>
          <w:b/>
        </w:rPr>
        <w:t>Response</w:t>
      </w:r>
    </w:p>
    <w:p>
      <w:r>
        <w:t>The term annual percentage rate of charge (APR), corresponding sometimes to a nominal APR and sometimes to an effective APR (EAPR), is the interest rate for a whole year (annualized), rather than just a monthly fee/rate, as applied on a loan, mortgage loan, credit card, etc. It is a finance charge expressed as an annual rate.</w:t>
        <w:br/>
        <w:br/>
        <w:t>Those terms have formal, legal definitions in some countries or legal jurisdictions, but in the United States:</w:t>
        <w:br/>
        <w:t>(1) The nominal APR is the simple-interest rate (for a year).</w:t>
        <w:br/>
        <w:t>(2) The effective APR is the fee+compound interest rate (calculated across a year).</w:t>
      </w:r>
    </w:p>
    <w:p>
      <w:r>
        <w:rPr>
          <w:b/>
          <w:u w:val="single"/>
        </w:rPr>
        <w:t>Document 12313</w:t>
      </w:r>
    </w:p>
    <w:p>
      <w:r>
        <w:rPr>
          <w:b/>
        </w:rPr>
        <w:t>Instruction</w:t>
      </w:r>
    </w:p>
    <w:p>
      <w:r>
        <w:t>What are the options to get from South Shields to North Shields by public transport and which is the quickest option</w:t>
      </w:r>
    </w:p>
    <w:p>
      <w:r>
        <w:rPr>
          <w:b/>
        </w:rPr>
        <w:t>Response</w:t>
      </w:r>
    </w:p>
    <w:p>
      <w:r>
        <w:t>There are 3 options to get from South Shields to North Shields.  1) Take the Shields Ferry from South Shields to North Fields, 2) take the Metro Yellow Line from South Shields to Jarrow and at Jarrow transfer to the number 10 bus to North Shields, 3) take the Metro Yellow Line from South Shields towards St James via Whitley Bay, getting off at the North Shields stop.  The quickest option is the Shields Ferry, which takes approximately 35 minutes</w:t>
      </w:r>
    </w:p>
    <w:p>
      <w:r>
        <w:rPr>
          <w:b/>
          <w:u w:val="single"/>
        </w:rPr>
        <w:t>Document 12314</w:t>
      </w:r>
    </w:p>
    <w:p>
      <w:r>
        <w:rPr>
          <w:b/>
        </w:rPr>
        <w:t>Instruction</w:t>
      </w:r>
    </w:p>
    <w:p>
      <w:r>
        <w:t>Based on this reference text about bull sharks, why can bull sharks live in both salt and fresh water?</w:t>
      </w:r>
    </w:p>
    <w:p>
      <w:r>
        <w:rPr>
          <w:b/>
        </w:rPr>
        <w:t>Context</w:t>
      </w:r>
    </w:p>
    <w:p>
      <w:r>
        <w:t>The bull shark (Carcharhinus leucas), also known as the Zambezi shark (informally zambi) in Africa and Lake Nicaragua shark in Nicaragua, is a species of requiem shark commonly found worldwide in warm, shallow waters along coasts and in rivers. It is known for its aggressive nature, and presence mainly in warm, shallow brackish and freshwater systems including estuaries and (usually) lower reaches of rivers.</w:t>
        <w:br/>
        <w:br/>
        <w:t>Bull sharks are euryhaline and can thrive in both salt and fresh water. They are known to travel far up rivers, and have been known to travel up the Mississippi River as far as Alton, Illinois,[3] about 1,100 kilometres (700 mi) from the ocean, but few freshwater interactions with humans have been recorded. Larger-sized bull sharks are probably responsible for the majority of nearshore shark attacks, including many incidents of shark bites attributed to other species.[4]</w:t>
        <w:br/>
        <w:br/>
        <w:t>Unlike the river sharks of the genus Glyphis, bull sharks are not true freshwater sharks, despite their ability to survive in freshwater habitats.</w:t>
      </w:r>
    </w:p>
    <w:p>
      <w:r>
        <w:rPr>
          <w:b/>
        </w:rPr>
        <w:t>Response</w:t>
      </w:r>
    </w:p>
    <w:p>
      <w:r>
        <w:t>Bull sharks can live in both salt and fresh water because they are euryhaline.</w:t>
      </w:r>
    </w:p>
    <w:p>
      <w:r>
        <w:rPr>
          <w:b/>
          <w:u w:val="single"/>
        </w:rPr>
        <w:t>Document 12315</w:t>
      </w:r>
    </w:p>
    <w:p>
      <w:r>
        <w:rPr>
          <w:b/>
        </w:rPr>
        <w:t>Instruction</w:t>
      </w:r>
    </w:p>
    <w:p>
      <w:r>
        <w:t>Who painted the Two Monkeys</w:t>
      </w:r>
    </w:p>
    <w:p>
      <w:r>
        <w:rPr>
          <w:b/>
        </w:rPr>
        <w:t>Context</w:t>
      </w:r>
    </w:p>
    <w:p>
      <w:r>
        <w:t>Two Monkeys or Two Chained Monkeys is a 1562 painting by Dutch and Flemish Renaissance artist Pieter Bruegel the Elder. The work is now in the Gemäldegalerie (Painting Gallery) of the Berlin State Museums.[1]</w:t>
      </w:r>
    </w:p>
    <w:p>
      <w:r>
        <w:rPr>
          <w:b/>
        </w:rPr>
        <w:t>Response</w:t>
      </w:r>
    </w:p>
    <w:p>
      <w:r>
        <w:t>The two Monkeys or Two Chained Monkeys is a 1562 painting by Dutch and Flemish Renaissance artist Pieter Bruegel the Elder. The work is now in the Gemaeldegalerie (Painting Gallery) of the Berlin State Museums.</w:t>
      </w:r>
    </w:p>
    <w:p>
      <w:r>
        <w:rPr>
          <w:b/>
          <w:u w:val="single"/>
        </w:rPr>
        <w:t>Document 12316</w:t>
      </w:r>
    </w:p>
    <w:p>
      <w:r>
        <w:rPr>
          <w:b/>
        </w:rPr>
        <w:t>Instruction</w:t>
      </w:r>
    </w:p>
    <w:p>
      <w:r>
        <w:t>What do people usually do at a birthday party?</w:t>
      </w:r>
    </w:p>
    <w:p>
      <w:r>
        <w:rPr>
          <w:b/>
        </w:rPr>
        <w:t>Response</w:t>
      </w:r>
    </w:p>
    <w:p>
      <w:r>
        <w:t>It is traditional for people to celebrate their birthdays with a party by inviting friends and family. You usually see a birthday cake with candles. People like to sing the "happy birthday" song together. Often there can be games come along designed by the host. For example, some people may prepare trivia questions related to their personal hobbies for attendees to answer. Balloons, flowers, banners are common decorations at a birthday party.</w:t>
      </w:r>
    </w:p>
    <w:p>
      <w:r>
        <w:rPr>
          <w:b/>
          <w:u w:val="single"/>
        </w:rPr>
        <w:t>Document 12317</w:t>
      </w:r>
    </w:p>
    <w:p>
      <w:r>
        <w:rPr>
          <w:b/>
        </w:rPr>
        <w:t>Instruction</w:t>
      </w:r>
    </w:p>
    <w:p>
      <w:r>
        <w:t>From the passage provided, extract the two main changes from the 2022 and 2023 J1 Japanese football league.</w:t>
      </w:r>
    </w:p>
    <w:p>
      <w:r>
        <w:rPr>
          <w:b/>
        </w:rPr>
        <w:t>Context</w:t>
      </w:r>
    </w:p>
    <w:p>
      <w:r>
        <w:t>There were two teams relegated last season to the 2023 J2 League. Shimizu S-Pulse and Júbilo Iwata, both from Shizuoka Prefecture, were relegated due to them finishing 17th and 18th respectively the previous season. Thus, this is the first Japanese top-flight season to not feature any team from the region.</w:t>
        <w:br/>
        <w:br/>
        <w:t>Kyoto Sanga finished on 16th place, but won the promotion/relegation playoffs against Roasso Kumamoto and thus retained their top league status. Had Roasso won, it would have been their first ever promotion to the top-flight.</w:t>
        <w:br/>
        <w:br/>
        <w:t>Two teams were promoted from the 2022 J2 League: Albirex Niigata, who won the title and returned to J1 after a five-year absence, and Yokohama FC, who finished second, returning to the J1 after just a season playing on the J2 League.</w:t>
      </w:r>
    </w:p>
    <w:p>
      <w:r>
        <w:rPr>
          <w:b/>
        </w:rPr>
        <w:t>Response</w:t>
      </w:r>
    </w:p>
    <w:p>
      <w:r>
        <w:t>After the 2022 J1 season Shimizu S-Pulse and Jubilo Iwata were relegated to the J2 league, finishing 17th and 18th respectively.  They will be replaced in the 2023 J1 season with Albirex Niigata and Yokohoma FC after finishing their J2 2022 campaign 1st and 2nd.</w:t>
      </w:r>
    </w:p>
    <w:p>
      <w:r>
        <w:rPr>
          <w:b/>
          <w:u w:val="single"/>
        </w:rPr>
        <w:t>Document 12318</w:t>
      </w:r>
    </w:p>
    <w:p>
      <w:r>
        <w:rPr>
          <w:b/>
        </w:rPr>
        <w:t>Instruction</w:t>
      </w:r>
    </w:p>
    <w:p>
      <w:r>
        <w:t>Generate word problem on ratios suitable for grade 10</w:t>
      </w:r>
    </w:p>
    <w:p>
      <w:r>
        <w:rPr>
          <w:b/>
        </w:rPr>
        <w:t>Response</w:t>
      </w:r>
    </w:p>
    <w:p>
      <w:r>
        <w:t>An aquarium has a total of 120 animals, out of which 40 are amphibians and the rest are fish. What is the ratio of amphibians to the total number of animals in the aquarium?</w:t>
      </w:r>
    </w:p>
    <w:p>
      <w:r>
        <w:rPr>
          <w:b/>
          <w:u w:val="single"/>
        </w:rPr>
        <w:t>Document 12319</w:t>
      </w:r>
    </w:p>
    <w:p>
      <w:r>
        <w:rPr>
          <w:b/>
        </w:rPr>
        <w:t>Instruction</w:t>
      </w:r>
    </w:p>
    <w:p>
      <w:r>
        <w:t>How many seasons of Greatest American Hero were there?</w:t>
      </w:r>
    </w:p>
    <w:p>
      <w:r>
        <w:rPr>
          <w:b/>
        </w:rPr>
        <w:t>Response</w:t>
      </w:r>
    </w:p>
    <w:p>
      <w:r>
        <w:t>There were three seasons of The Greatest American Hero.</w:t>
      </w:r>
    </w:p>
    <w:p>
      <w:r>
        <w:rPr>
          <w:b/>
          <w:u w:val="single"/>
        </w:rPr>
        <w:t>Document 12320</w:t>
      </w:r>
    </w:p>
    <w:p>
      <w:r>
        <w:rPr>
          <w:b/>
        </w:rPr>
        <w:t>Instruction</w:t>
      </w:r>
    </w:p>
    <w:p>
      <w:r>
        <w:t>What is room temperature?</w:t>
      </w:r>
    </w:p>
    <w:p>
      <w:r>
        <w:rPr>
          <w:b/>
        </w:rPr>
        <w:t>Response</w:t>
      </w:r>
    </w:p>
    <w:p>
      <w:r>
        <w:t>Room temperature is a range of air temperatures that most people prefer for indoor settings. This range is generally accepted to be around 20–22 °C or 68–72 °F. While it is subjective to opinion, keeping temperatures outside of these ranges can lead to discomfort and even aggression.</w:t>
      </w:r>
    </w:p>
    <w:p>
      <w:r>
        <w:rPr>
          <w:b/>
          <w:u w:val="single"/>
        </w:rPr>
        <w:t>Document 12321</w:t>
      </w:r>
    </w:p>
    <w:p>
      <w:r>
        <w:rPr>
          <w:b/>
        </w:rPr>
        <w:t>Instruction</w:t>
      </w:r>
    </w:p>
    <w:p>
      <w:r>
        <w:t>From the passage identify the founders of Confinity. Display the results in comma separated format.</w:t>
      </w:r>
    </w:p>
    <w:p>
      <w:r>
        <w:rPr>
          <w:b/>
        </w:rPr>
        <w:t>Context</w:t>
      </w:r>
    </w:p>
    <w:p>
      <w:r>
        <w:t>PayPal was originally established by Max Levchin, Peter Thiel, and Luke Nosek in December 1998 as Confinity,[9] a company that developed security software for hand-held devices. Having had no success with that business model, however, it switched its focus to a digital wallet.[10] The first version of the PayPal electronic payments system was launched in 1999.[11]</w:t>
        <w:br/>
        <w:t>In March 2000, Confinity merged with x.com, an online financial services company founded in March 1999 by Elon Musk, Harris Fricker, Christopher Payne, and Ed Ho.[12] Musk was optimistic about the future success of the money transfer business Confinity was developing.[13] Musk and Bill Harris, then-president and CEO of X.com, disagreed about the potential future success of the money transfer business and Harris left the company in May 2000.[14] In October of that year, Musk decided that X.com would terminate its other internet banking operations and focus on payments.[15] That same month, Elon Musk was replaced by Peter Thiel as CEO of X.com,[16] which was renamed PayPal in June 2001 and went public in 2002.[17][18][19] PayPal's IPO listed under the ticker PYPL at $13 per share and generated over $61 million.[20]</w:t>
      </w:r>
    </w:p>
    <w:p>
      <w:r>
        <w:rPr>
          <w:b/>
        </w:rPr>
        <w:t>Response</w:t>
      </w:r>
    </w:p>
    <w:p>
      <w:r>
        <w:t>Max Levchin, Peter Thiel, Luke Nosek</w:t>
      </w:r>
    </w:p>
    <w:p>
      <w:r>
        <w:rPr>
          <w:b/>
          <w:u w:val="single"/>
        </w:rPr>
        <w:t>Document 12322</w:t>
      </w:r>
    </w:p>
    <w:p>
      <w:r>
        <w:rPr>
          <w:b/>
        </w:rPr>
        <w:t>Instruction</w:t>
      </w:r>
    </w:p>
    <w:p>
      <w:r>
        <w:t>list the different types of biryani</w:t>
      </w:r>
    </w:p>
    <w:p>
      <w:r>
        <w:rPr>
          <w:b/>
        </w:rPr>
        <w:t>Context</w:t>
      </w:r>
    </w:p>
    <w:p>
      <w:r>
        <w:t>In the Indian subcontinent</w:t>
        <w:br/>
        <w:br/>
        <w:t>Hyderabadi vegetable biryani served in Tampa, U.S.</w:t>
        <w:br/>
        <w:br/>
        <w:t>Biryani of Lahore</w:t>
        <w:br/>
        <w:t>There are many types of biryani, whose names are often based on their region of origin. For example, Sindhi biryani developed in the Sindh region of what is now Pakistan, and Hyderabadi biryani developed in the city of Hyderabad in South India.</w:t>
        <w:br/>
        <w:br/>
        <w:t>Some have taken the name of the shop that sells it, for example: Haji Biriyani, Haji Nanna Biriyani in Old Dhaka,[26] Fakhruddin Biriyani in Dhaka,[27][28] Students biryani in Karachi, Lucky biryani in Bandra, Mumbai and Baghdadi biryani in Colaba, Mumbai.[18] Biryanis are often specific to the Muslim communities where they originate; they are usually the defining dishes of those communities.[29]</w:t>
        <w:br/>
        <w:br/>
        <w:t>Ambur/Vaniyambadi biryani</w:t>
        <w:br/>
        <w:t>Ambur/Vaniyambadi biryani is a variety cooked in the neighboring towns of Ambur and Vaniyambadi in the Tirupattur district of the northeastern part of Tamil Nadu, which has a high Muslim population. It was introduced by the Nawabs of Arcot who once ruled the area. It is typically made with jeera samba rice.[30]</w:t>
        <w:br/>
        <w:br/>
        <w:t>The Ambur/Vaniyambadi biryani is accompanied by dhalcha, a sour brinjal curry, and pachadi or raitha (sliced onions mixed with plain yogurt, tomato, chilies, and salt). It has a distinctive aroma and is considered light on the stomach. The usage of spice is moderate and curd is used as a gravy base. It also has a higher ratio of meat to rice.[14] Ambur-style biriyani is popular as street food all across South India.</w:t>
        <w:br/>
        <w:br/>
        <w:t>Beef/Kalyani biryani</w:t>
        <w:br/>
        <w:br/>
        <w:t>Beef biryani</w:t>
        <w:br/>
        <w:t>Beef biryani, as the name implies, uses beef as the meat. In Hyderabad, it is famous as Kalyani biryani, in which buffalo or cow meat is used.[31][32] This meal was started after the Kalyani Nawabs of Bidar came to Hyderabad sometime in the 18th century. The Kalyani biryani is made with small cubes of beef, regular spices, onions, and many tomatoes. It has a distinct tomato, jeera and dhania flavour.[33] In Kerala, beef biryani is well known.[34] The Bhatkali biryani is a special variant where the main ingredient is onion. Its variations include beef, goat, chicken, titar, egg, fish, crab, prawn, and vegetable biryani.</w:t>
        <w:br/>
        <w:br/>
        <w:t>Bhatkali/Navayathi biryani</w:t>
        <w:br/>
        <w:t>This is an integral part of the Navayath cuisine and a specialty of Bhatkal, a coastal town in Karnataka. Its origins are traced to the Persian traders who left behind not only biryani but a variation of kababs and Indian breads. In Bhatkali biryani, the meat is cooked in an onion and green chili-based masala and layered with fragrant rice. It has a unique spicy and heady flavour, and the rice is overwhelmingly white with mild streaks of orange.</w:t>
        <w:br/>
        <w:br/>
        <w:t>Though similar to those in Thalassery, this biryani differs with lingering after-notes of mashed onions laced with garlic. A few chilies and spices littered with curry leaves lends a unique flavour to Bhatkal biryani. No oil is used.[35]</w:t>
        <w:br/>
        <w:br/>
        <w:t>Bohri biryani</w:t>
        <w:br/>
        <w:t>Bohri biryani, prepared by the Bohris is flavoured with lots of tomatoes.[15] It is popular in Karachi.</w:t>
        <w:br/>
        <w:br/>
        <w:t>Chettinad biryani</w:t>
        <w:br/>
        <w:t>Chettinad biryani is famous in the Indian state of Tamil Nadu. It is made of jeeraka samba rice, and smells of spices and ghee. It is best taken with nenju elumbu kuzhambu, a spicy and tangy goat meat gravy[citation needed]. The podi kozhi is usually topped with fried onions and curry leaves.[36][37][38][39]</w:t>
        <w:br/>
        <w:br/>
        <w:t>Degh Biryani</w:t>
        <w:br/>
        <w:t>Degh Biryani especially served in Parbhani District and surroundings</w:t>
        <w:br/>
        <w:t>Degh Ki biryani/Akhni Biryani of Parbhani</w:t>
        <w:br/>
        <w:t>Degh ki biryani is a typical biryani made from small cubes of beef or mutton. This biryani is famous in Parbhani and generally served at weddings.</w:t>
        <w:br/>
        <w:br/>
        <w:t>The meat is flavoured with ginger, garlic, red chili, cumin, garam masala, fried onion and curd. This biryani is also known as kachay gosht ki biryani or dum biryani, where the meat is marinated and cooked along with short grain and fine rice. It is left on a slow fire or dum for a fragrant and aromatic flavour.</w:t>
        <w:br/>
        <w:br/>
        <w:t>Delhi biryani</w:t>
        <w:br/>
        <w:t>The Delhi version of biryani developed a unique local flavour as the Mughal kings shifted their political capital to the North Indian city of Delhi. Until the 1950s, most people cooked biryani in their home and rarely ate at eateries outside of their homes. Hence, restaurants primarily catered to travellers and merchants. Any region that saw more of these two classes of people nurtured more restaurants, and thus their own versions of biryani. This is the reason why most shops that sold biryani in Delhi, tended to be near mosques such as Jama Masjid (for travellers) or traditional shopping districts (such as Chandni Chowk).</w:t>
        <w:br/>
        <w:br/>
        <w:t>Each part of Delhi has its own style of biryani, often based on its original purpose, thus giving rise to Nizamuddin biryani, Shahjahanabad biryani, etc. Nizamuddin biryani usually had little expensive meat and spices as it was primarily meant to be made in bulk for offering at the Nizamuddin Dargah shrine and thereafter to be distributed to devotees.[18] A non-dum biryani, using many green chillies, popularized by the Babu Shahi Bawarchi shops located outside the National Sports Club in Delhi is informally called Babu Shahi biryani. Another version of Delhi biryani uses achaar (pickles) and is called achaari biryani.[40]</w:t>
        <w:br/>
        <w:br/>
        <w:t>Dhakaiya biryani</w:t>
        <w:br/>
        <w:br/>
        <w:t>Dhakaiya biriyani</w:t>
        <w:br/>
        <w:t>The city of Dhaka in Bangladesh is known for selling Chevon Biryani, a dish made with highly seasoned rice and goat meat. The recipe includes: highly seasoned rice, goat meat, mustard oil, garlic, onion, black pepper, saffron, clove, cardamom, cinnamon, salt, lemon, doi, peanuts, cream, raisins and a small amount of cheese (either from cows or buffalo). Haji biryani is a favourite among Bangladeshis living abroad.[41] A recipe was handed down by the founder of one Dhaka restaurant to the next generation. Haji Mohammad Shahed claimed, "I have never changed anything, not even the amount of salt".[42]</w:t>
        <w:br/>
        <w:br/>
        <w:t>Dhakaiya Kacchi Biryani is accompanied by borhani, a salted mint drink made of yogurt, coriander, mint and salt.</w:t>
        <w:br/>
        <w:br/>
        <w:t>Dindigul biryani</w:t>
        <w:br/>
        <w:t>The Dindigul town of Tamil Nadu is noted for its biryani, which uses a little curd and lemon juice for a tangy taste.[43]</w:t>
        <w:br/>
        <w:br/>
        <w:t>Donne biryani</w:t>
        <w:br/>
        <w:t>Military hotels of Bangalore in Karnataka are known for selling Biryani served in dried plantain pouches called Donne available in .[44]It is made typically made from jeera samba rice, yogurt with lot of common mint and coriander leaves, [45][46]</w:t>
        <w:br/>
        <w:br/>
        <w:t>Hyderabadi biryani</w:t>
        <w:br/>
        <w:t>Main article: Hyderabadi biryani</w:t>
        <w:br/>
        <w:br/>
        <w:t>Hyderabadi Chicken Biryani</w:t>
        <w:br/>
        <w:t>Hyderabadi biryani is India’s most famous biryani; some say biryani is synonymous with Hyderabad.[47] The crown dish of Hyderabadi Cuisine, Hyderabadi biryani developed under the rule of Asaf Jah I, who was first appointed as the governor of Deccan by the Mughal Emperor Aurangzeb. It is made with basmati rice, spices and goat meat. Popular variations use chicken instead of goat meat. There are various forms of Hyderabadi biryani, such as kachay gosht ki biryani or dum biryani, where goat meat is marinated and cooked along with the rice. It is left on a slow fire or dum for a fragrant and aromatic flavour.[48]</w:t>
        <w:br/>
        <w:br/>
        <w:t>Memoni/Kutchi biryani</w:t>
        <w:br/>
        <w:t>Memoni biryani is an extremely spicy variety developed by the Memons of Gujarat-Sindh region in India and Pakistan.[15] It is made with mutton, dahi, fried onions, and potatoes, and fewer tomatoes compared to Sindhi biryani.</w:t>
        <w:br/>
        <w:br/>
        <w:t>Kalyani biryani</w:t>
        <w:br/>
        <w:t>Kalyani biryani is a typical biryani from the former state of Hyderabad Deccan.[49] Also known as the "poor man's" Hyderabadi biryani, Kalyani biryani is always made from small cubes of buffalo meat.</w:t>
        <w:br/>
        <w:br/>
        <w:t>The meat is flavoured with ginger, garlic, turmeric, red chili, cumin, coriander powder, and much onion and tomato. It is first cooked as a thick curry and then cooked along with rice. Then given dum (the Indian method of steaming in a covered pot).</w:t>
        <w:br/>
        <w:br/>
        <w:t>Kalyani biryani is supposed to have originated in Bidar during the reign of the Kalyani Nawabs, who migrated to Hyderabad after one of the Nawabs, Ghazanfur Jang married into the Asaf Jahi family uniting their realms. Kalyani biryani was served by the Kalyani Nawabs to all of their subjects who came from Bidar to Hyderabad and stayed or visited their devdi or noble mansion.</w:t>
        <w:br/>
        <w:br/>
        <w:t>Kolkata biryani</w:t>
        <w:br/>
        <w:br/>
        <w:t>Kolkata biryani</w:t>
        <w:br/>
        <w:t>Calcutta or Kolkata biryani evolved from the Lucknow style, when Awadh's last Nawab Wajid Ali Shah was exiled in 1856 to the Kolkata suburb of Metiabruz.[15] Shah brought his personal chef with him. The Kolkata biriyani is characterized by the unique presence of potato in it, along with meat and egg ('dim' in Bengali). It is said that the Nawab, having is lost his kingdom, could not afford meat, so his chefs tried to compensate by adding potatoes. But serious historians have rejected this as a myth. When Wajid Ali Shah arrived in Kolkata, the potato was an exotic vegetable in India and the former Nawab of Awadh, being a connoisseur of great food encouraged their chefs to try new ingredients in the dish. The Kolkata biryani is much lighter on spices but high on flavours.</w:t>
        <w:br/>
        <w:br/>
        <w:t>Rawther biryani</w:t>
        <w:br/>
        <w:t>This type of biryani is popular in the Palakkad and Coimbatore regions. This was most commonly prepared by Rawther families in Kerala and Tamil Nadu. This type of biryani is cooked in a different style. Goat meat is most commonly used and it is entirely different from Malabar biryani.[citation needed]</w:t>
        <w:br/>
        <w:br/>
        <w:t>Sindhi biryani</w:t>
        <w:br/>
        <w:br/>
        <w:t>Sindhi biryani</w:t>
        <w:br/>
        <w:t>The exotic and aromatic Sindhi biryani is known in Pakistan for its spicy taste, fragrant rice, and delicate meat. Sindhi biryani is a beloved staple in food menus of Pakistani and Sindhi cuisine. Sindhi biryani is prepared with meat and a mixture of basmati rice, vegetables, and various spices.</w:t>
        <w:br/>
        <w:br/>
        <w:t>Sri Lankan biryani</w:t>
        <w:br/>
        <w:br/>
        <w:t>Sri Lankan chicken biryani</w:t>
        <w:br/>
        <w:t>Biryani was brought into Sri Lanka by the South Indian Muslims who were trading in the Northern part of Sri Lanka and in Colombo in the early 1900s.[citation needed] In Sri Lanka, it is Buryani, a colloquial word which generated from Buhari Biryani. In many cases, Sri Lankan biryani is much spicier than most Indian varieties. Side dishes may include acchar, Malay pickle, cashew curry and mint sambol.[citation needed]</w:t>
        <w:br/>
        <w:br/>
        <w:t>Thalassery biryani</w:t>
        <w:br/>
        <w:t>Main article: Thalassery cuisine</w:t>
        <w:br/>
        <w:br/>
        <w:t>Thalassery biryani</w:t>
        <w:br/>
        <w:t>Thalassery biryani is the variation of biryani found in the Indian state of Kerala. It is one of the many dishes of the Malabar Muslim community, and very popular.[50]</w:t>
        <w:br/>
        <w:br/>
        <w:t>The ingredients are chicken, spices and the specialty is the choice of rice called khyma. Khyma rice is generally mixed with ghee. Although a large number of spices such as mace, cashew nuts, sultana raisins, fennel-cumin seeds, tomato, onion, ginger, garlic, shallot, cloves and cinnamon are used,[51] there is only a small amount of chili (or chili powder) used in its preparation.</w:t>
        <w:br/>
        <w:br/>
        <w:t>A pakki biryani, the Thalassery biryani uses a small-grained thin (not round) fragrant variety of rice known as khyma or jeerakasala. The dum method of preparation (sealing the lid with dough [maida] or cloth and placing red-hot charcoal above the lid) is applied here to avoid scorched rice.</w:t>
      </w:r>
    </w:p>
    <w:p>
      <w:r>
        <w:rPr>
          <w:b/>
        </w:rPr>
        <w:t>Response</w:t>
      </w:r>
    </w:p>
    <w:p>
      <w:r>
        <w:t>1. Ambur/Vaniyambadi biryani</w:t>
        <w:br/>
        <w:t>2. Beef/Kalyani Biryani</w:t>
        <w:br/>
        <w:t>3. Bhatkali/Navayathi biryani</w:t>
        <w:br/>
        <w:t>4. Bohri Biryani</w:t>
        <w:br/>
        <w:t>5. Chettinad Biryani</w:t>
        <w:br/>
        <w:t>6. Degh Ki biryani</w:t>
        <w:br/>
        <w:t>7. Delhi biryani</w:t>
        <w:br/>
        <w:t>8. Dhakaiya biryani</w:t>
        <w:br/>
        <w:t>9. Dindigul biryani</w:t>
        <w:br/>
        <w:t>10. Donne biryani</w:t>
        <w:br/>
        <w:t>11. Hyderabadi biryani</w:t>
        <w:br/>
        <w:t>12. Memoni/Kutchi biryani</w:t>
        <w:br/>
        <w:t>13. Kolkata biryani</w:t>
        <w:br/>
        <w:t>14. Rawther biryani</w:t>
        <w:br/>
        <w:t>15. Sindhi biryani</w:t>
        <w:br/>
        <w:t>16. Sri Lankan biryani</w:t>
        <w:br/>
        <w:t>17. Thalassery biryani</w:t>
      </w:r>
    </w:p>
    <w:p>
      <w:r>
        <w:rPr>
          <w:b/>
          <w:u w:val="single"/>
        </w:rPr>
        <w:t>Document 12323</w:t>
      </w:r>
    </w:p>
    <w:p>
      <w:r>
        <w:rPr>
          <w:b/>
        </w:rPr>
        <w:t>Instruction</w:t>
      </w:r>
    </w:p>
    <w:p>
      <w:r>
        <w:t>When did the England national team last win the football World Cup</w:t>
      </w:r>
    </w:p>
    <w:p>
      <w:r>
        <w:rPr>
          <w:b/>
        </w:rPr>
        <w:t>Response</w:t>
      </w:r>
    </w:p>
    <w:p>
      <w:r>
        <w:t>In 1966 the England football team won the FIFA World Cup, defeating West Germany 4-2</w:t>
      </w:r>
    </w:p>
    <w:p>
      <w:r>
        <w:rPr>
          <w:b/>
          <w:u w:val="single"/>
        </w:rPr>
        <w:t>Document 12324</w:t>
      </w:r>
    </w:p>
    <w:p>
      <w:r>
        <w:rPr>
          <w:b/>
        </w:rPr>
        <w:t>Instruction</w:t>
      </w:r>
    </w:p>
    <w:p>
      <w:r>
        <w:t>Name some female characters from "The X-Files."</w:t>
      </w:r>
    </w:p>
    <w:p>
      <w:r>
        <w:rPr>
          <w:b/>
        </w:rPr>
        <w:t>Response</w:t>
      </w:r>
    </w:p>
    <w:p>
      <w:r>
        <w:t>Dana Scully, Marita Covarrubias, Melissa Scully, Margaret Scully, Leyla Harrison, Teena Mulder, Samantha Mulder, Diana Fowley, Monica Reyes, Cassandra Spender</w:t>
      </w:r>
    </w:p>
    <w:p>
      <w:r>
        <w:rPr>
          <w:b/>
          <w:u w:val="single"/>
        </w:rPr>
        <w:t>Document 12325</w:t>
      </w:r>
    </w:p>
    <w:p>
      <w:r>
        <w:rPr>
          <w:b/>
        </w:rPr>
        <w:t>Instruction</w:t>
      </w:r>
    </w:p>
    <w:p>
      <w:r>
        <w:t>Which of the following animals is a mammal: Human, Dog, Elephants, Cat, Bats, Goat, Bears, Sheep, Wolf, Lion, Squirrel, Koala, Cheetah, Deer, Orca, Gorillas, Camel, Hamsters, Hedgehog, Blue whale, Chimpanzee</w:t>
      </w:r>
    </w:p>
    <w:p>
      <w:r>
        <w:rPr>
          <w:b/>
        </w:rPr>
        <w:t>Response</w:t>
      </w:r>
    </w:p>
    <w:p>
      <w:r>
        <w:t>All of them are mammals! They have very distinct characteristics and live in different environments. However, it's characteristic of mammals that they have three middle ear bones, milk-producing mammary glands, neocortex brain regions, and fur or hair.</w:t>
      </w:r>
    </w:p>
    <w:p>
      <w:r>
        <w:rPr>
          <w:b/>
          <w:u w:val="single"/>
        </w:rPr>
        <w:t>Document 12326</w:t>
      </w:r>
    </w:p>
    <w:p>
      <w:r>
        <w:rPr>
          <w:b/>
        </w:rPr>
        <w:t>Instruction</w:t>
      </w:r>
    </w:p>
    <w:p>
      <w:r>
        <w:t>Can you please tell some details about Malhar Rao Holkar from the given text?</w:t>
      </w:r>
    </w:p>
    <w:p>
      <w:r>
        <w:rPr>
          <w:b/>
        </w:rPr>
        <w:t>Context</w:t>
      </w:r>
    </w:p>
    <w:p>
      <w:r>
        <w:t>Malhar Rao Holkar (1694–1766), a Maratha chief serving Peshwa Baji Rao, established the dynasty's rule over Indore. In the 1720s, he led Maratha armies in Malwa region, and in 1733 was granted 9 parghanas in the vicinity of Indore by the Peshwa. The township of Indore had already existed as an independent principality established by Nandlal Mandloi of Kampel, Nandlal Mandloi was won by the Maratha force and allowed them to camp across the Khan River. In 1734, Malhar Rao established a camp later called Malharganj. In 1747, he started the construction of his royal palace, the Rajwada. By the time of his death, he ruled much of Malwa, and was acknowledged as one of the five virtually independent rulers of the Maratha Confederacy.</w:t>
        <w:br/>
        <w:br/>
        <w:t>He was succeeded by Ahilyabai Holkar (r. 1767–1795), his daughter-in-law. She was born in the Chaundi village in Maharashtra. She moved the capital to Maheshwar, south of Indore on the Narmada River. Rani Ahilyabai was a prolific builder and patron of Hindu temples in Maheshwar and Indore. She also built temples at sacred sites outside her kingdom, from Dwarka in Gujarat east to the Kashi Vishwanath Temple at Varanasi on the Ganges.</w:t>
      </w:r>
    </w:p>
    <w:p>
      <w:r>
        <w:rPr>
          <w:b/>
        </w:rPr>
        <w:t>Response</w:t>
      </w:r>
    </w:p>
    <w:p>
      <w:r>
        <w:t>1. Malhar Rao Holkar (1694–1766), a Maratha , established the Dynasty 's rule over Indore.</w:t>
        <w:br/>
        <w:t>2.In  the 1720s he led Maratha armies in Malwa region and in1733 was granted 9 parghanas in the vicinity of Indore by the peshwa.</w:t>
        <w:br/>
        <w:t>3. The township of Indore had already existed as an independent principality established by Nandlal Mandloi of kampel</w:t>
        <w:br/>
        <w:t>4. Nandlal Mandloi was won by Maratha force and allowed them to camp across the Khan river.</w:t>
        <w:br/>
        <w:t>5.In 1734, Malhar Rao established a camp later called Malhar ganj.</w:t>
        <w:br/>
        <w:t>6. In 1747,he started the construction of his royal palace,the Rajwada.</w:t>
      </w:r>
    </w:p>
    <w:p>
      <w:r>
        <w:rPr>
          <w:b/>
          <w:u w:val="single"/>
        </w:rPr>
        <w:t>Document 12327</w:t>
      </w:r>
    </w:p>
    <w:p>
      <w:r>
        <w:rPr>
          <w:b/>
        </w:rPr>
        <w:t>Instruction</w:t>
      </w:r>
    </w:p>
    <w:p>
      <w:r>
        <w:t>Why do humans need sunshine?</w:t>
      </w:r>
    </w:p>
    <w:p>
      <w:r>
        <w:rPr>
          <w:b/>
        </w:rPr>
        <w:t>Response</w:t>
      </w:r>
    </w:p>
    <w:p>
      <w:r>
        <w:t>It makes people feel warm. It also provides vitamin D to make people more energetic. Without enough sunshine, people can become depressed.</w:t>
      </w:r>
    </w:p>
    <w:p>
      <w:r>
        <w:rPr>
          <w:b/>
          <w:u w:val="single"/>
        </w:rPr>
        <w:t>Document 12328</w:t>
      </w:r>
    </w:p>
    <w:p>
      <w:r>
        <w:rPr>
          <w:b/>
        </w:rPr>
        <w:t>Instruction</w:t>
      </w:r>
    </w:p>
    <w:p>
      <w:r>
        <w:t>What are the advantages and disadvantages of learning Java over Python?</w:t>
      </w:r>
    </w:p>
    <w:p>
      <w:r>
        <w:rPr>
          <w:b/>
        </w:rPr>
        <w:t>Response</w:t>
      </w:r>
    </w:p>
    <w:p>
      <w:r>
        <w:t>Java and Python are two of the most popular programming languages. Of the two, Java is the faster language, but Python is simpler and easier to learn. Each is well-established, platform-independent, and part of a large, supportive community. But that is where the similarities end. When you’re considering Python versus Java, each language has different uses for different purposes, and each has pros and cons to consider.</w:t>
        <w:br/>
        <w:br/>
        <w:t>Advantages of Java</w:t>
        <w:br/>
        <w:br/>
        <w:t>Speed and efficiency are two of the big draws of using Java. It's also one of the coding languages considered to be easy to learn. Because many of the processes of this high-level language run automatically, you won't have to do an intense study of how everything works as much as you would with a low-level language. You should be able to master it relatively quickly depending on how much time you can devote to learning and practicing. Other advantages of using Java include the following:</w:t>
        <w:br/>
        <w:br/>
        <w:t>(1) It's simple: The syntax is straightforward, making it easy to write. It's not as complex as languages like C++, and it uses automatic memory allocation.</w:t>
        <w:br/>
        <w:br/>
        <w:t>(2) It’s platform independent: You can use Java on multiple types of computers, including Windows, iOS, Unix, and Linux systems, as long as it has the Java Virtual Machine (JVM) platform.</w:t>
        <w:br/>
        <w:br/>
        <w:t>(3) It’s object oriented: Because you create classes containing data and functions and objects that belong to those classes, it offers a more intuitive approach for big project development. It also provides flexibility and easier troubleshooting, and the ability to reuse the code.</w:t>
        <w:br/>
        <w:br/>
        <w:t>(4) It has a large global community: This is helpful when you're learning Java or should you run into any problems.</w:t>
        <w:br/>
        <w:br/>
        <w:t>(5) It supports multithreading: When you use Java, you can run more than one thread at a time. When running multiple threads, they share a common memory area to increase efficiency and performance.</w:t>
        <w:br/>
        <w:br/>
        <w:t xml:space="preserve">(6) It’s secure: Java avoids using explicit pointers, runs inside a virtual machine called a sandbox, uses byte-code verifier to check for illegal code, and provides library-level safety along with Java security package and run-time security checks. </w:t>
        <w:br/>
        <w:br/>
        <w:t>Disadvantages of Java</w:t>
        <w:br/>
        <w:br/>
        <w:t>Before deciding whether Java is the right programming language for you to start with, it’s essential to consider its weaknesses. One of the main downsides to using Java is that it uses a large amount of memory—considerably more than Python.</w:t>
        <w:br/>
        <w:br/>
        <w:t>Additionally, Java manages its memory through garbage collection, which happens once the application you’re working on no longer references the object. Java’s garbage collector clears it from memory, but during the process, other threads have to stop while the garbage collector works. The step impacts the overall performance of the application. Other disadvantages include:</w:t>
        <w:br/>
        <w:br/>
        <w:t>(1) It doesn’t offer control over garbage collection: As a programmer, you won’t have the ability to control garbage collection using functions like free() or delete().</w:t>
        <w:br/>
        <w:br/>
        <w:t>(2) It has a lot of words: Although Java is simple, it does tend to have a lot of words in it, which will often leave you with complex, lengthy sentences and explanations.</w:t>
        <w:br/>
        <w:br/>
        <w:t>(3) It doesn't have a native look when you use it for desktops: Java has multiple graphical user interface (GUI) builders, but they aren't the best if you're creating complex UI on a desktop. Java is weaker when you're using it for desktop versus mobile when it comes to user experience and user interface. While there are many GUI builders to choose from, you'll need to do a lot of research to find the right one for your project.</w:t>
        <w:br/>
        <w:br/>
        <w:br/>
        <w:t>Python: The simple path</w:t>
        <w:br/>
        <w:br/>
        <w:t xml:space="preserve">Although Java is faster, Python is more versatile, easier to read, and has a simpler syntax. According to Stack Overflow, this general use, interpreted language is the fourth most popular coding language.  It's also one of the most in-demand programming languages that hiring managers look for when hiring candidates, according to HackerRank, second only to JavaScript. </w:t>
        <w:br/>
        <w:br/>
        <w:t>Python's popularity has experienced explosive growth in the past few years, with more than 11.3 million coders choosing to use it, mainly for IoT, data science, and machine learning applications, according to ZDNet. Further, Python has had a 25 percent growth rate, adding 2.3 million developers to its community between Q3 2020 and Q3 2021, according to SlashData's “State of the Developer Nation.”.</w:t>
        <w:br/>
        <w:br/>
        <w:t>Advantages of Python</w:t>
        <w:br/>
        <w:br/>
        <w:t>Python’s versatility is difficult to match, and it's so flexible that it encourages experimentation. This keeps programmers from being pigeonholed into only building one type of application. You can learn just one language and use it to make new and different things.</w:t>
        <w:br/>
        <w:br/>
        <w:t>Computer Weekly calls Python the most versatile programming language, noting that “Although there might be a better solution for any given problem, Python will always get the job done well”. Other advantages of Python include:</w:t>
        <w:br/>
        <w:br/>
        <w:t>(1) It’s platform-independent: Like Java, you can use Python on various platforms, including macOS, Windows, and Linux. You’ll just need an interpreter designed for that platform.</w:t>
        <w:br/>
        <w:br/>
        <w:t>(2) It allows for fast development: Because Python is dynamically typed, it's fast and friendly for development. Additionally, it uses asynchronous code to tackle situations and challenges faster because each unit of code runs separately.</w:t>
        <w:br/>
        <w:br/>
        <w:t>(3) It offers extensive libraries: Its large library supports common tasks and commands. It also contains code that can be used for many different purposes, ranging from generating documentation to unit testing to CGI.</w:t>
        <w:br/>
        <w:br/>
        <w:t>(4) It offers a more flexible approach to programming: Python supports a variety of programming styles and has multiple paradigms. Not only is this optimal for programmers who enjoy flexibility, but it also makes it ideal for start-ups that might need to shift approaches abruptly.</w:t>
        <w:br/>
        <w:br/>
        <w:t>(5) It's free and open-source: You can download Python without any cost, and because it's so easy to learn and boasts one of the largest and most active communities—you should be able to start writing code in mere minutes.</w:t>
        <w:br/>
        <w:br/>
        <w:t>(6) It may boost productivity: NetGuru says that Python is more productive than Java because of how concise it is and because it's dynamically typed. Additionally, it has control capabilities and integration features that can make applications more productive.</w:t>
        <w:br/>
        <w:br/>
        <w:t>Disadvantages of Python</w:t>
        <w:br/>
        <w:br/>
        <w:t>While Python is arguably one of the easiest and fastest languages to learn, it’s also decidedly slower to execute because it’s a dynamically typed, interpreted language, executed line-by-line. Python does extra work while executing the code, making it less suitable for use in projects that depend on speed. However, if speed isn’t a sensitive issue, Python’s slower nature won’t likely be a problem.</w:t>
        <w:br/>
        <w:br/>
        <w:t>Other potential disadvantages include:</w:t>
        <w:br/>
        <w:br/>
        <w:t>(1) It only executes one thread at a time: Python has a Global Interpreter Lock that only lets one thread execute at a time, so if you're working on a multi-threaded CPU-bound program, it'll likely be even slower. Using multiprocessing programs instead of multithreaded programs can be an effective workaround.</w:t>
        <w:br/>
        <w:br/>
        <w:t>(2) It isn't mobile native: Python can be effectively and easily used for mobile purposes, but you'll need to put a bit more effort into finding libraries that give you the necessary framework. Some examples include Kivy, which lets you use the same API to create mobile apps and software that you can run on Raspberry PI, Linux, and Windows.</w:t>
        <w:br/>
        <w:br/>
        <w:t>(3) It uses a large amount of memory: If you're working on a project where many objects are active in RAM, this could present an issue for you. Switching to NumPy could be an effective workaround to reduce the amount of memory Python uses for each object.</w:t>
      </w:r>
    </w:p>
    <w:p>
      <w:r>
        <w:rPr>
          <w:b/>
          <w:u w:val="single"/>
        </w:rPr>
        <w:t>Document 12329</w:t>
      </w:r>
    </w:p>
    <w:p>
      <w:r>
        <w:rPr>
          <w:b/>
        </w:rPr>
        <w:t>Instruction</w:t>
      </w:r>
    </w:p>
    <w:p>
      <w:r>
        <w:t>Create a LinkedIn post for sharing the news of an achievement in company.</w:t>
      </w:r>
    </w:p>
    <w:p>
      <w:r>
        <w:rPr>
          <w:b/>
        </w:rPr>
        <w:t>Response</w:t>
      </w:r>
    </w:p>
    <w:p>
      <w:r>
        <w:t xml:space="preserve">"Hello everyone, </w:t>
        <w:br/>
        <w:br/>
        <w:t>I am excited to share some great news! Our company has been chosen as a finalist for the esteemed XYZ award. I am so proud of our team's hard work and dedication that has led to this recognition. This wouldn't have been possible without the efforts of each and every one of us. Thank you for your continuous support and contributions towards our success. Let's keep up the momentum! #XYZaward #teamwork #hardworkpaysoff"</w:t>
      </w:r>
    </w:p>
    <w:p>
      <w:r>
        <w:rPr>
          <w:b/>
          <w:u w:val="single"/>
        </w:rPr>
        <w:t>Document 12330</w:t>
      </w:r>
    </w:p>
    <w:p>
      <w:r>
        <w:rPr>
          <w:b/>
        </w:rPr>
        <w:t>Instruction</w:t>
      </w:r>
    </w:p>
    <w:p>
      <w:r>
        <w:t>Change this sentence to paste tense</w:t>
      </w:r>
    </w:p>
    <w:p>
      <w:r>
        <w:rPr>
          <w:b/>
        </w:rPr>
        <w:t>Context</w:t>
      </w:r>
    </w:p>
    <w:p>
      <w:r>
        <w:t>Elstow is a special service area within the Rural Municipality of Blucher No. 343 in Saskatchewan, Canada.</w:t>
      </w:r>
    </w:p>
    <w:p>
      <w:r>
        <w:rPr>
          <w:b/>
        </w:rPr>
        <w:t>Response</w:t>
      </w:r>
    </w:p>
    <w:p>
      <w:r>
        <w:t>Elstow was a special service area within the Rural Municipality of Blucher No. 343 in Saskatchewan, Canada.</w:t>
      </w:r>
    </w:p>
    <w:p>
      <w:r>
        <w:rPr>
          <w:b/>
          <w:u w:val="single"/>
        </w:rPr>
        <w:t>Document 12331</w:t>
      </w:r>
    </w:p>
    <w:p>
      <w:r>
        <w:rPr>
          <w:b/>
        </w:rPr>
        <w:t>Instruction</w:t>
      </w:r>
    </w:p>
    <w:p>
      <w:r>
        <w:t>Who is Kenny Ortega?</w:t>
      </w:r>
    </w:p>
    <w:p>
      <w:r>
        <w:rPr>
          <w:b/>
        </w:rPr>
        <w:t>Context</w:t>
      </w:r>
    </w:p>
    <w:p>
      <w:r>
        <w:t>Kenneth John Ortega (born April 18, 1950) is an American filmmaker, touring manager, and choreographer.</w:t>
      </w:r>
    </w:p>
    <w:p>
      <w:r>
        <w:rPr>
          <w:b/>
        </w:rPr>
        <w:t>Response</w:t>
      </w:r>
    </w:p>
    <w:p>
      <w:r>
        <w:t>Kenneth John Ortega (born April 18, 1950) is an American filmmaker, touring manager, and choreographer. He is known for directing the films Newsies, Hocus Pocus, The Cheetah Girls 2, High School Musical, Michael Jackson's This Is It, Descendants, and Julie and the Phantoms. He also choreographed the films St. Elmo's Fire, Pretty in Pink, Ferris Bueller's Day Off, and Dirty Dancing; and directed multiple concert tours for Cher, Gloria Estefan, Miley Cyrus, and Michael Jackson. For his work, Ortega was honored with both a star on the Hollywood Walk of Fame and a Disney Legend Award in 2019.</w:t>
      </w:r>
    </w:p>
    <w:p>
      <w:r>
        <w:rPr>
          <w:b/>
          <w:u w:val="single"/>
        </w:rPr>
        <w:t>Document 12332</w:t>
      </w:r>
    </w:p>
    <w:p>
      <w:r>
        <w:rPr>
          <w:b/>
        </w:rPr>
        <w:t>Instruction</w:t>
      </w:r>
    </w:p>
    <w:p>
      <w:r>
        <w:t>What is Davis, CA known for?</w:t>
      </w:r>
    </w:p>
    <w:p>
      <w:r>
        <w:rPr>
          <w:b/>
        </w:rPr>
        <w:t>Response</w:t>
      </w:r>
    </w:p>
    <w:p>
      <w:r>
        <w:t>Being the bike capitol of the U.S. as well as one of the top agriculture cities. UC Davis has bike paths everywhere across its campus - more so than streets for cars! Additionally, there is a consistent smell of manure throughout the campus due to the high number of cows. It's a very nice city to bike around as well as grow a garden in!</w:t>
      </w:r>
    </w:p>
    <w:p>
      <w:r>
        <w:rPr>
          <w:b/>
          <w:u w:val="single"/>
        </w:rPr>
        <w:t>Document 12333</w:t>
      </w:r>
    </w:p>
    <w:p>
      <w:r>
        <w:rPr>
          <w:b/>
        </w:rPr>
        <w:t>Instruction</w:t>
      </w:r>
    </w:p>
    <w:p>
      <w:r>
        <w:t>What is the name of the New England professional football team?</w:t>
      </w:r>
    </w:p>
    <w:p>
      <w:r>
        <w:rPr>
          <w:b/>
        </w:rPr>
        <w:t>Response</w:t>
      </w:r>
    </w:p>
    <w:p>
      <w:r>
        <w:t>New England Patriots</w:t>
      </w:r>
    </w:p>
    <w:p>
      <w:r>
        <w:rPr>
          <w:b/>
          <w:u w:val="single"/>
        </w:rPr>
        <w:t>Document 12334</w:t>
      </w:r>
    </w:p>
    <w:p>
      <w:r>
        <w:rPr>
          <w:b/>
        </w:rPr>
        <w:t>Instruction</w:t>
      </w:r>
    </w:p>
    <w:p>
      <w:r>
        <w:t>Who invented cement that could be set underwater?</w:t>
      </w:r>
    </w:p>
    <w:p>
      <w:r>
        <w:rPr>
          <w:b/>
        </w:rPr>
        <w:t>Response</w:t>
      </w:r>
    </w:p>
    <w:p>
      <w:r>
        <w:t>The Romans were the first to make cement that could set in water</w:t>
      </w:r>
    </w:p>
    <w:p>
      <w:r>
        <w:rPr>
          <w:b/>
          <w:u w:val="single"/>
        </w:rPr>
        <w:t>Document 12335</w:t>
      </w:r>
    </w:p>
    <w:p>
      <w:r>
        <w:rPr>
          <w:b/>
        </w:rPr>
        <w:t>Instruction</w:t>
      </w:r>
    </w:p>
    <w:p>
      <w:r>
        <w:t>Give me a bulleted list of who received the last best player awards at the World Cup.</w:t>
      </w:r>
    </w:p>
    <w:p>
      <w:r>
        <w:rPr>
          <w:b/>
        </w:rPr>
        <w:t>Response</w:t>
      </w:r>
    </w:p>
    <w:p>
      <w:r>
        <w:t>The Best Player award at the World Cup, also known as the Golden Ball for best player, was first awarded in 1982. Here are the last seven recipients of the Golden Ball award:</w:t>
        <w:br/>
        <w:t>- Brazil Ronaldo (1998 France),</w:t>
        <w:br/>
        <w:t>- Oliver Kahn (2002 South Korea/Japan),</w:t>
        <w:br/>
        <w:t>- Zinedine Zidane (2006 Germany),</w:t>
        <w:br/>
        <w:t>- Diego Forlán (2010 South Africa),</w:t>
        <w:br/>
        <w:t>- Lionel Messi  (2014 Brazil),</w:t>
        <w:br/>
        <w:t>- Luka Modrić (2018 Russia),</w:t>
        <w:br/>
        <w:t>- Lionel Messi (2022 Qatar).</w:t>
      </w:r>
    </w:p>
    <w:p>
      <w:r>
        <w:rPr>
          <w:b/>
          <w:u w:val="single"/>
        </w:rPr>
        <w:t>Document 12336</w:t>
      </w:r>
    </w:p>
    <w:p>
      <w:r>
        <w:rPr>
          <w:b/>
        </w:rPr>
        <w:t>Instruction</w:t>
      </w:r>
    </w:p>
    <w:p>
      <w:r>
        <w:t>Who wrote The Godfather?</w:t>
      </w:r>
    </w:p>
    <w:p>
      <w:r>
        <w:rPr>
          <w:b/>
        </w:rPr>
        <w:t>Response</w:t>
      </w:r>
    </w:p>
    <w:p>
      <w:r>
        <w:t>The Godfather was written by Mario Puzo, originally published in 1969.</w:t>
      </w:r>
    </w:p>
    <w:p>
      <w:r>
        <w:rPr>
          <w:b/>
          <w:u w:val="single"/>
        </w:rPr>
        <w:t>Document 12337</w:t>
      </w:r>
    </w:p>
    <w:p>
      <w:r>
        <w:rPr>
          <w:b/>
        </w:rPr>
        <w:t>Instruction</w:t>
      </w:r>
    </w:p>
    <w:p>
      <w:r>
        <w:t>How does scoring in tennis work?</w:t>
      </w:r>
    </w:p>
    <w:p>
      <w:r>
        <w:rPr>
          <w:b/>
        </w:rPr>
        <w:t>Response</w:t>
      </w:r>
    </w:p>
    <w:p>
      <w:r>
        <w:t>The typical tennis match in comprised of three sets. The first person to win two sets wins the match. Two win a set, you have to win six games. Should players reach six games, a tie breaker is played to determine who will win that set. To win a game, you have the be the first player to win four points, by two.</w:t>
      </w:r>
    </w:p>
    <w:p>
      <w:r>
        <w:rPr>
          <w:b/>
          <w:u w:val="single"/>
        </w:rPr>
        <w:t>Document 12338</w:t>
      </w:r>
    </w:p>
    <w:p>
      <w:r>
        <w:rPr>
          <w:b/>
        </w:rPr>
        <w:t>Instruction</w:t>
      </w:r>
    </w:p>
    <w:p>
      <w:r>
        <w:t>Describe a scary moment in a storm.</w:t>
      </w:r>
    </w:p>
    <w:p>
      <w:r>
        <w:rPr>
          <w:b/>
        </w:rPr>
        <w:t>Response</w:t>
      </w:r>
    </w:p>
    <w:p>
      <w:r>
        <w:t xml:space="preserve">I live in Oklahoma, so we see our fair share of storms. Storm sirens are so common that I don't take cover every time they go off. Instead, it's normal for me to watch the radar when a storm system is moving through to see where the tornados are and how close they are to me. </w:t>
        <w:br/>
        <w:br/>
        <w:t xml:space="preserve">Once, the radar showed a tornado southwest of our house - moving towards us. When it was within a couple miles of us, my wife took the dogs and blankets and went to our safe place - an internal bathroom. I stood back from the windows and watched the tv. From my position, I could see out the back windows which faced west - southwest. The weather showed that the tornado was right on top of us. I watched out the window as a fragment of a four by four, about a foot and a half long, flipped up from the ground and tumbled across the lawn. </w:t>
        <w:br/>
        <w:br/>
        <w:t xml:space="preserve">It was that moment that I decided I had watched enough and stepped into the bathroom to join my wife and the dogs. The storm blew over us. The tornado wasn't on the ground as it passed by, but it was definitely and intense several minutes as we waited. </w:t>
        <w:br/>
        <w:br/>
        <w:t>I have seen my fair share of storms and had a number of close calls with tornados. This definitely falls in one of my top 5.</w:t>
      </w:r>
    </w:p>
    <w:p>
      <w:r>
        <w:rPr>
          <w:b/>
          <w:u w:val="single"/>
        </w:rPr>
        <w:t>Document 12339</w:t>
      </w:r>
    </w:p>
    <w:p>
      <w:r>
        <w:rPr>
          <w:b/>
        </w:rPr>
        <w:t>Instruction</w:t>
      </w:r>
    </w:p>
    <w:p>
      <w:r>
        <w:t>What is John Ellis water and the bond angle of water?</w:t>
      </w:r>
    </w:p>
    <w:p>
      <w:r>
        <w:rPr>
          <w:b/>
        </w:rPr>
        <w:t>Response</w:t>
      </w:r>
    </w:p>
    <w:p>
      <w:r>
        <w:t>Traditional tap and purified water has a hydrogen bond angle of 104 - 104.5 degrees.  John Ellis water takes standard tap or purified water and changes the hydrogen bond angle of it from 104 degrees to 113 - 114 degrees.  Changing the bond angle is done using multi-pass distillation by rapidly heating and cooling the water inside the boiling chamber.</w:t>
        <w:br/>
        <w:br/>
        <w:t>Water consumed with a bond angle above 108° degrees eliminates the effect of potential pathogens in our food supply (e.g. bacterium, viruses, or other microorganisms that can cause disease) from affecting our bodies because more oxygen from the water mixes with the superior blood flow to all the extremities of our body.  The larger bond angle enables our bodies to use more of the oxygen present in the water.</w:t>
      </w:r>
    </w:p>
    <w:p>
      <w:r>
        <w:rPr>
          <w:b/>
          <w:u w:val="single"/>
        </w:rPr>
        <w:t>Document 12340</w:t>
      </w:r>
    </w:p>
    <w:p>
      <w:r>
        <w:rPr>
          <w:b/>
        </w:rPr>
        <w:t>Instruction</w:t>
      </w:r>
    </w:p>
    <w:p>
      <w:r>
        <w:t>Write an example message asking your friend Tony to go to a baseball game with you</w:t>
      </w:r>
    </w:p>
    <w:p>
      <w:r>
        <w:rPr>
          <w:b/>
        </w:rPr>
        <w:t>Response</w:t>
      </w:r>
    </w:p>
    <w:p>
      <w:r>
        <w:t>Hi Tony!  Baseball season just started and I am looking for people to go to a game with.  Would you be interested?  There are a bunch of games coming up in town that would be good options.  We could go on a weekend, but the tickets will be more expensive.  Alternatively, if we can make it to a game during the week, we might be able to either save some money, or get better seats for the same price as worse tickets on a weekend game.  Let me know if you are interested at all.  Thanks!</w:t>
      </w:r>
    </w:p>
    <w:p>
      <w:r>
        <w:rPr>
          <w:b/>
          <w:u w:val="single"/>
        </w:rPr>
        <w:t>Document 12341</w:t>
      </w:r>
    </w:p>
    <w:p>
      <w:r>
        <w:rPr>
          <w:b/>
        </w:rPr>
        <w:t>Instruction</w:t>
      </w:r>
    </w:p>
    <w:p>
      <w:r>
        <w:t>I have a vegan friend coming over for dinner, which of the items in my kitchen can I use to make vegan food: chicken, kale, lettuce, honey, eggplant, tomato, rice,  cheese, yoghurt, ice-cream and chocolate.</w:t>
      </w:r>
    </w:p>
    <w:p>
      <w:r>
        <w:rPr>
          <w:b/>
        </w:rPr>
        <w:t>Response</w:t>
      </w:r>
    </w:p>
    <w:p>
      <w:r>
        <w:t>To prepare a vegan meal you will be able to use any items that do not contain animal products. From the list provided, you can use: lettuce, eggplant, tomato and rice.</w:t>
      </w:r>
    </w:p>
    <w:p>
      <w:r>
        <w:rPr>
          <w:b/>
          <w:u w:val="single"/>
        </w:rPr>
        <w:t>Document 12342</w:t>
      </w:r>
    </w:p>
    <w:p>
      <w:r>
        <w:rPr>
          <w:b/>
        </w:rPr>
        <w:t>Instruction</w:t>
      </w:r>
    </w:p>
    <w:p>
      <w:r>
        <w:t>Give me a title of one of the "Harry Potter" novels.</w:t>
      </w:r>
    </w:p>
    <w:p>
      <w:r>
        <w:rPr>
          <w:b/>
        </w:rPr>
        <w:t>Response</w:t>
      </w:r>
    </w:p>
    <w:p>
      <w:r>
        <w:t>Harry Potter and the Chamber of Secrets</w:t>
      </w:r>
    </w:p>
    <w:p>
      <w:r>
        <w:rPr>
          <w:b/>
          <w:u w:val="single"/>
        </w:rPr>
        <w:t>Document 12343</w:t>
      </w:r>
    </w:p>
    <w:p>
      <w:r>
        <w:rPr>
          <w:b/>
        </w:rPr>
        <w:t>Instruction</w:t>
      </w:r>
    </w:p>
    <w:p>
      <w:r>
        <w:t>Which is a bird or fish: Black tern, Blackfin tuna</w:t>
      </w:r>
    </w:p>
    <w:p>
      <w:r>
        <w:rPr>
          <w:b/>
        </w:rPr>
        <w:t>Response</w:t>
      </w:r>
    </w:p>
    <w:p>
      <w:r>
        <w:t>Black tern is a bird, Blackfin tuna is a fish</w:t>
      </w:r>
    </w:p>
    <w:p>
      <w:r>
        <w:rPr>
          <w:b/>
          <w:u w:val="single"/>
        </w:rPr>
        <w:t>Document 12344</w:t>
      </w:r>
    </w:p>
    <w:p>
      <w:r>
        <w:rPr>
          <w:b/>
        </w:rPr>
        <w:t>Instruction</w:t>
      </w:r>
    </w:p>
    <w:p>
      <w:r>
        <w:t>Which of the following are not colors of the rainbow spectrum?  Purple, Blue, Aqua, Orange, Black, Violet, Pink</w:t>
      </w:r>
    </w:p>
    <w:p>
      <w:r>
        <w:rPr>
          <w:b/>
        </w:rPr>
        <w:t>Response</w:t>
      </w:r>
    </w:p>
    <w:p>
      <w:r>
        <w:t>The colors of the rainbow spectrum are typically referenced using the acronym ROYGBIV: Red, Orange, Yellow, Green, Blue, Indigo &amp; Violet. From the prior list, the colors that are not part of the rainbow spectrum are Purple, Aqua, Black and Pink.</w:t>
      </w:r>
    </w:p>
    <w:p>
      <w:r>
        <w:rPr>
          <w:b/>
          <w:u w:val="single"/>
        </w:rPr>
        <w:t>Document 12345</w:t>
      </w:r>
    </w:p>
    <w:p>
      <w:r>
        <w:rPr>
          <w:b/>
        </w:rPr>
        <w:t>Instruction</w:t>
      </w:r>
    </w:p>
    <w:p>
      <w:r>
        <w:t>What is the name of the National Anthem of the Netherlands?</w:t>
      </w:r>
    </w:p>
    <w:p>
      <w:r>
        <w:rPr>
          <w:b/>
        </w:rPr>
        <w:t>Response</w:t>
      </w:r>
    </w:p>
    <w:p>
      <w:r>
        <w:t>The name of the National Anthem of the Netherlands is "Wilhelmus".</w:t>
      </w:r>
    </w:p>
    <w:p>
      <w:r>
        <w:rPr>
          <w:b/>
          <w:u w:val="single"/>
        </w:rPr>
        <w:t>Document 12346</w:t>
      </w:r>
    </w:p>
    <w:p>
      <w:r>
        <w:rPr>
          <w:b/>
        </w:rPr>
        <w:t>Instruction</w:t>
      </w:r>
    </w:p>
    <w:p>
      <w:r>
        <w:t>What are legos?</w:t>
      </w:r>
    </w:p>
    <w:p>
      <w:r>
        <w:rPr>
          <w:b/>
        </w:rPr>
        <w:t>Response</w:t>
      </w:r>
    </w:p>
    <w:p>
      <w:r>
        <w:t>Legos are small plastic toy blocks that stack together, and can be used to build a variety of structures.</w:t>
      </w:r>
    </w:p>
    <w:p>
      <w:r>
        <w:rPr>
          <w:b/>
          <w:u w:val="single"/>
        </w:rPr>
        <w:t>Document 12347</w:t>
      </w:r>
    </w:p>
    <w:p>
      <w:r>
        <w:rPr>
          <w:b/>
        </w:rPr>
        <w:t>Instruction</w:t>
      </w:r>
    </w:p>
    <w:p>
      <w:r>
        <w:t>Who turned oil drums into steel drums for music?</w:t>
      </w:r>
    </w:p>
    <w:p>
      <w:r>
        <w:rPr>
          <w:b/>
        </w:rPr>
        <w:t>Response</w:t>
      </w:r>
    </w:p>
    <w:p>
      <w:r>
        <w:t>Traditionally, West Indians</w:t>
      </w:r>
    </w:p>
    <w:p>
      <w:r>
        <w:rPr>
          <w:b/>
          <w:u w:val="single"/>
        </w:rPr>
        <w:t>Document 12348</w:t>
      </w:r>
    </w:p>
    <w:p>
      <w:r>
        <w:rPr>
          <w:b/>
        </w:rPr>
        <w:t>Instruction</w:t>
      </w:r>
    </w:p>
    <w:p>
      <w:r>
        <w:t>What are some Asian fusion lunches that are a one-bowl style meal? Please list the ingredients for each idea and include at least one vegetarian option.</w:t>
      </w:r>
    </w:p>
    <w:p>
      <w:r>
        <w:rPr>
          <w:b/>
        </w:rPr>
        <w:t>Response</w:t>
      </w:r>
    </w:p>
    <w:p>
      <w:r>
        <w:t>Some ideas for Asian fusion bowl lunches are as follows:</w:t>
        <w:br/>
        <w:t xml:space="preserve">- Tokyo bowl - Chicken, rice, scallions, furikake, mushrooms, radishes, cucumber salad and smoked teriyaki sauce </w:t>
        <w:br/>
        <w:t>- California bowl - Crispy tofu, rice, avocado, bean sprouts, mushrooms, pickled red onions, furikake, kale, Japanese mayo</w:t>
        <w:br/>
        <w:t>- Penang bowl - Chicken, rice, cilantro, sambal, scallions, cucumber salad and peanut curry sauce</w:t>
        <w:br/>
        <w:t>- Seoul bowl - Beef, rice, kimchi, scallions, bonito flakes, sesame seeds, bean sprouts, cucumber salad and gochujang</w:t>
        <w:br/>
        <w:t>- Shanghai bowl - Shrimp, rice, scallions, sesame seeds, Chinese broccoli with mushrooms and five spice sauce</w:t>
        <w:br/>
        <w:t>- Bangkok bowl - Shrimp, rice, mangoes, shallots, garlic, peanuts, scallions, cilantro, shrimp sambal, lime fish sauce, Thai chilies</w:t>
      </w:r>
    </w:p>
    <w:p>
      <w:r>
        <w:rPr>
          <w:b/>
          <w:u w:val="single"/>
        </w:rPr>
        <w:t>Document 12349</w:t>
      </w:r>
    </w:p>
    <w:p>
      <w:r>
        <w:rPr>
          <w:b/>
        </w:rPr>
        <w:t>Instruction</w:t>
      </w:r>
    </w:p>
    <w:p>
      <w:r>
        <w:t>Does platonic love hurt?</w:t>
      </w:r>
    </w:p>
    <w:p>
      <w:r>
        <w:rPr>
          <w:b/>
        </w:rPr>
        <w:t>Response</w:t>
      </w:r>
    </w:p>
    <w:p>
      <w:r>
        <w:t>Friendship breakups truly are not talked about enough. I feel like there's plenty of advice for how to deal with exes, but nearly none for how to recover from a very important friendship in your life ending. It hurts like hell and if you were really attached to the person, it hurts just as much--if not even more. Platonic love is no less profound than romantic love.</w:t>
      </w:r>
    </w:p>
    <w:p>
      <w:r>
        <w:rPr>
          <w:b/>
          <w:u w:val="single"/>
        </w:rPr>
        <w:t>Document 12350</w:t>
      </w:r>
    </w:p>
    <w:p>
      <w:r>
        <w:rPr>
          <w:b/>
        </w:rPr>
        <w:t>Instruction</w:t>
      </w:r>
    </w:p>
    <w:p>
      <w:r>
        <w:t>List the Big Four accounting firms.</w:t>
      </w:r>
    </w:p>
    <w:p>
      <w:r>
        <w:rPr>
          <w:b/>
        </w:rPr>
        <w:t>Context</w:t>
      </w:r>
    </w:p>
    <w:p>
      <w:r>
        <w:t>None of the "firms" within the Big Four is actually a single firm; rather, they are professional services networks. Each is a network of firms, owned and managed independently, which have entered into agreements with the other member firms in the network to share a common name, brand, intellectual property, and quality standards. Each network has established a global entity to co-ordinate the activities of the network.</w:t>
        <w:br/>
        <w:br/>
        <w:t>Until 2020, KPMG[3] was the only Big Four firm not registered as a UK private company, but rather the co-ordinating entity was a Swiss association (verein). However, KPMG International changed its legal structure from a verein to a co-operative under Swiss law in 2003,[4] then to a UK limited company in 2020.[3] For Deloitte,[5] PricewaterhouseCoopers[6] and Ernst &amp; Young,[7] the co-ordinating entity is a UK limited company. Those entities do not themselves perform external professional services, nor do they own or control the member firms. Nevertheless, these networks colloquially are referred to as "firms" for the sake of simplicity and to reduce confusion with lay-people. These accounting and professional services networks are similar in nature to how law firm networks in the legal profession work.</w:t>
        <w:br/>
        <w:br/>
        <w:t>In many cases, each member firm practices in a single country, and is structured to comply with the regulatory environment in that country.</w:t>
        <w:br/>
        <w:br/>
        <w:t>Ernst &amp; Young also includes separate legal entities which manage three of its four geographic areas: the Americas, Asia-Pacific, and EMEIA (Europe, the Middle East, India and Africa) groups, the fourth area being Japan, which has no larger co-ordination branch. These entities coordinate services performed by local firms within their respective areas, but do not perform services or hold ownership in the local entities.[8] There are rare exceptions to this convention; in 2007, KPMG announced a merger of four internationally distinct member firms (in the United Kingdom, Germany, Switzerland and Liechtenstein) to form a single firm, KPMG Europe LLP.[9]</w:t>
      </w:r>
    </w:p>
    <w:p>
      <w:r>
        <w:rPr>
          <w:b/>
        </w:rPr>
        <w:t>Response</w:t>
      </w:r>
    </w:p>
    <w:p>
      <w:r>
        <w:t>The Big Four refers to the the four largest professional services networks in the world. It consists of Deloitte, Ernst &amp; Young (EY), KPMG, and PricewaterhouseCoopers (PwC). The four are often grouped because they are comparable in size relative to the rest of the market, both in terms of revenue and workforce; they are considered equal in their ability to provide a wide scope of professional services to their clients; and, among those looking to start a career in professional services, particularly accounting, they are considered equally attractive networks to work in, because of the frequency with which these firms engage with Fortune 500 companies.</w:t>
      </w:r>
    </w:p>
    <w:p>
      <w:r>
        <w:rPr>
          <w:b/>
          <w:u w:val="single"/>
        </w:rPr>
        <w:t>Document 12351</w:t>
      </w:r>
    </w:p>
    <w:p>
      <w:r>
        <w:rPr>
          <w:b/>
        </w:rPr>
        <w:t>Instruction</w:t>
      </w:r>
    </w:p>
    <w:p>
      <w:r>
        <w:t>On what day did the invasion of Normandy, France occur in World War II?</w:t>
      </w:r>
    </w:p>
    <w:p>
      <w:r>
        <w:rPr>
          <w:b/>
        </w:rPr>
        <w:t>Response</w:t>
      </w:r>
    </w:p>
    <w:p>
      <w:r>
        <w:t>June 6, 1944</w:t>
      </w:r>
    </w:p>
    <w:p>
      <w:r>
        <w:rPr>
          <w:b/>
          <w:u w:val="single"/>
        </w:rPr>
        <w:t>Document 12352</w:t>
      </w:r>
    </w:p>
    <w:p>
      <w:r>
        <w:rPr>
          <w:b/>
        </w:rPr>
        <w:t>Instruction</w:t>
      </w:r>
    </w:p>
    <w:p>
      <w:r>
        <w:t>Test</w:t>
      </w:r>
    </w:p>
    <w:p>
      <w:r>
        <w:rPr>
          <w:b/>
        </w:rPr>
        <w:t>Response</w:t>
      </w:r>
    </w:p>
    <w:p>
      <w:r>
        <w:t>Mike</w:t>
      </w:r>
    </w:p>
    <w:p>
      <w:r>
        <w:rPr>
          <w:b/>
          <w:u w:val="single"/>
        </w:rPr>
        <w:t>Document 12353</w:t>
      </w:r>
    </w:p>
    <w:p>
      <w:r>
        <w:rPr>
          <w:b/>
        </w:rPr>
        <w:t>Instruction</w:t>
      </w:r>
    </w:p>
    <w:p>
      <w:r>
        <w:t>Name three beaches in Pinellas County, Florida</w:t>
      </w:r>
    </w:p>
    <w:p>
      <w:r>
        <w:rPr>
          <w:b/>
        </w:rPr>
        <w:t>Response</w:t>
      </w:r>
    </w:p>
    <w:p>
      <w:r>
        <w:t>Three beaches in Pinellas County, Florida are Clearwater Beach, Indian Rocks Beach, and St. Pete Beach.</w:t>
      </w:r>
    </w:p>
    <w:p>
      <w:r>
        <w:rPr>
          <w:b/>
          <w:u w:val="single"/>
        </w:rPr>
        <w:t>Document 12354</w:t>
      </w:r>
    </w:p>
    <w:p>
      <w:r>
        <w:rPr>
          <w:b/>
        </w:rPr>
        <w:t>Instruction</w:t>
      </w:r>
    </w:p>
    <w:p>
      <w:r>
        <w:t>Identify which car manufacturer is Chinese or American: Jeep, Karry</w:t>
      </w:r>
    </w:p>
    <w:p>
      <w:r>
        <w:rPr>
          <w:b/>
        </w:rPr>
        <w:t>Response</w:t>
      </w:r>
    </w:p>
    <w:p>
      <w:r>
        <w:t>Karry is Chinese, Jeep is American</w:t>
      </w:r>
    </w:p>
    <w:p>
      <w:r>
        <w:rPr>
          <w:b/>
          <w:u w:val="single"/>
        </w:rPr>
        <w:t>Document 12355</w:t>
      </w:r>
    </w:p>
    <w:p>
      <w:r>
        <w:rPr>
          <w:b/>
        </w:rPr>
        <w:t>Instruction</w:t>
      </w:r>
    </w:p>
    <w:p>
      <w:r>
        <w:t>Which is a species of fish? Prickleback or Prickle</w:t>
      </w:r>
    </w:p>
    <w:p>
      <w:r>
        <w:rPr>
          <w:b/>
        </w:rPr>
        <w:t>Response</w:t>
      </w:r>
    </w:p>
    <w:p>
      <w:r>
        <w:t>Prickleback</w:t>
      </w:r>
    </w:p>
    <w:p>
      <w:r>
        <w:rPr>
          <w:b/>
          <w:u w:val="single"/>
        </w:rPr>
        <w:t>Document 12356</w:t>
      </w:r>
    </w:p>
    <w:p>
      <w:r>
        <w:rPr>
          <w:b/>
        </w:rPr>
        <w:t>Instruction</w:t>
      </w:r>
    </w:p>
    <w:p>
      <w:r>
        <w:t>What was Lieutenant Columbo's catch phrase on his TV show?</w:t>
      </w:r>
    </w:p>
    <w:p>
      <w:r>
        <w:rPr>
          <w:b/>
        </w:rPr>
        <w:t>Response</w:t>
      </w:r>
    </w:p>
    <w:p>
      <w:r>
        <w:t>Columbo frequently said "just one more thing" in episodes of the show.</w:t>
      </w:r>
    </w:p>
    <w:p>
      <w:r>
        <w:rPr>
          <w:b/>
          <w:u w:val="single"/>
        </w:rPr>
        <w:t>Document 12357</w:t>
      </w:r>
    </w:p>
    <w:p>
      <w:r>
        <w:rPr>
          <w:b/>
        </w:rPr>
        <w:t>Instruction</w:t>
      </w:r>
    </w:p>
    <w:p>
      <w:r>
        <w:t>What countries are these names most likely to be found among native-born citizens? John Smith, Elise Monet, Helmut Schneider, Jing Li, Raj Patel</w:t>
      </w:r>
    </w:p>
    <w:p>
      <w:r>
        <w:rPr>
          <w:b/>
        </w:rPr>
        <w:t>Response</w:t>
      </w:r>
    </w:p>
    <w:p>
      <w:r>
        <w:t>England or United States, France, Germany, China, India</w:t>
      </w:r>
    </w:p>
    <w:p>
      <w:r>
        <w:rPr>
          <w:b/>
          <w:u w:val="single"/>
        </w:rPr>
        <w:t>Document 12358</w:t>
      </w:r>
    </w:p>
    <w:p>
      <w:r>
        <w:rPr>
          <w:b/>
        </w:rPr>
        <w:t>Instruction</w:t>
      </w:r>
    </w:p>
    <w:p>
      <w:r>
        <w:t>Give me an idea for a random sandwich that I should make for lunch.</w:t>
      </w:r>
    </w:p>
    <w:p>
      <w:r>
        <w:rPr>
          <w:b/>
        </w:rPr>
        <w:t>Response</w:t>
      </w:r>
    </w:p>
    <w:p>
      <w:r>
        <w:t>I would suggest making a sandwich on a ciabatta roll, which is the perfect choice for your bread. Then, consider layering fig jam, arugula, proscuitto and brie in your preferred order. Finally, drizzle a bit of olive oil and balsamic glaze on top, and top with salt and pepper. For added texture, warm your sandwich up in a hot pan.</w:t>
      </w:r>
    </w:p>
    <w:p>
      <w:r>
        <w:rPr>
          <w:b/>
          <w:u w:val="single"/>
        </w:rPr>
        <w:t>Document 12359</w:t>
      </w:r>
    </w:p>
    <w:p>
      <w:r>
        <w:rPr>
          <w:b/>
        </w:rPr>
        <w:t>Instruction</w:t>
      </w:r>
    </w:p>
    <w:p>
      <w:r>
        <w:t>Identify all of the breeds of dogs in this list:</w:t>
        <w:br/>
        <w:br/>
        <w:t>Banana</w:t>
        <w:br/>
        <w:t>Poodle</w:t>
        <w:br/>
        <w:t>Pekingese</w:t>
        <w:br/>
        <w:t>Hunan</w:t>
        <w:br/>
        <w:t>Apple</w:t>
        <w:br/>
        <w:t>Peach</w:t>
        <w:br/>
        <w:t>Lettuce</w:t>
        <w:br/>
        <w:t>Arubian Cucunu</w:t>
        <w:br/>
        <w:t>German Shepherd</w:t>
        <w:br/>
        <w:t>Jack Russell Terrier</w:t>
        <w:br/>
        <w:t>Wolfhound</w:t>
        <w:br/>
        <w:t>Pariah Dog</w:t>
        <w:br/>
        <w:t>Tamales</w:t>
        <w:br/>
        <w:t>Coquito</w:t>
        <w:br/>
        <w:t>Mezcal</w:t>
        <w:br/>
        <w:t>Gingko</w:t>
        <w:br/>
        <w:t>Papaya</w:t>
        <w:br/>
        <w:t>Sequoia</w:t>
        <w:br/>
        <w:t>Redwood</w:t>
        <w:br/>
        <w:t>Maple</w:t>
        <w:br/>
        <w:t>Dogwood</w:t>
        <w:br/>
        <w:t>Afghan Hound</w:t>
        <w:br/>
        <w:t>Airedale Terrier</w:t>
        <w:br/>
        <w:t>Camphor Tree</w:t>
        <w:br/>
        <w:t>Eucalyptus</w:t>
        <w:br/>
        <w:t>Chihuaha</w:t>
        <w:br/>
        <w:t>Basenji</w:t>
        <w:br/>
        <w:t>Bichon Frise</w:t>
        <w:br/>
        <w:t>Blue Spruce</w:t>
        <w:br/>
        <w:t>Magnolia</w:t>
        <w:br/>
        <w:t>Cacao</w:t>
        <w:br/>
        <w:t>Black Locust</w:t>
        <w:br/>
        <w:t>Tequila</w:t>
      </w:r>
    </w:p>
    <w:p>
      <w:r>
        <w:rPr>
          <w:b/>
        </w:rPr>
        <w:t>Response</w:t>
      </w:r>
    </w:p>
    <w:p>
      <w:r>
        <w:t xml:space="preserve">The following are dog breeds that are found in the list: </w:t>
        <w:br/>
        <w:t>Poodle</w:t>
        <w:br/>
        <w:t>Pekingese</w:t>
        <w:br/>
        <w:t>Arubian Cucunu</w:t>
        <w:br/>
        <w:t>German Shepherd</w:t>
        <w:br/>
        <w:t>Jack Russell Terrier</w:t>
        <w:br/>
        <w:t>Wolfhound</w:t>
        <w:br/>
        <w:t>Afghan Hound</w:t>
        <w:br/>
        <w:t>Airedale Terrier</w:t>
        <w:br/>
        <w:t>Chihuahua</w:t>
        <w:br/>
        <w:t>Basenji</w:t>
        <w:br/>
        <w:t>Bichon Frise</w:t>
      </w:r>
    </w:p>
    <w:p>
      <w:r>
        <w:rPr>
          <w:b/>
          <w:u w:val="single"/>
        </w:rPr>
        <w:t>Document 12360</w:t>
      </w:r>
    </w:p>
    <w:p>
      <w:r>
        <w:rPr>
          <w:b/>
        </w:rPr>
        <w:t>Instruction</w:t>
      </w:r>
    </w:p>
    <w:p>
      <w:r>
        <w:t>Given a reference text about Stanley Franklin Browne, how many aerial victories during World War II did he have and what did he do when he returned from the war.</w:t>
      </w:r>
    </w:p>
    <w:p>
      <w:r>
        <w:rPr>
          <w:b/>
        </w:rPr>
        <w:t>Context</w:t>
      </w:r>
    </w:p>
    <w:p>
      <w:r>
        <w:t>Stanley Franklin Browne, DFC &amp; Bar (29 October 1919 – 13 January 2011) was a New Zealand flying ace of the Royal New Zealand Air Force (RNZAF) during the Second World War. He was officially credited with at least five aerial victories.</w:t>
        <w:br/>
        <w:br/>
        <w:t>Born in Wellington, Browne was a university student when he joined the RNZAF in March 1941. Once his flight training in New Zealand was completed, he proceeded to the United Kingdom to serve with the Royal Air Force. He was posted to No. 485 Squadron in early 1942 but was shot down later in the year over Germany-occupied France. With the help of the French Resistance he avoided the Germans and made his way to the south of France. He was caught when crossing the border into Vichy France and was interned for several weeks. He escaped captivity and eventually back to the United Kingdom. He was transferred to the Middle East where he ferried aircraft before being posted to No. 93 Squadron. He flew Supermarine Spitfires in the Tunisian campaign and in the Allied invasion of Sicily, shooting down a number of German aircraft before being rested in December 1943. After a spell on instructing duties he returned to operational flying with No. 485 Squadron during the final stages of the war in Europe. He briefly commanded the squadron before it was disbanded in August 1945.</w:t>
        <w:br/>
        <w:br/>
        <w:t>Returning to civilian life after the war, he returned to his university studies, becoming a chemist. He briefly served in the New Zealand Territorial Air Force and later became a farmer and then a teacher. He died in 2011, aged 91, at Tauranga.</w:t>
      </w:r>
    </w:p>
    <w:p>
      <w:r>
        <w:rPr>
          <w:b/>
        </w:rPr>
        <w:t>Response</w:t>
      </w:r>
    </w:p>
    <w:p>
      <w:r>
        <w:t>Stanley Franklin Browne was credited with five aerial victories during World War II. After the war, he returned to university and became a chemist.</w:t>
      </w:r>
    </w:p>
    <w:p>
      <w:r>
        <w:rPr>
          <w:b/>
          <w:u w:val="single"/>
        </w:rPr>
        <w:t>Document 12361</w:t>
      </w:r>
    </w:p>
    <w:p>
      <w:r>
        <w:rPr>
          <w:b/>
        </w:rPr>
        <w:t>Instruction</w:t>
      </w:r>
    </w:p>
    <w:p>
      <w:r>
        <w:t>how important is workflow integration in obtaining value from AI?</w:t>
      </w:r>
    </w:p>
    <w:p>
      <w:r>
        <w:rPr>
          <w:b/>
        </w:rPr>
        <w:t>Response</w:t>
      </w:r>
    </w:p>
    <w:p>
      <w:r>
        <w:t>While data and AI are the key to delivering a modern online customer experience, grand insights and precise predictions mean nothing if the business cannot act upon them. As we see more and more organizations, especially those engaged in online commerce, fold data-driven capabilities into their operational workflows, moving from insight to action often entails the deployment of real-time capabilities, capable of sensing and responding to opportunities in the moment.</w:t>
      </w:r>
    </w:p>
    <w:p>
      <w:r>
        <w:rPr>
          <w:b/>
          <w:u w:val="single"/>
        </w:rPr>
        <w:t>Document 12362</w:t>
      </w:r>
    </w:p>
    <w:p>
      <w:r>
        <w:rPr>
          <w:b/>
        </w:rPr>
        <w:t>Instruction</w:t>
      </w:r>
    </w:p>
    <w:p>
      <w:r>
        <w:t>Tell me which of the following cartoon characters are in Bluey: Chilli, Tom, Jerry, Bandit, Bluey, Peppa, Mickey, Scooby, Bingo, Chester.</w:t>
      </w:r>
    </w:p>
    <w:p>
      <w:r>
        <w:rPr>
          <w:b/>
        </w:rPr>
        <w:t>Response</w:t>
      </w:r>
    </w:p>
    <w:p>
      <w:r>
        <w:t>Chilli, Bandit, Bluey and Bingo are characters that appear in Bluey. Tom, Jerry, Peppa, Mickey, Scooby and Chester appear in different shows other than Bluey.</w:t>
      </w:r>
    </w:p>
    <w:p>
      <w:r>
        <w:rPr>
          <w:b/>
          <w:u w:val="single"/>
        </w:rPr>
        <w:t>Document 12363</w:t>
      </w:r>
    </w:p>
    <w:p>
      <w:r>
        <w:rPr>
          <w:b/>
        </w:rPr>
        <w:t>Instruction</w:t>
      </w:r>
    </w:p>
    <w:p>
      <w:r>
        <w:t>Randy Couture was one of how many fighters over the age of 40 to have won a UFC championship?</w:t>
      </w:r>
    </w:p>
    <w:p>
      <w:r>
        <w:rPr>
          <w:b/>
        </w:rPr>
        <w:t>Context</w:t>
      </w:r>
    </w:p>
    <w:p>
      <w:r>
        <w:t>Couture has competed in a record 16 title fights. He is tied for the record for the most wins in UFC Heavyweight Championship bouts (6) with former UFC Heavyweight champion Stipe Miocic. He had the most title reigns in the UFC, with six. His last fight with Lyoto Machida marked his 24th fight in the UFC. He is the fourth member of the UFC Hall of Fame. He is one of only 2 over the age of 40 to have won a UFC championship fight, having done so four times. He is one of the few MMA champions to regain a title he had lost, and the only to have done it three times (twice at heavyweight, once at light heavyweight).</w:t>
      </w:r>
    </w:p>
    <w:p>
      <w:r>
        <w:rPr>
          <w:b/>
        </w:rPr>
        <w:t>Response</w:t>
      </w:r>
    </w:p>
    <w:p>
      <w:r>
        <w:t>Randy Couture was one of two fighters over the age of 40 that won a UFC championship fight.</w:t>
      </w:r>
    </w:p>
    <w:p>
      <w:r>
        <w:rPr>
          <w:b/>
          <w:u w:val="single"/>
        </w:rPr>
        <w:t>Document 12364</w:t>
      </w:r>
    </w:p>
    <w:p>
      <w:r>
        <w:rPr>
          <w:b/>
        </w:rPr>
        <w:t>Instruction</w:t>
      </w:r>
    </w:p>
    <w:p>
      <w:r>
        <w:t>What are 5 ways to eat apples?</w:t>
      </w:r>
    </w:p>
    <w:p>
      <w:r>
        <w:rPr>
          <w:b/>
        </w:rPr>
        <w:t>Response</w:t>
      </w:r>
    </w:p>
    <w:p>
      <w:r>
        <w:t>1. Raw - you can eat apples just as they are (but usually after washing)</w:t>
        <w:br/>
        <w:t>2. Sliced to share</w:t>
        <w:br/>
        <w:t>3. Peeled and sliced to be baked (apple crisp anyone?)</w:t>
        <w:br/>
        <w:t>4. Mashed into apple sauce</w:t>
        <w:br/>
        <w:t>5. Candied with a sweet glaze</w:t>
      </w:r>
    </w:p>
    <w:p>
      <w:r>
        <w:rPr>
          <w:b/>
          <w:u w:val="single"/>
        </w:rPr>
        <w:t>Document 12365</w:t>
      </w:r>
    </w:p>
    <w:p>
      <w:r>
        <w:rPr>
          <w:b/>
        </w:rPr>
        <w:t>Instruction</w:t>
      </w:r>
    </w:p>
    <w:p>
      <w:r>
        <w:t>Give me a summary of the Naked Brothers Band.</w:t>
      </w:r>
    </w:p>
    <w:p>
      <w:r>
        <w:rPr>
          <w:b/>
        </w:rPr>
        <w:t>Context</w:t>
      </w:r>
    </w:p>
    <w:p>
      <w:r>
        <w:t>The Naked Brothers Band is an American musical comedy television series created by Polly Draper, which aired on Nickelodeon from February 3, 2007, to June 13, 2009. It depicts the daily lives of Draper's sons, who lead a faux world-renowned children's rock band in New York City. As a mockumentary, the storyline is an embellished satire of their real lives, and the fictional presence of a camera is often acknowledged. The show stars Nat Wolff and Alex Wolff, the lead singer-songwriter and drummer, respectively. Nat's fictional female interest (Allie DiMeco) and real-life friends Thomas Batuello, David Levi, and Cooper Pillot, as well as Qaasim Middleton—who has no prior acquaintance with the family—are featured as the other band members, with Draper's jazz musician husband Michael Wolff as his sons' widowed accordion-playing dad and her niece Jesse Draper portraying the group's babysitter.</w:t>
      </w:r>
    </w:p>
    <w:p>
      <w:r>
        <w:rPr>
          <w:b/>
        </w:rPr>
        <w:t>Response</w:t>
      </w:r>
    </w:p>
    <w:p>
      <w:r>
        <w:t>The Naked Brother Bands is a TV show about the lives of Draper's sons. The storyline is a satirical version of their real lives and was aired on Nickelodeon from 2007 to 2009.</w:t>
      </w:r>
    </w:p>
    <w:p>
      <w:r>
        <w:rPr>
          <w:b/>
          <w:u w:val="single"/>
        </w:rPr>
        <w:t>Document 12366</w:t>
      </w:r>
    </w:p>
    <w:p>
      <w:r>
        <w:rPr>
          <w:b/>
        </w:rPr>
        <w:t>Instruction</w:t>
      </w:r>
    </w:p>
    <w:p>
      <w:r>
        <w:t>How do you shift a manual transmission in vehicle?</w:t>
      </w:r>
    </w:p>
    <w:p>
      <w:r>
        <w:rPr>
          <w:b/>
        </w:rPr>
        <w:t>Response</w:t>
      </w:r>
    </w:p>
    <w:p>
      <w:r>
        <w:t>First depress the clutch, then put the car into the desired gear, then slowly release the clutch while applying the throttle.</w:t>
      </w:r>
    </w:p>
    <w:p>
      <w:r>
        <w:rPr>
          <w:b/>
          <w:u w:val="single"/>
        </w:rPr>
        <w:t>Document 12367</w:t>
      </w:r>
    </w:p>
    <w:p>
      <w:r>
        <w:rPr>
          <w:b/>
        </w:rPr>
        <w:t>Instruction</w:t>
      </w:r>
    </w:p>
    <w:p>
      <w:r>
        <w:t>When was the Landscape Arch named and by whom?</w:t>
      </w:r>
    </w:p>
    <w:p>
      <w:r>
        <w:rPr>
          <w:b/>
        </w:rPr>
        <w:t>Context</w:t>
      </w:r>
    </w:p>
    <w:p>
      <w:r>
        <w:t>Landscape Arch is a natural arch in Arches National Park, Utah, United States. It is among the longest natural rock arches in the world. The arch is among many in the Devils Garden area in the north of the park. Landscape Arch was named by Frank Beckwith who explored the area in the winter of 1933–1934 as the leader of an Arches National Monument scientific expedition. The arch can be reached by a 0.8 mi (1.3 km) graded gravel trail.</w:t>
      </w:r>
    </w:p>
    <w:p>
      <w:r>
        <w:rPr>
          <w:b/>
        </w:rPr>
        <w:t>Response</w:t>
      </w:r>
    </w:p>
    <w:p>
      <w:r>
        <w:t>Landscape Arch was named in 1933 by Frank Bekwith who explored it in the winter of 1933-1934 as the leader of an Arches National Monument scientific expedition.</w:t>
      </w:r>
    </w:p>
    <w:p>
      <w:r>
        <w:rPr>
          <w:b/>
          <w:u w:val="single"/>
        </w:rPr>
        <w:t>Document 12368</w:t>
      </w:r>
    </w:p>
    <w:p>
      <w:r>
        <w:rPr>
          <w:b/>
        </w:rPr>
        <w:t>Instruction</w:t>
      </w:r>
    </w:p>
    <w:p>
      <w:r>
        <w:t>What is the Kentucky Derby Trophy</w:t>
      </w:r>
    </w:p>
    <w:p>
      <w:r>
        <w:rPr>
          <w:b/>
        </w:rPr>
        <w:t>Context</w:t>
      </w:r>
    </w:p>
    <w:p>
      <w:r>
        <w:t>The Kentucky Derby Trophy is a set of four trophies that are awarded to the winning connections of America's most famous race: the grade one $3,000,000 Kentucky Derby. The owner receives a gold trophy while the trainer, the jockey and the breeder win a silver half size replica of the main gold trophy. The trophy itself has been run for since the 50th running of the Kentucky Derby in 1924. Churchill Downs Race Course of Louisville, Kentucky has annually presented a gold trophy to the winning owner of the famed "Run for the Roses."</w:t>
      </w:r>
    </w:p>
    <w:p>
      <w:r>
        <w:rPr>
          <w:b/>
        </w:rPr>
        <w:t>Response</w:t>
      </w:r>
    </w:p>
    <w:p>
      <w:r>
        <w:t>The Kentucky Derby Trophy is a set of four trophies that are awarded to the winning connections of America's most famous race: the grade one $3,000,000 Kentucky Derby. The owner receives a gold trophy while the trainer, the jockey and the breeder win a silver half size replica of the main gold trophy. The trophy itself has been run for since the 50th running of the Kentucky Derby in 1924. Churchill Downs Race Course of Louisville, Kentucky has annually presented a gold trophy to the winning owner of the famed "Run for the Roses."</w:t>
      </w:r>
    </w:p>
    <w:p>
      <w:r>
        <w:rPr>
          <w:b/>
          <w:u w:val="single"/>
        </w:rPr>
        <w:t>Document 12369</w:t>
      </w:r>
    </w:p>
    <w:p>
      <w:r>
        <w:rPr>
          <w:b/>
        </w:rPr>
        <w:t>Instruction</w:t>
      </w:r>
    </w:p>
    <w:p>
      <w:r>
        <w:t>What are the continents from largest to smallest?</w:t>
      </w:r>
    </w:p>
    <w:p>
      <w:r>
        <w:rPr>
          <w:b/>
        </w:rPr>
        <w:t>Response</w:t>
      </w:r>
    </w:p>
    <w:p>
      <w:r>
        <w:t>The continents by size, from largest to smallest are: Asia, Africa, North America, South America, Antarctica, Europe, and Australia.</w:t>
      </w:r>
    </w:p>
    <w:p>
      <w:r>
        <w:rPr>
          <w:b/>
          <w:u w:val="single"/>
        </w:rPr>
        <w:t>Document 12370</w:t>
      </w:r>
    </w:p>
    <w:p>
      <w:r>
        <w:rPr>
          <w:b/>
        </w:rPr>
        <w:t>Instruction</w:t>
      </w:r>
    </w:p>
    <w:p>
      <w:r>
        <w:t>What is Stiftung Lesen ?</w:t>
      </w:r>
    </w:p>
    <w:p>
      <w:r>
        <w:rPr>
          <w:b/>
        </w:rPr>
        <w:t>Context</w:t>
      </w:r>
    </w:p>
    <w:p>
      <w:r>
        <w:t>Stiftung Lesen (Reading Foundation) is a non-profit organization based in Mainz, Germany under the patronage of Joachim Gauck. Stiftung Lesen acts as a stakeholder for reading promotion on a national and international level. It contributes to reading promotion and reading education through programmes, scientific research, and political recommendations.[1] To create a basis for the development of reading skills, and to enhance the overall level of literacy, Stiftung Lesen established adequate and accessible programmes for every member of society – regardless of financial, cultural or social background.[2] In 2006 Stiftung Lesen established its own Institute for Research on Reading and Media in order to align its projects with the latest scientific findings. The institute is tasked with conducting scientific research on the use of media, reading and reading socialisation, the supervision and evaluation of the foundation’s projects and the organisation of conferences on topics concerning literacy and media research[3] (including reading in the digital age[4]), publishing some of its reports for the German government.</w:t>
      </w:r>
    </w:p>
    <w:p>
      <w:r>
        <w:rPr>
          <w:b/>
        </w:rPr>
        <w:t>Response</w:t>
      </w:r>
    </w:p>
    <w:p>
      <w:r>
        <w:t>Stiftung Lesen or Reading Foundation is a non-profit organization based in Germany that acts as a stakeholder for reading promotion on a national and international level</w:t>
      </w:r>
    </w:p>
    <w:p>
      <w:r>
        <w:rPr>
          <w:b/>
          <w:u w:val="single"/>
        </w:rPr>
        <w:t>Document 12371</w:t>
      </w:r>
    </w:p>
    <w:p>
      <w:r>
        <w:rPr>
          <w:b/>
        </w:rPr>
        <w:t>Instruction</w:t>
      </w:r>
    </w:p>
    <w:p>
      <w:r>
        <w:t>Is Dosa a South Indian Food?</w:t>
      </w:r>
    </w:p>
    <w:p>
      <w:r>
        <w:rPr>
          <w:b/>
        </w:rPr>
        <w:t>Response</w:t>
      </w:r>
    </w:p>
    <w:p>
      <w:r>
        <w:t>A dose, also called dosai, dosey, dwashi, dosa or dosha is a thin pancake in South Indian cuisine made from a fermented batter of ground black lentils and rice.</w:t>
        <w:br/>
        <w:br/>
        <w:t>Dosas originated in South India, but its precise geographical origins are unknown. According to historian P. Thankappan Nair, dosa originated in the town of Udupi in present-day Karnataka. However, according to food historian K. T. Achaya, references in the Sangam literature suggest that dosa was already in use in the ancient Tamil country around the 1st century CE. Achaya states that the earliest written mention of dosa appears in literature of present-day Tamil Nadu, in the 8th century, while the earliest mention of dosa in the Kannada literature appears a century later.</w:t>
        <w:br/>
        <w:br/>
        <w:t>In popular tradition, the origin of the dosa is linked to Udupi, probably because of the dish's association with Udupi restaurants. The Tamil dosai is softer and thicker. The thinner and crispier version of dosa was first made in present-day Karnataka. A recipe for dosa can be found in Manasollasa, a 12th-century Sanskrit encyclopedia compiled by Someshvara III, who ruled from present-day Karnataka.</w:t>
        <w:br/>
        <w:br/>
        <w:t>After the Independence of India, South Indian cuisine became gradually popular in the North. In Delhi, the Madras Hotel in Connaught Place became one of the first restaurants to serve South Indian cuisine. It arrived in Mumbai with the Udupi restaurants in the 1930s.</w:t>
      </w:r>
    </w:p>
    <w:p>
      <w:r>
        <w:rPr>
          <w:b/>
          <w:u w:val="single"/>
        </w:rPr>
        <w:t>Document 12372</w:t>
      </w:r>
    </w:p>
    <w:p>
      <w:r>
        <w:rPr>
          <w:b/>
        </w:rPr>
        <w:t>Instruction</w:t>
      </w:r>
    </w:p>
    <w:p>
      <w:r>
        <w:t>What are the words of House Hastwyck?</w:t>
      </w:r>
    </w:p>
    <w:p>
      <w:r>
        <w:rPr>
          <w:b/>
        </w:rPr>
        <w:t>Response</w:t>
      </w:r>
    </w:p>
    <w:p>
      <w:r>
        <w:t>"None So Dutiful"</w:t>
      </w:r>
    </w:p>
    <w:p>
      <w:r>
        <w:rPr>
          <w:b/>
          <w:u w:val="single"/>
        </w:rPr>
        <w:t>Document 12373</w:t>
      </w:r>
    </w:p>
    <w:p>
      <w:r>
        <w:rPr>
          <w:b/>
        </w:rPr>
        <w:t>Instruction</w:t>
      </w:r>
    </w:p>
    <w:p>
      <w:r>
        <w:t>Identify which animal species is alive or extinct: Tyrannosaurus Rex, Amazon River Dolphin</w:t>
      </w:r>
    </w:p>
    <w:p>
      <w:r>
        <w:rPr>
          <w:b/>
        </w:rPr>
        <w:t>Response</w:t>
      </w:r>
    </w:p>
    <w:p>
      <w:r>
        <w:t>Tyrannosaurus Rex is extinct, Amazon River Dolphin is alive.</w:t>
      </w:r>
    </w:p>
    <w:p>
      <w:r>
        <w:rPr>
          <w:b/>
          <w:u w:val="single"/>
        </w:rPr>
        <w:t>Document 12374</w:t>
      </w:r>
    </w:p>
    <w:p>
      <w:r>
        <w:rPr>
          <w:b/>
        </w:rPr>
        <w:t>Instruction</w:t>
      </w:r>
    </w:p>
    <w:p>
      <w:r>
        <w:t>Extract a list of album names from this paragraph on the history of the rock band Nirvana, as a comma separated list</w:t>
      </w:r>
    </w:p>
    <w:p>
      <w:r>
        <w:rPr>
          <w:b/>
        </w:rPr>
        <w:t>Context</w:t>
      </w:r>
    </w:p>
    <w:p>
      <w:r>
        <w:t>Nirvana was an American rock band formed in Aberdeen, Washington, in 1987. Founded by lead singer and guitarist Kurt Cobain and bassist Krist Novoselic, the band went through a succession of drummers, most notably Chad Channing, and then recruited Dave Grohl in 1990. Nirvana's success popularized alternative rock, and they were often referenced as the figurehead band of Generation X. Their music maintains a popular following and continues to influence modern rock culture.</w:t>
        <w:br/>
        <w:br/>
        <w:t>In the late 1980s, Nirvana established itself as part of the Seattle grunge scene, releasing its first album, Bleach, for the independent record label Sub Pop in 1989. They developed a sound that relied on dynamic contrasts, often between quiet verses and loud, heavy choruses. After signing to major label DGC Records in 1991, Nirvana found unexpected mainstream success with "Smells Like Teen Spirit", the first single from their landmark second album Nevermind (1991). A cultural phenomenon of the 1990s, Nevermind was certified Diamond by the RIAA and is credited for ending the dominance of hair metal.[1]</w:t>
        <w:br/>
        <w:br/>
        <w:t>Characterized by their punk aesthetic, Nirvana's fusion of pop melodies with noise, combined with their themes of abjection and social alienation, brought them global popularity. Following extensive tours and the 1992 compilation album Incesticide and EP Hormoaning, the band released their highly anticipated third studio album, In Utero (1993). The album topped both the US and UK album charts, and was acclaimed by critics. Nirvana disbanded following Cobain's suicide in April 1994. Further releases have been overseen by Novoselic, Grohl, and Cobain's widow, Courtney Love. The live album MTV Unplugged in New York (1994) won Best Alternative Music Performance at the 1996 Grammy Awards.</w:t>
        <w:br/>
        <w:br/>
        <w:t>Nirvana is one of the best-selling bands of all time, having sold more than 75 million records worldwide. During their three years as a mainstream act, Nirvana received an American Music Award, Brit Award and Grammy Award, as well as seven MTV Video Music Awards and two NME Awards. They achieved five number-one hits on the Billboard Alternative Songs chart and four number-one albums on the Billboard 200. In 2004, Rolling Stone named Nirvana among the 100 greatest artists of all time. They were inducted into the Rock and Roll Hall of Fame in their first year of eligibility in 2014.</w:t>
      </w:r>
    </w:p>
    <w:p>
      <w:r>
        <w:rPr>
          <w:b/>
        </w:rPr>
        <w:t>Response</w:t>
      </w:r>
    </w:p>
    <w:p>
      <w:r>
        <w:t>- Bleach</w:t>
        <w:br/>
        <w:t>- Nevermind</w:t>
        <w:br/>
        <w:t>- Incesticide</w:t>
        <w:br/>
        <w:t>- In Utero</w:t>
        <w:br/>
        <w:t>- MTV Unplugged in New York</w:t>
      </w:r>
    </w:p>
    <w:p>
      <w:r>
        <w:rPr>
          <w:b/>
          <w:u w:val="single"/>
        </w:rPr>
        <w:t>Document 12375</w:t>
      </w:r>
    </w:p>
    <w:p>
      <w:r>
        <w:rPr>
          <w:b/>
        </w:rPr>
        <w:t>Instruction</w:t>
      </w:r>
    </w:p>
    <w:p>
      <w:r>
        <w:t>What's the best way to learn something?</w:t>
      </w:r>
    </w:p>
    <w:p>
      <w:r>
        <w:rPr>
          <w:b/>
        </w:rPr>
        <w:t>Response</w:t>
      </w:r>
    </w:p>
    <w:p>
      <w:r>
        <w:t>Learning is a constant process. One way to efficiently start learning something would be to understand the fundamentals first and dive deeper into the subtopics as you get more familiar with the core concepts. Read as much as possible and create an outline on the topic. Leverage the five Ws technique of problem solving - Who, What, When, Where and Why.</w:t>
        <w:br/>
        <w:br/>
        <w:t xml:space="preserve">There are numerous ways to get familiarized with concepts. One way to do it would be to jot down your notes, try to make connections and try to simplify the ideas if possible. Assume that you are trying to explain this to a five year old, how would you build the topic, make it interesting either by visualizations, metaphors etc.? </w:t>
        <w:br/>
        <w:br/>
        <w:t xml:space="preserve">Another beneficial technique that can be of good help here, would be to put the concept into application in some form or the other. This can be done by either practicing the concepts in real life if feasible, or by observing its presence and relevance. </w:t>
        <w:br/>
        <w:br/>
        <w:t>Finally, try and teach the concepts to others. This is an extremely effective way to gain fluency and expertise on a subject.</w:t>
      </w:r>
    </w:p>
    <w:p>
      <w:r>
        <w:rPr>
          <w:b/>
          <w:u w:val="single"/>
        </w:rPr>
        <w:t>Document 12376</w:t>
      </w:r>
    </w:p>
    <w:p>
      <w:r>
        <w:rPr>
          <w:b/>
        </w:rPr>
        <w:t>Instruction</w:t>
      </w:r>
    </w:p>
    <w:p>
      <w:r>
        <w:t>Which items should we not eat for a weight loss diet? Banana, Ice-cream, milk tea, chocolate, dates, bakery biscuits, cold drinks.</w:t>
      </w:r>
    </w:p>
    <w:p>
      <w:r>
        <w:rPr>
          <w:b/>
        </w:rPr>
        <w:t>Response</w:t>
      </w:r>
    </w:p>
    <w:p>
      <w:r>
        <w:t>You should not eat excess of anything, but out of the following list, ice-cream, milk tea, chocolate, bakery biscuits, cold drinks would be better avoided as they are refined products and contain sugar. Try to have natural sugar with fibre so, banana and dates are good to have on a diet.</w:t>
      </w:r>
    </w:p>
    <w:p>
      <w:r>
        <w:rPr>
          <w:b/>
          <w:u w:val="single"/>
        </w:rPr>
        <w:t>Document 12377</w:t>
      </w:r>
    </w:p>
    <w:p>
      <w:r>
        <w:rPr>
          <w:b/>
        </w:rPr>
        <w:t>Instruction</w:t>
      </w:r>
    </w:p>
    <w:p>
      <w:r>
        <w:t>A client with whom you have been training for 10 weeks retakes a submaximal exercise test and finds that his heart rate is lower at each stage (workload) of the test. He is bothered by this because he thought his heart would be stronger and beat more times per minute. Brainstorm an easy-to-understand explanation to help him understand what is going on. How would you respond?</w:t>
      </w:r>
    </w:p>
    <w:p>
      <w:r>
        <w:rPr>
          <w:b/>
        </w:rPr>
        <w:t>Response</w:t>
      </w:r>
    </w:p>
    <w:p>
      <w:r>
        <w:t>I would explain that, counterintuitively, the stronger your heart is, the less you can expect it to beat (lower heart rate). To explain it simply, his heart is more efficient; being able to pump the necessary amount of oxygen into his body without contracting as many times as before, i.e. the muscles of his heart are stronger. He can relax because his lower heart rate means he has better cardiovascular health now!</w:t>
      </w:r>
    </w:p>
    <w:p>
      <w:r>
        <w:rPr>
          <w:b/>
          <w:u w:val="single"/>
        </w:rPr>
        <w:t>Document 12378</w:t>
      </w:r>
    </w:p>
    <w:p>
      <w:r>
        <w:rPr>
          <w:b/>
        </w:rPr>
        <w:t>Instruction</w:t>
      </w:r>
    </w:p>
    <w:p>
      <w:r>
        <w:t>What was the race consisted of?</w:t>
      </w:r>
    </w:p>
    <w:p>
      <w:r>
        <w:rPr>
          <w:b/>
        </w:rPr>
        <w:t>Context</w:t>
      </w:r>
    </w:p>
    <w:p>
      <w:r>
        <w:t>The race was held over the "international distance" and consisted of 1,500 metres (0.93 mi) swimming, 40 kilometres (25 mi), road bicycling, and 10 kilometres (6.2 mi) road running.</w:t>
        <w:br/>
        <w:t>The winner Reinaldo Colucci of Brazil qualifies to compete in the triathlon competitions at the 2012 Summer Olympics in London, Great Britain.</w:t>
      </w:r>
    </w:p>
    <w:p>
      <w:r>
        <w:rPr>
          <w:b/>
        </w:rPr>
        <w:t>Response</w:t>
      </w:r>
    </w:p>
    <w:p>
      <w:r>
        <w:t>The race was held over the "international distance" and consisted of 1,500 metres (0.93 mi) swimming, 40 kilometres (25 mi), road bicycling, and 10 kilometres (6.2 mi) road running.</w:t>
      </w:r>
    </w:p>
    <w:p>
      <w:r>
        <w:rPr>
          <w:b/>
          <w:u w:val="single"/>
        </w:rPr>
        <w:t>Document 12379</w:t>
      </w:r>
    </w:p>
    <w:p>
      <w:r>
        <w:rPr>
          <w:b/>
        </w:rPr>
        <w:t>Instruction</w:t>
      </w:r>
    </w:p>
    <w:p>
      <w:r>
        <w:t>What are some benefits of public transportation?</w:t>
      </w:r>
    </w:p>
    <w:p>
      <w:r>
        <w:rPr>
          <w:b/>
        </w:rPr>
        <w:t>Response</w:t>
      </w:r>
    </w:p>
    <w:p>
      <w:r>
        <w:t>Public transportation is better for the environment. Buses and trains emit less carbon dioxide per person than private transportation. Public transportation is more affordable than private transportation. By spreading out the cost of transportation ownership and maintenance among the large number of public transportation riders, public transportation is cheaper than private transportation.</w:t>
      </w:r>
    </w:p>
    <w:p>
      <w:r>
        <w:rPr>
          <w:b/>
          <w:u w:val="single"/>
        </w:rPr>
        <w:t>Document 12380</w:t>
      </w:r>
    </w:p>
    <w:p>
      <w:r>
        <w:rPr>
          <w:b/>
        </w:rPr>
        <w:t>Instruction</w:t>
      </w:r>
    </w:p>
    <w:p>
      <w:r>
        <w:t>Given these paragraphs about Natural hydrogen, what are some of its sources?</w:t>
      </w:r>
    </w:p>
    <w:p>
      <w:r>
        <w:rPr>
          <w:b/>
        </w:rPr>
        <w:t>Context</w:t>
      </w:r>
    </w:p>
    <w:p>
      <w:r>
        <w:t>Natural hydrogen (known as white hydrogen), is naturally occurring molecular hydrogen on or in Earth (as opposed to hydrogen produced in the laboratory or in industry). The name white hydrogen distinguishes it from green hydrogen, which is produced from renewable energy sources, and from grey, brown or black hydrogen, which is obtained from fossil sources or from the electrolysis of water. Natural hydrogen may be renewable, non-polluting and allows for lower cost operation compared to industrial hydrogen. Natural hydrogen has been identified in many source rocks in areas beyond the sedimentary basins where oil companies typically operate.</w:t>
        <w:br/>
        <w:br/>
        <w:t>Origin of natural hydrogen</w:t>
        <w:br/>
        <w:t>There are several sources of natural hydrogen:</w:t>
        <w:br/>
        <w:br/>
        <w:t>- degassing of deep hydrogen from the Earth's crust and mantle;</w:t>
        <w:br/>
        <w:t>- reaction of water with ultrabasic rocks (serpentinisation);</w:t>
        <w:br/>
        <w:t>- contact of water with reducing agents in the Earth's mantle;</w:t>
        <w:br/>
        <w:t>- interaction of water with freshly exposed rock surfaces (weathering);</w:t>
        <w:br/>
        <w:t>- decomposition of hydroxyl ions in the structure of minerals;</w:t>
        <w:br/>
        <w:t>- Natural radiolysis of water;</w:t>
        <w:br/>
        <w:t>- decomposition of organic matter;</w:t>
        <w:br/>
        <w:t>- biological activity</w:t>
        <w:br/>
        <w:t>- Extraction</w:t>
        <w:br/>
        <w:t>- Natural hydrogen is extracted from wells, mixed with other gases such as nitrogen or helium.</w:t>
        <w:br/>
        <w:br/>
        <w:t>Several sources have been identified in France. Geologists Alain Prinzhofer and Eric Derville have demonstrated the existence of large reservoirs in a dozen countries, including Mali and the United States. However, their potential remains difficult to assess.</w:t>
        <w:br/>
        <w:br/>
        <w:t>Numerous emanations on the ocean floor have been identified but are difficult to exploit. The discovery of a significant emergence in Russia in 2008 suggests the possibility of extracting native hydrogen in geological environments.</w:t>
        <w:br/>
        <w:br/>
        <w:t>Geology</w:t>
        <w:br/>
        <w:t>Natural hydrogen is generated continuously from a variety of natural sources. There are many known hydrogen emergences on mid-ocean ridges. Another of the known reactions, serpentinisation, occurs under the sea floor (in the oceanic crust).</w:t>
        <w:br/>
        <w:br/>
        <w:t>Diagenetic origin (iron oxidation) in the sedimentary basins of cratons, notably in Russia. Other sources are being explored, such as mantle hydrogen, or hydrogen from radiolysis (natural electrolysis) or from bacterial activity. In France, the Alps and Pyrenees are suitable for exploitation. New Caledonia has hyperalkaline sources that show dihydrogen emissions. A large accumulation of natural hydrogen was discovered in Bourakebougou (Mali).</w:t>
        <w:br/>
        <w:br/>
        <w:t>Characteristics</w:t>
        <w:br/>
        <w:t>Dihydrogen is very soluble in fresh water, especially at depth (solubility increases with pressure).</w:t>
        <w:br/>
        <w:br/>
        <w:t>https://en.wikipedia.org/wiki/Natural_hydrogen</w:t>
      </w:r>
    </w:p>
    <w:p>
      <w:r>
        <w:rPr>
          <w:b/>
        </w:rPr>
        <w:t>Response</w:t>
      </w:r>
    </w:p>
    <w:p>
      <w:r>
        <w:t>degassing of deep hydrogen from the Earth's crust and mantle; reaction of water with ultrabasic rocks (serpentinisation); contact of water with reducing agents in the Earth's mantle; interaction of water with freshly exposed rock surfaces (weathering); decomposition of hydroxyl ions in the structure of minerals; Natural radiolysis of water; decomposition of organic matter; biological activity; Extraction; Natural hydrogen is extracted from wells, mixed with other gases such as nitrogen or helium.</w:t>
      </w:r>
    </w:p>
    <w:p>
      <w:r>
        <w:rPr>
          <w:b/>
          <w:u w:val="single"/>
        </w:rPr>
        <w:t>Document 12381</w:t>
      </w:r>
    </w:p>
    <w:p>
      <w:r>
        <w:rPr>
          <w:b/>
        </w:rPr>
        <w:t>Instruction</w:t>
      </w:r>
    </w:p>
    <w:p>
      <w:r>
        <w:t>Who was Kevin Durant traded for when he was traded to the Suns?</w:t>
      </w:r>
    </w:p>
    <w:p>
      <w:r>
        <w:rPr>
          <w:b/>
        </w:rPr>
        <w:t>Context</w:t>
      </w:r>
    </w:p>
    <w:p>
      <w:r>
        <w:t>On February 9, 2023, the Nets traded Durant, along with T. J. Warren, to the Phoenix Suns in exchange for Mikal Bridges, Cameron Johnson, Jae Crowder, four unprotected first-round picks, and a 2028 first-round pick swap.[200] Although Durant wanted to continue wearing No. 7 as he did in Brooklyn, the number was retired by the Suns in honor of Kevin Johnson. As a result, Durant announced that he would return to wearing the No. 35 jersey, which he had worn throughout his college and professional career prior to joining the Nets.[201]</w:t>
      </w:r>
    </w:p>
    <w:p>
      <w:r>
        <w:rPr>
          <w:b/>
        </w:rPr>
        <w:t>Response</w:t>
      </w:r>
    </w:p>
    <w:p>
      <w:r>
        <w:t>Kevin Durant was traded to the Phoenix suns for T.J. Warren, Mikal Bridges, Cameron Johnson, Jae Crowder, and four first round picks.  The trade was considered fair given that the Suns, who are trying to win a championship now, received a top 10 player and the Nets received several promising young players who will help the Nets re-build their team after losing Durant and Kyrie Irving to trades.</w:t>
      </w:r>
    </w:p>
    <w:p>
      <w:r>
        <w:rPr>
          <w:b/>
          <w:u w:val="single"/>
        </w:rPr>
        <w:t>Document 12382</w:t>
      </w:r>
    </w:p>
    <w:p>
      <w:r>
        <w:rPr>
          <w:b/>
        </w:rPr>
        <w:t>Instruction</w:t>
      </w:r>
    </w:p>
    <w:p>
      <w:r>
        <w:t>Given this paragraph about the Japan Rail Pass, tell me whether it is available for purchase to Japanese citizens.</w:t>
      </w:r>
    </w:p>
    <w:p>
      <w:r>
        <w:rPr>
          <w:b/>
        </w:rPr>
        <w:t>Context</w:t>
      </w:r>
    </w:p>
    <w:p>
      <w:r>
        <w:t>The Japan Rail Pass, also called the JR Pass, is a rail pass for overseas visitors sold by the Japan Railways Group, and is valid for travel on all major forms of transportation provided by the JR Group in Japan, with a few exceptions. The Rail Pass is designed to stimulate travel and tourism throughout the country. It is only cost effective for long-distance travel, particularly by bullet train. While the savings from extensive travel can be considerable, those who travel too little may in fact lose money on a rail pass. The Japan Rail Pass is of limited use within larger cities, as private operators generally do not accept the Rail Pass. In Tokyo, for instance, it covers the Yamanote Line which goes to several popular tourist areas, as well as in Osaka on the Osaka Loop Line, plus in Kyoto on the Nara Line and Sagano Line.</w:t>
      </w:r>
    </w:p>
    <w:p>
      <w:r>
        <w:rPr>
          <w:b/>
        </w:rPr>
        <w:t>Response</w:t>
      </w:r>
    </w:p>
    <w:p>
      <w:r>
        <w:t>No, the JR Pass is only intended for purchase by overseas visitors to Japan.</w:t>
      </w:r>
    </w:p>
    <w:p>
      <w:r>
        <w:rPr>
          <w:b/>
          <w:u w:val="single"/>
        </w:rPr>
        <w:t>Document 12383</w:t>
      </w:r>
    </w:p>
    <w:p>
      <w:r>
        <w:rPr>
          <w:b/>
        </w:rPr>
        <w:t>Instruction</w:t>
      </w:r>
    </w:p>
    <w:p>
      <w:r>
        <w:t>Who was the King of Swing</w:t>
      </w:r>
    </w:p>
    <w:p>
      <w:r>
        <w:rPr>
          <w:b/>
        </w:rPr>
        <w:t>Response</w:t>
      </w:r>
    </w:p>
    <w:p>
      <w:r>
        <w:t>Benny Goodman</w:t>
      </w:r>
    </w:p>
    <w:p>
      <w:r>
        <w:rPr>
          <w:b/>
          <w:u w:val="single"/>
        </w:rPr>
        <w:t>Document 12384</w:t>
      </w:r>
    </w:p>
    <w:p>
      <w:r>
        <w:rPr>
          <w:b/>
        </w:rPr>
        <w:t>Instruction</w:t>
      </w:r>
    </w:p>
    <w:p>
      <w:r>
        <w:t>classify the following people as males vs females:</w:t>
        <w:br/>
        <w:t>john oliver</w:t>
        <w:br/>
        <w:t>stephen colbert</w:t>
        <w:br/>
        <w:t>vir das</w:t>
        <w:br/>
        <w:t>oprah winfrey</w:t>
        <w:br/>
        <w:t>michelle obama</w:t>
        <w:br/>
        <w:t>donald trump</w:t>
        <w:br/>
        <w:t>queen of england</w:t>
        <w:br/>
        <w:t>halle berry</w:t>
        <w:br/>
        <w:t>joseph stalin</w:t>
      </w:r>
    </w:p>
    <w:p>
      <w:r>
        <w:rPr>
          <w:b/>
        </w:rPr>
        <w:t>Response</w:t>
      </w:r>
    </w:p>
    <w:p>
      <w:r>
        <w:t>males:</w:t>
        <w:br/>
        <w:t>john oliver</w:t>
        <w:br/>
        <w:t>stephen colbert</w:t>
        <w:br/>
        <w:t>vir das</w:t>
        <w:br/>
        <w:t>donald trump</w:t>
        <w:br/>
        <w:t>joseph stalin</w:t>
        <w:br/>
        <w:br/>
        <w:t>females:</w:t>
        <w:br/>
        <w:t>oprah winfrey</w:t>
        <w:br/>
        <w:t>michelle obama</w:t>
        <w:br/>
        <w:t>queen of england</w:t>
        <w:br/>
        <w:t>halle berry</w:t>
      </w:r>
    </w:p>
    <w:p>
      <w:r>
        <w:rPr>
          <w:b/>
          <w:u w:val="single"/>
        </w:rPr>
        <w:t>Document 12385</w:t>
      </w:r>
    </w:p>
    <w:p>
      <w:r>
        <w:rPr>
          <w:b/>
        </w:rPr>
        <w:t>Instruction</w:t>
      </w:r>
    </w:p>
    <w:p>
      <w:r>
        <w:t>Write an friendly, convincing e-mail to my landlord asking whether I can get a dog.</w:t>
      </w:r>
    </w:p>
    <w:p>
      <w:r>
        <w:rPr>
          <w:b/>
        </w:rPr>
        <w:t>Response</w:t>
      </w:r>
    </w:p>
    <w:p>
      <w:r>
        <w:t>I am writing to you today to request permission to get a dog into the unit. As current, responsible tenants, we'd like to make every effort to assure you we will not be bothered.</w:t>
        <w:br/>
        <w:br/>
        <w:t xml:space="preserve">We would like to set up a time to discuss the conditions you have to qualify us as pet owners. At that time, we are happy to discuss any financial requirements you may have in order for us to keep a dog. </w:t>
        <w:br/>
        <w:br/>
        <w:t>We promise to provide appropriate levels of exercise, attention and care for our dog. We will continue to keep a clean apartment, take into consideration our dog's interaction with neighbors and ensure our pet is properly cared for whenever we're unable to take care of it ourselves.</w:t>
      </w:r>
    </w:p>
    <w:p>
      <w:r>
        <w:rPr>
          <w:b/>
          <w:u w:val="single"/>
        </w:rPr>
        <w:t>Document 12386</w:t>
      </w:r>
    </w:p>
    <w:p>
      <w:r>
        <w:rPr>
          <w:b/>
        </w:rPr>
        <w:t>Instruction</w:t>
      </w:r>
    </w:p>
    <w:p>
      <w:r>
        <w:t>Please summarize the history of the development of Roche Percee based on this article</w:t>
      </w:r>
    </w:p>
    <w:p>
      <w:r>
        <w:rPr>
          <w:b/>
        </w:rPr>
        <w:t>Context</w:t>
      </w:r>
    </w:p>
    <w:p>
      <w:r>
        <w:t>In 1872 the Boundary Commission travelled through this area while surveying the border between Canada and the United States. During the 1874 March West trek of the North-West Mounted Police, the force established its first camp (called Short Creek Camp) at this location. The community began being served by the Soo Line in 1893, permitting the coal mines in the region to become operational. Roche Percée incorporated as a village on January 12, 1909.[2]</w:t>
      </w:r>
    </w:p>
    <w:p>
      <w:r>
        <w:rPr>
          <w:b/>
        </w:rPr>
        <w:t>Response</w:t>
      </w:r>
    </w:p>
    <w:p>
      <w:r>
        <w:t>Roche Percee was originally explored in 1872 by the Boundary Commission before a small camp was built in the area in 1874 by the North-West Mounted Police. The area then grew further after the establishment of the Soo Line train, with coal mining helping to grow the area. Eventually, Roche Percee was finally incorporated in the beginning of 1909.</w:t>
      </w:r>
    </w:p>
    <w:p>
      <w:r>
        <w:rPr>
          <w:b/>
          <w:u w:val="single"/>
        </w:rPr>
        <w:t>Document 12387</w:t>
      </w:r>
    </w:p>
    <w:p>
      <w:r>
        <w:rPr>
          <w:b/>
        </w:rPr>
        <w:t>Instruction</w:t>
      </w:r>
    </w:p>
    <w:p>
      <w:r>
        <w:t>When was West Ham started and when did they get the name West Ham United?</w:t>
      </w:r>
    </w:p>
    <w:p>
      <w:r>
        <w:rPr>
          <w:b/>
        </w:rPr>
        <w:t>Context</w:t>
      </w:r>
    </w:p>
    <w:p>
      <w:r>
        <w:t>West Ham United Football Club is an English professional football club that plays its home matches in Stratford, East London. The club competes in the Premier League, the top tier of English football. The club plays at the London Stadium, having moved from their former home, the Boleyn Ground, in 2016. The club was founded in 1895 as Thames Ironworks and reformed in 1900 as West Ham United. They moved to the Boleyn Ground in 1904, which remained their home ground for more than a century. The team initially competed in the Southern League and Western League before joining the Football League in 1919. They were promoted to the top flight in 1923, when they were also losing finalists in the first FA Cup Final held at Wembley. In 1940, the club won the inaugural Football League War Cup.</w:t>
      </w:r>
    </w:p>
    <w:p>
      <w:r>
        <w:rPr>
          <w:b/>
        </w:rPr>
        <w:t>Response</w:t>
      </w:r>
    </w:p>
    <w:p>
      <w:r>
        <w:t>West Ham started in 1895 as Thames Ironworks and became West Ham United in 1900.</w:t>
      </w:r>
    </w:p>
    <w:p>
      <w:r>
        <w:rPr>
          <w:b/>
          <w:u w:val="single"/>
        </w:rPr>
        <w:t>Document 12388</w:t>
      </w:r>
    </w:p>
    <w:p>
      <w:r>
        <w:rPr>
          <w:b/>
        </w:rPr>
        <w:t>Instruction</w:t>
      </w:r>
    </w:p>
    <w:p>
      <w:r>
        <w:t>List some import aspects about location Ljubija in given text</w:t>
      </w:r>
    </w:p>
    <w:p>
      <w:r>
        <w:rPr>
          <w:b/>
        </w:rPr>
        <w:t>Context</w:t>
      </w:r>
    </w:p>
    <w:p>
      <w:r>
        <w:t>In the 19th century, Ljubija developed into one of the most important locations for the area's economy due to its iron ore deposits. After World War II Ljubija became one of the largest iron mines in the world which employed more than 5,000 people at any one time. Until 1963 it was governed as a separate municipality, before it was merged with Prijedor.</w:t>
      </w:r>
    </w:p>
    <w:p>
      <w:r>
        <w:rPr>
          <w:b/>
        </w:rPr>
        <w:t>Response</w:t>
      </w:r>
    </w:p>
    <w:p>
      <w:r>
        <w:t>1. Because of its iron ore resources, Ljubija became one of the most significant destinations for the region's economy in the 19th century.</w:t>
        <w:br/>
        <w:t>2. Ljubija grew to be one of the world's largest iron mines after World War II, employing more than 5,000 people at any given moment.</w:t>
        <w:br/>
        <w:t>3. Prior to being amalgamated with Prijedor, it was governed as an independent municipality until 1963.</w:t>
      </w:r>
    </w:p>
    <w:p>
      <w:r>
        <w:rPr>
          <w:b/>
          <w:u w:val="single"/>
        </w:rPr>
        <w:t>Document 12389</w:t>
      </w:r>
    </w:p>
    <w:p>
      <w:r>
        <w:rPr>
          <w:b/>
        </w:rPr>
        <w:t>Instruction</w:t>
      </w:r>
    </w:p>
    <w:p>
      <w:r>
        <w:t>Why it's important to keep positive</w:t>
      </w:r>
    </w:p>
    <w:p>
      <w:r>
        <w:rPr>
          <w:b/>
        </w:rPr>
        <w:t>Response</w:t>
      </w:r>
    </w:p>
    <w:p>
      <w:r>
        <w:t>Being positive will not let you think any negative stuffs. They will always keep you on track to accomplish your task</w:t>
      </w:r>
    </w:p>
    <w:p>
      <w:r>
        <w:rPr>
          <w:b/>
          <w:u w:val="single"/>
        </w:rPr>
        <w:t>Document 12390</w:t>
      </w:r>
    </w:p>
    <w:p>
      <w:r>
        <w:rPr>
          <w:b/>
        </w:rPr>
        <w:t>Instruction</w:t>
      </w:r>
    </w:p>
    <w:p>
      <w:r>
        <w:t>Give me a short summary of the Industrial Revolution</w:t>
      </w:r>
    </w:p>
    <w:p>
      <w:r>
        <w:rPr>
          <w:b/>
        </w:rPr>
        <w:t>Context</w:t>
      </w:r>
    </w:p>
    <w:p>
      <w:r>
        <w:t>The Industrial Revolution was the transition to new manufacturing processes in Great Britain, continental Europe, and the United States, that occurred during the period from around 1760 to about 1820–1840. This transition included going from hand production methods to machines; new chemical manufacturing and iron production processes; the increasing use of water power and steam power; the development of machine tools; and the rise of the mechanized factory system. Output greatly increased, and a result was an unprecedented rise in population and in the rate of population growth. The textile industry was the first to use modern production methods,  and textiles became the dominant industry in terms of employment, value of output, and capital invested.</w:t>
        <w:br/>
        <w:br/>
        <w:t>The Industrial Revolution began in Great Britain, and many of the technological and architectural innovations were of British origin. By the mid-18th century, Britain was the world's leading commercial nation, controlling a global trading empire with colonies in North America and the Caribbean. Britain had major military and political hegemony on the Indian subcontinent; particularly with the proto-industrialised Mughal Bengal, through the activities of the East India Company. The development of trade and the rise of business were among the major causes of the Industrial Revolution.</w:t>
        <w:br/>
        <w:br/>
        <w:t>The Industrial Revolution marked a major turning point in history. Comparable only to humanity's adoption of agriculture with respect to material advancement,[10] the Industrial Revolution influenced in some way almost every aspect of daily life. In particular, average income and population began to exhibit unprecedented sustained growth. Some economists have said the most important effect of the Industrial Revolution was that the standard of living for the general population in the Western world began to increase consistently for the first time in history, although others have said that it did not begin to meaningfully improve until the late 19th and 20th centuries. GDP per capita was broadly stable before the Industrial Revolution and the emergence of the modern capitalist economy, while the Industrial Revolution began an era of per-capita economic growth in capitalist economies. Economic historians are in agreement that the onset of the Industrial Revolution is the most important event in human history since the domestication of animals and plants.</w:t>
        <w:br/>
        <w:br/>
        <w:t>The precise start and end of the Industrial Revolution is still debated among historians, as is the pace of economic and social changes.Eric Hobsbawm held that the Industrial Revolution began in Britain in the 1780s and was not fully felt until the 1830s or 1840s, while T. S. Ashton held that it occurred roughly between 1760 and 1830.Rapid industrialisation first began in Britain, starting with mechanized textiles spinning in the 1780s, with high rates of growth in steam power and iron production occurring after 1800. Mechanized textile production spread from Great Britain to continental Europe and the United States in the early 19th century, with important centres of textiles, iron and coal emerging in Belgium and the United States and later textiles in France.</w:t>
        <w:br/>
        <w:br/>
        <w:t>An economic recession occurred from the late 1830s to the early 1840s when the adoption of the Industrial Revolution's early innovations, such as mechanized spinning and weaving, slowed and their markets matured. Innovations developed late in the period, such as the increasing adoption of locomotives, steamboats and steamships, and hot blast iron smelting. New technologies such as the electrical telegraph, widely introduced in the 1840s and 1850s, were not powerful enough to drive high rates of growth. Rapid economic growth began to occur after 1870, springing from a new group of innovations in what has been called the Second Industrial Revolution. These innovations included new steel making processes, mass production, assembly lines, electrical grid systems, the large-scale manufacture of machine tools, and the use of increasingly advanced machinery in steam-powered factories</w:t>
      </w:r>
    </w:p>
    <w:p>
      <w:r>
        <w:rPr>
          <w:b/>
        </w:rPr>
        <w:t>Response</w:t>
      </w:r>
    </w:p>
    <w:p>
      <w:r>
        <w:t>The Industrial Revolution began in Great Britain, continental Europe and the United States. It moved production from human intensive to mechanization. It covered the period from about 1760 to 1820-1840. It was a huge advancement that is matched only with humanity's adoption of agriculture and domestication of animals.</w:t>
      </w:r>
    </w:p>
    <w:p>
      <w:r>
        <w:rPr>
          <w:b/>
          <w:u w:val="single"/>
        </w:rPr>
        <w:t>Document 12391</w:t>
      </w:r>
    </w:p>
    <w:p>
      <w:r>
        <w:rPr>
          <w:b/>
        </w:rPr>
        <w:t>Instruction</w:t>
      </w:r>
    </w:p>
    <w:p>
      <w:r>
        <w:t>What is the volume of a square pyramid?</w:t>
      </w:r>
    </w:p>
    <w:p>
      <w:r>
        <w:rPr>
          <w:b/>
        </w:rPr>
        <w:t>Response</w:t>
      </w:r>
    </w:p>
    <w:p>
      <w:r>
        <w:t>1/3 * base^2 * height</w:t>
      </w:r>
    </w:p>
    <w:p>
      <w:r>
        <w:rPr>
          <w:b/>
          <w:u w:val="single"/>
        </w:rPr>
        <w:t>Document 12392</w:t>
      </w:r>
    </w:p>
    <w:p>
      <w:r>
        <w:rPr>
          <w:b/>
        </w:rPr>
        <w:t>Instruction</w:t>
      </w:r>
    </w:p>
    <w:p>
      <w:r>
        <w:t>Is Tesla's strategy sustainable in the face of increasing competition from incumbents and entrants in the fully electric vehicle market? How should they respond to the growing competitive threat?</w:t>
      </w:r>
    </w:p>
    <w:p>
      <w:r>
        <w:rPr>
          <w:b/>
        </w:rPr>
        <w:t>Response</w:t>
      </w:r>
    </w:p>
    <w:p>
      <w:r>
        <w:t>Tesla has multiple advantages to sustaining the electric vehicle industry. Tesla perfected the direct-to-consumer sales model. This has eliminated the dealer network and unnecessary 3rd party interventions to its operating model. Also, Tesla's battery architecture is based on commodity battery packs, which are patented and proven cost-effective. Tesla's significant advantage over its competitors is its charging networks, which are increasing in size. Tesla has the 10x improvement to its product from traditional automobiles, like over-the-wire updates, autopilot, summon feature, etc., which helps Tesla to stand apart.</w:t>
      </w:r>
    </w:p>
    <w:p>
      <w:r>
        <w:rPr>
          <w:b/>
          <w:u w:val="single"/>
        </w:rPr>
        <w:t>Document 12393</w:t>
      </w:r>
    </w:p>
    <w:p>
      <w:r>
        <w:rPr>
          <w:b/>
        </w:rPr>
        <w:t>Instruction</w:t>
      </w:r>
    </w:p>
    <w:p>
      <w:r>
        <w:t>Can you tell me about Rugby Union?</w:t>
      </w:r>
    </w:p>
    <w:p>
      <w:r>
        <w:rPr>
          <w:b/>
        </w:rPr>
        <w:t>Response</w:t>
      </w:r>
    </w:p>
    <w:p>
      <w:r>
        <w:t>Rugby Union is a 15 player a side game played around the world. The sport was created during the 1800s in England when, during a game of soccer, a player picked up the ball and starting running with it in his hands. Rugby is most popular in commonwealth nations however has been gaining popularity in other countries such as USA and Japan. The game is played in two 40 minute halves with the winner of the game ending up with the most points. Points can be earned by grounding the ball over the try line in the other teams territory or by kicking the ball through the posts on either end of the field. The game is notorious for its aggression and tackling which can result in injuries as the players don't wear helmets or body armour like in other sports.</w:t>
      </w:r>
    </w:p>
    <w:p>
      <w:r>
        <w:rPr>
          <w:b/>
          <w:u w:val="single"/>
        </w:rPr>
        <w:t>Document 12394</w:t>
      </w:r>
    </w:p>
    <w:p>
      <w:r>
        <w:rPr>
          <w:b/>
        </w:rPr>
        <w:t>Instruction</w:t>
      </w:r>
    </w:p>
    <w:p>
      <w:r>
        <w:t>How many people attended the Summer Breeze Open Air?</w:t>
      </w:r>
    </w:p>
    <w:p>
      <w:r>
        <w:rPr>
          <w:b/>
        </w:rPr>
        <w:t>Context</w:t>
      </w:r>
    </w:p>
    <w:p>
      <w:r>
        <w:t>Summer Breeze Open Air is an annual German heavy metal music festival. It was first held in 1997. The festival had been held in Abtsgmünd until 2006 when it was moved to its new location of Dinkelsbühl, Bavaria. The festival draws around 40,000 attendees annually.</w:t>
      </w:r>
    </w:p>
    <w:p>
      <w:r>
        <w:rPr>
          <w:b/>
        </w:rPr>
        <w:t>Response</w:t>
      </w:r>
    </w:p>
    <w:p>
      <w:r>
        <w:t>The German heavy metal music festival Summer Breeze Open Air drew 40,000 attendees annually.</w:t>
      </w:r>
    </w:p>
    <w:p>
      <w:r>
        <w:rPr>
          <w:b/>
          <w:u w:val="single"/>
        </w:rPr>
        <w:t>Document 12395</w:t>
      </w:r>
    </w:p>
    <w:p>
      <w:r>
        <w:rPr>
          <w:b/>
        </w:rPr>
        <w:t>Instruction</w:t>
      </w:r>
    </w:p>
    <w:p>
      <w:r>
        <w:t>Was She Couldn't Say No movie re-released?</w:t>
      </w:r>
    </w:p>
    <w:p>
      <w:r>
        <w:rPr>
          <w:b/>
        </w:rPr>
        <w:t>Context</w:t>
      </w:r>
    </w:p>
    <w:p>
      <w:r>
        <w:t>She Couldn't Say No is a 1954 American rural comedy film starring Robert Mitchum, Jean Simmons and Arthur Hunnicutt. The last film in the long directing career of Lloyd Bacon, it was later re-released as Beautiful but Dangerous</w:t>
      </w:r>
    </w:p>
    <w:p>
      <w:r>
        <w:rPr>
          <w:b/>
        </w:rPr>
        <w:t>Response</w:t>
      </w:r>
    </w:p>
    <w:p>
      <w:r>
        <w:t>Yes, She Couldn't Say No is a 1954 rural comedy film which was later re-released as Beautiful but Dangerous.</w:t>
      </w:r>
    </w:p>
    <w:p>
      <w:r>
        <w:rPr>
          <w:b/>
          <w:u w:val="single"/>
        </w:rPr>
        <w:t>Document 12396</w:t>
      </w:r>
    </w:p>
    <w:p>
      <w:r>
        <w:rPr>
          <w:b/>
        </w:rPr>
        <w:t>Instruction</w:t>
      </w:r>
    </w:p>
    <w:p>
      <w:r>
        <w:t>In the series A Song of Ice and Fire, who is the founder of House Kenning of Kayce?</w:t>
      </w:r>
    </w:p>
    <w:p>
      <w:r>
        <w:rPr>
          <w:b/>
        </w:rPr>
        <w:t>Response</w:t>
      </w:r>
    </w:p>
    <w:p>
      <w:r>
        <w:t>Herrock Kenning, also known as Herrock the Whoreson</w:t>
      </w:r>
    </w:p>
    <w:p>
      <w:r>
        <w:rPr>
          <w:b/>
          <w:u w:val="single"/>
        </w:rPr>
        <w:t>Document 12397</w:t>
      </w:r>
    </w:p>
    <w:p>
      <w:r>
        <w:rPr>
          <w:b/>
        </w:rPr>
        <w:t>Instruction</w:t>
      </w:r>
    </w:p>
    <w:p>
      <w:r>
        <w:t>Is Boston a good city to visit in the summer?</w:t>
      </w:r>
    </w:p>
    <w:p>
      <w:r>
        <w:rPr>
          <w:b/>
        </w:rPr>
        <w:t>Response</w:t>
      </w:r>
    </w:p>
    <w:p>
      <w:r>
        <w:t>Yes, Boston is a great city to visit in the summer. The weather tends to be warm, and there are many historical attractions in the city including the Freedom Trail and Faneuil Hall, as well as museums like the Museum of Science, Museum of Fine Arts, and Isabella Stewart Gardner Museum. You can walk around Boston Common and the Public Garden, or along the waterfront in the Seaport District and the North End. You can kayak in the Charles River, and take in a baseball game at Fenway Park. There are many fine dining restaurants, and something for everyone to enjoy.</w:t>
      </w:r>
    </w:p>
    <w:p>
      <w:r>
        <w:rPr>
          <w:b/>
          <w:u w:val="single"/>
        </w:rPr>
        <w:t>Document 12398</w:t>
      </w:r>
    </w:p>
    <w:p>
      <w:r>
        <w:rPr>
          <w:b/>
        </w:rPr>
        <w:t>Instruction</w:t>
      </w:r>
    </w:p>
    <w:p>
      <w:r>
        <w:t>Why is MPPT necessary?</w:t>
      </w:r>
    </w:p>
    <w:p>
      <w:r>
        <w:rPr>
          <w:b/>
        </w:rPr>
        <w:t>Context</w:t>
      </w:r>
    </w:p>
    <w:p>
      <w:r>
        <w:t>Maximum power point tracking (MPPT)[1][2] or sometimes just power point tracking (PPT),[3][4] is a technique used with variable power sources to maximize energy extraction as conditions vary. The technique is most commonly used with photovoltaic (PV) solar systems, but can also be used with wind turbines, optical power transmission and thermophotovoltaics.</w:t>
        <w:br/>
        <w:br/>
        <w:t>PV solar systems have varying relationships to inverter systems, external grids, battery banks, and other electrical loads.[5] The central problem addressed by MPPT is that the efficiency of power transfer from the solar cell depends on the amount of available sunlight, shading, solar panel temperature and the load's electrical characteristics. As these conditions vary, the load characteristic (impedance) that gives the highest power transfer changes. The system is optimized when the load characteristic changes to keep power transfer at highest efficiency. This optimal load characteristic is called the maximum power point (MPP). MPPT is the process of adjusting the load characteristic as the conditions change. Circuits can be designed to present optimal loads to the photovoltaic cells and then convert the voltage, current, or frequency to suit other devices or systems.</w:t>
        <w:br/>
        <w:br/>
        <w:t>Solar cells' non-linear relationship between temperature and total resistance can be analyzed based on the Current-voltage (I-V) curve and the power-voltage (P-V) curves.[6][7] MPPT samples cell output and applies the proper resistance (load) to obtain maximum power.[8] MPPT devices are typically integrated into an electric power converter system that provides voltage or current conversion, filtering, and regulation for driving various loads, including power grids, batteries, or motors. Solar inverters convert DC power to AC power and may incorporate MPPT.</w:t>
        <w:br/>
        <w:br/>
        <w:t>The power at the MPP (Pmpp) is the product of the MPP voltage (Vmpp) and MPP current (Impp).</w:t>
        <w:br/>
        <w:br/>
        <w:t>In general, the P-V curve of a partially shaded solar array can have multiple peaks, and some algorithms can get stuck in a local maximum rather than the global maximum of the curve.[9]</w:t>
      </w:r>
    </w:p>
    <w:p>
      <w:r>
        <w:rPr>
          <w:b/>
        </w:rPr>
        <w:t>Response</w:t>
      </w:r>
    </w:p>
    <w:p>
      <w:r>
        <w:t>The efficiency of transferring the power from the photovoltaic (PV) solar systems depends on many factors which change frequently. MPPT system purpose is to continuously adjust the parameters under which the system work to achieve the most efficient transfer of power from the solar system to the load.</w:t>
      </w:r>
    </w:p>
    <w:p>
      <w:r>
        <w:rPr>
          <w:b/>
          <w:u w:val="single"/>
        </w:rPr>
        <w:t>Document 12399</w:t>
      </w:r>
    </w:p>
    <w:p>
      <w:r>
        <w:rPr>
          <w:b/>
        </w:rPr>
        <w:t>Instruction</w:t>
      </w:r>
    </w:p>
    <w:p>
      <w:r>
        <w:t>How many people live in the Netherlands</w:t>
      </w:r>
    </w:p>
    <w:p>
      <w:r>
        <w:rPr>
          <w:b/>
        </w:rPr>
        <w:t>Response</w:t>
      </w:r>
    </w:p>
    <w:p>
      <w:r>
        <w:t>The Netherlands has a population of 17.4 million people.</w:t>
      </w:r>
    </w:p>
    <w:p>
      <w:r>
        <w:rPr>
          <w:b/>
          <w:u w:val="single"/>
        </w:rPr>
        <w:t>Document 12400</w:t>
      </w:r>
    </w:p>
    <w:p>
      <w:r>
        <w:rPr>
          <w:b/>
        </w:rPr>
        <w:t>Instruction</w:t>
      </w:r>
    </w:p>
    <w:p>
      <w:r>
        <w:t>What are some of the most popular card games?</w:t>
      </w:r>
    </w:p>
    <w:p>
      <w:r>
        <w:rPr>
          <w:b/>
        </w:rPr>
        <w:t>Response</w:t>
      </w:r>
    </w:p>
    <w:p>
      <w:r>
        <w:t>- Poker</w:t>
        <w:br/>
        <w:t>- Bridge</w:t>
        <w:br/>
        <w:t>- Blackjack</w:t>
        <w:br/>
        <w:t>- Rummy</w:t>
        <w:br/>
        <w:t>- Crazy Eights</w:t>
        <w:br/>
        <w:t>- Spades</w:t>
        <w:br/>
        <w:t>- Hearts</w:t>
        <w:br/>
        <w:t>- War</w:t>
        <w:br/>
        <w:t>- Solitaire</w:t>
      </w:r>
    </w:p>
    <w:p>
      <w:r>
        <w:rPr>
          <w:b/>
          <w:u w:val="single"/>
        </w:rPr>
        <w:t>Document 12401</w:t>
      </w:r>
    </w:p>
    <w:p>
      <w:r>
        <w:rPr>
          <w:b/>
        </w:rPr>
        <w:t>Instruction</w:t>
      </w:r>
    </w:p>
    <w:p>
      <w:r>
        <w:t>What is Puha, New Zealand</w:t>
      </w:r>
    </w:p>
    <w:p>
      <w:r>
        <w:rPr>
          <w:b/>
        </w:rPr>
        <w:t>Context</w:t>
      </w:r>
    </w:p>
    <w:p>
      <w:r>
        <w:t>Puha or Puhatikotiko is a locality between the Waipaoa River and the Waikohu River in the Gisborne District of New Zealand's North Island.[1] It is located close to the confluence of the two rivers on State Highway 2 close to Te Karaka, inland from the city of Gisborne.[2]</w:t>
        <w:br/>
        <w:br/>
        <w:t>A notable resident was Te Kani Te Ua.</w:t>
      </w:r>
    </w:p>
    <w:p>
      <w:r>
        <w:rPr>
          <w:b/>
        </w:rPr>
        <w:t>Response</w:t>
      </w:r>
    </w:p>
    <w:p>
      <w:r>
        <w:t>Puha or Puhatikotiko is a locality between the Waipaoa River and the Waikohu River in the Gisborne District of New Zealand's North Island. It is located close to the confluence of the two rivers on State Highway 2 close to Te Karaka, inland from the city of Gisborne.</w:t>
        <w:br/>
        <w:br/>
        <w:t>A notable resident was Te Kani Te Ua.</w:t>
      </w:r>
    </w:p>
    <w:p>
      <w:r>
        <w:rPr>
          <w:b/>
          <w:u w:val="single"/>
        </w:rPr>
        <w:t>Document 12402</w:t>
      </w:r>
    </w:p>
    <w:p>
      <w:r>
        <w:rPr>
          <w:b/>
        </w:rPr>
        <w:t>Instruction</w:t>
      </w:r>
    </w:p>
    <w:p>
      <w:r>
        <w:t>Where is Independence mall?</w:t>
      </w:r>
    </w:p>
    <w:p>
      <w:r>
        <w:rPr>
          <w:b/>
        </w:rPr>
        <w:t>Context</w:t>
      </w:r>
    </w:p>
    <w:p>
      <w:r>
        <w:t>Independence Mall (formerly Westfield Shoppingtown Independence or Westfield Independence) is the only enclosed shopping mall in Wilmington, North Carolina. It opened in 1979 with anchor stores Belk-Beery (now Belk), JCPenney, and Sears. A later expansion added a new wing and Dillard's store to the center after Westfield Group purchased the mall.[1] The mall is located on Oleander Drive (U.S. 76) and Independence Blvd east of downtown Wilmington. The mall has a food court and no longer features a carousel.</w:t>
      </w:r>
    </w:p>
    <w:p>
      <w:r>
        <w:rPr>
          <w:b/>
        </w:rPr>
        <w:t>Response</w:t>
      </w:r>
    </w:p>
    <w:p>
      <w:r>
        <w:t>Independence mall is located in Wilmington, North Carolina.</w:t>
      </w:r>
    </w:p>
    <w:p>
      <w:r>
        <w:rPr>
          <w:b/>
          <w:u w:val="single"/>
        </w:rPr>
        <w:t>Document 12403</w:t>
      </w:r>
    </w:p>
    <w:p>
      <w:r>
        <w:rPr>
          <w:b/>
        </w:rPr>
        <w:t>Instruction</w:t>
      </w:r>
    </w:p>
    <w:p>
      <w:r>
        <w:t>What is the list of ingredients for the Lebanese tabbouleh recipe?</w:t>
      </w:r>
    </w:p>
    <w:p>
      <w:r>
        <w:rPr>
          <w:b/>
        </w:rPr>
        <w:t>Response</w:t>
      </w:r>
    </w:p>
    <w:p>
      <w:r>
        <w:t>- Parsley: finely chopped</w:t>
        <w:br/>
        <w:t>- Tomatoes: cut in small cubes</w:t>
        <w:br/>
        <w:t>- Bulgur wheat: soaked in room temperature water</w:t>
        <w:br/>
        <w:t>- White and Green Onions: finely chopped</w:t>
        <w:br/>
        <w:t>- Mint: finely chopped</w:t>
        <w:br/>
        <w:t>- Lemon: squeezed</w:t>
        <w:br/>
        <w:t>- Olive oil</w:t>
        <w:br/>
        <w:t xml:space="preserve">- Salt </w:t>
        <w:br/>
        <w:t>- Pepper</w:t>
      </w:r>
    </w:p>
    <w:p>
      <w:r>
        <w:rPr>
          <w:b/>
          <w:u w:val="single"/>
        </w:rPr>
        <w:t>Document 12404</w:t>
      </w:r>
    </w:p>
    <w:p>
      <w:r>
        <w:rPr>
          <w:b/>
        </w:rPr>
        <w:t>Instruction</w:t>
      </w:r>
    </w:p>
    <w:p>
      <w:r>
        <w:t>Extract out the various endorsements Twice has done and separate them with a comma</w:t>
      </w:r>
    </w:p>
    <w:p>
      <w:r>
        <w:rPr>
          <w:b/>
        </w:rPr>
        <w:t>Context</w:t>
      </w:r>
    </w:p>
    <w:p>
      <w:r>
        <w:t>Endorsements:</w:t>
        <w:br/>
        <w:br/>
        <w:t>Even before the official debut of Twice, the nine members had signed contracts as exclusive models for school uniform brand Skoolooks, alongside J. Y. Park. By December 2015, Twice had signed ten CF contracts, totaling earnings of KRW1.8 billion.[272][273] By February 2017, they had one of the fastest growths in the advertising industry as the group's rate charged for endorsement hit 200 million won for 6 months and 300 million won for a year.[274]</w:t>
        <w:br/>
        <w:br/>
        <w:t>Twice is one of the celebrity endorsers of Lotte Duty Free. They also collaborated with shoe company Spris and created their own shoe brand called "Twice by Spris".[275][276] In early 2017, Twice was selected by beverage maker Donga Otsuka to promote the company's flagship sports drink Pocari Sweat on its 30th anniversary. They became the first idol group to model for the brand. Pocari Sweat recorded 100 billion won sales for the first half of the year, a 10% increase over 2016's sales.[277][278]</w:t>
        <w:br/>
        <w:br/>
        <w:t>As of 2017, Twice has represented about 30 different brands including cosmetics, clothing, online and mobile games, food and beverages, credit cards, and more.[279] Twice's first TV commercial in Japan for Ymobile was aired nationwide starting February 2, 2018, incorporating a pop arrangement of "Y.M.C.A." and Twice's signature "TT pose".[280][281] In 2019, Twice was selected as South Korean ambassador of Estée Lauder.[282] The group also became "Global Benchsetters" for Philippine clothing brand Bench.[283][284] In March 2021, Kyungnam Pharmaceuticals announced that it had selected Twice as the representatives for its flagship vitamin brand Lemona.[285] Later that year, Nintendo Korea featured Twice playing the Nintendo Switch game Mitopia in a video.[286] In August 2021, the group was chosen to perform for Shopee Philippines's 9.9 Super Shopping Day TV special that was held on September 9.[287] On October 16, 2021, Scarlett Whitening, an Indonesian beauty brand known for its skin whitening products, introduced Twice as their brand ambassadors. The endorsement was, however, criticized by fans, calling JYP Entertainment to withdraw the deal as it would be "unethical" for Twice to endorse a brand with skin whitening products, "knowing that they have fans with darker skin complexions".[288][289]</w:t>
      </w:r>
    </w:p>
    <w:p>
      <w:r>
        <w:rPr>
          <w:b/>
        </w:rPr>
        <w:t>Response</w:t>
      </w:r>
    </w:p>
    <w:p>
      <w:r>
        <w:t>Skoolooks,Lotte Duty Free,Spris,Pocari Sweat,Ymobile,Estée Lauder,Bench,Lemona,Nintendo Korea for Mitopia,Scarlett Whitening</w:t>
      </w:r>
    </w:p>
    <w:p>
      <w:r>
        <w:rPr>
          <w:b/>
          <w:u w:val="single"/>
        </w:rPr>
        <w:t>Document 12405</w:t>
      </w:r>
    </w:p>
    <w:p>
      <w:r>
        <w:rPr>
          <w:b/>
        </w:rPr>
        <w:t>Instruction</w:t>
      </w:r>
    </w:p>
    <w:p>
      <w:r>
        <w:t>When was the Boeing 747 first entered into service?</w:t>
      </w:r>
    </w:p>
    <w:p>
      <w:r>
        <w:rPr>
          <w:b/>
        </w:rPr>
        <w:t>Context</w:t>
      </w:r>
    </w:p>
    <w:p>
      <w:r>
        <w:t>It entered service with Pan Am on January 22, 1970</w:t>
      </w:r>
    </w:p>
    <w:p>
      <w:r>
        <w:rPr>
          <w:b/>
        </w:rPr>
        <w:t>Response</w:t>
      </w:r>
    </w:p>
    <w:p>
      <w:r>
        <w:t>It entered service with Pan Am on January 22, 1970</w:t>
      </w:r>
    </w:p>
    <w:p>
      <w:r>
        <w:rPr>
          <w:b/>
          <w:u w:val="single"/>
        </w:rPr>
        <w:t>Document 12406</w:t>
      </w:r>
    </w:p>
    <w:p>
      <w:r>
        <w:rPr>
          <w:b/>
        </w:rPr>
        <w:t>Instruction</w:t>
      </w:r>
    </w:p>
    <w:p>
      <w:r>
        <w:t>Give me a list of sports talk shows to watch while I make dinner.</w:t>
      </w:r>
    </w:p>
    <w:p>
      <w:r>
        <w:rPr>
          <w:b/>
        </w:rPr>
        <w:t>Response</w:t>
      </w:r>
    </w:p>
    <w:p>
      <w:r>
        <w:t>There are several channels that have sports talk shows on around dinner time. On Fox Sports 1, there is First Things First and Undisputed with Skip and Shannon. On ESPN, there is First Take, Pardon the Interruption, and Around the Horn.</w:t>
      </w:r>
    </w:p>
    <w:p>
      <w:r>
        <w:rPr>
          <w:b/>
          <w:u w:val="single"/>
        </w:rPr>
        <w:t>Document 12407</w:t>
      </w:r>
    </w:p>
    <w:p>
      <w:r>
        <w:rPr>
          <w:b/>
        </w:rPr>
        <w:t>Instruction</w:t>
      </w:r>
    </w:p>
    <w:p>
      <w:r>
        <w:t>What are the most common causes of avalanches, in descending order of likelihood (where most likely is first)?</w:t>
      </w:r>
    </w:p>
    <w:p>
      <w:r>
        <w:rPr>
          <w:b/>
        </w:rPr>
        <w:t>Context</w:t>
      </w:r>
    </w:p>
    <w:p>
      <w:r>
        <w:t>Most avalanches occur spontaneously during storms under increased load due to snowfall and/or erosion. The second largest cause of natural avalanches is metamorphic changes in the snowpack such as melting due to solar radiation. Other natural causes include rain, earthquakes, rockfall and icefall. Artificial triggers of avalanches include skiers, snowmobiles, and controlled explosive work. Contrary to popular belief, avalanches are not triggered by loud sound; the pressure from sound is orders of magnitude too small to trigger an avalanche.[3]</w:t>
        <w:br/>
        <w:br/>
        <w:t>Avalanche initiation can start at a point with only a small amount of snow moving initially; this is typical of wet snow avalanches or avalanches in dry unconsolidated snow. However, if the snow has sintered into a stiff slab overlying a weak layer then fractures can propagate very rapidly, so that a large volume of snow, that may be thousands of cubic metres, can start moving almost simultaneously.</w:t>
        <w:br/>
        <w:br/>
        <w:t>A snowpack will fail when the load exceeds the strength. The load is straightforward; it is the weight of the snow. However, the strength of the snowpack is much more difficult to determine and is extremely heterogeneous. It varies in detail with properties of the snow grains, size, density, morphology, temperature, water content; and the properties of the bonds between the grains.[4] These properties may all metamorphose in time according to the local humidity, water vapour flux, temperature and heat flux. The top of the snowpack is also extensively influenced by incoming radiation and the local air flow. One of the aims of avalanche research is to develop and validate computer models that can describe the evolution of the seasonal snowpack over time.[5] A complicating factor is the complex interaction of terrain and weather, which causes significant spatial and temporal variability of the depths, crystal forms, and layering of the seasonal snowpack.</w:t>
      </w:r>
    </w:p>
    <w:p>
      <w:r>
        <w:rPr>
          <w:b/>
        </w:rPr>
        <w:t>Response</w:t>
      </w:r>
    </w:p>
    <w:p>
      <w:r>
        <w:t>The most likely causes of avalanches, in order of likelihood, are:</w:t>
        <w:br/>
        <w:t>- Increased snow loads during storms</w:t>
        <w:br/>
        <w:t>- Erosion in the snowpack caused by storms</w:t>
        <w:br/>
        <w:t>- Metamorphic changes in the snowpack such as melting due to weather or rain</w:t>
        <w:br/>
        <w:t>- Earthquakes that trigger shifting in the snowpack</w:t>
        <w:br/>
        <w:t>- Falling objects, such as rockfall and snowfall, can trigger avalanches</w:t>
        <w:br/>
        <w:t>- Human triggers, such as skiers, snowmobiles, and controlled explosives.</w:t>
      </w:r>
    </w:p>
    <w:p>
      <w:r>
        <w:rPr>
          <w:b/>
          <w:u w:val="single"/>
        </w:rPr>
        <w:t>Document 12408</w:t>
      </w:r>
    </w:p>
    <w:p>
      <w:r>
        <w:rPr>
          <w:b/>
        </w:rPr>
        <w:t>Instruction</w:t>
      </w:r>
    </w:p>
    <w:p>
      <w:r>
        <w:t>Which amendment to the US constitution protects the rights of its citizens to own shotguns?</w:t>
      </w:r>
    </w:p>
    <w:p>
      <w:r>
        <w:rPr>
          <w:b/>
        </w:rPr>
        <w:t>Context</w:t>
      </w:r>
    </w:p>
    <w:p>
      <w:r>
        <w:t>No.</w:t>
        <w:tab/>
        <w:t>Subject</w:t>
        <w:tab/>
        <w:t>Ratification[10][11]</w:t>
        <w:br/>
        <w:t>Proposed</w:t>
        <w:tab/>
        <w:t>Completed</w:t>
        <w:tab/>
        <w:t>Time span</w:t>
        <w:br/>
        <w:t>1st[12]</w:t>
        <w:tab/>
        <w:t>Protects freedom of religion, freedom of speech, freedom of the press, freedom of assembly and the right to petition the government.</w:t>
        <w:tab/>
        <w:t>September 25, 1789</w:t>
        <w:tab/>
        <w:t>December 15, 1791</w:t>
        <w:tab/>
        <w:t>2 years, 81 days</w:t>
        <w:br/>
        <w:t>2nd[13]</w:t>
        <w:tab/>
        <w:t>Protects the right to keep and bear arms</w:t>
        <w:tab/>
        <w:t>September 25, 1789</w:t>
        <w:tab/>
        <w:t>December 15, 1791</w:t>
        <w:tab/>
        <w:t>2 years, 81 days</w:t>
        <w:br/>
        <w:t>3rd[14]</w:t>
        <w:tab/>
        <w:t>Restricts the quartering of soldiers in private homes</w:t>
        <w:tab/>
        <w:t>September 25, 1789</w:t>
        <w:tab/>
        <w:t>December 15, 1791</w:t>
        <w:tab/>
        <w:t>2 years, 81 days</w:t>
        <w:br/>
        <w:t>4th[15]</w:t>
        <w:tab/>
        <w:t>Prohibits unreasonable searches and seizures and sets out requirements for search warrants based on probable cause</w:t>
        <w:tab/>
        <w:t>September 25, 1789</w:t>
        <w:tab/>
        <w:t>December 15, 1791</w:t>
        <w:tab/>
        <w:t>2 years, 81 days</w:t>
        <w:br/>
        <w:t>5th[16]</w:t>
        <w:tab/>
        <w:t>Sets out rules for indictment by grand jury and eminent domain, protects the right to due process, and prohibits self-incrimination and double jeopardy</w:t>
        <w:tab/>
        <w:t>September 25, 1789</w:t>
        <w:tab/>
        <w:t>December 15, 1791</w:t>
        <w:tab/>
        <w:t>2 years, 81 days</w:t>
        <w:br/>
        <w:t>6th[17]</w:t>
        <w:tab/>
        <w:t>Protects the right to a speedy public trial by jury, to notification of criminal accusations, to confront the accuser, to obtain witnesses and to retain counsel</w:t>
        <w:tab/>
        <w:t>September 25, 1789</w:t>
        <w:tab/>
        <w:t>December 15, 1791</w:t>
        <w:tab/>
        <w:t>2 years, 81 days</w:t>
        <w:br/>
        <w:t>7th[18]</w:t>
        <w:tab/>
        <w:t>Provides for the right to a jury trial in civil lawsuits</w:t>
        <w:tab/>
        <w:t>September 25, 1789</w:t>
        <w:tab/>
        <w:t>December 15, 1791</w:t>
        <w:tab/>
        <w:t>2 years, 81 days</w:t>
        <w:br/>
        <w:t>8th[19]</w:t>
        <w:tab/>
        <w:t>Prohibits excessive fines and excessive bail, as well as cruel and unusual punishment</w:t>
        <w:tab/>
        <w:t>September 25, 1789</w:t>
        <w:tab/>
        <w:t>December 15, 1791</w:t>
        <w:tab/>
        <w:t>2 years, 81 days</w:t>
        <w:br/>
        <w:t>9th[20]</w:t>
        <w:tab/>
        <w:t>States that rights not enumerated in the Constitution are retained by the people</w:t>
        <w:tab/>
        <w:t>September 25, 1789</w:t>
        <w:tab/>
        <w:t>December 15, 1791</w:t>
        <w:tab/>
        <w:t>2 years, 81 days</w:t>
        <w:br/>
        <w:t>10th[21]</w:t>
        <w:tab/>
        <w:t>States that the federal government possesses only those powers delegated, or enumerated, to it through the Constitution, and that all other powers are reserved to the States, or to the people.</w:t>
        <w:tab/>
        <w:t>September 25, 1789</w:t>
        <w:tab/>
        <w:t>December 15, 1791</w:t>
        <w:tab/>
        <w:t>2 years, 81 days</w:t>
        <w:br/>
        <w:t>11th</w:t>
        <w:tab/>
        <w:t>Makes states immune from suits from out-of-state citizens and foreigners not living within the state borders; lays the foundation for state sovereign immunity</w:t>
        <w:tab/>
        <w:t>March 4, 1794</w:t>
        <w:tab/>
        <w:t>February 7, 1795</w:t>
        <w:tab/>
        <w:t>340 days</w:t>
        <w:br/>
        <w:t>12th</w:t>
        <w:tab/>
        <w:t>Revises presidential election procedures by having the president and vice president elected together as opposed to the vice president being the runner up in the presidential election</w:t>
        <w:tab/>
        <w:t>December 9, 1803</w:t>
        <w:tab/>
        <w:t>June 15, 1804</w:t>
        <w:tab/>
        <w:t>189 days</w:t>
        <w:br/>
        <w:t>13th</w:t>
        <w:tab/>
        <w:t>Abolishes slavery, and involuntary servitude, except as punishment for a crime</w:t>
        <w:tab/>
        <w:t>January 31, 1865</w:t>
        <w:tab/>
        <w:t>December 6, 1865</w:t>
        <w:tab/>
        <w:t>309 days</w:t>
        <w:br/>
        <w:t>14th</w:t>
        <w:tab/>
        <w:t>Defines citizenship, contains the Privileges or Immunities Clause, the Due Process Clause, and the Equal Protection Clause, and deals with post–Civil War issues</w:t>
        <w:tab/>
        <w:t>June 13, 1866</w:t>
        <w:tab/>
        <w:t>July 9, 1868</w:t>
        <w:tab/>
        <w:t>2 years, 26 days</w:t>
        <w:br/>
        <w:t>15th</w:t>
        <w:tab/>
        <w:t>Prohibits the denial of the right to vote based on race, color or previous condition of servitude</w:t>
        <w:tab/>
        <w:t>February 26, 1869</w:t>
        <w:tab/>
        <w:t>February 3, 1870</w:t>
        <w:tab/>
        <w:t>342 days</w:t>
        <w:br/>
        <w:t>16th</w:t>
        <w:tab/>
        <w:t>Permits Congress to levy an income tax without apportioning it among the various states or basing it on the United States Census</w:t>
        <w:tab/>
        <w:t>July 12, 1909</w:t>
        <w:tab/>
        <w:t>February 3, 1913</w:t>
        <w:tab/>
        <w:t>3 years, 206 days</w:t>
        <w:br/>
        <w:t>17th</w:t>
        <w:tab/>
        <w:t>Establishes the direct election of United States senators by popular vote</w:t>
        <w:tab/>
        <w:t>May 13, 1912</w:t>
        <w:tab/>
        <w:t>April 8, 1913</w:t>
        <w:tab/>
        <w:t>330 days</w:t>
        <w:br/>
        <w:t>18th</w:t>
        <w:tab/>
        <w:t>Prohibited the manufacturing or sale of alcohol within the United States</w:t>
        <w:br/>
        <w:t>(Repealed December 5, 1933, via the 21st Amendment)</w:t>
        <w:tab/>
        <w:t>December 18, 1917</w:t>
        <w:tab/>
        <w:t>January 16, 1919</w:t>
        <w:tab/>
        <w:t>1 year, 29 days</w:t>
        <w:br/>
        <w:t>19th</w:t>
        <w:tab/>
        <w:t>Prohibits the denial of the right to vote based on sex</w:t>
        <w:tab/>
        <w:t>June 4, 1919</w:t>
        <w:tab/>
        <w:t>August 18, 1920</w:t>
        <w:tab/>
        <w:t>1 year, 75 days</w:t>
        <w:br/>
        <w:t>20th</w:t>
        <w:tab/>
        <w:t>Changes the dates on which the terms of the president and vice president, and of members of Congress, begin and end, to January 20 and January 3 respectively. States that if the president-elect dies before taking office, the vice president–elect is to be inaugurated as President.</w:t>
        <w:tab/>
        <w:t>March 2, 1932</w:t>
        <w:tab/>
        <w:t>January 23, 1933</w:t>
        <w:tab/>
        <w:t>327 days</w:t>
        <w:br/>
        <w:t>21st[22]</w:t>
        <w:tab/>
        <w:t>Repeals the 18th Amendment and makes it a federal offense to transport or import intoxicating liquors into U.S. states and territories where such is prohibited by law</w:t>
        <w:tab/>
        <w:t>February 20, 1933</w:t>
        <w:tab/>
        <w:t>December 5, 1933</w:t>
        <w:tab/>
        <w:t>288 days</w:t>
        <w:br/>
        <w:t>22nd[23]</w:t>
        <w:tab/>
        <w:t>Limits the number of times a person can be elected president.</w:t>
        <w:tab/>
        <w:t>March 21, 1947</w:t>
        <w:tab/>
        <w:t>February 27, 1951</w:t>
        <w:tab/>
        <w:t>3 years, 343 days</w:t>
        <w:br/>
        <w:t>23rd[24]</w:t>
        <w:tab/>
        <w:t>Grants the District of Columbia electors in the Electoral College</w:t>
        <w:tab/>
        <w:t>June 16, 1960</w:t>
        <w:tab/>
        <w:t>March 29, 1961</w:t>
        <w:tab/>
        <w:t>286 days</w:t>
        <w:br/>
        <w:t>24th</w:t>
        <w:tab/>
        <w:t>Prohibits the revocation of voting rights due to the non-payment of a poll tax or any other tax</w:t>
        <w:tab/>
        <w:t>September 14, 1962</w:t>
        <w:tab/>
        <w:t>January 23, 1964</w:t>
        <w:tab/>
        <w:t>1 year, 131 days</w:t>
        <w:br/>
        <w:t>25th</w:t>
        <w:tab/>
        <w:t>Addresses succession to the presidency and establishes procedures both for filling a vacancy in the office of the vice president and responding to presidential disabilities</w:t>
        <w:tab/>
        <w:t>July 6, 1965</w:t>
        <w:tab/>
        <w:t>February 10, 1967</w:t>
        <w:tab/>
        <w:t>1 year, 219 days</w:t>
        <w:br/>
        <w:t>26th</w:t>
        <w:tab/>
        <w:t>Prohibits the denial of the right of US citizens, 18 years of age or older, to vote on account of age</w:t>
        <w:tab/>
        <w:t>March 23, 1971</w:t>
        <w:tab/>
        <w:t>July 1, 1971</w:t>
        <w:tab/>
        <w:t>100 days</w:t>
        <w:br/>
        <w:t>27th</w:t>
        <w:tab/>
        <w:t>Delays laws affecting Congressional salary from taking effect until after the next election of representatives</w:t>
        <w:tab/>
        <w:t>September 25, 1789</w:t>
        <w:tab/>
        <w:t>May 7, 1992</w:t>
        <w:tab/>
        <w:t>202 years, 223 days</w:t>
      </w:r>
    </w:p>
    <w:p>
      <w:r>
        <w:rPr>
          <w:b/>
        </w:rPr>
        <w:t>Response</w:t>
      </w:r>
    </w:p>
    <w:p>
      <w:r>
        <w:t>The Second Amendment (Amendment II) to the US Constitution protects the right to keep and bear arms.</w:t>
      </w:r>
    </w:p>
    <w:p>
      <w:r>
        <w:rPr>
          <w:b/>
          <w:u w:val="single"/>
        </w:rPr>
        <w:t>Document 12409</w:t>
      </w:r>
    </w:p>
    <w:p>
      <w:r>
        <w:rPr>
          <w:b/>
        </w:rPr>
        <w:t>Instruction</w:t>
      </w:r>
    </w:p>
    <w:p>
      <w:r>
        <w:t>Summarize the parliamentary 2023 elections results in Andorra</w:t>
      </w:r>
    </w:p>
    <w:p>
      <w:r>
        <w:rPr>
          <w:b/>
        </w:rPr>
        <w:t>Context</w:t>
      </w:r>
    </w:p>
    <w:p>
      <w:r>
        <w:t>On the evening of 2 April, the Andorran government announced the results: the ruling coalition of Democrats for Andorra (DA) and Committed Citizens (CC) won the elections with 16 seats, gaining 3 more seats and the absolute majority of Consell General's seats. It was followed by the new Concord party, which won 5 seats. The third place was won by the progressive coalition formed by the Social Democratic Party (PS) and Social Democracy and Progress (SDP), which lost 4 seats, remaining with 3. In last positions, the new parties Andorra Forward, which won 3 seats, and Action for Andorra (Accío), which won one. At a press conference, Xavier Espot, accompanied by the Minister of Finance and acting government spokesman Cesar Marquina, proclaimed these results.[44] Liberals of Andorra was left without parliamentary representation, losing the 4 seats it had.[45]</w:t>
        <w:br/>
        <w:br/>
        <w:t>The turnout was 66.95%, 1.3% less than that recorded in the 2019 elections, despite being higher than in previous years.[44][46] Early voting rose to 30%, the highest figure ever recorded.[46]</w:t>
      </w:r>
    </w:p>
    <w:p>
      <w:r>
        <w:rPr>
          <w:b/>
        </w:rPr>
        <w:t>Response</w:t>
      </w:r>
    </w:p>
    <w:p>
      <w:r>
        <w:t>Xavier Espot, Cesar Marquina, and the Minister of Finance confirmed April 2nd, 2023 that the Democrats of Andorra and Committed Citizens parties won with an absolute majority (16 seats total, adding 3 new seats). The turn out was very similar to 2019, with just 1.3% less voting (66.95% in total). This may have been due to a record turn out in early voting, which was higher than ever recorded at 30%.</w:t>
      </w:r>
    </w:p>
    <w:p>
      <w:r>
        <w:rPr>
          <w:b/>
          <w:u w:val="single"/>
        </w:rPr>
        <w:t>Document 12410</w:t>
      </w:r>
    </w:p>
    <w:p>
      <w:r>
        <w:rPr>
          <w:b/>
        </w:rPr>
        <w:t>Instruction</w:t>
      </w:r>
    </w:p>
    <w:p>
      <w:r>
        <w:t>How do you replace a hole in the drywall?</w:t>
      </w:r>
    </w:p>
    <w:p>
      <w:r>
        <w:rPr>
          <w:b/>
        </w:rPr>
        <w:t>Response</w:t>
      </w:r>
    </w:p>
    <w:p>
      <w:r>
        <w:t>First you start by locating the nearest wooden studs and cut a square, larger than the hole and exposing up to one inch of each wooden stud.  Each wooden stud is typically sixteen inches apart - center to center.  And each wooden stud is typically two inches in width.  Second step is to carefully measure the open space after you've cut the square.  Take your time and measure as close to the existing drywall as possible.  Take 4 measurements of 2 in length and 2 in width to ensure accuracy.  Cut that square from your replacement drywall.  Shave sides with sandpaper for tight fit.  Once your replacement square fits, insert drywall screws into the sides of the drywall that will also go through the previously exposed wooden studs.  Once the new square is secure, you can layer ontop the drywall paste to let dry.  Sand the drywall paste over the seams of the square, and repeat as necessary until you have a uniform, smooth surface.  Apply paint over the entire workspace and let dry.</w:t>
      </w:r>
    </w:p>
    <w:p>
      <w:r>
        <w:rPr>
          <w:b/>
          <w:u w:val="single"/>
        </w:rPr>
        <w:t>Document 12411</w:t>
      </w:r>
    </w:p>
    <w:p>
      <w:r>
        <w:rPr>
          <w:b/>
        </w:rPr>
        <w:t>Instruction</w:t>
      </w:r>
    </w:p>
    <w:p>
      <w:r>
        <w:t>List great neighborhoods to raise a family in East County San Diego</w:t>
      </w:r>
    </w:p>
    <w:p>
      <w:r>
        <w:rPr>
          <w:b/>
        </w:rPr>
        <w:t>Response</w:t>
      </w:r>
    </w:p>
    <w:p>
      <w:r>
        <w:t>1. Mount Helix, La Mesa</w:t>
        <w:br/>
        <w:t>2. Eucalyptus Hills, Lakeside</w:t>
        <w:br/>
        <w:t>3. Fletcher Hills, El Cajon</w:t>
        <w:br/>
        <w:t>4. Granite Hills, El Cajon</w:t>
        <w:br/>
        <w:t>5. Vista Grande, Rancho San Diego</w:t>
        <w:br/>
        <w:t>6. Sky Ranch, Santee</w:t>
        <w:br/>
        <w:t>7. Palo Verde, Alpine</w:t>
      </w:r>
    </w:p>
    <w:p>
      <w:r>
        <w:rPr>
          <w:b/>
          <w:u w:val="single"/>
        </w:rPr>
        <w:t>Document 12412</w:t>
      </w:r>
    </w:p>
    <w:p>
      <w:r>
        <w:rPr>
          <w:b/>
        </w:rPr>
        <w:t>Instruction</w:t>
      </w:r>
    </w:p>
    <w:p>
      <w:r>
        <w:t>When did Peloton IPO?</w:t>
      </w:r>
    </w:p>
    <w:p>
      <w:r>
        <w:rPr>
          <w:b/>
        </w:rPr>
        <w:t>Context</w:t>
      </w:r>
    </w:p>
    <w:p>
      <w:r>
        <w:t>On September 26, 2019, Peloton became a public company via an initial public offering, raising $1.16 billion and valuing the company at $8.1 billion.[19][20] After reaching a market valuation of $50 billion in January 2021, the company's valuation was back to around $8 billion by April 2022.[21]</w:t>
      </w:r>
    </w:p>
    <w:p>
      <w:r>
        <w:rPr>
          <w:b/>
        </w:rPr>
        <w:t>Response</w:t>
      </w:r>
    </w:p>
    <w:p>
      <w:r>
        <w:t>Peloton became a public company via an initial public offering on September 26, 2019.</w:t>
      </w:r>
    </w:p>
    <w:p>
      <w:r>
        <w:rPr>
          <w:b/>
          <w:u w:val="single"/>
        </w:rPr>
        <w:t>Document 12413</w:t>
      </w:r>
    </w:p>
    <w:p>
      <w:r>
        <w:rPr>
          <w:b/>
        </w:rPr>
        <w:t>Instruction</w:t>
      </w:r>
    </w:p>
    <w:p>
      <w:r>
        <w:t>What is the air speed velocity of an unladen swallow?</w:t>
      </w:r>
    </w:p>
    <w:p>
      <w:r>
        <w:rPr>
          <w:b/>
        </w:rPr>
        <w:t>Response</w:t>
      </w:r>
    </w:p>
    <w:p>
      <w:r>
        <w:t>The European swallow, weighing on average 20 grams, flaps its wings 12 times every second, this results in an estimated air speed of 9 meters per second, which is roughly 20.1 miles per hour.</w:t>
      </w:r>
    </w:p>
    <w:p>
      <w:r>
        <w:rPr>
          <w:b/>
          <w:u w:val="single"/>
        </w:rPr>
        <w:t>Document 12414</w:t>
      </w:r>
    </w:p>
    <w:p>
      <w:r>
        <w:rPr>
          <w:b/>
        </w:rPr>
        <w:t>Instruction</w:t>
      </w:r>
    </w:p>
    <w:p>
      <w:r>
        <w:t>Will, a 45-yr-old former collegiate swimmer turned lifelong triathlete, requests assistance with run training. His only significant medical history is a series of overuse injuries to his shoulders and Achilles tendon. In recent weeks, he notes his workouts are unusually difficult and reports feeling constriction in his chest with exertion – something he attributes to deficiencies in core strength. Upon further questioning, he explains that the chest constriction is improved with rest and that he often feels dizzy during recovery. What do you think is the underlying problem that could be causing Will’s symptoms during/after exercise?</w:t>
      </w:r>
    </w:p>
    <w:p>
      <w:r>
        <w:rPr>
          <w:b/>
        </w:rPr>
        <w:t>Response</w:t>
      </w:r>
    </w:p>
    <w:p>
      <w:r>
        <w:t>Will probably has some form of  cardiovascular disease (CVD). As he was a collegiate athlete and now triathlete, he has undergone many years of intense exercise training, which could induce pathological cardiac remodeling, ultimately leading to myocardial fibrosis. This form of CVD can be common among trained athletes, particularly endurance athletes such as Will (swimming, triathlon).</w:t>
      </w:r>
    </w:p>
    <w:p>
      <w:r>
        <w:rPr>
          <w:b/>
          <w:u w:val="single"/>
        </w:rPr>
        <w:t>Document 12415</w:t>
      </w:r>
    </w:p>
    <w:p>
      <w:r>
        <w:rPr>
          <w:b/>
        </w:rPr>
        <w:t>Instruction</w:t>
      </w:r>
    </w:p>
    <w:p>
      <w:r>
        <w:t>Tell me whether these words are English or Spanish: dog, cat, perro, gato, house, casa</w:t>
      </w:r>
    </w:p>
    <w:p>
      <w:r>
        <w:rPr>
          <w:b/>
        </w:rPr>
        <w:t>Response</w:t>
      </w:r>
    </w:p>
    <w:p>
      <w:r>
        <w:t>Dog: English</w:t>
        <w:br/>
        <w:t>Cat: English</w:t>
        <w:br/>
        <w:t>Perro: Spanish</w:t>
        <w:br/>
        <w:t>Gato: Spanish</w:t>
        <w:br/>
        <w:t>House: English</w:t>
        <w:br/>
        <w:t>Casa: Spanish</w:t>
      </w:r>
    </w:p>
    <w:p>
      <w:r>
        <w:rPr>
          <w:b/>
          <w:u w:val="single"/>
        </w:rPr>
        <w:t>Document 12416</w:t>
      </w:r>
    </w:p>
    <w:p>
      <w:r>
        <w:rPr>
          <w:b/>
        </w:rPr>
        <w:t>Instruction</w:t>
      </w:r>
    </w:p>
    <w:p>
      <w:r>
        <w:t>What is Intel Xeon good for?</w:t>
      </w:r>
    </w:p>
    <w:p>
      <w:r>
        <w:rPr>
          <w:b/>
        </w:rPr>
        <w:t>Response</w:t>
      </w:r>
    </w:p>
    <w:p>
      <w:r>
        <w:t>Intel's Xeon line of processors is intended for business workstations and servers. For servers and workstations running data-intensive applications, particularly those that are mission-critical, Xeon CPUs are the best option.</w:t>
      </w:r>
    </w:p>
    <w:p>
      <w:r>
        <w:rPr>
          <w:b/>
          <w:u w:val="single"/>
        </w:rPr>
        <w:t>Document 12417</w:t>
      </w:r>
    </w:p>
    <w:p>
      <w:r>
        <w:rPr>
          <w:b/>
        </w:rPr>
        <w:t>Instruction</w:t>
      </w:r>
    </w:p>
    <w:p>
      <w:r>
        <w:t>What are the causes of Autism?</w:t>
      </w:r>
    </w:p>
    <w:p>
      <w:r>
        <w:rPr>
          <w:b/>
        </w:rPr>
        <w:t>Context</w:t>
      </w:r>
    </w:p>
    <w:p>
      <w:r>
        <w:t>Many causes of autism have been proposed, but understanding of the theory of causation of autism, or otherwise known as autism spectrum disorder (ASD) is incomplete. Attempts have been made to incorporate the known genetic and environmental causes into a comprehensive causative framework.ASD is a complex developmental condition marked by persistent challenges to social interaction, speech and nonverbal communication, and restricted/repetitive behaviors and its phenotypes vary significantly.</w:t>
        <w:br/>
        <w:br/>
        <w:br/>
        <w:t>Research indicates that genetic factors predominate. The heritability of autism, however, is complex, and it is typically unclear which genes are involved.In rare cases, autism is associated with agents that cause birth defects.Many other causes have been proposed.</w:t>
        <w:br/>
        <w:t>Numerous epidemiological studies have shown no scientific evidence supporting the controversial but popular theory that autism is caused by vaccines.</w:t>
      </w:r>
    </w:p>
    <w:p>
      <w:r>
        <w:rPr>
          <w:b/>
        </w:rPr>
        <w:t>Response</w:t>
      </w:r>
    </w:p>
    <w:p>
      <w:r>
        <w:t>There is no clear cause for Autism which has been scientifically proven. However, some research indicates that genetic factors are one of the predominant causes. In rare cases, autism is associated with agents that cause congenital disabilities, and many other causes have been proposed.</w:t>
        <w:br/>
        <w:t>Numerous epidemiological studies have shown no scientific evidence supporting the controversial but popular theory that vaccines cause autism.</w:t>
      </w:r>
    </w:p>
    <w:p>
      <w:r>
        <w:rPr>
          <w:b/>
          <w:u w:val="single"/>
        </w:rPr>
        <w:t>Document 12418</w:t>
      </w:r>
    </w:p>
    <w:p>
      <w:r>
        <w:rPr>
          <w:b/>
        </w:rPr>
        <w:t>Instruction</w:t>
      </w:r>
    </w:p>
    <w:p>
      <w:r>
        <w:t>Tell me whether these animals are poisonous or not poisonous: rattlesnake, scorpion, box jellyfish, king cobra, Indian python, koala, porcupine</w:t>
      </w:r>
    </w:p>
    <w:p>
      <w:r>
        <w:rPr>
          <w:b/>
        </w:rPr>
        <w:t>Response</w:t>
      </w:r>
    </w:p>
    <w:p>
      <w:r>
        <w:t>Rattlesnakes are poisonous reptiles.</w:t>
        <w:br/>
        <w:t>Scorpions are poisonous arachnids.</w:t>
        <w:br/>
        <w:t>Box jellyfish are poisonous.</w:t>
        <w:br/>
        <w:t>King cobras are poisonous reptiles.</w:t>
        <w:br/>
        <w:t>Indian pythons are non poisonous reptiles.</w:t>
        <w:br/>
        <w:t>Koalas are non poisonous mammals.</w:t>
        <w:br/>
        <w:t>Porcupines are non poisonous mammals.</w:t>
      </w:r>
    </w:p>
    <w:p>
      <w:r>
        <w:rPr>
          <w:b/>
          <w:u w:val="single"/>
        </w:rPr>
        <w:t>Document 12419</w:t>
      </w:r>
    </w:p>
    <w:p>
      <w:r>
        <w:rPr>
          <w:b/>
        </w:rPr>
        <w:t>Instruction</w:t>
      </w:r>
    </w:p>
    <w:p>
      <w:r>
        <w:t>How Fast Does An Average Person Run?</w:t>
      </w:r>
    </w:p>
    <w:p>
      <w:r>
        <w:rPr>
          <w:b/>
        </w:rPr>
        <w:t>Response</w:t>
      </w:r>
    </w:p>
    <w:p>
      <w:r>
        <w:t>Males run at an average speed of 8 mph, and women run at an average speed of 6.5 mph.</w:t>
        <w:br/>
        <w:t>People running for their lives, not for recreational purposes, can run at an average speed of 12 mph. Athletes and gym enthusiasts tend to be faster than the average person and may run at a speed as high as 14 to 17 mph. The numbers change when referring to endurance and long-distance trails. Sprinters running a short distance average 10 mph. However, it’s hard to maintain that momentum for a long distance. When using data on the average running speed for five kilometers, males have an average running speed of 5.9 mph, and women have an average running speed of 5 mph.</w:t>
      </w:r>
    </w:p>
    <w:p>
      <w:r>
        <w:rPr>
          <w:b/>
          <w:u w:val="single"/>
        </w:rPr>
        <w:t>Document 12420</w:t>
      </w:r>
    </w:p>
    <w:p>
      <w:r>
        <w:rPr>
          <w:b/>
        </w:rPr>
        <w:t>Instruction</w:t>
      </w:r>
    </w:p>
    <w:p>
      <w:r>
        <w:t>Identify which instrument is string or percussion: Taal, Akonting</w:t>
      </w:r>
    </w:p>
    <w:p>
      <w:r>
        <w:rPr>
          <w:b/>
        </w:rPr>
        <w:t>Response</w:t>
      </w:r>
    </w:p>
    <w:p>
      <w:r>
        <w:t>Akonting is string, Taal is percussion.</w:t>
      </w:r>
    </w:p>
    <w:p>
      <w:r>
        <w:rPr>
          <w:b/>
          <w:u w:val="single"/>
        </w:rPr>
        <w:t>Document 12421</w:t>
      </w:r>
    </w:p>
    <w:p>
      <w:r>
        <w:rPr>
          <w:b/>
        </w:rPr>
        <w:t>Instruction</w:t>
      </w:r>
    </w:p>
    <w:p>
      <w:r>
        <w:t>Which of the following are renewable energies and which are fossil fuels: natural gas, wind energy, hydropower, oil shales, solar power, coal, and petroleum.</w:t>
      </w:r>
    </w:p>
    <w:p>
      <w:r>
        <w:rPr>
          <w:b/>
        </w:rPr>
        <w:t>Response</w:t>
      </w:r>
    </w:p>
    <w:p>
      <w:r>
        <w:t>Hydropower, solar power, wind energy are considered to be renewable energies. Coal, petroleum, natural gas, and oil shales are defined as fossil fuels.</w:t>
      </w:r>
    </w:p>
    <w:p>
      <w:r>
        <w:rPr>
          <w:b/>
          <w:u w:val="single"/>
        </w:rPr>
        <w:t>Document 12422</w:t>
      </w:r>
    </w:p>
    <w:p>
      <w:r>
        <w:rPr>
          <w:b/>
        </w:rPr>
        <w:t>Instruction</w:t>
      </w:r>
    </w:p>
    <w:p>
      <w:r>
        <w:t>Provide 5 factors to consider when deciding where to live</w:t>
      </w:r>
    </w:p>
    <w:p>
      <w:r>
        <w:rPr>
          <w:b/>
        </w:rPr>
        <w:t>Response</w:t>
      </w:r>
    </w:p>
    <w:p>
      <w:r>
        <w:t>Here are 5 factors to consider when deciding where to live:</w:t>
        <w:br/>
        <w:t>1. Opportunities for employment</w:t>
        <w:br/>
        <w:t>2. Cost of living</w:t>
        <w:br/>
        <w:t>3. Weather</w:t>
        <w:br/>
        <w:t>4. Proximity to family and friends</w:t>
        <w:br/>
        <w:t>5. Things to do in the area</w:t>
      </w:r>
    </w:p>
    <w:p>
      <w:r>
        <w:rPr>
          <w:b/>
          <w:u w:val="single"/>
        </w:rPr>
        <w:t>Document 12423</w:t>
      </w:r>
    </w:p>
    <w:p>
      <w:r>
        <w:rPr>
          <w:b/>
        </w:rPr>
        <w:t>Instruction</w:t>
      </w:r>
    </w:p>
    <w:p>
      <w:r>
        <w:t>Why is the sky blue?</w:t>
      </w:r>
    </w:p>
    <w:p>
      <w:r>
        <w:rPr>
          <w:b/>
        </w:rPr>
        <w:t>Response</w:t>
      </w:r>
    </w:p>
    <w:p>
      <w:r>
        <w:t>Earth's atmosphere scatters short-wavelength light more efficiently than that of longer wavelengths. Because its wavelengths are shorter, blue light is more strongly scattered than the longer-wavelength lights, red or green. Hence, the result is that when looking at the sky away from the direct incident sunlight, the human eye perceives the sky to be blue.</w:t>
      </w:r>
    </w:p>
    <w:p>
      <w:r>
        <w:rPr>
          <w:b/>
          <w:u w:val="single"/>
        </w:rPr>
        <w:t>Document 12424</w:t>
      </w:r>
    </w:p>
    <w:p>
      <w:r>
        <w:rPr>
          <w:b/>
        </w:rPr>
        <w:t>Instruction</w:t>
      </w:r>
    </w:p>
    <w:p>
      <w:r>
        <w:t>What does yoga do to your body?</w:t>
      </w:r>
    </w:p>
    <w:p>
      <w:r>
        <w:rPr>
          <w:b/>
        </w:rPr>
        <w:t>Response</w:t>
      </w:r>
    </w:p>
    <w:p>
      <w:r>
        <w:t>Yoga is a sophisticated system of self empowerment that is capable of harnessing and activating inner energies in such a way that our body and mind function in optimal capacity.  It is a means to create inner situations exactly the way you want them, turning you into architect of your own joy. A person who  practice yoga regularly lives in an expansive state.</w:t>
      </w:r>
    </w:p>
    <w:p>
      <w:r>
        <w:rPr>
          <w:b/>
          <w:u w:val="single"/>
        </w:rPr>
        <w:t>Document 12425</w:t>
      </w:r>
    </w:p>
    <w:p>
      <w:r>
        <w:rPr>
          <w:b/>
        </w:rPr>
        <w:t>Instruction</w:t>
      </w:r>
    </w:p>
    <w:p>
      <w:r>
        <w:t>Tell me which of these stores sells furnitures: Safeway, dollar tree, HEB, IKEA, home depot, walmart</w:t>
      </w:r>
    </w:p>
    <w:p>
      <w:r>
        <w:rPr>
          <w:b/>
        </w:rPr>
        <w:t>Response</w:t>
      </w:r>
    </w:p>
    <w:p>
      <w:r>
        <w:t>IKEA and Walmart sells all kinds of furnitures, and home depot only sells outdoor furnitures</w:t>
      </w:r>
    </w:p>
    <w:p>
      <w:r>
        <w:rPr>
          <w:b/>
          <w:u w:val="single"/>
        </w:rPr>
        <w:t>Document 12426</w:t>
      </w:r>
    </w:p>
    <w:p>
      <w:r>
        <w:rPr>
          <w:b/>
        </w:rPr>
        <w:t>Instruction</w:t>
      </w:r>
    </w:p>
    <w:p>
      <w:r>
        <w:t>Who is the NBA's all team leading scorer?</w:t>
      </w:r>
    </w:p>
    <w:p>
      <w:r>
        <w:rPr>
          <w:b/>
        </w:rPr>
        <w:t>Response</w:t>
      </w:r>
    </w:p>
    <w:p>
      <w:r>
        <w:t>LeBron James as of 2023, before he broke the record it was Kareem Abdul-Jabbar. Both of them accomplished this feat as part of the Los Angeles Lakers.</w:t>
      </w:r>
    </w:p>
    <w:p>
      <w:r>
        <w:rPr>
          <w:b/>
          <w:u w:val="single"/>
        </w:rPr>
        <w:t>Document 12427</w:t>
      </w:r>
    </w:p>
    <w:p>
      <w:r>
        <w:rPr>
          <w:b/>
        </w:rPr>
        <w:t>Instruction</w:t>
      </w:r>
    </w:p>
    <w:p>
      <w:r>
        <w:t>Write an essay about whether corona policy measures are beneficial towards society or not</w:t>
      </w:r>
    </w:p>
    <w:p>
      <w:r>
        <w:rPr>
          <w:b/>
        </w:rPr>
        <w:t>Response</w:t>
      </w:r>
    </w:p>
    <w:p>
      <w:r>
        <w:t>After nearly two years of the COVID-19 pandemic and yet another lockdown, many people around the Netherlands are growing restless and fed up with the restrictions. According to the Rijksoverheid, a record-breaking 74,000 cases were confirmed in the Netherlands on January 28th, with just ten corona-related ICU admissions or deaths (“Infections- Confirmed Cases”, 2022). This raises the debate: should the government continue enforcing these measures or not? In order to formulate an answer, one must first understand the virus and how it spreads, and then consider the debate from political, ethical, social and economic perspectives.</w:t>
        <w:br/>
        <w:t>The first reported case of SARS-CoV-2, which causes the COVID-19 disease, was on December 31, 2019 ("Coronavirus disease", 2022), and it set off a chain reaction of political instability worldwide. What first started as an epidemic within China had reached almost every country in the world within months. In the last 20 years, many countries have been affected by viruses related to Covid-19 such as SARS. Because of previous experience, they took appropriate measures immediately. For example, China has had no more than 110,000 cases since the start of the pandemic, even though it has almost a population of 1.5 billion (Worldometer, 2022). However, a less politically stable country, such as Turkey, was less prepared and suffered from 12 million cases, even though it has a population of 85 million. The virus spreads very quickly because of its airborne transmission mechanism. If one is near an infected person, the carrier’s exhalation may carry the virus and can be inhaled by healthy individuals. Putting on a mask and keeping distance help prevent infected individuals from spreading virus particles into the vicinity of healthy people. However, in countries where measures were not enforced, there was a large increase in excessive deaths. The new omicron variant is proving to spread at least 20 times faster than the original strain because of its 30 mutations (Grossman and Stahel, 2022). Fortunately, it is also far less deadly because it does not attack lung tissue in its earlier stages (Zimmer and Ghorayshi, 2021).</w:t>
        <w:br/>
        <w:t>One can also analyze coronavirus restrictions from an ethical perspective: should we  lower corona measures even though doing so may put more lives at risk? As of January 28th 2021, the coronavirus has a death rate of 0.51%. This is relatively high compared to other respiratory viruses such as influenza, which has a mortality rate of 0.01%. COVID-19 disproportionally affects vulnerable groups, such as those with underlying health conditions such as diabetes, obesity, or autoimmune diseases. This is especially true in the elderly, because of the increased amount of health conditions as well as an immune system deteriorated by age. The coronavirus infects the upper respiratory tract, including the lungs. It breaks into cells and orders them to create copies of the virus. The cell then bursts open and sends new copies of the virus toward other cells. Eventually, if there is not an effective immune response, the patient will perish due to lung damage, especially with the strains of COVID-19 prior to the Omicron variant. During a lockdown, there is minimal human contact, which slows down the spread of the virus. However, preventing social contact has its own devastating effects. For example, during the lockdown there were over 2.5 million children at risk of falling behind on learning (“Jongeren” 2021') ("Education and COVID-19", 2022). Furthermore, according to OSF Healthcare, “Average weekly visits to the emergency department for suspected suicide attempts among young girls were up more than 50% from the same period a year ago” (OSF Health Care, 2021). Thus, even though more lives are put at stake, by taking extra measures for those in the risk group, one can safely reopen society and prevent suicides and learning disbilities in the youth. Moreover, vaccines can prevent major damage to tissues from happening in the first place.</w:t>
        <w:br/>
        <w:t>From a societal perspective, coronavirus has proven to be a “splinter issue”, pushing some people into vaccine denial. Many citizens are refraining from getting vaccines without truly understanding the consequences. There are two types of vaccines: mRNA and viral vector. The mRNA COVID-19 vaccine was the first mRNA vaccine to be used in the general public. mRNA vaccines have RNA inside lipids which help the RNA enter the cell. Ribosomes read the RNA and instruct the cells to make the same spike proteins as SARS-CoV-2. The body then recognizes that the Corona spike proteins are invaders and creates antibodies to destroy them. In comparison, viral vector vaccines insert a harmless copy of the virus with the same spike protein DNA, causing the immune system to attack it and remember it. For both types of vaccines, memory B cells will continue to create antibodies in case the person gets exposed to the real virus in the future. According to Dr. Stahel, “Omicron has mutated so much that it has less affinity in terms of the antibodies from the vaccine recognizing it, so, therefore, the answer is the booster shot, because you will overwhelm the virus with the quantity of the immune response even if there is not a perfect match” (Grossman and Stahel, 2022). Thus, the original vaccine doses and, more recently, the booster shot play an important role in preventing infections, but more importantly in reducing the chance of severe illness and death. However, new studies have shown that effective immunity can wear off within six months, making it necessary to get annual doses, similar to influenza (Doucleff). 13.6% of the population over 18 refuses to get vaccinated, primarily because of distrust in the government (“Vaccinations COVID-19 vaccinations”, 2022). This limits the effects of herd immunity, a concept in which if enough people are vaccinated the virus will no longer be able to spread due to all the targets being immune.</w:t>
        <w:br/>
        <w:t xml:space="preserve">Finally, one must consider the economic implications of a lockdown. The lockdown caused colossal unemployment, particularly for those who worked in the travel industry. For example, according to the world economic forum, 114 million people lost their jobs during 2020 (Richter, 2021). Furthermore, the lockdowns across the world also caused an estimated 3.2 trillion euro loss in labor income. Even with the devastating economic effects, one must consider the fact that lives are put at stake when appropriate corona measures are not taken. According to NPR, there would have been approximately 488 times the number of cases in China if insufficient measures were taken, hence saving millions of lives (Beaubien, 2020). </w:t>
        <w:br/>
        <w:tab/>
        <w:t>In conclusion, by considering COVID-19 from a political, ethical, social and economic lens, I conclude that even though the virus is highly contagious and fatal towards certain groups, lockdowns are only temporary solutions. A lockdown is only beneficial to our society once excessive mortality starts rising. Hence, by taking measures early on, countries can limit the spread of the virus. For example, it took six months before mask-wearing was seen as a viable measure. As seen in the first lockdown, tens of thousands of people lost their jobs and over 2.5 million children had to do remote learning in the Netherlands ("Jongeren", 2021). Thus, by taking measures on time and being prepared, one need not go into lockdown. However, if the deaths start to become excessive, it is worth enforcing a proportional amount of corona measures.</w:t>
      </w:r>
    </w:p>
    <w:p>
      <w:r>
        <w:rPr>
          <w:b/>
          <w:u w:val="single"/>
        </w:rPr>
        <w:t>Document 12428</w:t>
      </w:r>
    </w:p>
    <w:p>
      <w:r>
        <w:rPr>
          <w:b/>
        </w:rPr>
        <w:t>Instruction</w:t>
      </w:r>
    </w:p>
    <w:p>
      <w:r>
        <w:t>Who was India's first Deputy Prime Minister and Home Minister</w:t>
      </w:r>
    </w:p>
    <w:p>
      <w:r>
        <w:rPr>
          <w:b/>
        </w:rPr>
        <w:t>Response</w:t>
      </w:r>
    </w:p>
    <w:p>
      <w:r>
        <w:t>Sardar Vallabhai Patel</w:t>
      </w:r>
    </w:p>
    <w:p>
      <w:r>
        <w:rPr>
          <w:b/>
          <w:u w:val="single"/>
        </w:rPr>
        <w:t>Document 12429</w:t>
      </w:r>
    </w:p>
    <w:p>
      <w:r>
        <w:rPr>
          <w:b/>
        </w:rPr>
        <w:t>Instruction</w:t>
      </w:r>
    </w:p>
    <w:p>
      <w:r>
        <w:t>Why is working out good for you?</w:t>
      </w:r>
    </w:p>
    <w:p>
      <w:r>
        <w:rPr>
          <w:b/>
        </w:rPr>
        <w:t>Response</w:t>
      </w:r>
    </w:p>
    <w:p>
      <w:r>
        <w:t>Working out provides many benefits. Studies have shown that working out is good for you long term health. It helps build muscle strength, which is shown to decrease in volume as you age. It also has benefits for your cardiovascular system. Working out also provides mental benefits, such as reduced anxiety and stress.</w:t>
      </w:r>
    </w:p>
    <w:p>
      <w:r>
        <w:rPr>
          <w:b/>
          <w:u w:val="single"/>
        </w:rPr>
        <w:t>Document 12430</w:t>
      </w:r>
    </w:p>
    <w:p>
      <w:r>
        <w:rPr>
          <w:b/>
        </w:rPr>
        <w:t>Instruction</w:t>
      </w:r>
    </w:p>
    <w:p>
      <w:r>
        <w:t>Is KQKZ a commercial radio station?</w:t>
      </w:r>
    </w:p>
    <w:p>
      <w:r>
        <w:rPr>
          <w:b/>
        </w:rPr>
        <w:t>Context</w:t>
      </w:r>
    </w:p>
    <w:p>
      <w:r>
        <w:t>KQKZ (92.1 FM "Q92.1") is a commercial radio station that is licensed to serve the community of Bakersfield, California. It is owned by Lotus Communications. Its studios are located in southwest Bakersfield, while its transmitter is located northeast of the city. It is a classic hits station branded Q92.1 (pronounced Q ninety-two-one).</w:t>
      </w:r>
    </w:p>
    <w:p>
      <w:r>
        <w:rPr>
          <w:b/>
        </w:rPr>
        <w:t>Response</w:t>
      </w:r>
    </w:p>
    <w:p>
      <w:r>
        <w:t>Yes, it is a commercial radio station.</w:t>
      </w:r>
    </w:p>
    <w:p>
      <w:r>
        <w:rPr>
          <w:b/>
          <w:u w:val="single"/>
        </w:rPr>
        <w:t>Document 12431</w:t>
      </w:r>
    </w:p>
    <w:p>
      <w:r>
        <w:rPr>
          <w:b/>
        </w:rPr>
        <w:t>Instruction</w:t>
      </w:r>
    </w:p>
    <w:p>
      <w:r>
        <w:t>List the states which are part of the western ghat</w:t>
      </w:r>
    </w:p>
    <w:p>
      <w:r>
        <w:rPr>
          <w:b/>
        </w:rPr>
        <w:t>Context</w:t>
      </w:r>
    </w:p>
    <w:p>
      <w:r>
        <w:t>The Western Ghats extend from the Satpura Range in the north, stretching from Gujarat to Tamil Nadu.[17] It traverses south through the states of Maharashtra, Goa, Karnataka and Kerala. Major gaps in the range are the Goa Gap, between the Maharashtra and Karnataka sections, and the Palghat Gap on the Tamil Nadu and Kerala border between the Nilgiri Mountains and the Anaimalai Hills. The mountains intercept the rain-bearing westerly monsoon winds, and are consequently an area of high rainfall, particularly on their western side. The dense forests also contribute to the precipitation of the area by acting as a substrate for condensation of moist rising orographic winds from the sea, and releasing much of the moisture back into the air via transpiration, allowing it to later condense and fall again as rain.[citation needed]</w:t>
        <w:br/>
        <w:br/>
        <w:t>The northern portion of the narrow coastal plain between the Western Ghats and the Arabian Sea is known as the Konkan, the central portion is called Kanara and the southern portion is called Malabar. The foothill region east of the Ghats in Maharashtra is known as Desh, while the eastern foothills of the central Karnataka state is known as Malenadu.[18] The range is known as Sahyadri in Maharashtra and Karnataka. The Western Ghats meet the Eastern Ghats at the Nilgiri mountains in northwestern Tamil Nadu. The Nilgiris connect the Biligiriranga Hills in southeastern Karnataka with the Shevaroys and Tirumala hills. South of the Palghat Gap are the Anamala Hills, located in western Tamil Nadu and Kerala with smaller ranges further south, including the Cardamom Hills, then Aryankavu pass, and Aralvaimozhi pass near Kanyakumari. The range is known as Sahyan or Sahian in Kerala. In the southern part of the range is Anamudi (2,695 metres (8,842 ft)), the highest peak in the Western Ghats. Ooty is called the Queen of the Western Ghats.</w:t>
      </w:r>
    </w:p>
    <w:p>
      <w:r>
        <w:rPr>
          <w:b/>
        </w:rPr>
        <w:t>Response</w:t>
      </w:r>
    </w:p>
    <w:p>
      <w:r>
        <w:t>Western ghats stretches from Gujurat to Tamil Nadu states of India. It traverses south through the states of Maharashtra, Goa, Karnataka and Kerala. The northern portion of western ghats is called Konkan, the central is called Kanara and the southern portion is called Malabar.</w:t>
      </w:r>
    </w:p>
    <w:p>
      <w:r>
        <w:rPr>
          <w:b/>
          <w:u w:val="single"/>
        </w:rPr>
        <w:t>Document 12432</w:t>
      </w:r>
    </w:p>
    <w:p>
      <w:r>
        <w:rPr>
          <w:b/>
        </w:rPr>
        <w:t>Instruction</w:t>
      </w:r>
    </w:p>
    <w:p>
      <w:r>
        <w:t>What are the best National Parks in the United States</w:t>
      </w:r>
    </w:p>
    <w:p>
      <w:r>
        <w:rPr>
          <w:b/>
        </w:rPr>
        <w:t>Response</w:t>
      </w:r>
    </w:p>
    <w:p>
      <w:r>
        <w:t>Yosemite, Glacier, Zion, Yellowstone, Great Smoky Mountains, Rocky Mountain, Grand Teton, Acadia, Olympic, Bryce Canyon, Grand Canyon, Denali, Kenai Fjords, Arches...</w:t>
      </w:r>
    </w:p>
    <w:p>
      <w:r>
        <w:rPr>
          <w:b/>
          <w:u w:val="single"/>
        </w:rPr>
        <w:t>Document 12433</w:t>
      </w:r>
    </w:p>
    <w:p>
      <w:r>
        <w:rPr>
          <w:b/>
        </w:rPr>
        <w:t>Instruction</w:t>
      </w:r>
    </w:p>
    <w:p>
      <w:r>
        <w:t>Are there polar bears in Antarctica?</w:t>
      </w:r>
    </w:p>
    <w:p>
      <w:r>
        <w:rPr>
          <w:b/>
        </w:rPr>
        <w:t>Response</w:t>
      </w:r>
    </w:p>
    <w:p>
      <w:r>
        <w:t>No, there are no polar bears in Antarctica. Polar bears are found in the northern hemisphere.</w:t>
      </w:r>
    </w:p>
    <w:p>
      <w:r>
        <w:rPr>
          <w:b/>
          <w:u w:val="single"/>
        </w:rPr>
        <w:t>Document 12434</w:t>
      </w:r>
    </w:p>
    <w:p>
      <w:r>
        <w:rPr>
          <w:b/>
        </w:rPr>
        <w:t>Instruction</w:t>
      </w:r>
    </w:p>
    <w:p>
      <w:r>
        <w:t>How do you add two or more numbers</w:t>
      </w:r>
    </w:p>
    <w:p>
      <w:r>
        <w:rPr>
          <w:b/>
        </w:rPr>
        <w:t>Response</w:t>
      </w:r>
    </w:p>
    <w:p>
      <w:r>
        <w:t xml:space="preserve">You can add numbers by treating each number as a count of items and then counting all of the items to get a total result which is the sum of the numbers.  </w:t>
        <w:br/>
        <w:br/>
        <w:t>The process of adding numbers is known as addition and is one of four basic maths operations.  This area of maths is known as arithmetic.</w:t>
        <w:br/>
        <w:br/>
        <w:t>Counting the quantity of items is the same as repeatedly adding 1.</w:t>
        <w:br/>
        <w:br/>
        <w:t>For example, adding the numbers two and three (or 2 + 3)  is the same as adding one (1) two times and then adding one (1) three times.</w:t>
      </w:r>
    </w:p>
    <w:p>
      <w:r>
        <w:rPr>
          <w:b/>
          <w:u w:val="single"/>
        </w:rPr>
        <w:t>Document 12435</w:t>
      </w:r>
    </w:p>
    <w:p>
      <w:r>
        <w:rPr>
          <w:b/>
        </w:rPr>
        <w:t>Instruction</w:t>
      </w:r>
    </w:p>
    <w:p>
      <w:r>
        <w:t>Who was Loku Nilame Adikaram Ratwatte</w:t>
      </w:r>
    </w:p>
    <w:p>
      <w:r>
        <w:rPr>
          <w:b/>
        </w:rPr>
        <w:t>Context</w:t>
      </w:r>
    </w:p>
    <w:p>
      <w:r>
        <w:t>Loku Nilame Adikaram Ratwatte ( - 1827) (known as Ratwatte Nilame) was a courtier of the Kingdom of Kandy. He was the 2nd Adigar (Adigaram) from 1825 to 1827 during the British rule. He was one of the signatories of the Kandyan Convention which made the Kandyan Kingdom part of the British Empire.[1][2]</w:t>
      </w:r>
    </w:p>
    <w:p>
      <w:r>
        <w:rPr>
          <w:b/>
        </w:rPr>
        <w:t>Response</w:t>
      </w:r>
    </w:p>
    <w:p>
      <w:r>
        <w:t>Loku Nilame Adikaram Ratwatte ( - 1827) (known as Ratwatte Nilame) was a courtier of the Kingdom of Kandy. He was the 2nd Adigar (Adigaram) from 1825 to 1827 during the British rule. He was one of the signatories of the Kandyan Convention which made the Kandyan Kingdom part of the British Empire.</w:t>
      </w:r>
    </w:p>
    <w:p>
      <w:r>
        <w:rPr>
          <w:b/>
          <w:u w:val="single"/>
        </w:rPr>
        <w:t>Document 12436</w:t>
      </w:r>
    </w:p>
    <w:p>
      <w:r>
        <w:rPr>
          <w:b/>
        </w:rPr>
        <w:t>Instruction</w:t>
      </w:r>
    </w:p>
    <w:p>
      <w:r>
        <w:t>What is the trias politica?</w:t>
      </w:r>
    </w:p>
    <w:p>
      <w:r>
        <w:rPr>
          <w:b/>
        </w:rPr>
        <w:t>Response</w:t>
      </w:r>
    </w:p>
    <w:p>
      <w:r>
        <w:t>The trias politica is the typical separation of powers in a government - the legislative power, the executive power and the judiciary power. These powers should be independent of each other, with each performing a different function, keeping each other in check. The legislative power drafts laws and regulations that govern the society. The executive power ensures these laws and regulations are upheld in society, while the judiciary power checks the performance of the executive power in upholding those laws and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