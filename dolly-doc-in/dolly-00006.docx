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6833</w:t>
      </w:r>
    </w:p>
    <w:p>
      <w:r>
        <w:rPr>
          <w:b/>
        </w:rPr>
        <w:t>Instruction</w:t>
      </w:r>
    </w:p>
    <w:p>
      <w:r>
        <w:t>Given this paragraph about Mahatma Gandhi, can you tell me why did he go to London?</w:t>
      </w:r>
    </w:p>
    <w:p>
      <w:r>
        <w:rPr>
          <w:b/>
        </w:rPr>
        <w:t>Context</w:t>
      </w:r>
    </w:p>
    <w:p>
      <w:r>
        <w:t>Gandhi had dropped out of the cheapest college he could afford in Bombay.[71] Mavji Dave Joshiji, a Brahmin priest and family friend, advised Gandhi and his family that he should consider law studies in London.[72][73] In July 1888, his wife Kasturba gave birth to their first surviving son, Harilal.[74] His mother was not comfortable about Gandhi leaving his wife and family, and going so far from home. Gandhi's uncle Tulsidas also tried to dissuade his nephew. Gandhi wanted to go. To persuade his wife and mother, Gandhi made a vow in front of his mother that he would abstain from meat, alcohol and women. Gandhi's brother Laxmidas, who was already a lawyer, cheered Gandhi's London studies plan and offered to support him. Putlibai gave Gandhi her permission and blessing.[70][75]</w:t>
        <w:br/>
        <w:br/>
        <w:t>On 10 August 1888, Gandhi aged 18, left Porbandar for Mumbai, then known as Bombay. Upon arrival, he stayed with the local Modh Bania community whose elders warned him that England would tempt him to compromise his religion, and eat and drink in Western ways. Despite Gandhi informing them of his promise to his mother and her blessings, he was excommunicated from his caste. Gandhi ignored this, and on 4 September, he sailed from Bombay to London, with his brother seeing him off.[74][71] Gandhi attended University College, London, where he took classes in English literature with Henry Morley in 1888–1889.[76]</w:t>
        <w:br/>
        <w:br/>
        <w:t>He also enrolled at Inner Temple with the intention of becoming a barrister. His childhood shyness and self-withdrawal had continued through his teens. He retained these traits when he arrived in London, but joined a public speaking practice group and overcame his shyness sufficiently to practise law</w:t>
      </w:r>
    </w:p>
    <w:p>
      <w:r>
        <w:rPr>
          <w:b/>
        </w:rPr>
        <w:t>Response</w:t>
      </w:r>
    </w:p>
    <w:p>
      <w:r>
        <w:t>Gandhi travelled to London in the late 1880s to study law. He first took English literature classes and then enrolled in Inner Temple with the intention to become a barrister.</w:t>
      </w:r>
    </w:p>
    <w:p>
      <w:r>
        <w:rPr>
          <w:b/>
          <w:u w:val="single"/>
        </w:rPr>
        <w:t>Document 6834</w:t>
      </w:r>
    </w:p>
    <w:p>
      <w:r>
        <w:rPr>
          <w:b/>
        </w:rPr>
        <w:t>Instruction</w:t>
      </w:r>
    </w:p>
    <w:p>
      <w:r>
        <w:t>How is education in Singapore</w:t>
      </w:r>
    </w:p>
    <w:p>
      <w:r>
        <w:rPr>
          <w:b/>
        </w:rPr>
        <w:t>Context</w:t>
      </w:r>
    </w:p>
    <w:p>
      <w:r>
        <w:t>Education in Singapore is managed by the Ministry of Education (MOE).[5] It controls the development and administration of state schools receiving taxpayers' funding, but also has an advisory and supervisory role in respect of private schools. For both private and state schools, there are variations in the extent of autonomy in their curriculum, scope of taxpayers' aid and funding, tuition burden on the students, and admission policy.</w:t>
      </w:r>
    </w:p>
    <w:p>
      <w:r>
        <w:rPr>
          <w:b/>
        </w:rPr>
        <w:t>Response</w:t>
      </w:r>
    </w:p>
    <w:p>
      <w:r>
        <w:t>Education spending usually makes up about 20 per cent of the annual national budget,[6] which subsidises state education and government-assisted private education for Singaporean citizens and funds the Edusave programme. Non-citizens bear significantly higher costs of educating their children in Singapore government and government-aided schools. In 2000, the Compulsory Education Act codified compulsory education for children of primary school age (excepting those with disabilities),[7] and made it a criminal offence for parents to fail to enroll their children in school and ensure their regular attendance.[8] Exemptions are allowed for homeschooling or full-time religious institutions, but parents must apply for exemption from the Ministry of Education and meet a minimum benchmark.[9]</w:t>
        <w:br/>
        <w:br/>
        <w:t>The main language of instruction in Singapore is English, which was officially designated the first language within the local education system in 1987.[10] English is the first language learned by half the children by the time they reach preschool age and becomes the primary medium of instruction by the time they reach primary school. Although Malay, Mandarin and Tamil are also official languages, English is the language of instruction for nearly all subjects except the official Mother Tongue languages and the literatures of those languages; these are generally not taught in English, although there is provision for the use of English at the initial stages. Certain schools, such as secondary schools under the Special Assistance Plan (SAP), encourage a richer use of the mother tongue and may occasionally teach subjects in Mandarin Chinese.</w:t>
        <w:br/>
        <w:br/>
        <w:t>Singapore's education system has been consistently ranked as one of the highest in the world by the OECD. It is believed that this comes from the style of teaching that is implemented in Singapore. Teachers focus on making sure that each of their students thoroughly move through the syllabus before moving on. By doing this teachers in Singapore teach a much more narrow but deeper type of instruction.[11] Furthermore, it has been described as "world-leading" and in 2010 was among those picked out for commendation by the Conservative former UK Education Secretary Michael Gove. According to PISA, an influential worldwide study on educational systems, Singapore has the highest performance in international education and tops in global rankings.[12][13] In 2020, Singaporean students made up half of the perfect scorers in the International Baccalaureate (IB) examinations worldwide.[14]</w:t>
      </w:r>
    </w:p>
    <w:p>
      <w:r>
        <w:rPr>
          <w:b/>
          <w:u w:val="single"/>
        </w:rPr>
        <w:t>Document 6835</w:t>
      </w:r>
    </w:p>
    <w:p>
      <w:r>
        <w:rPr>
          <w:b/>
        </w:rPr>
        <w:t>Instruction</w:t>
      </w:r>
    </w:p>
    <w:p>
      <w:r>
        <w:t>Who is Stevie Wonder?</w:t>
      </w:r>
    </w:p>
    <w:p>
      <w:r>
        <w:rPr>
          <w:b/>
        </w:rPr>
        <w:t>Context</w:t>
      </w:r>
    </w:p>
    <w:p>
      <w:r>
        <w:t>Stevie Wonder is an American singer-songwriter, who is credited as a pioneer and influence by musicians across a range of genres that include rhythm and blues, pop, soul, gospel, funk, and jazz.</w:t>
      </w:r>
    </w:p>
    <w:p>
      <w:r>
        <w:rPr>
          <w:b/>
        </w:rPr>
        <w:t>Response</w:t>
      </w:r>
    </w:p>
    <w:p>
      <w:r>
        <w:t>Stevie Wonder is an American singer-songwriter, who is credited as a pioneer and influence by musicians across a range of genres that include rhythm and blues, pop, soul, gospel, funk, and jazz.</w:t>
        <w:br/>
        <w:t>A virtual one-man band, Wonder's use of synthesizers and other electronic musical instruments during the 1970s reshaped the conventions of R&amp;B. He also helped drive such genres into the album era, crafting his LPs as cohesive and consistent, in addition to socially conscious statements with complex compositions. Blind since shortly after his birth, Wonder was a child prodigy who signed with Motown's Tamla label at the age of 11, where he was given the professional name Little Stevie Wonder.</w:t>
      </w:r>
    </w:p>
    <w:p>
      <w:r>
        <w:rPr>
          <w:b/>
          <w:u w:val="single"/>
        </w:rPr>
        <w:t>Document 6836</w:t>
      </w:r>
    </w:p>
    <w:p>
      <w:r>
        <w:rPr>
          <w:b/>
        </w:rPr>
        <w:t>Instruction</w:t>
      </w:r>
    </w:p>
    <w:p>
      <w:r>
        <w:t>Who is the mercedes formula 1 team principal?</w:t>
      </w:r>
    </w:p>
    <w:p>
      <w:r>
        <w:rPr>
          <w:b/>
        </w:rPr>
        <w:t>Response</w:t>
      </w:r>
    </w:p>
    <w:p>
      <w:r>
        <w:t>Toto Wolff is the team principal and CEO of the Mercedes-AMG PETRONAS F1 team</w:t>
      </w:r>
    </w:p>
    <w:p>
      <w:r>
        <w:rPr>
          <w:b/>
          <w:u w:val="single"/>
        </w:rPr>
        <w:t>Document 6837</w:t>
      </w:r>
    </w:p>
    <w:p>
      <w:r>
        <w:rPr>
          <w:b/>
        </w:rPr>
        <w:t>Instruction</w:t>
      </w:r>
    </w:p>
    <w:p>
      <w:r>
        <w:t>Which TV show from the 80s and 90s features a bar owned by a former baseball player?</w:t>
      </w:r>
    </w:p>
    <w:p>
      <w:r>
        <w:rPr>
          <w:b/>
        </w:rPr>
        <w:t>Response</w:t>
      </w:r>
    </w:p>
    <w:p>
      <w:r>
        <w:t>Cheers</w:t>
      </w:r>
    </w:p>
    <w:p>
      <w:r>
        <w:rPr>
          <w:b/>
          <w:u w:val="single"/>
        </w:rPr>
        <w:t>Document 6838</w:t>
      </w:r>
    </w:p>
    <w:p>
      <w:r>
        <w:rPr>
          <w:b/>
        </w:rPr>
        <w:t>Instruction</w:t>
      </w:r>
    </w:p>
    <w:p>
      <w:r>
        <w:t>What is the name of Baltimore Maryland's professional football team?</w:t>
      </w:r>
    </w:p>
    <w:p>
      <w:r>
        <w:rPr>
          <w:b/>
        </w:rPr>
        <w:t>Response</w:t>
      </w:r>
    </w:p>
    <w:p>
      <w:r>
        <w:t>The Baltimore Ravens</w:t>
      </w:r>
    </w:p>
    <w:p>
      <w:r>
        <w:rPr>
          <w:b/>
          <w:u w:val="single"/>
        </w:rPr>
        <w:t>Document 6839</w:t>
      </w:r>
    </w:p>
    <w:p>
      <w:r>
        <w:rPr>
          <w:b/>
        </w:rPr>
        <w:t>Instruction</w:t>
      </w:r>
    </w:p>
    <w:p>
      <w:r>
        <w:t>Who created the game of basketball?</w:t>
      </w:r>
    </w:p>
    <w:p>
      <w:r>
        <w:rPr>
          <w:b/>
        </w:rPr>
        <w:t>Response</w:t>
      </w:r>
    </w:p>
    <w:p>
      <w:r>
        <w:t>Basketball was invented by Dr. James Naismith, a canadian physical education teacher in winter of 1891. The game was invented to keep his students active during the Winter months.</w:t>
      </w:r>
    </w:p>
    <w:p>
      <w:r>
        <w:rPr>
          <w:b/>
          <w:u w:val="single"/>
        </w:rPr>
        <w:t>Document 6840</w:t>
      </w:r>
    </w:p>
    <w:p>
      <w:r>
        <w:rPr>
          <w:b/>
        </w:rPr>
        <w:t>Instruction</w:t>
      </w:r>
    </w:p>
    <w:p>
      <w:r>
        <w:t>Tell me whether the following countries are located in Europe, North America, South America, Africa, or Asia: France, Mexico, Peru, India, Nepal, Rwanda, Egypt, Portugal, Kenya, Argentina, Canada</w:t>
      </w:r>
    </w:p>
    <w:p>
      <w:r>
        <w:rPr>
          <w:b/>
        </w:rPr>
        <w:t>Response</w:t>
      </w:r>
    </w:p>
    <w:p>
      <w:r>
        <w:t>France: Europe</w:t>
        <w:br/>
        <w:t>Mexico: North America</w:t>
        <w:br/>
        <w:t>Peru: South America</w:t>
        <w:br/>
        <w:t>India: Asia</w:t>
        <w:br/>
        <w:t>Nepal: Asia</w:t>
        <w:br/>
        <w:t>Rwanda: Africa</w:t>
        <w:br/>
        <w:t>Egypt: Africa</w:t>
        <w:br/>
        <w:t>Portugal: Europe</w:t>
        <w:br/>
        <w:t>Kenya: Africa</w:t>
        <w:br/>
        <w:t>Argentina: South America</w:t>
        <w:br/>
        <w:t>Canada: North America</w:t>
      </w:r>
    </w:p>
    <w:p>
      <w:r>
        <w:rPr>
          <w:b/>
          <w:u w:val="single"/>
        </w:rPr>
        <w:t>Document 6841</w:t>
      </w:r>
    </w:p>
    <w:p>
      <w:r>
        <w:rPr>
          <w:b/>
        </w:rPr>
        <w:t>Instruction</w:t>
      </w:r>
    </w:p>
    <w:p>
      <w:r>
        <w:t>What are the islands bathed by the Andfjorden fjord described on this paragraph?</w:t>
      </w:r>
    </w:p>
    <w:p>
      <w:r>
        <w:rPr>
          <w:b/>
        </w:rPr>
        <w:t>Context</w:t>
      </w:r>
    </w:p>
    <w:p>
      <w:r>
        <w:t>Andfjorden is a fjord on the border of Nordland and Troms og Finnmark counties in Norway. It primarily flows between the large islands of Andøya and Senja. Grytøya and the smaller islands Bjarkøya and Krøttøya are located in the fjord. The main crossing is via the Andenes–Gryllefjord Ferry between Andøy and Senja municipalities. Other municipalities through which the fjord flows are Harstad, and Kvæfjord.</w:t>
      </w:r>
    </w:p>
    <w:p>
      <w:r>
        <w:rPr>
          <w:b/>
        </w:rPr>
        <w:t>Response</w:t>
      </w:r>
    </w:p>
    <w:p>
      <w:r>
        <w:t>The Andfjorden fjord primarily flows between the Andøya and Senja islands. Grytøya and the smaller islands Bjarkøya and Krøttøya are located in the fjord.</w:t>
      </w:r>
    </w:p>
    <w:p>
      <w:r>
        <w:rPr>
          <w:b/>
          <w:u w:val="single"/>
        </w:rPr>
        <w:t>Document 6842</w:t>
      </w:r>
    </w:p>
    <w:p>
      <w:r>
        <w:rPr>
          <w:b/>
        </w:rPr>
        <w:t>Instruction</w:t>
      </w:r>
    </w:p>
    <w:p>
      <w:r>
        <w:t>Identify which instrument is string or percussion: Dayereh, kumuz</w:t>
      </w:r>
    </w:p>
    <w:p>
      <w:r>
        <w:rPr>
          <w:b/>
        </w:rPr>
        <w:t>Response</w:t>
      </w:r>
    </w:p>
    <w:p>
      <w:r>
        <w:t>kumuz is string, Dayereh is percussion.</w:t>
      </w:r>
    </w:p>
    <w:p>
      <w:r>
        <w:rPr>
          <w:b/>
          <w:u w:val="single"/>
        </w:rPr>
        <w:t>Document 6843</w:t>
      </w:r>
    </w:p>
    <w:p>
      <w:r>
        <w:rPr>
          <w:b/>
        </w:rPr>
        <w:t>Instruction</w:t>
      </w:r>
    </w:p>
    <w:p>
      <w:r>
        <w:t>Tell me about the Sukhoi-Gulfstream</w:t>
      </w:r>
    </w:p>
    <w:p>
      <w:r>
        <w:rPr>
          <w:b/>
        </w:rPr>
        <w:t>Context</w:t>
      </w:r>
    </w:p>
    <w:p>
      <w:r>
        <w:t>Sukhoi-Gulfstream S-21 was a projected Russian-American supersonic business jet.</w:t>
        <w:br/>
        <w:br/>
        <w:t>In the early 1990s, Gulfstream Aerospace and the Sukhoi Design Bureau began a joint effort to develop a supersonic small business jet, code named the S-21. Due to questionable market demand for commercial supersonic air travel, commitment to the project weakened and delays mounted.[1]</w:t>
        <w:br/>
        <w:br/>
        <w:t>Gulfstream eventually dissolved the partnership, although Sukhoi continued work on the S-21.</w:t>
        <w:br/>
        <w:br/>
        <w:t>The S-21 would be capable of sustained cruise at Mach 2+ and much research and development has gone into the management of the troublesome transonic effects phenomena associated with near Mach 1 air speeds.</w:t>
        <w:br/>
        <w:br/>
        <w:t>As of 2012, the project had not received any funding for the 2013-2025 development period and appeared to be cancelled.[2]</w:t>
      </w:r>
    </w:p>
    <w:p>
      <w:r>
        <w:rPr>
          <w:b/>
        </w:rPr>
        <w:t>Response</w:t>
      </w:r>
    </w:p>
    <w:p>
      <w:r>
        <w:t>The Sukhoi-Gulfstream S-21 was a projected Russian-American supersonic business jet.</w:t>
        <w:br/>
        <w:br/>
        <w:t>In the early 1990s, Gulfstream Aerospace and the Sukhoi Design Bureau began a joint effort to develop a supersonic small business jet, code named the S-21. Due to questionable market demand for commercial supersonic air travel, commitment to the project weakened and delays mounted.</w:t>
      </w:r>
    </w:p>
    <w:p>
      <w:r>
        <w:rPr>
          <w:b/>
          <w:u w:val="single"/>
        </w:rPr>
        <w:t>Document 6844</w:t>
      </w:r>
    </w:p>
    <w:p>
      <w:r>
        <w:rPr>
          <w:b/>
        </w:rPr>
        <w:t>Instruction</w:t>
      </w:r>
    </w:p>
    <w:p>
      <w:r>
        <w:t>What is the fastest car in the world?</w:t>
      </w:r>
    </w:p>
    <w:p>
      <w:r>
        <w:rPr>
          <w:b/>
        </w:rPr>
        <w:t>Response</w:t>
      </w:r>
    </w:p>
    <w:p>
      <w:r>
        <w:t>The fastest production car in the world is currently the Bugatti Chiron Supersport 300+ thanks to its 304mph top speed, although the Koenigsegg Jesko Absolut could topple the Bugatti from the position in the near future.</w:t>
      </w:r>
    </w:p>
    <w:p>
      <w:r>
        <w:rPr>
          <w:b/>
          <w:u w:val="single"/>
        </w:rPr>
        <w:t>Document 6845</w:t>
      </w:r>
    </w:p>
    <w:p>
      <w:r>
        <w:rPr>
          <w:b/>
        </w:rPr>
        <w:t>Instruction</w:t>
      </w:r>
    </w:p>
    <w:p>
      <w:r>
        <w:t>What are the four ingredients for beer?</w:t>
      </w:r>
    </w:p>
    <w:p>
      <w:r>
        <w:rPr>
          <w:b/>
        </w:rPr>
        <w:t>Response</w:t>
      </w:r>
    </w:p>
    <w:p>
      <w:r>
        <w:t>Water, Barley, Yeast and Hops</w:t>
      </w:r>
    </w:p>
    <w:p>
      <w:r>
        <w:rPr>
          <w:b/>
          <w:u w:val="single"/>
        </w:rPr>
        <w:t>Document 6846</w:t>
      </w:r>
    </w:p>
    <w:p>
      <w:r>
        <w:rPr>
          <w:b/>
        </w:rPr>
        <w:t>Instruction</w:t>
      </w:r>
    </w:p>
    <w:p>
      <w:r>
        <w:t>Based on this text, please list the members of the band Phish, separated by commas.</w:t>
      </w:r>
    </w:p>
    <w:p>
      <w:r>
        <w:rPr>
          <w:b/>
        </w:rPr>
        <w:t>Context</w:t>
      </w:r>
    </w:p>
    <w:p>
      <w:r>
        <w:t>Anastasio is a founding member of the rock band Phish, serving as lead guitarist and vocalist since their inception. Phish is noted for their musical improvisation, extended jams, exploration of a broad range of genres, and original live performances. Formed at the University of Vermont in 1983 (with the current line up solidifying in 1985), the band includes bassist and vocalist Mike Gordon; percussionist, vacuum player, and vocalist Jon Fishman; and keyboardist and vocalist Page McConnell. Phish performed together for over 20 years, releasing 10 studio albums, disbanding in August 2004. They reunited in March 2009 for a corresponding tour, released a reunion album Joy and have since resumed performing regularly.</w:t>
      </w:r>
    </w:p>
    <w:p>
      <w:r>
        <w:rPr>
          <w:b/>
        </w:rPr>
        <w:t>Response</w:t>
      </w:r>
    </w:p>
    <w:p>
      <w:r>
        <w:t>Anastasio, Mike Gordon, Jon Fishman, Page McConnell</w:t>
      </w:r>
    </w:p>
    <w:p>
      <w:r>
        <w:rPr>
          <w:b/>
          <w:u w:val="single"/>
        </w:rPr>
        <w:t>Document 6847</w:t>
      </w:r>
    </w:p>
    <w:p>
      <w:r>
        <w:rPr>
          <w:b/>
        </w:rPr>
        <w:t>Instruction</w:t>
      </w:r>
    </w:p>
    <w:p>
      <w:r>
        <w:t>How many games did Edwin play in the NBA?</w:t>
      </w:r>
    </w:p>
    <w:p>
      <w:r>
        <w:rPr>
          <w:b/>
        </w:rPr>
        <w:t>Context</w:t>
      </w:r>
    </w:p>
    <w:p>
      <w:r>
        <w:t>Edward Arnet Johnson (born May 1, 1959) is an American former professional basketball player who spent 17 seasons in the National Basketball Association (NBA) and a year in the Greek Basket League midway through his career. With nearly 1,200 games in the NBA, he scored the second-most career points among players who never played in an NBA All-Star Game, behind Jamal Crawford. As of the 2018–19 season, he is ranked 52nd in all-time points scored, and ranked fifth-most in points scored by an eligible player not in the Naismith Memorial Basketball Hall of Fame. As of 2019 he is the co-host of NBA Today, which airs weekdays on Sirius XM NBA Radio and also is the play-by-play TV analyst for the Phoenix Suns on Bally Sports Arizona.</w:t>
      </w:r>
    </w:p>
    <w:p>
      <w:r>
        <w:rPr>
          <w:b/>
        </w:rPr>
        <w:t>Response</w:t>
      </w:r>
    </w:p>
    <w:p>
      <w:r>
        <w:t>Edwin played almost 1,200 games in the NBA.</w:t>
      </w:r>
    </w:p>
    <w:p>
      <w:r>
        <w:rPr>
          <w:b/>
          <w:u w:val="single"/>
        </w:rPr>
        <w:t>Document 6848</w:t>
      </w:r>
    </w:p>
    <w:p>
      <w:r>
        <w:rPr>
          <w:b/>
        </w:rPr>
        <w:t>Instruction</w:t>
      </w:r>
    </w:p>
    <w:p>
      <w:r>
        <w:t>What is an optimisation problem?</w:t>
      </w:r>
    </w:p>
    <w:p>
      <w:r>
        <w:rPr>
          <w:b/>
        </w:rPr>
        <w:t>Response</w:t>
      </w:r>
    </w:p>
    <w:p>
      <w:r>
        <w:t xml:space="preserve">In mathematics and computer science, an optimisation problem is typically a search problem in which the best solution is to locate among all feasible solutions. An optimisation problem can be categorised as continuous or discrete depending on the type of their variables. In a discrete optimisation problem, variables are discrete and countable. In contrast, continuous variables include infinitely uncountable values, for example, a variable over a non-empty range of real numbers. </w:t>
        <w:br/>
        <w:br/>
        <w:t>According to the number of objective functions, an optimisation problem is classified as single or multi-objective. A single-objective optimisation problem only involves one objective function to optimise. On the other hand, a multi-objective one considers two or more objectives simultaneously, which means the interaction between objectives has to be considered.</w:t>
      </w:r>
    </w:p>
    <w:p>
      <w:r>
        <w:rPr>
          <w:b/>
          <w:u w:val="single"/>
        </w:rPr>
        <w:t>Document 6849</w:t>
      </w:r>
    </w:p>
    <w:p>
      <w:r>
        <w:rPr>
          <w:b/>
        </w:rPr>
        <w:t>Instruction</w:t>
      </w:r>
    </w:p>
    <w:p>
      <w:r>
        <w:t>What is the most important gear to bring for backpacking?</w:t>
      </w:r>
    </w:p>
    <w:p>
      <w:r>
        <w:rPr>
          <w:b/>
        </w:rPr>
        <w:t>Response</w:t>
      </w:r>
    </w:p>
    <w:p>
      <w:r>
        <w:t>The most important gear for backpacking are the backpack, tent, sleeping bag, and sleeping pad. Without these, you'll likely have a miserable experience. In addition to those "large" items, you also need to bring a pot for boiling water, a small stove, and a gas canister to power that stove. Of course, you'll need to bring food proportional to how many days your trip lasts. In some parts of the world, a bear can is necessary to prevent bears from getting to your food. These are just the most important items, and there's many more things you should bring to have a safe and enjoyable trip.</w:t>
      </w:r>
    </w:p>
    <w:p>
      <w:r>
        <w:rPr>
          <w:b/>
          <w:u w:val="single"/>
        </w:rPr>
        <w:t>Document 6850</w:t>
      </w:r>
    </w:p>
    <w:p>
      <w:r>
        <w:rPr>
          <w:b/>
        </w:rPr>
        <w:t>Instruction</w:t>
      </w:r>
    </w:p>
    <w:p>
      <w:r>
        <w:t>Given the below text, how many days did it take for Captain Lewis to sail the Borneo from Banjarmasin to Madras? Explain how you did this calculation</w:t>
      </w:r>
    </w:p>
    <w:p>
      <w:r>
        <w:rPr>
          <w:b/>
        </w:rPr>
        <w:t>Context</w:t>
      </w:r>
    </w:p>
    <w:p>
      <w:r>
        <w:t>Borneo was launched in 1713 on the River Thames and made two voyages for the British East India Company (EIC) to Banjarmasin, Bencoolen, and Borneo. She then became a West Indiaman.[1]</w:t>
        <w:br/>
        <w:br/>
        <w:t>EIC voyage #1 (1713–1716): Captain Thomas Lewis sailed from The Downs on 2 October 1713, bound for Banjarmasin and Bencoolen. Borneo was at the Cape of Good Hope on 30 January 1714 and reached Batavia on 7 May. She was at Banjarmasin on 1 July and Bencoolen on 26 December. She was then at Bantal on 23 January 1715 before returning to Bencoolen on 9 February.[a] She returned to Bantal on 4 March and Bencoolen on 29 March. She then was at Batavia on 13 June and Bencoolen yet again on 24 August. She stopped at Madras on 21 February 1716, and visited Bencoolen for the last time on 30 May. Her voyage ended on 1 August 1717.[2]</w:t>
      </w:r>
    </w:p>
    <w:p>
      <w:r>
        <w:rPr>
          <w:b/>
        </w:rPr>
        <w:t>Response</w:t>
      </w:r>
    </w:p>
    <w:p>
      <w:r>
        <w:t>It took 600 days. The Borneo was in Banjarmasin on July 1st 1714, and then arrived in Madras on February 21st 1716. There are 600 days between these dates.</w:t>
      </w:r>
    </w:p>
    <w:p>
      <w:r>
        <w:rPr>
          <w:b/>
          <w:u w:val="single"/>
        </w:rPr>
        <w:t>Document 6851</w:t>
      </w:r>
    </w:p>
    <w:p>
      <w:r>
        <w:rPr>
          <w:b/>
        </w:rPr>
        <w:t>Instruction</w:t>
      </w:r>
    </w:p>
    <w:p>
      <w:r>
        <w:t>Given these paragraphs about Multiomics, what is a typical advantage of single-cell multiomics versus bulk analysis?</w:t>
      </w:r>
    </w:p>
    <w:p>
      <w:r>
        <w:rPr>
          <w:b/>
        </w:rPr>
        <w:t>Context</w:t>
      </w:r>
    </w:p>
    <w:p>
      <w:r>
        <w:t>Multiomics, multi-omics, integrative omics, "panomics" or "pan-omics" is a biological analysis approach in which the data sets are multiple "omes", such as the genome, proteome, transcriptome, epigenome, metabolome, and microbiome (i.e., a meta-genome and/or meta-transcriptome, depending upon how it is sequenced); in other words, the use of multiple omics technologies to study life in a concerted way. By combining these "omes", scientists can analyze complex biological big data to find novel associations between biological entities, pinpoint relevant biomarkers and build elaborate markers of disease and physiology. In doing so, multiomics integrates diverse omics data to find a coherently matching geno-pheno-envirotype relationship or association. The OmicTools service lists more than 99 softwares related to multiomic data analysis, as well as more than 99 databases on the topic.</w:t>
        <w:br/>
        <w:br/>
        <w:t>Systems biology approaches are often based upon the use of panomic analysis data. The American Society of Clinical Oncology (ASCO) defines panomics as referring to "the interaction of all biological functions within a cell and with other body functions, combining data collected by targeted tests ... and global assays (such as genome sequencing) with other patient-specific information."</w:t>
        <w:br/>
        <w:br/>
        <w:t>Single-cell multiomics</w:t>
        <w:br/>
        <w:t>A branch of the field of multiomics is the analysis of multilevel single-cell data, called single-cell multiomics. This approach gives us an unprecedent resolution to look at multilevel transitions in health and disease at the single cell level. An advantage in relation to bulk analysis is to mitigate confounding factors derived from cell to cell variation, allowing the uncovering of heterogeneous tissue architectures.</w:t>
        <w:br/>
        <w:br/>
        <w:t>Methods for parallel single-cell genomic and transcriptomic analysis can be based on simultaneous amplification or physical separation of RNA and genomic DNA. They allow insights that cannot be gathered solely from transcriptomic analysis, as RNA data do not contain non-coding genomic regions and information regarding copy-number variation, for example. An extension of this methodology is the integration of single-cell transcriptomes to single-cell methylomes, combining single-cell bisulfite sequencing to single cell RNA-Seq. Other techniques to query the epigenome, as single-cell ATAC-Seq and single-cell Hi-C also exist.</w:t>
        <w:br/>
        <w:br/>
        <w:t>A different, but related, challenge is the integration of proteomic and transcriptomic data. One approach to perform such measurement is to physically separate single-cell lysates in two, processing half for RNA, and half for proteins. The protein content of lysates can be measured by proximity extension assays (PEA), for example, which use DNA-barcoded antibodies. A different approach uses a combination of heavy-metal RNA probes and protein antibodies to adapt mass cytometry for multiomic analysis.</w:t>
        <w:br/>
        <w:br/>
        <w:t>Multiomics and machine learning</w:t>
        <w:br/>
        <w:t>In parallel to the advances in highthroughput biology, machine learning applications to biomedical data analysis are flourishing. The integration of multi-omics data analysis and machine learning has led to the discovery of new biomarkers. For example, one of the methods of the mixOmics project implements a method based on sparse Partial Least Squares regression for selection of features (putative biomarkers).</w:t>
        <w:br/>
        <w:br/>
        <w:br/>
        <w:t>https://en.wikipedia.org/wiki/Multiomics</w:t>
      </w:r>
    </w:p>
    <w:p>
      <w:r>
        <w:rPr>
          <w:b/>
        </w:rPr>
        <w:t>Response</w:t>
      </w:r>
    </w:p>
    <w:p>
      <w:r>
        <w:t>An advantage of single-cell multiomics in relation to bulk analysis is to mitigate confounding factors derived from cell to cell variation, allowing the uncovering of heterogeneous tissue architectures.</w:t>
      </w:r>
    </w:p>
    <w:p>
      <w:r>
        <w:rPr>
          <w:b/>
          <w:u w:val="single"/>
        </w:rPr>
        <w:t>Document 6852</w:t>
      </w:r>
    </w:p>
    <w:p>
      <w:r>
        <w:rPr>
          <w:b/>
        </w:rPr>
        <w:t>Instruction</w:t>
      </w:r>
    </w:p>
    <w:p>
      <w:r>
        <w:t>How to play chess</w:t>
      </w:r>
    </w:p>
    <w:p>
      <w:r>
        <w:rPr>
          <w:b/>
        </w:rPr>
        <w:t>Context</w:t>
      </w:r>
    </w:p>
    <w:p>
      <w:r>
        <w:t>The rules of chess (also known as the laws of chess) govern the play of the game of chess. Chess is a two-player abstract strategy board game. Each player controls sixteen pieces of six types on a chessboard. Each type of piece moves in a distinct way. The object of the game is to checkmate (threaten with inescapable capture) the opponent's king. A game can end in various ways besides checkmate: a player can resign, and there are several ways a game can end in a draw.</w:t>
        <w:br/>
        <w:br/>
        <w:t>While the exact origins of chess are unclear, modern rules first took form during the Middle Ages. The rules continued to be slightly modified until the early 19th century, when they reached essentially their current form. The rules also varied somewhat from region to region. Today, the standard rules are set by FIDE (Fédération Internationale des Échecs), the international governing body for chess. Slight modifications are made by some national organizations for their own purposes. There are variations of the rules for fast chess, correspondence chess, online chess, and Chess960.</w:t>
        <w:br/>
        <w:br/>
        <w:t>Besides the basic moves of the pieces, rules also govern the equipment used, time control, conduct and ethics of players, accommodations for physically challenged players, and recording of moves using chess notation. Procedures for resolving irregularities that can occur during a game are provided as well.</w:t>
      </w:r>
    </w:p>
    <w:p>
      <w:r>
        <w:rPr>
          <w:b/>
        </w:rPr>
        <w:t>Response</w:t>
      </w:r>
    </w:p>
    <w:p>
      <w:r>
        <w:t>To win the game of chess, a player must capture the opponent's king. This is known as "Checkmating" the king.</w:t>
      </w:r>
    </w:p>
    <w:p>
      <w:r>
        <w:rPr>
          <w:b/>
          <w:u w:val="single"/>
        </w:rPr>
        <w:t>Document 6853</w:t>
      </w:r>
    </w:p>
    <w:p>
      <w:r>
        <w:rPr>
          <w:b/>
        </w:rPr>
        <w:t>Instruction</w:t>
      </w:r>
    </w:p>
    <w:p>
      <w:r>
        <w:t>Give an introduction of Fairfax county in Virginia.</w:t>
      </w:r>
    </w:p>
    <w:p>
      <w:r>
        <w:rPr>
          <w:b/>
        </w:rPr>
        <w:t>Context</w:t>
      </w:r>
    </w:p>
    <w:p>
      <w:r>
        <w:t>Fairfax County, officially the County of Fairfax, is a county in the Commonwealth of Virginia. It is part of Northern Virginia and borders both the city of Alexandria and Arlington County and forms part of the suburban ring of Washington, D.C. The county is predominantly suburban in character with some urban and rural pockets.</w:t>
        <w:br/>
        <w:br/>
        <w:t>As of the 2020 census, the population was 1,150,309, making it Virginia's most populous jurisdiction, with around 13% of the Commonwealth's population. The county is also the most populous jurisdiction in the Washington-Arlington-Alexandria, DC-VA-MD-WV Metropolitan Statistical Area, with around 20% of the MSA population, as well as the larger Washington-Baltimore-Arlington, DC-MD-VA-WV-PA Combined Statistical Area, with around 13% of the CSA population. The county seat is Fairfax, although because it is an independent city under Virginia law, the city of Fairfax is not part of Fairfax County.</w:t>
        <w:br/>
        <w:br/>
        <w:t>Fairfax was the first U.S. county to reach a six-figure median household income and has the third-highest median household income of any county-level local jurisdiction in the U.S. Fairfax County, as part of the Washington, D.C. metropolitan area, is usually included atop or near the top of lists of the wealthiest areas in the United States.</w:t>
        <w:br/>
        <w:br/>
        <w:t>The county is home to the headquarters of several intelligence agencies such as the Central Intelligence Agency, National Geospatial-Intelligence Agency, National Reconnaissance Office, National Counterterrorism Center, and Office of the Director of National Intelligence as well as the headquarters of several aerospace manufacturing and defense industry giants. The county is also home to the flagship campus of George Mason University, and headquarters to seven Fortune 500 companies, including three in the Falls Church area, though not in the independent municipality of Falls Church.</w:t>
      </w:r>
    </w:p>
    <w:p>
      <w:r>
        <w:rPr>
          <w:b/>
        </w:rPr>
        <w:t>Response</w:t>
      </w:r>
    </w:p>
    <w:p>
      <w:r>
        <w:t>Fairfax county locates in northern Virginia, it is bounded on the north and southeast by the Potomac River.  The county has a populate of 1,164,025 in 2022, with a growth of 13,716 from 2020.  It is also the most populous jurisdiction in the Washington-Arlington-Alexandria, DC-VA-MD-WV Metropolitan Statistical Area</w:t>
        <w:br/>
        <w:br/>
        <w:t xml:space="preserve">Fairfax has a thriving economy, attractive to business and is headquarters to several Fortune 500 companies.  Fairfax has excellent schools, it's public school system is top-ranked in the nation, and is home to George Mason University.  </w:t>
        <w:br/>
        <w:br/>
        <w:t>Fairfax County is also home to many historic sites and cultural attractions; like Mount Vernon, Wolf Trap national park.</w:t>
      </w:r>
    </w:p>
    <w:p>
      <w:r>
        <w:rPr>
          <w:b/>
          <w:u w:val="single"/>
        </w:rPr>
        <w:t>Document 6854</w:t>
      </w:r>
    </w:p>
    <w:p>
      <w:r>
        <w:rPr>
          <w:b/>
        </w:rPr>
        <w:t>Instruction</w:t>
      </w:r>
    </w:p>
    <w:p>
      <w:r>
        <w:t>Classify each of the following a golf tournament or a tennis tournament: Masters, Dell Matchplay, PGA Championship, Wimbledon, Miami Open, French Open, Players Championship</w:t>
      </w:r>
    </w:p>
    <w:p>
      <w:r>
        <w:rPr>
          <w:b/>
        </w:rPr>
        <w:t>Response</w:t>
      </w:r>
    </w:p>
    <w:p>
      <w:r>
        <w:t>Masters: Golf Tournament</w:t>
        <w:br/>
        <w:t>Dell Matchplay: Golf Tournament</w:t>
        <w:br/>
        <w:t>PGA Championship: Golf Tournament</w:t>
        <w:br/>
        <w:t>Wimbledon: Tennis Tournament</w:t>
        <w:br/>
        <w:t>Miami Open: Tennis Tournament</w:t>
        <w:br/>
        <w:t>French Open: Tennis Tournament</w:t>
        <w:br/>
        <w:t>Players Championship: Golf Tournament</w:t>
      </w:r>
    </w:p>
    <w:p>
      <w:r>
        <w:rPr>
          <w:b/>
          <w:u w:val="single"/>
        </w:rPr>
        <w:t>Document 6855</w:t>
      </w:r>
    </w:p>
    <w:p>
      <w:r>
        <w:rPr>
          <w:b/>
        </w:rPr>
        <w:t>Instruction</w:t>
      </w:r>
    </w:p>
    <w:p>
      <w:r>
        <w:t>Tell me which one of these is different than others - Football, Hockey, Basketball, Baseball, Cricket, Lacrosse.</w:t>
      </w:r>
    </w:p>
    <w:p>
      <w:r>
        <w:rPr>
          <w:b/>
        </w:rPr>
        <w:t>Response</w:t>
      </w:r>
    </w:p>
    <w:p>
      <w:r>
        <w:t>All of these are popular sports. Depending on the context, these can be grouped differently.</w:t>
        <w:br/>
        <w:br/>
        <w:t>In terms of popular American sports, Cricket is the odd one out. It's popularity is on the rise in USA, but it doesn't enjoy the same stature as other sports in this group.</w:t>
        <w:br/>
        <w:br/>
        <w:t>In terms of international popularity, Lacrosse might be different than others. Although 68+ countries compete in Lacrosse, it's popularity is lower than the other sports in terms of viewership and following in total number of people.</w:t>
        <w:br/>
        <w:br/>
        <w:t>(Ice) Hockey uses a rubber puck while other sports on the list use some form of a ball.</w:t>
      </w:r>
    </w:p>
    <w:p>
      <w:r>
        <w:rPr>
          <w:b/>
          <w:u w:val="single"/>
        </w:rPr>
        <w:t>Document 6856</w:t>
      </w:r>
    </w:p>
    <w:p>
      <w:r>
        <w:rPr>
          <w:b/>
        </w:rPr>
        <w:t>Instruction</w:t>
      </w:r>
    </w:p>
    <w:p>
      <w:r>
        <w:t>Where did basketball originate?</w:t>
      </w:r>
    </w:p>
    <w:p>
      <w:r>
        <w:rPr>
          <w:b/>
        </w:rPr>
        <w:t>Response</w:t>
      </w:r>
    </w:p>
    <w:p>
      <w:r>
        <w:t>Basketball was invented in the winter of 1891-92 in Springfield, Massachusetts at Springfield College (then known as the International YMCA Training School). James Naismith invented basketball as a game that could be played indoors during the colder months to keep the young men in the area fit and entertained.</w:t>
      </w:r>
    </w:p>
    <w:p>
      <w:r>
        <w:rPr>
          <w:b/>
          <w:u w:val="single"/>
        </w:rPr>
        <w:t>Document 6857</w:t>
      </w:r>
    </w:p>
    <w:p>
      <w:r>
        <w:rPr>
          <w:b/>
        </w:rPr>
        <w:t>Instruction</w:t>
      </w:r>
    </w:p>
    <w:p>
      <w:r>
        <w:t>Tell me whether these are cities in India: Mumbai, Bengaluru, Chennai, Singapore, Kuala Lumpur, Sydney, New Delhi, Kolkota</w:t>
      </w:r>
    </w:p>
    <w:p>
      <w:r>
        <w:rPr>
          <w:b/>
        </w:rPr>
        <w:t>Response</w:t>
      </w:r>
    </w:p>
    <w:p>
      <w:r>
        <w:t>Mumbai, Bengaluru, Chennai, New Delhi, Kolkota</w:t>
      </w:r>
    </w:p>
    <w:p>
      <w:r>
        <w:rPr>
          <w:b/>
          <w:u w:val="single"/>
        </w:rPr>
        <w:t>Document 6858</w:t>
      </w:r>
    </w:p>
    <w:p>
      <w:r>
        <w:rPr>
          <w:b/>
        </w:rPr>
        <w:t>Instruction</w:t>
      </w:r>
    </w:p>
    <w:p>
      <w:r>
        <w:t>What did Britain swap Havana for with Spain in 1763</w:t>
      </w:r>
    </w:p>
    <w:p>
      <w:r>
        <w:rPr>
          <w:b/>
        </w:rPr>
        <w:t>Response</w:t>
      </w:r>
    </w:p>
    <w:p>
      <w:r>
        <w:t>Florida</w:t>
      </w:r>
    </w:p>
    <w:p>
      <w:r>
        <w:rPr>
          <w:b/>
          <w:u w:val="single"/>
        </w:rPr>
        <w:t>Document 6859</w:t>
      </w:r>
    </w:p>
    <w:p>
      <w:r>
        <w:rPr>
          <w:b/>
        </w:rPr>
        <w:t>Instruction</w:t>
      </w:r>
    </w:p>
    <w:p>
      <w:r>
        <w:t>What is the difference between a Narrow Transformation and Wide Transformation</w:t>
      </w:r>
    </w:p>
    <w:p>
      <w:r>
        <w:rPr>
          <w:b/>
        </w:rPr>
        <w:t>Response</w:t>
      </w:r>
    </w:p>
    <w:p>
      <w:r>
        <w:t>+ Narrow Transformation: In Narrow transformation, all the elements that are required to compute the records in single partition live in the single partition of parent RDD. Ex:- Select, Filter, Union,</w:t>
        <w:br/>
        <w:t>+ Wide Transformation: Wide transformation, all the elements that are required to compute the records in the single partition may live in many partitions of parent RDD. The partition may live in many partitions of parent RDD. Involves a network shuffle and are split between stages. Ex:- GroupBy, Repartition, Sorts</w:t>
      </w:r>
    </w:p>
    <w:p>
      <w:r>
        <w:rPr>
          <w:b/>
          <w:u w:val="single"/>
        </w:rPr>
        <w:t>Document 6860</w:t>
      </w:r>
    </w:p>
    <w:p>
      <w:r>
        <w:rPr>
          <w:b/>
        </w:rPr>
        <w:t>Instruction</w:t>
      </w:r>
    </w:p>
    <w:p>
      <w:r>
        <w:t>From the given text, List me some important aspects of Gandhanahalli</w:t>
      </w:r>
    </w:p>
    <w:p>
      <w:r>
        <w:rPr>
          <w:b/>
        </w:rPr>
        <w:t>Context</w:t>
      </w:r>
    </w:p>
    <w:p>
      <w:r>
        <w:t>As of 2001 India census, Gandhanahalli had a population of 5106 with 2585 males and 2521 females.[1] Gandhanhalli is located 56 km from district headquarters Mysore. This village name came from a man who is only son of a widower. his name is Gandha (Shrigandha). Both living in a jungle lonely. Gandha is the brave man. The goddess Adishakti Shri Hunasamma is located in south. Behind Hunasamma temple there was another temple i.e. Shri Anjaneya Swami temple. there is special in this temple. Most temples in the world are east faced but Anjaneya temple is west faced</w:t>
      </w:r>
    </w:p>
    <w:p>
      <w:r>
        <w:rPr>
          <w:b/>
        </w:rPr>
        <w:t>Response</w:t>
      </w:r>
    </w:p>
    <w:p>
      <w:r>
        <w:t>1. As per 2001 India census, Gandhali's total population is 5106 out of which there are 2585 males and 2521 are females.</w:t>
        <w:br/>
        <w:t>2. It is 56 km far from Mysore city.</w:t>
        <w:br/>
        <w:t>3. The place got its name from a man named Gandhabrave who is only son of a widower and lived together in jungle lonely.</w:t>
        <w:br/>
        <w:t>4. In the south is located the temple of Goddess Adishakti Shri Hunasamma.</w:t>
        <w:br/>
        <w:t>5. Behind the temple of Hunasamma is another temple 'Shri Anjaneya Swami temple'</w:t>
        <w:br/>
        <w:t>6. The speciality about temple Shri Anjaneya Swami temple is that it faces west direction while most temples in the world are east faced</w:t>
      </w:r>
    </w:p>
    <w:p>
      <w:r>
        <w:rPr>
          <w:b/>
          <w:u w:val="single"/>
        </w:rPr>
        <w:t>Document 6861</w:t>
      </w:r>
    </w:p>
    <w:p>
      <w:r>
        <w:rPr>
          <w:b/>
        </w:rPr>
        <w:t>Instruction</w:t>
      </w:r>
    </w:p>
    <w:p>
      <w:r>
        <w:t>Extract a comma separated list of places mentioned in this entry on the history of coffee</w:t>
      </w:r>
    </w:p>
    <w:p>
      <w:r>
        <w:rPr>
          <w:b/>
        </w:rPr>
        <w:t>Context</w:t>
      </w:r>
    </w:p>
    <w:p>
      <w:r>
        <w:t>The history of coffee dates back to centuries of old oral tradition in modern day Ethiopia. However, neither where coffee was first cultivated nor direct evidence of its consumption prior to the 15th century have been found. Sufi monasteries in Yemen employed coffee as an aid to concentration during prayers.[1] Coffee later spread to the Levant and Persia in the early 16th century; it caused some controversy on whether it was halal in Ottoman and Mamluk society. Coffee arrived in Italy the second half of the 16th century through commercial Mediterranean trade routes, while Central and Eastern Europeans learnt of coffee from the Ottomans. By the mid 17th century, it had reached India and the East Indies.</w:t>
        <w:br/>
        <w:br/>
        <w:br/>
        <w:t>Coffeepot (cafetière "campanienne"), part of a service, 1836, hard-paste porcelain, Metropolitan Museum of Art</w:t>
        <w:br/>
        <w:t>Coffee houses would establish themselves in Western Europe by the late 17th century, especially in England and Germany. One of the earliest cultivations of coffee in the New World was when Gabriel de Clieu brought coffee seedlings to Martinique in 1720. These beans later sprouted 18,680 coffee trees which enabled its spread to other Caribbean islands like Saint-Domingue and also to Mexico. By 1788, Saint-Domingue supplied half the world's coffee.</w:t>
        <w:br/>
        <w:br/>
        <w:t>By 1852, globally, Brazil became the largest producer of coffee and has held that status ever since. The period since 1950 saw the widening of the playing field due to the emergence of several other major producers, notably Colombia, Ivory Coast, Ethiopia, and Vietnam; the latter overtook Colombia and became the second-largest producer in 1999.[2] Modern production techniques along with the mass productization of coffee has made it a household item today.</w:t>
      </w:r>
    </w:p>
    <w:p>
      <w:r>
        <w:rPr>
          <w:b/>
        </w:rPr>
        <w:t>Response</w:t>
      </w:r>
    </w:p>
    <w:p>
      <w:r>
        <w:t>Ethiopia, Yemen, the Levant, Persia, Central Europe, Eastern Europe, India, East Indies, Western Europe, England, Germany, Martinique, Saint-Domingue, Caribbean, Mexico, Brazil, Colombia, Ivory Coast, Vietnam</w:t>
      </w:r>
    </w:p>
    <w:p>
      <w:r>
        <w:rPr>
          <w:b/>
          <w:u w:val="single"/>
        </w:rPr>
        <w:t>Document 6862</w:t>
      </w:r>
    </w:p>
    <w:p>
      <w:r>
        <w:rPr>
          <w:b/>
        </w:rPr>
        <w:t>Instruction</w:t>
      </w:r>
    </w:p>
    <w:p>
      <w:r>
        <w:t>The latest Gold Medal was won by Neeraj Chopra in</w:t>
      </w:r>
    </w:p>
    <w:p>
      <w:r>
        <w:rPr>
          <w:b/>
        </w:rPr>
        <w:t>Response</w:t>
      </w:r>
    </w:p>
    <w:p>
      <w:r>
        <w:t>Diamond League Final, Zurich</w:t>
      </w:r>
    </w:p>
    <w:p>
      <w:r>
        <w:rPr>
          <w:b/>
          <w:u w:val="single"/>
        </w:rPr>
        <w:t>Document 6863</w:t>
      </w:r>
    </w:p>
    <w:p>
      <w:r>
        <w:rPr>
          <w:b/>
        </w:rPr>
        <w:t>Instruction</w:t>
      </w:r>
    </w:p>
    <w:p>
      <w:r>
        <w:t>Classify the below based on whether they are tree or animal.</w:t>
        <w:br/>
        <w:t>Deer, Goat, Acacia, Banyan</w:t>
      </w:r>
    </w:p>
    <w:p>
      <w:r>
        <w:rPr>
          <w:b/>
        </w:rPr>
        <w:t>Response</w:t>
      </w:r>
    </w:p>
    <w:p>
      <w:r>
        <w:t>Animal - Deer, Goat</w:t>
        <w:br/>
        <w:t>Tree - Acacia, Banyan</w:t>
      </w:r>
    </w:p>
    <w:p>
      <w:r>
        <w:rPr>
          <w:b/>
          <w:u w:val="single"/>
        </w:rPr>
        <w:t>Document 6864</w:t>
      </w:r>
    </w:p>
    <w:p>
      <w:r>
        <w:rPr>
          <w:b/>
        </w:rPr>
        <w:t>Instruction</w:t>
      </w:r>
    </w:p>
    <w:p>
      <w:r>
        <w:t>What spots are the best spots to surf In the Bay Area?</w:t>
      </w:r>
    </w:p>
    <w:p>
      <w:r>
        <w:rPr>
          <w:b/>
        </w:rPr>
        <w:t>Response</w:t>
      </w:r>
    </w:p>
    <w:p>
      <w:r>
        <w:t xml:space="preserve">Surfing in San Francisco can be challenging. It's cold, rocky and the conditions are often unforgiving. That doesn't mean there isn't great surf in the area. Here are a few fun spots.  </w:t>
        <w:br/>
        <w:t xml:space="preserve">Starting in Marin County, you can’t ignore a small town called Bolinas. Bolinas has prided itself on its efforts to stay off the grid. Unfortunately, COVID has brought a lot more people out of the city and bolinas isn’t the secret spot it used to be.  Bolinas is a coastal town in West Marin that has managed to protect itself from big city life. The locals there love keeping Bolinas off the grid. Traveling to Bolinas feels like you’ve went back in time 50 years. In a good way. Bolinas offers a few spots to surf but is generally a longboard wave and is best on incoming mid to high tide. Be respectful of the locals there and the life they’ve carved out for themselves. </w:t>
        <w:br/>
        <w:br/>
        <w:t>After Bolinas you can head south and just north of the Golden Gate Bridge. Ft Cronkite is a nestled in the Marin Headlands. The beach there is called Rodeo Beach. There is a small parking lot at the beach which hosts many hikers and cyclists as well. The beach is a little cove that is generally protected from the wind. So, when other surf spots in the area may be messy and wind blown, Ft Cron could be clean and protected. This wave is finicky though. It is a bit hit or miss and is a tough wave to surf. I would categorize it for the intermediate to advanced surfer and you need to catch it at mid to high tide.</w:t>
        <w:br/>
        <w:br/>
        <w:t xml:space="preserve">The next spot to go is Ft. Point. Head south over the Golden Gate Bridge. Surfing Ft. Point is really a novalty. It is a left that is tucked under the Golden Gate Bridge. It rarely breaks big enough to surf, but when it does, it is worth paddling out just to say you surfed under the Golden Gate. If you're lucky enough to enjoy this wave when it's breaking be sure to get some photos to prove it. </w:t>
        <w:br/>
        <w:br/>
        <w:t xml:space="preserve">Just south a few minutes from Ft. Point is Ocean Beach. Ocean Beach is a large beach break where the city of San Francisco hits the Pacific Ocean. This wave is documented as one of the roughest beach breaks to surf. The paddle out is long. Ocean Beach is not for the faint of heart. The current is strong. When Ocean Beach is going well (generally in the winter), it gets really good. Double overhead barrels good. </w:t>
        <w:br/>
        <w:br/>
        <w:t xml:space="preserve">If Ocean Beach is a bit too heavy for you, it's easy to head south a tad to Pacifica State Beach at Linda Mar. Linda Mar is a little beach break that is learner and local friendly. The crowds can get big here because there are so many beginner surfers at this spot. </w:t>
        <w:br/>
        <w:br/>
        <w:t>There are plenty more spots to surf in the Bay Area. These are just a few of the best spots to go. Enjoy the Bay Area surfing.</w:t>
      </w:r>
    </w:p>
    <w:p>
      <w:r>
        <w:rPr>
          <w:b/>
          <w:u w:val="single"/>
        </w:rPr>
        <w:t>Document 6865</w:t>
      </w:r>
    </w:p>
    <w:p>
      <w:r>
        <w:rPr>
          <w:b/>
        </w:rPr>
        <w:t>Instruction</w:t>
      </w:r>
    </w:p>
    <w:p>
      <w:r>
        <w:t>What is Methode Traditionalle?</w:t>
      </w:r>
    </w:p>
    <w:p>
      <w:r>
        <w:rPr>
          <w:b/>
        </w:rPr>
        <w:t>Response</w:t>
      </w:r>
    </w:p>
    <w:p>
      <w:r>
        <w:t>Methode Traditionalle is a method of producing sparkling wine. It was first created in 1531 and involves double fermentation of wine. The second fermentation creates carbon dioxide which creates the bubbles in the sparkling wine.</w:t>
      </w:r>
    </w:p>
    <w:p>
      <w:r>
        <w:rPr>
          <w:b/>
          <w:u w:val="single"/>
        </w:rPr>
        <w:t>Document 6866</w:t>
      </w:r>
    </w:p>
    <w:p>
      <w:r>
        <w:rPr>
          <w:b/>
        </w:rPr>
        <w:t>Instruction</w:t>
      </w:r>
    </w:p>
    <w:p>
      <w:r>
        <w:t>How do you install a wooden fence?</w:t>
      </w:r>
    </w:p>
    <w:p>
      <w:r>
        <w:rPr>
          <w:b/>
        </w:rPr>
        <w:t>Response</w:t>
      </w:r>
    </w:p>
    <w:p>
      <w:r>
        <w:t>First, you would start by plotting out the line of the fence around your yard. You would want to make sure that you are not imposing on your neighbors yard, so it is always smart to get a survey done by the local government as well. When you are ready to start installing your fence, you would Dig holes using a post digger at intervals between 3 to 5 feet wide. He would then pour concrete into the holes and put the fence posts in the holes. After the posts are installed, and the concrete is dried, you would nail the wooden planks between the posts to make your fence. When you’re all done, it’s always nice to enjoy a cold beer if you are above the legal limit.</w:t>
      </w:r>
    </w:p>
    <w:p>
      <w:r>
        <w:rPr>
          <w:b/>
          <w:u w:val="single"/>
        </w:rPr>
        <w:t>Document 6867</w:t>
      </w:r>
    </w:p>
    <w:p>
      <w:r>
        <w:rPr>
          <w:b/>
        </w:rPr>
        <w:t>Instruction</w:t>
      </w:r>
    </w:p>
    <w:p>
      <w:r>
        <w:t>Give me a list of films in which Walter Whitman appeared while he was under the age of 60.</w:t>
      </w:r>
    </w:p>
    <w:p>
      <w:r>
        <w:rPr>
          <w:b/>
        </w:rPr>
        <w:t>Context</w:t>
      </w:r>
    </w:p>
    <w:p>
      <w:r>
        <w:t>Walter K. Whitman (April 25, 1859 – March 27, 1928) was an American character actor of the stage and screen who was active during Hollywood's silent era. He is not to be confused with the influential poet of the same name.[1][2]</w:t>
        <w:br/>
        <w:br/>
        <w:t>Whitman had a long career on the stage in cities like New York, Boston, and Chicago before he began appearing in Triangle films in the 1910s, at which point he was already an older man.[1][3][4] He died on March 27, 1928, in Santa Monica, California.[4]</w:t>
        <w:br/>
        <w:br/>
        <w:t>"I was only a country lad, but I had seen so many real good shows at our local opera house that I made up my mind I would be an actor," he'd later tell reporters of his beginnings.[5] He also recounted that in 1896, he leapt from the fifth floor of the Hotel Richelieu in Montreal when it caught on fire.[6]</w:t>
        <w:br/>
        <w:br/>
        <w:t>Selected filmography</w:t>
        <w:br/>
        <w:t>Missing Daughters (1924)</w:t>
        <w:br/>
        <w:t>Long Live the King (1923)</w:t>
        <w:br/>
        <w:t>The Grub-Stake (1923)</w:t>
        <w:br/>
        <w:t>The Love Letter (1923)</w:t>
        <w:br/>
        <w:t>Wasted Lives (1923)</w:t>
        <w:br/>
        <w:t>Hearts Aflame (1923)</w:t>
        <w:br/>
        <w:t>A Question of Honor (1922)</w:t>
        <w:br/>
        <w:t>The Fire Bride (1922)</w:t>
        <w:br/>
        <w:t>The Girl from Rocky Point (1922)</w:t>
        <w:br/>
        <w:t>The New Disciple (1921)</w:t>
        <w:br/>
        <w:t>The Mysterious Rider (1921)</w:t>
        <w:br/>
        <w:t>His Nibs (1921)</w:t>
        <w:br/>
        <w:t>The Girl from God's Country (1921)</w:t>
        <w:br/>
        <w:t>The Three Musketeers (1921)</w:t>
        <w:br/>
        <w:t>The Home Stretch (1921)</w:t>
        <w:br/>
        <w:t>The Mark of Zorro (1920)</w:t>
        <w:br/>
        <w:t>Darling Mine (1920)</w:t>
        <w:br/>
        <w:t>Passion's Playground (1920)</w:t>
        <w:br/>
        <w:t>Dangerous Hours (1919)</w:t>
        <w:br/>
        <w:t>John Petticoats (1919)</w:t>
        <w:br/>
        <w:t>When Bearcat Went Dry (1919)</w:t>
        <w:br/>
        <w:t>Pretty Smooth (1919)</w:t>
        <w:br/>
        <w:t>Destiny (1919)</w:t>
        <w:br/>
        <w:t>The Cry of the Weak (1919)</w:t>
        <w:br/>
        <w:t>Whom the Gods Would Destroy (1919)</w:t>
        <w:br/>
        <w:t>The Heart of Humanity (1918)</w:t>
        <w:br/>
        <w:t>Desert Law (1918)</w:t>
        <w:br/>
        <w:t>Daughter Angele (1918)</w:t>
        <w:br/>
        <w:t>They're Off (1918)</w:t>
        <w:br/>
        <w:t>The Price of Applause (1918)</w:t>
        <w:br/>
        <w:t>False Ambition (1918)</w:t>
        <w:br/>
        <w:t>Everywoman's Husband (1918)</w:t>
        <w:br/>
        <w:t>His Enemy, the Law (1918)</w:t>
        <w:br/>
        <w:t>The Last Rebel (1918)</w:t>
        <w:br/>
        <w:t>Old Hartwell's Cub (1918)</w:t>
        <w:br/>
        <w:t>Captain of His Soul (1918)</w:t>
        <w:br/>
        <w:t>The Hopper (1918)</w:t>
        <w:br/>
        <w:t>Without Honor (1918)</w:t>
        <w:br/>
        <w:t>The Regenerates (1917)</w:t>
        <w:br/>
        <w:t>The Firefly of Tough Luck (1917)</w:t>
        <w:br/>
        <w:t>The Tar Heel Warrior (1917)</w:t>
        <w:br/>
        <w:t>Polly Ann (1917)</w:t>
        <w:br/>
        <w:t>Wee Lady Betty (1917)</w:t>
        <w:br/>
        <w:t>The Girl, Glory (1917)</w:t>
        <w:br/>
        <w:t>The Millionaire Vagrant (1917)</w:t>
        <w:br/>
        <w:t>The Desert Man (1917)</w:t>
        <w:br/>
        <w:t>Paddy O'Hara (1917)</w:t>
        <w:br/>
        <w:t>The Boss of the Lazy Y (1917)</w:t>
        <w:br/>
        <w:t>The Dark Road (1917)</w:t>
        <w:br/>
        <w:t>The Last of the Ingrams (1917)</w:t>
        <w:br/>
        <w:t>Princess of the Dark (1917)</w:t>
        <w:br/>
        <w:t>The Sin Ye Do (1916)</w:t>
        <w:br/>
        <w:t>The Criminal (1916)</w:t>
        <w:br/>
        <w:t>The Honorable Algy (1916)</w:t>
        <w:br/>
        <w:t>The Three Musketeers (1916)</w:t>
        <w:br/>
        <w:t>The Mating (1915)</w:t>
      </w:r>
    </w:p>
    <w:p>
      <w:r>
        <w:rPr>
          <w:b/>
        </w:rPr>
        <w:t>Response</w:t>
      </w:r>
    </w:p>
    <w:p>
      <w:r>
        <w:t>Walter Whitman, an American actor in silent films, was born in 1859, so he was age 60 in 1919. Here is a list of the films he appeared in before 1919:</w:t>
        <w:br/>
        <w:br/>
        <w:t>The Heart of Humanity (1918)</w:t>
        <w:br/>
        <w:t>Desert Law (1918)</w:t>
        <w:br/>
        <w:t>Daughter Angele (1918)</w:t>
        <w:br/>
        <w:t>They're Off (1918)</w:t>
        <w:br/>
        <w:t>The Price of Applause (1918)</w:t>
        <w:br/>
        <w:t>False Ambition (1918)</w:t>
        <w:br/>
        <w:t>Everywoman's Husband (1918)</w:t>
        <w:br/>
        <w:t>His Enemy, the Law (1918)</w:t>
        <w:br/>
        <w:t>The Last Rebel (1918)</w:t>
        <w:br/>
        <w:t>Old Hartwell's Cub (1918)</w:t>
        <w:br/>
        <w:t>Captain of His Soul (1918)</w:t>
        <w:br/>
        <w:t>The Hopper (1918)</w:t>
        <w:br/>
        <w:t>Without Honor (1918)</w:t>
        <w:br/>
        <w:t>The Regenerates (1917)</w:t>
        <w:br/>
        <w:t>The Firefly of Tough Luck (1917)</w:t>
        <w:br/>
        <w:t>The Tar Heel Warrior (1917)</w:t>
        <w:br/>
        <w:t>Polly Ann (1917)</w:t>
        <w:br/>
        <w:t>Wee Lady Betty (1917)</w:t>
        <w:br/>
        <w:t>The Girl, Glory (1917)</w:t>
        <w:br/>
        <w:t>The Millionaire Vagrant (1917)</w:t>
        <w:br/>
        <w:t>The Desert Man (1917)</w:t>
        <w:br/>
        <w:t>Paddy O'Hara (1917)</w:t>
        <w:br/>
        <w:t>The Boss of the Lazy Y (1917)</w:t>
        <w:br/>
        <w:t>The Dark Road (1917)</w:t>
        <w:br/>
        <w:t>The Last of the Ingrams (1917)</w:t>
        <w:br/>
        <w:t>Princess of the Dark (1917)</w:t>
        <w:br/>
        <w:t>The Sin Ye Do (1916)</w:t>
        <w:br/>
        <w:t>The Criminal (1916)</w:t>
        <w:br/>
        <w:t>The Honorable Algy (1916)</w:t>
        <w:br/>
        <w:t>The Three Musketeers (1916)</w:t>
        <w:br/>
        <w:t>The Mating (1915)</w:t>
      </w:r>
    </w:p>
    <w:p>
      <w:r>
        <w:rPr>
          <w:b/>
          <w:u w:val="single"/>
        </w:rPr>
        <w:t>Document 6868</w:t>
      </w:r>
    </w:p>
    <w:p>
      <w:r>
        <w:rPr>
          <w:b/>
        </w:rPr>
        <w:t>Instruction</w:t>
      </w:r>
    </w:p>
    <w:p>
      <w:r>
        <w:t>Where is Estonia?</w:t>
      </w:r>
    </w:p>
    <w:p>
      <w:r>
        <w:rPr>
          <w:b/>
        </w:rPr>
        <w:t>Context</w:t>
      </w:r>
    </w:p>
    <w:p>
      <w:r>
        <w:t>Estonia,[a] formally the Republic of Estonia,[b] is a country by the Baltic Sea in Northern Europe. It is bordered to the north by the Gulf of Finland across from Finland, to the west by the sea across from Sweden, to the south by Latvia, and to the east by Lake Peipus and Russia. The territory of Estonia consists of the mainland, the larger islands of Saaremaa and Hiiumaa, and over 2,200 other islands and islets on the eastern coast of the Baltic Sea,[7] covering a total area of 45,339 square kilometres (17,505 sq mi). The capital city Tallinn and Tartu are the two largest urban areas of the country. The Estonian language is the autochthonous and the official language of Estonia; it is the first language of the majority of its population, as well as the world's second most spoken Finnic language. The land of what is now modern Estonia has been inhabited by Homo sapiens since at least 9,000 BC. The medieval indigenous population of Estonia was one of the last pagan civilisations in Europe to adopt Christianity following the Papal-sanctioned Livonian Crusade in the 13th century.[8] After centuries of successive rule by the Teutonic Order, Denmark, Sweden, and the Russian Empire, a distinct Estonian national identity began to emerge in the mid-19th century. This culminated in the 24 February 1918 Estonian Declaration of Independence from the then warring Russian and German Empires. Democratic throughout most of the interwar period, Estonia declared neutrality at the outbreak of World War II, but the country was repeatedly contested, invaded and occupied, first by the Soviet Union in 1940, then by Nazi Germany in 1941, and was ultimately reoccupied in 1944 by, and annexed into, the USSR as an administrative subunit (Estonian SSR). Throughout the 1944–1991 Soviet occupation,[9] Estonia's de jure state continuity was preserved by diplomatic representatives and the government-in-exile. Following the bloodless Estonian "Singing Revolution" of 1988–1990, the nation's de facto independence from the Soviet Union was restored on 20 August 1991. Estonia is a developed country, with a high-income advanced economy. The sovereign state of Estonia is a democratic unitary parliamentary republic, administratively subdivided into 15 maakond (counties). With a population of just over 1.3 million, it is one of the least populous members of the European Union, the Eurozone, the OECD, the Schengen Area, and NATO. Estonia is nowadays often considered to be one of the three "Baltic countries" or "Baltic states".</w:t>
      </w:r>
    </w:p>
    <w:p>
      <w:r>
        <w:rPr>
          <w:b/>
        </w:rPr>
        <w:t>Response</w:t>
      </w:r>
    </w:p>
    <w:p>
      <w:r>
        <w:t>Estonia is a small European Union nation located in Northern Europe on the Baltic Sea across from Finland and bordered by Lativa to the south and Russia to the east. With a population of 1.3 million it is among the least populated EU countries. The country was occupied for much of the 20th century by Russia as part of the USSR. Today it is known for its high income advanced economy and as a member of the Eurozone, the OECD, the Schengen Area as well as NATO.</w:t>
      </w:r>
    </w:p>
    <w:p>
      <w:r>
        <w:rPr>
          <w:b/>
          <w:u w:val="single"/>
        </w:rPr>
        <w:t>Document 6869</w:t>
      </w:r>
    </w:p>
    <w:p>
      <w:r>
        <w:rPr>
          <w:b/>
        </w:rPr>
        <w:t>Instruction</w:t>
      </w:r>
    </w:p>
    <w:p>
      <w:r>
        <w:t>Given this article, what is the largest size for a dead man zone?</w:t>
      </w:r>
    </w:p>
    <w:p>
      <w:r>
        <w:rPr>
          <w:b/>
        </w:rPr>
        <w:t>Context</w:t>
      </w:r>
    </w:p>
    <w:p>
      <w:r>
        <w:t>The dead man zone is the area directly around a bushfire that is likely to burn within five minutes given the current wind conditions or an anticipated change in wind direction. The distance this zone extends from the firefront is highly dependent on terrain, windspeed, fuel type and composition, relative humidity and ambient temperature, and can range from under 100 metres (330 ft) to well over 1 kilometre (3,300 ft).[1]</w:t>
      </w:r>
    </w:p>
    <w:p>
      <w:r>
        <w:rPr>
          <w:b/>
        </w:rPr>
        <w:t>Response</w:t>
      </w:r>
    </w:p>
    <w:p>
      <w:r>
        <w:t>The largest size for a dead man zone is 1 kilometre</w:t>
      </w:r>
    </w:p>
    <w:p>
      <w:r>
        <w:rPr>
          <w:b/>
          <w:u w:val="single"/>
        </w:rPr>
        <w:t>Document 6870</w:t>
      </w:r>
    </w:p>
    <w:p>
      <w:r>
        <w:rPr>
          <w:b/>
        </w:rPr>
        <w:t>Instruction</w:t>
      </w:r>
    </w:p>
    <w:p>
      <w:r>
        <w:t>Who are Industrial Light and Magic?</w:t>
      </w:r>
    </w:p>
    <w:p>
      <w:r>
        <w:rPr>
          <w:b/>
        </w:rPr>
        <w:t>Context</w:t>
      </w:r>
    </w:p>
    <w:p>
      <w:r>
        <w:t>Industrial Light &amp; Magic (ILM) is an American motion picture visual effects company that was founded on May 26, 1975 by George Lucas.[4] It is a division of the film production company Lucasfilm, which Lucas founded, and was created when he began production on the original Star Wars,[5] now the fourth episode of the Skywalker Saga.</w:t>
        <w:br/>
        <w:br/>
        <w:t>ILM originated in Van Nuys, California, then later moved to San Rafael in 1978, and since 2005 it has been based at the Letterman Digital Arts Center in the Presidio of San Francisco. In 2012, The Walt Disney Company acquired ILM as part of its purchase of Lucasfilm.[6]</w:t>
      </w:r>
    </w:p>
    <w:p>
      <w:r>
        <w:rPr>
          <w:b/>
        </w:rPr>
        <w:t>Response</w:t>
      </w:r>
    </w:p>
    <w:p>
      <w:r>
        <w:t>Industrial Light and Magic are one of the biggest and most innovative VFX (Visual Effects) and CGI (Computer generated imagery) firms. The company was started by George Lucas.and was acquired by Disney. They have contributed Visual special effects for over 300 films including the Star Wars series, Indiana Jones series and the Jurassic Park series.</w:t>
      </w:r>
    </w:p>
    <w:p>
      <w:r>
        <w:rPr>
          <w:b/>
          <w:u w:val="single"/>
        </w:rPr>
        <w:t>Document 6871</w:t>
      </w:r>
    </w:p>
    <w:p>
      <w:r>
        <w:rPr>
          <w:b/>
        </w:rPr>
        <w:t>Instruction</w:t>
      </w:r>
    </w:p>
    <w:p>
      <w:r>
        <w:t>Who won the 2008 Democratic primary that Martin Connor competed in?</w:t>
      </w:r>
    </w:p>
    <w:p>
      <w:r>
        <w:rPr>
          <w:b/>
        </w:rPr>
        <w:t>Context</w:t>
      </w:r>
    </w:p>
    <w:p>
      <w:r>
        <w:t>Martin Edward Connor (born March 3, 1945) is a former member of the New York State Senate from Brooklyn, New York. He was first elected to the State Senate in a special election in 1978. He is a Democrat. The 25th Senate District that he represented covers lower Manhattan and an area of Brooklyn down the East River from part of Greenpoint to Carroll Gardens, and eastward to part of Downtown Brooklyn. He lost the 2008 Democratic primary to challenger Dan Squadron.</w:t>
      </w:r>
    </w:p>
    <w:p>
      <w:r>
        <w:rPr>
          <w:b/>
        </w:rPr>
        <w:t>Response</w:t>
      </w:r>
    </w:p>
    <w:p>
      <w:r>
        <w:t>Dan Squadron won the 2008 Democratic primary over Martin Connor.</w:t>
      </w:r>
    </w:p>
    <w:p>
      <w:r>
        <w:rPr>
          <w:b/>
          <w:u w:val="single"/>
        </w:rPr>
        <w:t>Document 6872</w:t>
      </w:r>
    </w:p>
    <w:p>
      <w:r>
        <w:rPr>
          <w:b/>
        </w:rPr>
        <w:t>Instruction</w:t>
      </w:r>
    </w:p>
    <w:p>
      <w:r>
        <w:t>How do I train my dog to not pee in the house?</w:t>
      </w:r>
    </w:p>
    <w:p>
      <w:r>
        <w:rPr>
          <w:b/>
        </w:rPr>
        <w:t>Response</w:t>
      </w:r>
    </w:p>
    <w:p>
      <w:r>
        <w:t>Puppies do best on a regular schedule. The schedule teaches them that there are times to eat, times to play and times to do their business. Typically, a puppy can control their bladder one hour for every month of age. So if your puppy is 2 months old, they can hold it for about two hours. Don't go longer than this between bathroom breaks or they’re likely to have an accident.</w:t>
        <w:br/>
        <w:br/>
        <w:t>Take your puppy outside frequently—at least every two hours—and immediately after they wake up, during and after playing, and after eating or drinking.</w:t>
        <w:br/>
        <w:br/>
        <w:t>Pick a bathroom spot outside, and always take your puppy (on a leash) to that spot. While your puppy is relieving themselves, use a specific word or phrase that you can eventually use before they go to remind them what to do. Take them out for a longer walk or some playtime only after they have eliminated.</w:t>
        <w:br/>
        <w:br/>
        <w:t>Reward your puppy every time they eliminate outdoors. Praise or give treats—but remember to do so immediately after they’ve finished, not after they come back inside. This step is vital, because rewarding your dog for going outdoors is the only way to teach what's expected of them. Before rewarding, be sure they’re finished. Puppies are easily distracted and if you praise too soon, they may forget to finish until they’re back in the house.</w:t>
        <w:br/>
        <w:br/>
        <w:t>Put your puppy on a regular feeding schedule. What goes into a puppy on a schedule comes out of a puppy on a schedule. Depending on their age, puppies may need to be fed two or three times a day. Feeding your puppy at the same times each day will make it more likely that they'll eliminate at consistent times as well, making house training easier for both of you.</w:t>
        <w:br/>
        <w:br/>
        <w:t>Pick up your puppy's water dish about two and a half hours before bedtime to reduce the likelihood that they'll need to relieve themselves during the night. Most puppies can sleep for approximately seven hours without needing a bathroom break. If your puppy does wake you up in the night, don't make a big deal of it; otherwise, they will think it is time to play and won't want to go back to sleep. Turn on as few lights as possible, don't talk to or play with your puppy, take them out to the spot where they relieve themselves and then return them to bed.</w:t>
      </w:r>
    </w:p>
    <w:p>
      <w:r>
        <w:rPr>
          <w:b/>
          <w:u w:val="single"/>
        </w:rPr>
        <w:t>Document 6873</w:t>
      </w:r>
    </w:p>
    <w:p>
      <w:r>
        <w:rPr>
          <w:b/>
        </w:rPr>
        <w:t>Instruction</w:t>
      </w:r>
    </w:p>
    <w:p>
      <w:r>
        <w:t>Which is a species of fish? Pearl or Pearlfish</w:t>
      </w:r>
    </w:p>
    <w:p>
      <w:r>
        <w:rPr>
          <w:b/>
        </w:rPr>
        <w:t>Response</w:t>
      </w:r>
    </w:p>
    <w:p>
      <w:r>
        <w:t>Pearlfish</w:t>
      </w:r>
    </w:p>
    <w:p>
      <w:r>
        <w:rPr>
          <w:b/>
          <w:u w:val="single"/>
        </w:rPr>
        <w:t>Document 6874</w:t>
      </w:r>
    </w:p>
    <w:p>
      <w:r>
        <w:rPr>
          <w:b/>
        </w:rPr>
        <w:t>Instruction</w:t>
      </w:r>
    </w:p>
    <w:p>
      <w:r>
        <w:t>Summarize the interesting points about Arc'teryx</w:t>
      </w:r>
    </w:p>
    <w:p>
      <w:r>
        <w:rPr>
          <w:b/>
        </w:rPr>
        <w:t>Context</w:t>
      </w:r>
    </w:p>
    <w:p>
      <w:r>
        <w:t>Arc'teryx</w:t>
        <w:br/>
        <w:br/>
        <w:t>Arc'teryx is a Canadian high-end design company specializing in outdoor apparel and equipment headquartered in North Vancouver, British Columbia. It focuses on technical apparel for mountaineering and Alpine sports, including related accessories. The company's name and logo reference the Archaeopteryx, the transitional fossil of early dinosaurs to modern dinosaurs (birds). Arc'teryx is known for their waterproof Gore-Tex shell jackets, knitwear, and down parkas.[2][3]</w:t>
        <w:br/>
        <w:br/>
        <w:t>Founded in 1989 as Rock Solid, the company re-branded in 1991 as Arc'teryx to produce outerwear and climbing gear for the Coast Mountains in Canada. The company was sold to Salomon Group in 2001 and Amer Sports in 2005. Arc'teryx maintains two divisions: Veilance, their luxury streetwear retailer and LEAF, their retailer of technical gear for law enforcement and military forces.</w:t>
        <w:br/>
        <w:br/>
        <w:t>The company is a major influence in the "gorpcore" and "normcore" fashion movements, the wearing of minimalist, outdoor apparel in urban settings.[3][4]</w:t>
        <w:br/>
        <w:br/>
        <w:t>History</w:t>
        <w:br/>
        <w:br/>
        <w:t>An Arc'teryx boutique on Mercer Street, London in July 2016</w:t>
        <w:br/>
        <w:t>Originally named "Rock Solid" by founder Dave Lane, the company's first line of products was climbing gear.[5] Dave Lane sold his 50% interest to Blair Murdoch and Tim Duholke who became silent partners in 1989.[5] Then-principal Jeremy Guard changed the company name to Arc'teryx in 1991 to reflect the company's vision of creating disruptive "evolutionary" innovation within the outdoor products industry.[5] Guard was president and principal of the company from 1991 to 2001.[5] Using a heat laminate (thermolamination) technology, the partners designed and marketed the Vapor harness, which would become the company's most popular item.[5] In 1993, after a series of relocations and staff additions, Arc'teryx released the Bora backpack using the same Vapor technology. In 1996, the company introduced technical apparel featuring Gore-Tex after obtaining a license from W. L. Gore &amp; Associates.[5] Arc'teryx re-located its headquarters to Burnaby, British Columbia in 1999 and then to North Vancouver in 2005.[5]</w:t>
        <w:br/>
        <w:br/>
        <w:t>In 2001, Arc'teryx was purchased by Salomon Group, a French subsidiary of the German retailer Adidas.[6] In 2005, Arc'teryx was sold to Finnish retailer Amer Sports.[7] In 2019, Chinese retailer Anta Sports bought a controlling stake (56%) in Amer.[8] The Arc'teryx head office is located in North Vancouver and harnesses, backpacks, and other apparel is made in its own factory in New Westminster, BC. As their apparel line expanded Arc'teryx began manufacturing in international markets, specifically in China, the Philippines, Vietnam, Bangladesh, El Salvador, Laos, and Greece.[9]</w:t>
        <w:br/>
        <w:br/>
        <w:t>Jon Hoerauf joined the company as president in 2012, assuming the additional role of general manager in 2016. During the early 2020s, Arc'teryx co-produced items with high-fashion brands and designers which expanded their consumer market beyond outdoor enthusiasts.[10]</w:t>
        <w:br/>
        <w:br/>
        <w:t>Divisions</w:t>
        <w:br/>
        <w:t>Veilance</w:t>
        <w:br/>
        <w:t>Arc'teryx launched their luxury formal urban-wear brand in 2009, branded as Arc'teryx Veilance.[11]</w:t>
        <w:br/>
        <w:br/>
        <w:t>LEAF</w:t>
        <w:br/>
        <w:t>Arc'teryx's Law Enforcement and Armed Forces (LEAF) line is aimed at the military and police market.[12] In the consumer and Internet market, it is often referred to as "military birds". Some of the collections are designed for their civilian counterparts, while others, such as Arc'teryx's Tango and Charlie backpacks, feature camouflage designs that are entirely geared toward the military.[13] In contrast, military bird products use dark colors and military colors. Only a handful of products, such as the Alpha jacket, are currently made in Canada, while the rest, such as Assault Shirt, are made overseas, such as in El Salvador and Vietnam.</w:t>
        <w:br/>
        <w:br/>
        <w:t>Subculture</w:t>
        <w:br/>
        <w:t>Arc'teryx has become widely popular in the street fashion scene and Internet culture. The theft ("racking") of Arc'teryx and other Gore-Tex items is considered to be part of the street subculture.[14] It is seen as a high-end status symbol among youth, "just shy of Stone Island and Moncler."[15][16] The Atlantic noted the brand as selling "premium-tier outdoorsiness"[17] while the Financial Times noted one of their largest demographics as "urbanites" in 2022.[18]</w:t>
        <w:br/>
        <w:br/>
        <w:t>Labeled a cult brand by Fast Company in 2021,[19] Arc'teryx is worn by "[both] hikers and hype-beasts" according to The New York Times.[20]</w:t>
        <w:br/>
        <w:br/>
        <w:t>The company is a major influence in the "gorpcore" and "normcore" fashion movements – the wearing of minimalist, outdoor apparel in urban settings, along with Mammut, REI, Marmot and Patagonia.[21][3]</w:t>
        <w:br/>
        <w:br/>
        <w:t>Throughout 2022, a TikTok trend emerged where individuals would shower, fully clothed with an Arc'teryx jacket, as British rapper YT's song "Arc'teryx" played on background.[2]</w:t>
      </w:r>
    </w:p>
    <w:p>
      <w:r>
        <w:rPr>
          <w:b/>
        </w:rPr>
        <w:t>Response</w:t>
      </w:r>
    </w:p>
    <w:p>
      <w:r>
        <w:t>- Arc'teryx is a Canadian company which produces high-tech outdoor gears</w:t>
        <w:br/>
        <w:t>- Their best known products include waterproof Gore-Tex shell jackets, knitwear, and down parkas</w:t>
        <w:br/>
        <w:t>- Started as a company selling climbing gears, the company went through several re-branding and, in early 2020s, co-produced items with high-fashion brands which expanded their consumer market beyond outdoor enthusiasts</w:t>
        <w:br/>
        <w:t>- The company owns two branches, one for commercial consumers, the other for military and police market</w:t>
        <w:br/>
        <w:t>-  The company, especially its Gore-Tex product line, has become a popular urban street fashion  and has a major influence in the "gorpcore" and "normcore" fashion movements,  along with similar brands such as Mammut, REI, Marmot and Patagonia</w:t>
      </w:r>
    </w:p>
    <w:p>
      <w:r>
        <w:rPr>
          <w:b/>
          <w:u w:val="single"/>
        </w:rPr>
        <w:t>Document 6875</w:t>
      </w:r>
    </w:p>
    <w:p>
      <w:r>
        <w:rPr>
          <w:b/>
        </w:rPr>
        <w:t>Instruction</w:t>
      </w:r>
    </w:p>
    <w:p>
      <w:r>
        <w:t>what does it mean to have brunette hair?</w:t>
      </w:r>
    </w:p>
    <w:p>
      <w:r>
        <w:rPr>
          <w:b/>
        </w:rPr>
        <w:t>Response</w:t>
      </w:r>
    </w:p>
    <w:p>
      <w:r>
        <w:t>A person with brunette hair, or a brunette, is a person with brown or black hair color. People typically fall into the category of blonde, brunette, and red hair. It is sometimes misconceived to be only brown hair but it signifies all darker hair including black hair color.</w:t>
      </w:r>
    </w:p>
    <w:p>
      <w:r>
        <w:rPr>
          <w:b/>
          <w:u w:val="single"/>
        </w:rPr>
        <w:t>Document 6876</w:t>
      </w:r>
    </w:p>
    <w:p>
      <w:r>
        <w:rPr>
          <w:b/>
        </w:rPr>
        <w:t>Instruction</w:t>
      </w:r>
    </w:p>
    <w:p>
      <w:r>
        <w:t>What is ProSavin</w:t>
      </w:r>
    </w:p>
    <w:p>
      <w:r>
        <w:rPr>
          <w:b/>
        </w:rPr>
        <w:t>Context</w:t>
      </w:r>
    </w:p>
    <w:p>
      <w:r>
        <w:t>ProSavin is an experimental drug believed to be of use in the treatment of Parkinson's disease. It is administered to the striatum in the brain, inducing production of dopamine.[1]</w:t>
        <w:br/>
        <w:br/>
        <w:t>It is manufactured by Oxford BioMedica. Results from a Phase I/II clinical trial were published in the Lancet[2] and showed safety, but little efficacy.[3] ProSavin was superseded by AXO-Lenti-PD (OXB-102), an optimized version of the drug.[4]</w:t>
      </w:r>
    </w:p>
    <w:p>
      <w:r>
        <w:rPr>
          <w:b/>
        </w:rPr>
        <w:t>Response</w:t>
      </w:r>
    </w:p>
    <w:p>
      <w:r>
        <w:t>ProSavin is an experimental drug believed to be of use in the treatment of Parkinson's disease. It is administered to the striatum in the brain, inducing production of dopamine.</w:t>
      </w:r>
    </w:p>
    <w:p>
      <w:r>
        <w:rPr>
          <w:b/>
          <w:u w:val="single"/>
        </w:rPr>
        <w:t>Document 6877</w:t>
      </w:r>
    </w:p>
    <w:p>
      <w:r>
        <w:rPr>
          <w:b/>
        </w:rPr>
        <w:t>Instruction</w:t>
      </w:r>
    </w:p>
    <w:p>
      <w:r>
        <w:t>find the country that had wars with Egypt, and country that formed an ally to Egypt</w:t>
      </w:r>
    </w:p>
    <w:p>
      <w:r>
        <w:rPr>
          <w:b/>
        </w:rPr>
        <w:t>Context</w:t>
      </w:r>
    </w:p>
    <w:p>
      <w:r>
        <w:t>Modern Egypt dates back to 1922, when it gained independence from the British Empire as a monarchy. Following the 1952 revolution, Egypt declared itself a republic, and in 1958 it merged with Syria to form the United Arab Republic, which dissolved in 1961. Throughout the second half of the 20th century, Egypt endured social and religious strife and political instability, fighting several armed conflicts with Israel in 1948, 1956, 1967 and 1973, and occupying the Gaza Strip intermittently until 1967. In 1978, Egypt signed the Camp David Accords, officially withdrawing from the Gaza Strip and recognising Israel. After the Arab Spring, which led to the 2011 Egyptian revolution and overthrow of Hosni Mubarak, the country faced a protracted period of political unrest. Egypt's current government, a semi-presidential republic led by Abdel Fattah el-Sisi since 2014, has been described by a number of watchdogs as authoritarian and responsible for perpetuating the country's poor human rights record.</w:t>
      </w:r>
    </w:p>
    <w:p>
      <w:r>
        <w:rPr>
          <w:b/>
        </w:rPr>
        <w:t>Response</w:t>
      </w:r>
    </w:p>
    <w:p>
      <w:r>
        <w:t>Throughout Egypt modern history, it had formed some allies as well as had fought wars with other countries, form the text provided:</w:t>
        <w:br/>
        <w:t>1- Israel is the country that had several wars with Egypt</w:t>
        <w:br/>
        <w:t>2- Syria is the country that formed an ally with Egypt</w:t>
      </w:r>
    </w:p>
    <w:p>
      <w:r>
        <w:rPr>
          <w:b/>
          <w:u w:val="single"/>
        </w:rPr>
        <w:t>Document 6878</w:t>
      </w:r>
    </w:p>
    <w:p>
      <w:r>
        <w:rPr>
          <w:b/>
        </w:rPr>
        <w:t>Instruction</w:t>
      </w:r>
    </w:p>
    <w:p>
      <w:r>
        <w:t>Classify each item in the list based on the following types of sport: team, individual, water, extreme.</w:t>
        <w:br/>
        <w:br/>
        <w:t>List to classify: soccer (football), basketball, tennis, baseball, American football, golf, cricket, swimming.</w:t>
      </w:r>
    </w:p>
    <w:p>
      <w:r>
        <w:rPr>
          <w:b/>
        </w:rPr>
        <w:t>Response</w:t>
      </w:r>
    </w:p>
    <w:p>
      <w:r>
        <w:t>1. Soccer (football): team sport</w:t>
        <w:br/>
        <w:t>2. Basketball: team sport</w:t>
        <w:br/>
        <w:t>3. Tennis: individual or team sport</w:t>
        <w:br/>
        <w:t>4. Baseball: team sport</w:t>
        <w:br/>
        <w:t>5. American football: team sport</w:t>
        <w:br/>
        <w:t>6. Golf: individual sport or team sport</w:t>
        <w:br/>
        <w:t>7. Cricket: individual or team sport</w:t>
        <w:br/>
        <w:t>8. Swimming: individual or team sport. It's also a water sport</w:t>
      </w:r>
    </w:p>
    <w:p>
      <w:r>
        <w:rPr>
          <w:b/>
          <w:u w:val="single"/>
        </w:rPr>
        <w:t>Document 6879</w:t>
      </w:r>
    </w:p>
    <w:p>
      <w:r>
        <w:rPr>
          <w:b/>
        </w:rPr>
        <w:t>Instruction</w:t>
      </w:r>
    </w:p>
    <w:p>
      <w:r>
        <w:t>Write an email to Visa alerting them that I am no longer interested in the position I’m interviewing for since I have accepted another offer. I have a lot of respect for the company and their employee experience is high!</w:t>
      </w:r>
    </w:p>
    <w:p>
      <w:r>
        <w:rPr>
          <w:b/>
        </w:rPr>
        <w:t>Response</w:t>
      </w:r>
    </w:p>
    <w:p>
      <w:r>
        <w:t>Thank you so much for this opportunity to continue interviewing! I have really enjoyed getting to know Visa more during this process, but unfortunately must remove myself from the candidate pool at this time. As I shared earlier, I had competing offers with earlier timelines.</w:t>
        <w:br/>
        <w:br/>
        <w:t>This in no way reflects my interest in Visa-- now is such an amazing time to join a function and company in the midst of transformation. It is also so heartening to hear how positive the employee experience is. This is to say that I sincerely hope to stay in touch and that our paths can cross again later down the line.</w:t>
        <w:br/>
        <w:br/>
        <w:t>Thanks again for your coordination!</w:t>
      </w:r>
    </w:p>
    <w:p>
      <w:r>
        <w:rPr>
          <w:b/>
          <w:u w:val="single"/>
        </w:rPr>
        <w:t>Document 6880</w:t>
      </w:r>
    </w:p>
    <w:p>
      <w:r>
        <w:rPr>
          <w:b/>
        </w:rPr>
        <w:t>Instruction</w:t>
      </w:r>
    </w:p>
    <w:p>
      <w:r>
        <w:t>At what age are children considered adults?</w:t>
      </w:r>
    </w:p>
    <w:p>
      <w:r>
        <w:rPr>
          <w:b/>
        </w:rPr>
        <w:t>Response</w:t>
      </w:r>
    </w:p>
    <w:p>
      <w:r>
        <w:t>In general, most children are considered Adults at 18 in most parts of the world.</w:t>
      </w:r>
    </w:p>
    <w:p>
      <w:r>
        <w:rPr>
          <w:b/>
          <w:u w:val="single"/>
        </w:rPr>
        <w:t>Document 6881</w:t>
      </w:r>
    </w:p>
    <w:p>
      <w:r>
        <w:rPr>
          <w:b/>
        </w:rPr>
        <w:t>Instruction</w:t>
      </w:r>
    </w:p>
    <w:p>
      <w:r>
        <w:t>What is the plot of the movie The Quiet Family</w:t>
      </w:r>
    </w:p>
    <w:p>
      <w:r>
        <w:rPr>
          <w:b/>
        </w:rPr>
        <w:t>Context</w:t>
      </w:r>
    </w:p>
    <w:p>
      <w:r>
        <w:t>The Quiet Family (Korean: 조용한 가족; RR: Joyonghan Gajok) is a 1998 South Korean black comedy horror film directed by Kim Jee-woon. The story centers on a family who owns a hunting lodge in a remote area, whose customers always happen to end up dying. Among the film's main cast are pre-stardom Choi Min-sik and Song Kang-ho.</w:t>
        <w:br/>
        <w:br/>
        <w:t>The film was loosely remade in Japanese as The Happiness of the Katakuris by Takashi Miike, in Indian Tamil as Yaamirukka Bayamey, in Kannada as Namo Bhootatma and in Telugu as Next Nuvve.</w:t>
      </w:r>
    </w:p>
    <w:p>
      <w:r>
        <w:rPr>
          <w:b/>
        </w:rPr>
        <w:t>Response</w:t>
      </w:r>
    </w:p>
    <w:p>
      <w:r>
        <w:t>The Quiet Family is a 1998 South Korean black comedy horror film directed by Kim Jee-woon. The story centers on a family who owns a hunting lodge in a remote area, whose customers always happen to end up dying. Among the film's main cast are pre-stardom Choi Min-sik and Song Kang-ho.</w:t>
        <w:br/>
        <w:br/>
        <w:t>The film was loosely remade in Japanese as The Happiness of the Katakuris by Takashi Miike, in Indian Tamil as Yaamirukka Bayamey, in Kannada as Namo Bhootatma and in Telugu as Next Nuvve.</w:t>
      </w:r>
    </w:p>
    <w:p>
      <w:r>
        <w:rPr>
          <w:b/>
          <w:u w:val="single"/>
        </w:rPr>
        <w:t>Document 6882</w:t>
      </w:r>
    </w:p>
    <w:p>
      <w:r>
        <w:rPr>
          <w:b/>
        </w:rPr>
        <w:t>Instruction</w:t>
      </w:r>
    </w:p>
    <w:p>
      <w:r>
        <w:t>What is The Hobbit?</w:t>
      </w:r>
    </w:p>
    <w:p>
      <w:r>
        <w:rPr>
          <w:b/>
        </w:rPr>
        <w:t>Context</w:t>
      </w:r>
    </w:p>
    <w:p>
      <w:r>
        <w:t>The Hobbit, or There and Back Again is a children's fantasy novel by English author J. R. R. Tolkien. It was published in 1937 to wide critical acclaim, being nominated for the Carnegie Medal and awarded a prize from the New York Herald Tribune for best juvenile fiction. The book is recognized as a classic in children's literature, and is one of the best-selling books of all time with over 100 million copies sold.</w:t>
      </w:r>
    </w:p>
    <w:p>
      <w:r>
        <w:rPr>
          <w:b/>
        </w:rPr>
        <w:t>Response</w:t>
      </w:r>
    </w:p>
    <w:p>
      <w:r>
        <w:t>The Hobbit, or There and Back Again is a children's fantasy novel by English author J. R. R. Tolkien. It was published in 1937 to wide critical acclaim, being nominated for the Carnegie Medal and awarded a prize from the New York Herald Tribune for best juvenile fiction. The book is recognized as a classic in children's literature, and is one of the best-selling books of all time with over 100 million copies sold.</w:t>
        <w:br/>
        <w:br/>
        <w:t>The Hobbit is set in Middle-earth and follows home-loving Bilbo Baggins, the titular hobbit, who joins the wizard Gandalf and thirteen dwarves that make up Thorin Oakenshield's Company, on a quest to reclaim the dwarves' home and treasure from the dragon Smaug. Bilbo's journey takes him from his peaceful rural surroundings into more sinister territory.</w:t>
        <w:br/>
        <w:br/>
        <w:t>The story is told in the form of an episodic quest, and most chapters introduce a specific creature or type of creature of Tolkien's geography. Bilbo gains a new level of maturity, competence, and wisdom by accepting the disreputable, romantic, fey, and adventurous sides of his nature and applying his wits and common sense. The story reaches its climax in the Battle of Five Armies, where many of the characters and creatures from earlier chapters re-emerge to engage in conflict.</w:t>
        <w:br/>
        <w:br/>
        <w:t>Personal growth and forms of heroism are central themes of the story, along with motifs of warfare. These themes have led critics to view Tolkien's own experiences during World War I as instrumental in shaping the story. The author's scholarly knowledge of Germanic philology and interest in mythology and fairy tales are often noted as influences.</w:t>
        <w:br/>
        <w:br/>
        <w:t>The publisher was encouraged by the book's critical and financial success and, therefore, requested a sequel. As Tolkien's work progressed on its successor, The Lord of the Rings, he made retrospective accommodations for it in The Hobbit. These few but significant changes were integrated into the second edition. Further editions followed with minor emendations, including those reflecting Tolkien's changing concept of the world into which Bilbo stumbled.</w:t>
        <w:br/>
        <w:br/>
        <w:t>The work has never been out of print. Its ongoing legacy encompasses many adaptations for stage, screen, radio, board games, and video games. Several of these adaptations have received critical recognition on their own merits.</w:t>
      </w:r>
    </w:p>
    <w:p>
      <w:r>
        <w:rPr>
          <w:b/>
          <w:u w:val="single"/>
        </w:rPr>
        <w:t>Document 6883</w:t>
      </w:r>
    </w:p>
    <w:p>
      <w:r>
        <w:rPr>
          <w:b/>
        </w:rPr>
        <w:t>Instruction</w:t>
      </w:r>
    </w:p>
    <w:p>
      <w:r>
        <w:t>Give me a list of 7 of the most popular Pokémon</w:t>
      </w:r>
    </w:p>
    <w:p>
      <w:r>
        <w:rPr>
          <w:b/>
        </w:rPr>
        <w:t>Response</w:t>
      </w:r>
    </w:p>
    <w:p>
      <w:r>
        <w:t>Pikachu, Charizard, Mew, Mewtwo, Squirtle, Jigglypuff, Snorlax</w:t>
      </w:r>
    </w:p>
    <w:p>
      <w:r>
        <w:rPr>
          <w:b/>
          <w:u w:val="single"/>
        </w:rPr>
        <w:t>Document 6884</w:t>
      </w:r>
    </w:p>
    <w:p>
      <w:r>
        <w:rPr>
          <w:b/>
        </w:rPr>
        <w:t>Instruction</w:t>
      </w:r>
    </w:p>
    <w:p>
      <w:r>
        <w:t>What should you do if a black bear approaches you while you are hiking?</w:t>
      </w:r>
    </w:p>
    <w:p>
      <w:r>
        <w:rPr>
          <w:b/>
        </w:rPr>
        <w:t>Response</w:t>
      </w:r>
    </w:p>
    <w:p>
      <w:r>
        <w:t>If a black bear approaches but does not see you, back away slowly. If the bear does see you, stand your ground and do not run away. Wave your arms and talk to the bear in a calm voice.</w:t>
      </w:r>
    </w:p>
    <w:p>
      <w:r>
        <w:rPr>
          <w:b/>
          <w:u w:val="single"/>
        </w:rPr>
        <w:t>Document 6885</w:t>
      </w:r>
    </w:p>
    <w:p>
      <w:r>
        <w:rPr>
          <w:b/>
        </w:rPr>
        <w:t>Instruction</w:t>
      </w:r>
    </w:p>
    <w:p>
      <w:r>
        <w:t>Who created the first chocolate bar?</w:t>
      </w:r>
    </w:p>
    <w:p>
      <w:r>
        <w:rPr>
          <w:b/>
        </w:rPr>
        <w:t>Response</w:t>
      </w:r>
    </w:p>
    <w:p>
      <w:r>
        <w:t>Joseph Fry created the first chocolate bar in 1847. Soon after he created the Fry's Chocolate Cream bar in 1866. The first chocolate bar was made of bittersweet chocolate.</w:t>
      </w:r>
    </w:p>
    <w:p>
      <w:r>
        <w:rPr>
          <w:b/>
          <w:u w:val="single"/>
        </w:rPr>
        <w:t>Document 6886</w:t>
      </w:r>
    </w:p>
    <w:p>
      <w:r>
        <w:rPr>
          <w:b/>
        </w:rPr>
        <w:t>Instruction</w:t>
      </w:r>
    </w:p>
    <w:p>
      <w:r>
        <w:t>What are 4 good reasons to get solar panels and a powerwall for my house?</w:t>
      </w:r>
    </w:p>
    <w:p>
      <w:r>
        <w:rPr>
          <w:b/>
        </w:rPr>
        <w:t>Response</w:t>
      </w:r>
    </w:p>
    <w:p>
      <w:r>
        <w:t>The following are 4 good reasons to get solar panels and a powerwall on your house:</w:t>
        <w:br/>
        <w:t>1. Solar panels produce electricity to significantly lower utility costs</w:t>
        <w:br/>
        <w:t>2. In certain locations, you can sell power back to your utility provider and make additional money off of your solar panels</w:t>
        <w:br/>
        <w:t>3. Using solar panels is beneficial for the environment due to reduced reliance on electricity generated from mechanisms that produce CO2 emissions</w:t>
        <w:br/>
        <w:t>4. During a power outage, you can use power stored in your powerwall to keep your own electricity running</w:t>
      </w:r>
    </w:p>
    <w:p>
      <w:r>
        <w:rPr>
          <w:b/>
          <w:u w:val="single"/>
        </w:rPr>
        <w:t>Document 6887</w:t>
      </w:r>
    </w:p>
    <w:p>
      <w:r>
        <w:rPr>
          <w:b/>
        </w:rPr>
        <w:t>Instruction</w:t>
      </w:r>
    </w:p>
    <w:p>
      <w:r>
        <w:t>How can I boost my energy levels throughout the day?</w:t>
      </w:r>
    </w:p>
    <w:p>
      <w:r>
        <w:rPr>
          <w:b/>
        </w:rPr>
        <w:t>Response</w:t>
      </w:r>
    </w:p>
    <w:p>
      <w:r>
        <w:t>Here are ways you can boost your energy levels:</w:t>
        <w:br/>
        <w:t>- Get at least 8 hours of restful sleep</w:t>
        <w:br/>
        <w:t>- Eat healthy, minimally processes foods</w:t>
        <w:br/>
        <w:t>- Stay hydrated</w:t>
        <w:br/>
        <w:t>- Exercise regularly</w:t>
        <w:br/>
        <w:t>- Drink coffee or an energy drink</w:t>
      </w:r>
    </w:p>
    <w:p>
      <w:r>
        <w:rPr>
          <w:b/>
          <w:u w:val="single"/>
        </w:rPr>
        <w:t>Document 6888</w:t>
      </w:r>
    </w:p>
    <w:p>
      <w:r>
        <w:rPr>
          <w:b/>
        </w:rPr>
        <w:t>Instruction</w:t>
      </w:r>
    </w:p>
    <w:p>
      <w:r>
        <w:t>Why are so many NFL coaches related to each other?</w:t>
      </w:r>
    </w:p>
    <w:p>
      <w:r>
        <w:rPr>
          <w:b/>
        </w:rPr>
        <w:t>Response</w:t>
      </w:r>
    </w:p>
    <w:p>
      <w:r>
        <w:t>The most common path towards acquiring a coaching job in the NFL is through connections to family or friends who are already employed by an NFL franchise in a coaching or playing capacity. Historically, people have criticized the league for not employing steeper measures to reduce nepotism among coaching staffs, however, there is little the league can do to prevent this as many coaches prefer to employ staff they are already familiar with.</w:t>
      </w:r>
    </w:p>
    <w:p>
      <w:r>
        <w:rPr>
          <w:b/>
          <w:u w:val="single"/>
        </w:rPr>
        <w:t>Document 6889</w:t>
      </w:r>
    </w:p>
    <w:p>
      <w:r>
        <w:rPr>
          <w:b/>
        </w:rPr>
        <w:t>Instruction</w:t>
      </w:r>
    </w:p>
    <w:p>
      <w:r>
        <w:t>Identify which animal is domesticated or wild: Ferret, Northern bobwhite</w:t>
      </w:r>
    </w:p>
    <w:p>
      <w:r>
        <w:rPr>
          <w:b/>
        </w:rPr>
        <w:t>Response</w:t>
      </w:r>
    </w:p>
    <w:p>
      <w:r>
        <w:t>Ferret is domesticated, Northern bobwhite is wild.</w:t>
      </w:r>
    </w:p>
    <w:p>
      <w:r>
        <w:rPr>
          <w:b/>
          <w:u w:val="single"/>
        </w:rPr>
        <w:t>Document 6890</w:t>
      </w:r>
    </w:p>
    <w:p>
      <w:r>
        <w:rPr>
          <w:b/>
        </w:rPr>
        <w:t>Instruction</w:t>
      </w:r>
    </w:p>
    <w:p>
      <w:r>
        <w:t>Who is the best soccer player ?</w:t>
      </w:r>
    </w:p>
    <w:p>
      <w:r>
        <w:rPr>
          <w:b/>
        </w:rPr>
        <w:t>Response</w:t>
      </w:r>
    </w:p>
    <w:p>
      <w:r>
        <w:t>This is a question that is often debated during dinners. To remain as factual as possible, it would certainly be appropriate to mention the name of the current Golden Ball: Karim Benzema.</w:t>
      </w:r>
    </w:p>
    <w:p>
      <w:r>
        <w:rPr>
          <w:b/>
          <w:u w:val="single"/>
        </w:rPr>
        <w:t>Document 6891</w:t>
      </w:r>
    </w:p>
    <w:p>
      <w:r>
        <w:rPr>
          <w:b/>
        </w:rPr>
        <w:t>Instruction</w:t>
      </w:r>
    </w:p>
    <w:p>
      <w:r>
        <w:t>How old was Stefan Richarz when he received his phD?</w:t>
      </w:r>
    </w:p>
    <w:p>
      <w:r>
        <w:rPr>
          <w:b/>
        </w:rPr>
        <w:t>Context</w:t>
      </w:r>
    </w:p>
    <w:p>
      <w:r>
        <w:t>Stefan Richarz (25 November 1874 – 13 July 1934) was a German priest, missionary and geologist.</w:t>
        <w:br/>
        <w:br/>
        <w:t>Richarz was born in Richrath near Cologne, Germany in 1874. He joined the Divine Word Missionaries in 1893 at Steyl, Netherlands. He studied theology in the school of the order Sankt Gabriel in Maria Enzersdorf near Mödling and received his ordination to the priesthood in 1901. Richarz studied geology, paleontology, petrology and chemistry at the University of Vienna and later mineralogy, philosophy and geology at the University of Munich. He received his phD for work with Ernst Weinschenk and Ernst Freiherr Stromer von Reichenbach in 1919 from the University of Munich on basalts from a quarry near Groschlattengrün.</w:t>
        <w:br/>
        <w:br/>
        <w:t>In the following years he taught geology and astronomy at the school of the order Sankt Gabriel. In 1921 he changed to the school of the Divine Word Missionaries in Techny, Illinois where he lectured on geology, chemistry, mathematics and astronomy. In 1933 Richarz became dean of the science department of the Catholic University of Peking. In his first year, he went on a geological field trip to Mengyin County, South Shantung, China where he died 13. July, 1934.[1][2][3]</w:t>
      </w:r>
    </w:p>
    <w:p>
      <w:r>
        <w:rPr>
          <w:b/>
        </w:rPr>
        <w:t>Response</w:t>
      </w:r>
    </w:p>
    <w:p>
      <w:r>
        <w:t>Stefan was 45 years old in 1919 when he received his phD from University of Munich, given he was born in 1874.</w:t>
      </w:r>
    </w:p>
    <w:p>
      <w:r>
        <w:rPr>
          <w:b/>
          <w:u w:val="single"/>
        </w:rPr>
        <w:t>Document 6892</w:t>
      </w:r>
    </w:p>
    <w:p>
      <w:r>
        <w:rPr>
          <w:b/>
        </w:rPr>
        <w:t>Instruction</w:t>
      </w:r>
    </w:p>
    <w:p>
      <w:r>
        <w:t>Who was the first female to swim the English Channel?</w:t>
      </w:r>
    </w:p>
    <w:p>
      <w:r>
        <w:rPr>
          <w:b/>
        </w:rPr>
        <w:t>Response</w:t>
      </w:r>
    </w:p>
    <w:p>
      <w:r>
        <w:t>In 1926, Gertrude Ederle was the first woman to swim the English Channel. She was only 19 years old and an Olympic medalist when she made the crossing.</w:t>
      </w:r>
    </w:p>
    <w:p>
      <w:r>
        <w:rPr>
          <w:b/>
          <w:u w:val="single"/>
        </w:rPr>
        <w:t>Document 6893</w:t>
      </w:r>
    </w:p>
    <w:p>
      <w:r>
        <w:rPr>
          <w:b/>
        </w:rPr>
        <w:t>Instruction</w:t>
      </w:r>
    </w:p>
    <w:p>
      <w:r>
        <w:t>Give me the recipe for the traditional crepe</w:t>
      </w:r>
    </w:p>
    <w:p>
      <w:r>
        <w:rPr>
          <w:b/>
        </w:rPr>
        <w:t>Response</w:t>
      </w:r>
    </w:p>
    <w:p>
      <w:r>
        <w:t xml:space="preserve">1. Put the floor, 300 grams, on an adequate plate and create a hole in the middle </w:t>
        <w:br/>
        <w:t xml:space="preserve">2. Insert the hole 3 eggs, 3 tablespoons of sugar, 2 tablespoons of sunflower oil, and 50 grams of melted butter </w:t>
        <w:br/>
        <w:t>3. Whisk softly and add gradually 60 centiliters of milk. The dough will become lightly dense</w:t>
        <w:br/>
        <w:t xml:space="preserve">4. Add 5 centiliters of Rhum </w:t>
        <w:br/>
        <w:t>5. Warm up a frying pan at low heat, add some sunflower oil, and a ladleful of crepe dough, and spread it out on the pan to wait until one side is cooked, then flip the crepe.</w:t>
      </w:r>
    </w:p>
    <w:p>
      <w:r>
        <w:rPr>
          <w:b/>
          <w:u w:val="single"/>
        </w:rPr>
        <w:t>Document 6894</w:t>
      </w:r>
    </w:p>
    <w:p>
      <w:r>
        <w:rPr>
          <w:b/>
        </w:rPr>
        <w:t>Instruction</w:t>
      </w:r>
    </w:p>
    <w:p>
      <w:r>
        <w:t>Does Delta Lake support multi-table transactions?</w:t>
      </w:r>
    </w:p>
    <w:p>
      <w:r>
        <w:rPr>
          <w:b/>
        </w:rPr>
        <w:t>Response</w:t>
      </w:r>
    </w:p>
    <w:p>
      <w:r>
        <w:t>Delta Lake does not support multi-table transactions and foreign keys. Delta Lake supports transactions at the table level.</w:t>
      </w:r>
    </w:p>
    <w:p>
      <w:r>
        <w:rPr>
          <w:b/>
          <w:u w:val="single"/>
        </w:rPr>
        <w:t>Document 6895</w:t>
      </w:r>
    </w:p>
    <w:p>
      <w:r>
        <w:rPr>
          <w:b/>
        </w:rPr>
        <w:t>Instruction</w:t>
      </w:r>
    </w:p>
    <w:p>
      <w:r>
        <w:t>Do you know the species Etlingera diepenhorstii</w:t>
      </w:r>
    </w:p>
    <w:p>
      <w:r>
        <w:rPr>
          <w:b/>
        </w:rPr>
        <w:t>Context</w:t>
      </w:r>
    </w:p>
    <w:p>
      <w:r>
        <w:t>Etlingera diepenhorstii is a monocotyledonous plant species that was first described by Johannes Elias Teijsmann and Simon Binnendijk, and given its current name by Rosemary Margaret Smith.[1] Etlingera diepenhorstii is part of the genus Etlingera and the family Zingiberaceae.[2][3]</w:t>
        <w:br/>
        <w:br/>
        <w:t>The species' range is in Sumatra.[2] No subspecies are listed in the Catalog of Life.[2]</w:t>
      </w:r>
    </w:p>
    <w:p>
      <w:r>
        <w:rPr>
          <w:b/>
        </w:rPr>
        <w:t>Response</w:t>
      </w:r>
    </w:p>
    <w:p>
      <w:r>
        <w:t>Yes, I do. The Etlingera diepenhorstii is a monocotyledonous plant species that was first described by Johannes Elias Teijsmann and Simon Binnendijk, and given its current name by Rosemary Margaret Smith. Etlingera diepenhorstii is part of the genus Etlingera and the family Zingiberaceae.</w:t>
        <w:br/>
        <w:br/>
        <w:t>The species' range is in Sumatra. No subspecies are listed in the Catalog of Life.</w:t>
      </w:r>
    </w:p>
    <w:p>
      <w:r>
        <w:rPr>
          <w:b/>
          <w:u w:val="single"/>
        </w:rPr>
        <w:t>Document 6896</w:t>
      </w:r>
    </w:p>
    <w:p>
      <w:r>
        <w:rPr>
          <w:b/>
        </w:rPr>
        <w:t>Instruction</w:t>
      </w:r>
    </w:p>
    <w:p>
      <w:r>
        <w:t>What languages are generally spoken in Macau?</w:t>
      </w:r>
    </w:p>
    <w:p>
      <w:r>
        <w:rPr>
          <w:b/>
        </w:rPr>
        <w:t>Response</w:t>
      </w:r>
    </w:p>
    <w:p>
      <w:r>
        <w:t>The official languages are Chinese Mandarin and Portuguese. Other spoken languages include Chinese Cantonese.</w:t>
      </w:r>
    </w:p>
    <w:p>
      <w:r>
        <w:rPr>
          <w:b/>
          <w:u w:val="single"/>
        </w:rPr>
        <w:t>Document 6897</w:t>
      </w:r>
    </w:p>
    <w:p>
      <w:r>
        <w:rPr>
          <w:b/>
        </w:rPr>
        <w:t>Instruction</w:t>
      </w:r>
    </w:p>
    <w:p>
      <w:r>
        <w:t>Extract all of the names of people mentioned in this paragraph and list them using bullets in the format {Name}</w:t>
      </w:r>
    </w:p>
    <w:p>
      <w:r>
        <w:rPr>
          <w:b/>
        </w:rPr>
        <w:t>Context</w:t>
      </w:r>
    </w:p>
    <w:p>
      <w:r>
        <w:t>James Leslie Mitchell gained attention from his earliest attempts at fiction, notably from H. G. Wells, but it was his trilogy entitled A Scots Quair, and in particular its first book Sunset Song, with which he made his mark. A Scots Quair, with its combination of stream-of-consciousness, lyrical use of dialect, and social realism, is considered to be among the defining works of the 20th century Scottish Renaissance. It tells the story of Chris Guthrie, a young woman growing up in the north-east of Scotland in the early 20th century. All three parts of the trilogy have been turned into serials by BBC Scotland, written by Bill Craig, with Vivien Heilbron as Chris. Additionally, Sunset Song has been adapted into a film, released in 2015.[7] Spartacus, a novel set in the famous slave revolt, is his best-known full-length work outside this trilogy.</w:t>
      </w:r>
    </w:p>
    <w:p>
      <w:r>
        <w:rPr>
          <w:b/>
        </w:rPr>
        <w:t>Response</w:t>
      </w:r>
    </w:p>
    <w:p>
      <w:r>
        <w:t>• James Leslie Mitchell</w:t>
        <w:br/>
        <w:t>• H. G. Wells</w:t>
        <w:br/>
        <w:t>• Chris Guthrie</w:t>
        <w:br/>
        <w:t>• Bill Craig</w:t>
        <w:br/>
        <w:t>• Vivien Heilbron</w:t>
      </w:r>
    </w:p>
    <w:p>
      <w:r>
        <w:rPr>
          <w:b/>
          <w:u w:val="single"/>
        </w:rPr>
        <w:t>Document 6898</w:t>
      </w:r>
    </w:p>
    <w:p>
      <w:r>
        <w:rPr>
          <w:b/>
        </w:rPr>
        <w:t>Instruction</w:t>
      </w:r>
    </w:p>
    <w:p>
      <w:r>
        <w:t>Where does paprika come from?</w:t>
      </w:r>
    </w:p>
    <w:p>
      <w:r>
        <w:rPr>
          <w:b/>
        </w:rPr>
        <w:t>Response</w:t>
      </w:r>
    </w:p>
    <w:p>
      <w:r>
        <w:t>Paprika is just red bell peppers that have been dried and ground into a fine powder.</w:t>
      </w:r>
    </w:p>
    <w:p>
      <w:r>
        <w:rPr>
          <w:b/>
          <w:u w:val="single"/>
        </w:rPr>
        <w:t>Document 6899</w:t>
      </w:r>
    </w:p>
    <w:p>
      <w:r>
        <w:rPr>
          <w:b/>
        </w:rPr>
        <w:t>Instruction</w:t>
      </w:r>
    </w:p>
    <w:p>
      <w:r>
        <w:t>Write a witty paragraph about a chicken's thought process for crossing the road.</w:t>
      </w:r>
    </w:p>
    <w:p>
      <w:r>
        <w:rPr>
          <w:b/>
        </w:rPr>
        <w:t>Response</w:t>
      </w:r>
    </w:p>
    <w:p>
      <w:r>
        <w:t>Oh my, that is a lovely shrub over there past the black track. I wonder if it smells as good as I imagine it would. I do wonder if all the fast folks passing by know this shrub and thus are not bothered by the curiosity. There is no way around it; I have to get close to confirm it.</w:t>
      </w:r>
    </w:p>
    <w:p>
      <w:r>
        <w:rPr>
          <w:b/>
          <w:u w:val="single"/>
        </w:rPr>
        <w:t>Document 6900</w:t>
      </w:r>
    </w:p>
    <w:p>
      <w:r>
        <w:rPr>
          <w:b/>
        </w:rPr>
        <w:t>Instruction</w:t>
      </w:r>
    </w:p>
    <w:p>
      <w:r>
        <w:t>Given a reference text about Former Indian Prime Minister Shri P.V Narasimha Rao, tell me when they were born, when they were Prime Minister and their most significant accomplishments in office</w:t>
      </w:r>
    </w:p>
    <w:p>
      <w:r>
        <w:rPr>
          <w:b/>
        </w:rPr>
        <w:t>Context</w:t>
      </w:r>
    </w:p>
    <w:p>
      <w:r>
        <w:t>Pamulaparthi Venkata Narasimha Rao (28 June 1921 – 23 December 2004), popularly known as P. V. Narasimha Rao, was an Indian lawyer, statesman and politician who served as the 9th prime minister of India from 1991 to 1996. He is known for introducing various liberal reforms to India's economy. His ascendancy to the prime ministership was politically significant because he was the second holder of this office from a non-Hindi-speaking region and the first from South India (United Andhra Pradesh). He led an important administration, overseeing a major economic transformation and several home incidents affecting national security of India. Rao, who held the Industries portfolio, was personally responsible for the dismantling of the Licence Raj, as this came under the purview of the Ministry of Commerce and Industry, reversing the economic policies of Rajiv Gandhi's government</w:t>
      </w:r>
    </w:p>
    <w:p>
      <w:r>
        <w:rPr>
          <w:b/>
        </w:rPr>
        <w:t>Response</w:t>
      </w:r>
    </w:p>
    <w:p>
      <w:r>
        <w:t>Shir P.V. Narsimha Rao was born 28 June 1921 and was the 9th Prime Minister of India from 1991 to 1996. His most significant accomplishment was the major shift of the Indian Economy from one governed by fiscally conservative socialistic and protectionist policies ("License Raj") to a more liberal free market enterprise with lesser regulations and protectionism.</w:t>
        <w:br/>
        <w:br/>
        <w:t>On the demographic front, Rao's ascendancy is significant because he was the first Prime Minister from South India and the second from non-Hindi speaking region.</w:t>
      </w:r>
    </w:p>
    <w:p>
      <w:r>
        <w:rPr>
          <w:b/>
          <w:u w:val="single"/>
        </w:rPr>
        <w:t>Document 6901</w:t>
      </w:r>
    </w:p>
    <w:p>
      <w:r>
        <w:rPr>
          <w:b/>
        </w:rPr>
        <w:t>Instruction</w:t>
      </w:r>
    </w:p>
    <w:p>
      <w:r>
        <w:t>What is a Series I-Bond?</w:t>
      </w:r>
    </w:p>
    <w:p>
      <w:r>
        <w:rPr>
          <w:b/>
        </w:rPr>
        <w:t>Response</w:t>
      </w:r>
    </w:p>
    <w:p>
      <w:r>
        <w:t>An I-Bond is a savings bond you can purchase from treasury direct that helps protect you from inflation. An I-Bond earns interest at both a fixed rate and the inflation rate, which is determined by the treasury department and is adjusted twice a year.  You can purchase up to $10,000 of electronic I-Bonds per calendar year.</w:t>
      </w:r>
    </w:p>
    <w:p>
      <w:r>
        <w:rPr>
          <w:b/>
          <w:u w:val="single"/>
        </w:rPr>
        <w:t>Document 6902</w:t>
      </w:r>
    </w:p>
    <w:p>
      <w:r>
        <w:rPr>
          <w:b/>
        </w:rPr>
        <w:t>Instruction</w:t>
      </w:r>
    </w:p>
    <w:p>
      <w:r>
        <w:t>How many rings on the Olympic flag</w:t>
      </w:r>
    </w:p>
    <w:p>
      <w:r>
        <w:rPr>
          <w:b/>
        </w:rPr>
        <w:t>Response</w:t>
      </w:r>
    </w:p>
    <w:p>
      <w:r>
        <w:t>Five</w:t>
      </w:r>
    </w:p>
    <w:p>
      <w:r>
        <w:rPr>
          <w:b/>
          <w:u w:val="single"/>
        </w:rPr>
        <w:t>Document 6903</w:t>
      </w:r>
    </w:p>
    <w:p>
      <w:r>
        <w:rPr>
          <w:b/>
        </w:rPr>
        <w:t>Instruction</w:t>
      </w:r>
    </w:p>
    <w:p>
      <w:r>
        <w:t xml:space="preserve">Classify the below natural satellites based on the planet. </w:t>
        <w:br/>
        <w:t>Titan, Europa, Moon, Ganymede</w:t>
      </w:r>
    </w:p>
    <w:p>
      <w:r>
        <w:rPr>
          <w:b/>
        </w:rPr>
        <w:t>Response</w:t>
      </w:r>
    </w:p>
    <w:p>
      <w:r>
        <w:t>Moon - Earth</w:t>
        <w:br/>
        <w:t>Europa, Ganymede - Jupiter</w:t>
        <w:br/>
        <w:t>Titan - Saturn</w:t>
      </w:r>
    </w:p>
    <w:p>
      <w:r>
        <w:rPr>
          <w:b/>
          <w:u w:val="single"/>
        </w:rPr>
        <w:t>Document 6904</w:t>
      </w:r>
    </w:p>
    <w:p>
      <w:r>
        <w:rPr>
          <w:b/>
        </w:rPr>
        <w:t>Instruction</w:t>
      </w:r>
    </w:p>
    <w:p>
      <w:r>
        <w:t>From the passage find spacecrafts which are manufactured by SpaceX. Display the results in comma separated format.</w:t>
      </w:r>
    </w:p>
    <w:p>
      <w:r>
        <w:rPr>
          <w:b/>
        </w:rPr>
        <w:t>Context</w:t>
      </w:r>
    </w:p>
    <w:p>
      <w:r>
        <w:t>The Space Exploration Technologies Corporation (SpaceX)[9] is an American spacecraft manufacturer, launcher, and a satellite communications corporation headquartered in Hawthorne, California. It was founded in 2002 by Elon Musk with the stated goal of reducing space transportation costs to enable the colonization of Mars. The company manufactures the Falcon 9, Falcon Heavy, and Starship launch vehicles, several rocket engines, Cargo Dragon and Crew Dragon spacecraft, and Starlink communications satellites.</w:t>
        <w:br/>
        <w:br/>
        <w:t>SpaceX is developing a satellite internet constellation named Starlink to provide commercial internet service. In January 2020, the Starlink constellation became the largest satellite constellation ever launched, and as of December 2022 comprises over 3,300 small satellites in orbit.[10] The company is also developing Starship, a privately funded, fully reusable, super heavy-lift launch system for interplanetary and orbital spaceflight. It is intended to become SpaceX's primary orbital vehicle once operational, supplanting the existing Falcon 9, Falcon Heavy, and Dragon fleet. It will have the highest payload capacity of any orbital rocket ever built on its debut, which is scheduled for early 2023 pending a launch license.[11]</w:t>
        <w:br/>
        <w:br/>
        <w:t>SpaceX has made several achievements in space exploration. These include making the first privately developed liquid-propellant rocket that reached orbit, the first private company to launch, orbit, and recover a spacecraft, the first private company to send a spacecraft to the International Space Station, the first to achieve vertical propulsive landing of an orbital rocket booster, the first to reuse such a booster, and the first private company to send astronauts to orbit and to the International Space Station. In addition, SpaceX's Falcon 9 rockets have been flown and landed over one hundred times.</w:t>
      </w:r>
    </w:p>
    <w:p>
      <w:r>
        <w:rPr>
          <w:b/>
        </w:rPr>
        <w:t>Response</w:t>
      </w:r>
    </w:p>
    <w:p>
      <w:r>
        <w:t>Falcon 9, Falcon Heavy,  Starship launch vehicles, several rocket engines, Cargo Dragon, Crew Dragon spacecraft, Starlink communications satellites</w:t>
      </w:r>
    </w:p>
    <w:p>
      <w:r>
        <w:rPr>
          <w:b/>
          <w:u w:val="single"/>
        </w:rPr>
        <w:t>Document 6905</w:t>
      </w:r>
    </w:p>
    <w:p>
      <w:r>
        <w:rPr>
          <w:b/>
        </w:rPr>
        <w:t>Instruction</w:t>
      </w:r>
    </w:p>
    <w:p>
      <w:r>
        <w:t>In which years did the Women's England cricket team win the world cup</w:t>
      </w:r>
    </w:p>
    <w:p>
      <w:r>
        <w:rPr>
          <w:b/>
        </w:rPr>
        <w:t>Response</w:t>
      </w:r>
    </w:p>
    <w:p>
      <w:r>
        <w:t>1973</w:t>
        <w:br/>
        <w:t>1993</w:t>
        <w:br/>
        <w:t>2009</w:t>
        <w:br/>
        <w:t>2017</w:t>
      </w:r>
    </w:p>
    <w:p>
      <w:r>
        <w:rPr>
          <w:b/>
          <w:u w:val="single"/>
        </w:rPr>
        <w:t>Document 6906</w:t>
      </w:r>
    </w:p>
    <w:p>
      <w:r>
        <w:rPr>
          <w:b/>
        </w:rPr>
        <w:t>Instruction</w:t>
      </w:r>
    </w:p>
    <w:p>
      <w:r>
        <w:t>Give me a bulleted list of ways to make my girlfriend happy on valentines day</w:t>
      </w:r>
    </w:p>
    <w:p>
      <w:r>
        <w:rPr>
          <w:b/>
        </w:rPr>
        <w:t>Response</w:t>
      </w:r>
    </w:p>
    <w:p>
      <w:r>
        <w:t>Here are some ways to make your girlfriend happy on valentines day:</w:t>
        <w:br/>
        <w:t>1. Give her breakfast in bed</w:t>
        <w:br/>
        <w:t>2. Take her out to a romantic dinner</w:t>
        <w:br/>
        <w:t>3. Surprise her with flowers</w:t>
        <w:br/>
        <w:t>4. Write her a thoughtful letter</w:t>
        <w:br/>
        <w:t>5. Buy her a heart shaped box of chocolates</w:t>
      </w:r>
    </w:p>
    <w:p>
      <w:r>
        <w:rPr>
          <w:b/>
          <w:u w:val="single"/>
        </w:rPr>
        <w:t>Document 6907</w:t>
      </w:r>
    </w:p>
    <w:p>
      <w:r>
        <w:rPr>
          <w:b/>
        </w:rPr>
        <w:t>Instruction</w:t>
      </w:r>
    </w:p>
    <w:p>
      <w:r>
        <w:t>Give me a comma separated list of factors that can cause Insulin oscillation.</w:t>
      </w:r>
    </w:p>
    <w:p>
      <w:r>
        <w:rPr>
          <w:b/>
        </w:rPr>
        <w:t>Context</w:t>
      </w:r>
    </w:p>
    <w:p>
      <w:r>
        <w:t>The insulin concentration in blood increases after meals and gradually returns to basal levels during the next 1–2 hours. However, the basal insulin level is not stable. It oscillates with a regular period of 3-6 min. After a meal the amplitude of these oscillations increases but the periodicity remains constant.[1] The oscillations are believed to be important for insulin sensitivity by preventing downregulation of insulin receptors in target cells.[1] Such downregulation underlies insulin resistance, which is common in type 2 diabetes. It would therefore be advantageous to administer insulin to diabetic patients in a manner mimicking the natural oscillations.[1] The insulin oscillations are generated by pulsatile release of the hormone from the pancreas. Insulin originates from beta cells located in the islets of Langerhans. Since each islet contains up to 2000 beta cells and there are one million islets in the pancreas it is apparent that pulsatile secretion requires sophisticated synchronization both within and among the islets of Langerhans.</w:t>
      </w:r>
    </w:p>
    <w:p>
      <w:r>
        <w:rPr>
          <w:b/>
        </w:rPr>
        <w:t>Response</w:t>
      </w:r>
    </w:p>
    <w:p>
      <w:r>
        <w:t>age, insulin resistance, glycemic level</w:t>
      </w:r>
    </w:p>
    <w:p>
      <w:r>
        <w:rPr>
          <w:b/>
          <w:u w:val="single"/>
        </w:rPr>
        <w:t>Document 6908</w:t>
      </w:r>
    </w:p>
    <w:p>
      <w:r>
        <w:rPr>
          <w:b/>
        </w:rPr>
        <w:t>Instruction</w:t>
      </w:r>
    </w:p>
    <w:p>
      <w:r>
        <w:t>Identify which animal is domesticated or wild: Llama, House cricket</w:t>
      </w:r>
    </w:p>
    <w:p>
      <w:r>
        <w:rPr>
          <w:b/>
        </w:rPr>
        <w:t>Response</w:t>
      </w:r>
    </w:p>
    <w:p>
      <w:r>
        <w:t>House cricket is wild, Llama is domesticated</w:t>
      </w:r>
    </w:p>
    <w:p>
      <w:r>
        <w:rPr>
          <w:b/>
          <w:u w:val="single"/>
        </w:rPr>
        <w:t>Document 6909</w:t>
      </w:r>
    </w:p>
    <w:p>
      <w:r>
        <w:rPr>
          <w:b/>
        </w:rPr>
        <w:t>Instruction</w:t>
      </w:r>
    </w:p>
    <w:p>
      <w:r>
        <w:t>How do I get from Singapore to San Francisco?</w:t>
      </w:r>
    </w:p>
    <w:p>
      <w:r>
        <w:rPr>
          <w:b/>
        </w:rPr>
        <w:t>Response</w:t>
      </w:r>
    </w:p>
    <w:p>
      <w:r>
        <w:t>There are several direct flights from Singapore to San Francisco. Singapore Airlines and United Airlines offer several daily direct flights which take about 17h each way. Alternatively, you could take a connecting flight in Japan which would take about 20h. Driving wouldn't work because there's no continuous land route from Singapore to San Francisco. You could take a ship, but you'd need to find one that sails this route in addition to taking 2 weeks for the journey.</w:t>
      </w:r>
    </w:p>
    <w:p>
      <w:r>
        <w:rPr>
          <w:b/>
          <w:u w:val="single"/>
        </w:rPr>
        <w:t>Document 6910</w:t>
      </w:r>
    </w:p>
    <w:p>
      <w:r>
        <w:rPr>
          <w:b/>
        </w:rPr>
        <w:t>Instruction</w:t>
      </w:r>
    </w:p>
    <w:p>
      <w:r>
        <w:t>What is "Cien años de soledad"?</w:t>
      </w:r>
    </w:p>
    <w:p>
      <w:r>
        <w:rPr>
          <w:b/>
        </w:rPr>
        <w:t>Context</w:t>
      </w:r>
    </w:p>
    <w:p>
      <w:r>
        <w:t>One Hundred Years of Solitude is a novel by Colombian writer Gabriel García Márquez , winner of the Nobel Prize for Literature in 1982. It is considered a masterpiece of Spanish-American and universal literature, as well as one of the most translated and read works in Spanish . 1 It was listed as one of the most important works of the Spanish language during the IV International Congress of the Spanish Language held in Cartagena de Indias in March 2007. 2 It was included in the list of the 100 best novels in Spanish of the 20th century by the Spanish newspaper El Mundo , 3 on the list of the 100 books of the 20th century by the French newspaper Le Monde and in the 100 best books of all time by the Norwegian Book Club . 4</w:t>
      </w:r>
    </w:p>
    <w:p>
      <w:r>
        <w:rPr>
          <w:b/>
        </w:rPr>
        <w:t>Response</w:t>
      </w:r>
    </w:p>
    <w:p>
      <w:r>
        <w:t>One Hundred Years of Solitude is a novel by Colombian writer Gabriel García Márquez , winner of the Nobel Prize for Literature in 1982. It is considered a masterpiece of Spanish-American and universal literature, as well as one of the most translated and read works in Spanish . 1 It was listed as one of the most important works of the Spanish language during the IV International Congress of the Spanish Language held in Cartagena de Indias in March 2007. 2 It was included in the list of the 100 best novels in Spanish of the 20th century by the Spanish newspaper El Mundo , 3 on the list of the 100 books of the 20th century by the French newspaper Le Monde and in the 100 best books of all time by the Norwegian Book Club . 4</w:t>
        <w:br/>
        <w:br/>
        <w:t>The first edition of the novel was published in Buenos Aires in May 1967 by the Sudamericana publishing house , 5 with a great reception from critics and the public, and had an initial total edition of 8,000 copies. To date, more than 30 million copies have been sold and it has been translated into 35 languages. 1</w:t>
      </w:r>
    </w:p>
    <w:p>
      <w:r>
        <w:rPr>
          <w:b/>
          <w:u w:val="single"/>
        </w:rPr>
        <w:t>Document 6911</w:t>
      </w:r>
    </w:p>
    <w:p>
      <w:r>
        <w:rPr>
          <w:b/>
        </w:rPr>
        <w:t>Instruction</w:t>
      </w:r>
    </w:p>
    <w:p>
      <w:r>
        <w:t>What is a car used for?</w:t>
      </w:r>
    </w:p>
    <w:p>
      <w:r>
        <w:rPr>
          <w:b/>
        </w:rPr>
        <w:t>Response</w:t>
      </w:r>
    </w:p>
    <w:p>
      <w:r>
        <w:t>A car is used to help you travel between places.  It is useful to get you to where you need to go in a shorter amount of time as opposed to any other means of travel like walking.  If you need to be somewhere fast a car could potentially be your best option and also save you some time.  Ways to use a car could be for the following: driving your kids to school, going out to eat, or taking a trip.</w:t>
      </w:r>
    </w:p>
    <w:p>
      <w:r>
        <w:rPr>
          <w:b/>
          <w:u w:val="single"/>
        </w:rPr>
        <w:t>Document 6912</w:t>
      </w:r>
    </w:p>
    <w:p>
      <w:r>
        <w:rPr>
          <w:b/>
        </w:rPr>
        <w:t>Instruction</w:t>
      </w:r>
    </w:p>
    <w:p>
      <w:r>
        <w:t>What is intermittent fasting and can it help?</w:t>
      </w:r>
    </w:p>
    <w:p>
      <w:r>
        <w:rPr>
          <w:b/>
        </w:rPr>
        <w:t>Response</w:t>
      </w:r>
    </w:p>
    <w:p>
      <w:r>
        <w:t>Intermittent fasting is the idea of cycling between periods of fasting and eating usually on a daily schedule. For example, many people fast for 16 hours in a day then give themselves 8 hours to eat before starting the cycle again. 12 hours or more are needed since 12 hours is the amount of time it takes your body to switch from using glucose for energy to using fat for energy.</w:t>
        <w:br/>
        <w:br/>
        <w:t>The main benefit to intermittent fasting is that it can help you loose weight although many also believe that it can help your immunity system and also live a longer life.</w:t>
      </w:r>
    </w:p>
    <w:p>
      <w:r>
        <w:rPr>
          <w:b/>
          <w:u w:val="single"/>
        </w:rPr>
        <w:t>Document 6913</w:t>
      </w:r>
    </w:p>
    <w:p>
      <w:r>
        <w:rPr>
          <w:b/>
        </w:rPr>
        <w:t>Instruction</w:t>
      </w:r>
    </w:p>
    <w:p>
      <w:r>
        <w:t>Please describe the broad classes of Reinforcement Learning (RL) within Machine Learning and what problems they attempt to address.</w:t>
      </w:r>
    </w:p>
    <w:p>
      <w:r>
        <w:rPr>
          <w:b/>
        </w:rPr>
        <w:t>Context</w:t>
      </w:r>
    </w:p>
    <w:p>
      <w:r>
        <w:t>Associative reinforcement learning</w:t>
        <w:br/>
        <w:t>Associative reinforcement learning tasks combine facets of stochastic learning automata tasks and supervised learning pattern classification tasks. In associative reinforcement learning tasks, the learning system interacts in a closed loop with its environment.[36]</w:t>
        <w:br/>
        <w:br/>
        <w:t>Deep reinforcement learning</w:t>
        <w:br/>
        <w:t>This approach extends reinforcement learning by using a deep neural network and without explicitly designing the state space.[37] The work on learning ATARI games by Google DeepMind increased attention to deep reinforcement learning or end-to-end reinforcement learning.[38]</w:t>
        <w:br/>
        <w:br/>
        <w:t>Adversarial deep reinforcement learning</w:t>
        <w:br/>
        <w:t>Adversarial deep reinforcement learning is an active area of research in reinforcement learning focusing on vulnerabilities of learned policies. In this research area some studies initially showed that reinforcement learning policies are susceptible to imperceptible adversarial manipulations.[39][40][41] While some methods have been proposed to overcome these susceptibilities, in the most recent studies it has been shown that these proposed solutions are far from providing an accurate representation of current vulnerabilities of deep reinforcement learning policies.[42]</w:t>
        <w:br/>
        <w:br/>
        <w:t>Fuzzy reinforcement learning</w:t>
        <w:br/>
        <w:t>By introducing fuzzy inference in RL,[43] approximating the state-action value function with fuzzy rules in continuous space becomes possible. The IF - THEN form of fuzzy rules make this approach suitable for expressing the results in a form close to natural language. Extending FRL with Fuzzy Rule Interpolation [44] allows the use of reduced size sparse fuzzy rule-bases to emphasize cardinal rules (most important state-action values).</w:t>
        <w:br/>
        <w:br/>
        <w:t>Inverse reinforcement learning</w:t>
        <w:br/>
        <w:t>In inverse reinforcement learning (IRL), no reward function is given. Instead, the reward function is inferred given an observed behavior from an expert. The idea is to mimic observed behavior, which is often optimal or close to optimal.[45]</w:t>
        <w:br/>
        <w:br/>
        <w:t>Safe reinforcement learning</w:t>
        <w:br/>
        <w:t>Safe reinforcement learning (SRL) can be defined as the process of learning policies that maximize the expectation of the return in problems in which it is important to ensure reasonable system performance and/or respect safety constraints during the learning and/or deployment processes.[46]</w:t>
      </w:r>
    </w:p>
    <w:p>
      <w:r>
        <w:rPr>
          <w:b/>
        </w:rPr>
        <w:t>Response</w:t>
      </w:r>
    </w:p>
    <w:p>
      <w:r>
        <w:t>Reinforcement Learning is an area of Machine Learning that works in a problem space or environment where the agent or Reinforcement Learning algorithm, uses an understanding of the past test results and the potential paths through the environment to calculate a policy that solves for the goal of a maximized reward.</w:t>
        <w:br/>
        <w:br/>
        <w:t>Given the variety of environments that RL can operate in, there are a range of approaches that the agent can take and are broadly categarized as six different approaches:</w:t>
        <w:br/>
        <w:t>1. Associated RL - which combines traditional approaches of Machine Learning classification with the automated learning on random, or stochastically distributed results.</w:t>
        <w:br/>
        <w:t>2. Deep RL - which leverages traditional deep neural networks but allows for flexibility and a lack of pre-defined layers and the state space.</w:t>
        <w:br/>
        <w:t>3. Adversarial Deep RL - where end results are compared using vulnerabilities in state stored in Deep Neural Networks and attempts to find weaknesses in these models.</w:t>
        <w:br/>
        <w:t>4. Fuzzy RL - which leverages a near natural language definition of if-then fuzzy rules which determine the calculation of the value of a result.</w:t>
        <w:br/>
        <w:t>5. Inverse RL - which removes the common reward function evaluation part of the model and instead injects a human to observe and evalutate the results.</w:t>
        <w:br/>
        <w:t>6. Safe RL - is an approach to defining policies that also takes into account the behavior of the agent in the envionment, such that those agent steps are reasonaable or respect safety constraints.</w:t>
      </w:r>
    </w:p>
    <w:p>
      <w:r>
        <w:rPr>
          <w:b/>
          <w:u w:val="single"/>
        </w:rPr>
        <w:t>Document 6914</w:t>
      </w:r>
    </w:p>
    <w:p>
      <w:r>
        <w:rPr>
          <w:b/>
        </w:rPr>
        <w:t>Instruction</w:t>
      </w:r>
    </w:p>
    <w:p>
      <w:r>
        <w:t>Where was the first season of The X-Files filmed?</w:t>
      </w:r>
    </w:p>
    <w:p>
      <w:r>
        <w:rPr>
          <w:b/>
        </w:rPr>
        <w:t>Response</w:t>
      </w:r>
    </w:p>
    <w:p>
      <w:r>
        <w:t>The first season of the X-Files was filmed in Vancouver, British Columbia, Canada.</w:t>
      </w:r>
    </w:p>
    <w:p>
      <w:r>
        <w:rPr>
          <w:b/>
          <w:u w:val="single"/>
        </w:rPr>
        <w:t>Document 6915</w:t>
      </w:r>
    </w:p>
    <w:p>
      <w:r>
        <w:rPr>
          <w:b/>
        </w:rPr>
        <w:t>Instruction</w:t>
      </w:r>
    </w:p>
    <w:p>
      <w:r>
        <w:t>How to start a side hustle</w:t>
      </w:r>
    </w:p>
    <w:p>
      <w:r>
        <w:rPr>
          <w:b/>
        </w:rPr>
        <w:t>Response</w:t>
      </w:r>
    </w:p>
    <w:p>
      <w:r>
        <w:t>Participate in paid online surveys</w:t>
        <w:br/>
        <w:t>Get paid to test apps and websites</w:t>
        <w:br/>
        <w:t>Transcribe videos, phone calls, and other recordings</w:t>
        <w:br/>
        <w:t>Become a rideshare driver</w:t>
        <w:br/>
        <w:t>Deliver groceries</w:t>
        <w:br/>
        <w:t>Rent out your home to vacationers</w:t>
        <w:br/>
        <w:t>Deliver food</w:t>
        <w:br/>
        <w:t>Become an affiliate marketer</w:t>
        <w:br/>
        <w:t>Tutor online</w:t>
        <w:br/>
        <w:t>Walk dogs and pet-sit</w:t>
        <w:br/>
        <w:t>Start a blog on Substack</w:t>
        <w:br/>
        <w:t>Deliver packages</w:t>
        <w:br/>
        <w:t>Sell your photography</w:t>
        <w:br/>
        <w:t>Start a podcast</w:t>
        <w:br/>
        <w:t>Design and sell your own t-shirts</w:t>
        <w:br/>
        <w:t>Wash cars</w:t>
        <w:br/>
        <w:t>Start a social media page and build income through sponsorships</w:t>
        <w:br/>
        <w:t>Give tours of your neighborhood</w:t>
        <w:br/>
        <w:t>Create and sell your own handmade goods</w:t>
        <w:br/>
        <w:t>Mow lawns and do other landscaping tasks</w:t>
        <w:br/>
        <w:t>Start a dropshipping business</w:t>
        <w:br/>
        <w:t>Create a clothing line</w:t>
        <w:br/>
        <w:t>Start a YouTube channel</w:t>
        <w:br/>
        <w:t>Sell digital products</w:t>
      </w:r>
    </w:p>
    <w:p>
      <w:r>
        <w:rPr>
          <w:b/>
          <w:u w:val="single"/>
        </w:rPr>
        <w:t>Document 6916</w:t>
      </w:r>
    </w:p>
    <w:p>
      <w:r>
        <w:rPr>
          <w:b/>
        </w:rPr>
        <w:t>Instruction</w:t>
      </w:r>
    </w:p>
    <w:p>
      <w:r>
        <w:t>Who is Pearl Jam?</w:t>
      </w:r>
    </w:p>
    <w:p>
      <w:r>
        <w:rPr>
          <w:b/>
        </w:rPr>
        <w:t>Context</w:t>
      </w:r>
    </w:p>
    <w:p>
      <w:r>
        <w:t>Pearl Jam is an American rock band formed in Seattle, Washington, in 1990. The band's lineup consists of founding members Jeff Ament (bass guitar), Stone Gossard (rhythm guitar), Mike McCready (lead guitar), and Eddie Vedder (lead vocals, guitar), as well as Matt Cameron (drums), who joined in 1998. Keyboardist Boom Gaspar has also been a touring/session member with the band since 2002.</w:t>
      </w:r>
    </w:p>
    <w:p>
      <w:r>
        <w:rPr>
          <w:b/>
        </w:rPr>
        <w:t>Response</w:t>
      </w:r>
    </w:p>
    <w:p>
      <w:r>
        <w:t>Pearl Jam is an American rock band formed in Seattle, Washington, in 1990. The band's lineup consists of founding members Jeff Ament (bass guitar), Stone Gossard (rhythm guitar), Mike McCready (lead guitar), and Eddie Vedder (lead vocals, guitar), as well as Matt Cameron (drums), who joined in 1998. Keyboardist Boom Gaspar has also been a touring/session member with the band since 2002. Drummers Jack Irons, Dave Krusen, Matt Chamberlain, and Dave Abbruzzese are former members of the band. Pearl Jam outsold many of their contemporaries from the early 1990s, and are considered one of the most influential bands of the decade,[1] being dubbed as "the most popular American rock and roll band of the '90s".</w:t>
        <w:br/>
        <w:br/>
        <w:t>Formed after the demise of Gossard and Ament's previous band, Mother Love Bone, Pearl Jam broke into the mainstream with their debut album, Ten, in 1991. Ten stayed on the Billboard 200 chart for nearly five years, and has gone on to become one of the highest-selling rock records ever, going 13× platinum in the United States. Released in 1993, Pearl Jam's second album, Vs., sold over 950,000 copies in its first week of release, setting the record for most copies of an album sold in its first week of release at the time. Their third album, Vitalogy (1994), became the second-fastest-selling CD in history at the time, with more than 877,000 units sold in its first week.</w:t>
        <w:br/>
        <w:br/>
        <w:t>One of the key bands in the grunge movement of the early 1990s, Pearl Jam's members often shunned popular music industry practices such as making music videos or participating in interviews. The band also sued Ticketmaster, claiming it had monopolized the concert-ticket market. In 2006, Rolling Stone described the band as having "spent much of the past decade deliberately tearing apart their own fame."[3]</w:t>
        <w:br/>
        <w:br/>
        <w:t>Pearl Jam had sold more than 85 million albums worldwide by 2018, including nearly 32 million albums in the United States by 2012,[4] making them one of the best-selling bands of all time. Pearl Jam was inducted into the Rock and Roll Hall of Fame in 2017 in its first year of eligibility.[5] They were ranked eighth in a readers' poll by Rolling Stone magazine in its "Top Ten Live Acts of All Time" issue.[6] Throughout its career, the band has also promoted wider social and political issues, from pro-abortion rights sentiments to opposition to George W. Bush's presidency. Vedder acts as the band's spokesman on these issues.</w:t>
      </w:r>
    </w:p>
    <w:p>
      <w:r>
        <w:rPr>
          <w:b/>
          <w:u w:val="single"/>
        </w:rPr>
        <w:t>Document 6917</w:t>
      </w:r>
    </w:p>
    <w:p>
      <w:r>
        <w:rPr>
          <w:b/>
        </w:rPr>
        <w:t>Instruction</w:t>
      </w:r>
    </w:p>
    <w:p>
      <w:r>
        <w:t>How do you summarize a story?</w:t>
      </w:r>
    </w:p>
    <w:p>
      <w:r>
        <w:rPr>
          <w:b/>
        </w:rPr>
        <w:t>Response</w:t>
      </w:r>
    </w:p>
    <w:p>
      <w:r>
        <w:t>To summarize a story one should focus on the main ideas and important details occurring during the story. The main idea is most important; however, there may be more than one main idea in a single story.</w:t>
      </w:r>
    </w:p>
    <w:p>
      <w:r>
        <w:rPr>
          <w:b/>
          <w:u w:val="single"/>
        </w:rPr>
        <w:t>Document 6918</w:t>
      </w:r>
    </w:p>
    <w:p>
      <w:r>
        <w:rPr>
          <w:b/>
        </w:rPr>
        <w:t>Instruction</w:t>
      </w:r>
    </w:p>
    <w:p>
      <w:r>
        <w:t>Why is California the best state?</w:t>
      </w:r>
    </w:p>
    <w:p>
      <w:r>
        <w:rPr>
          <w:b/>
        </w:rPr>
        <w:t>Response</w:t>
      </w:r>
    </w:p>
    <w:p>
      <w:r>
        <w:t>California has the best landscape in the country. We have some of the best mountains to ski on, most iconic beach spots, and richest soil for agriculture. What else could you ask for?</w:t>
      </w:r>
    </w:p>
    <w:p>
      <w:r>
        <w:rPr>
          <w:b/>
          <w:u w:val="single"/>
        </w:rPr>
        <w:t>Document 6919</w:t>
      </w:r>
    </w:p>
    <w:p>
      <w:r>
        <w:rPr>
          <w:b/>
        </w:rPr>
        <w:t>Instruction</w:t>
      </w:r>
    </w:p>
    <w:p>
      <w:r>
        <w:t>What years was the BMW 1M made?</w:t>
      </w:r>
    </w:p>
    <w:p>
      <w:r>
        <w:rPr>
          <w:b/>
        </w:rPr>
        <w:t>Response</w:t>
      </w:r>
    </w:p>
    <w:p>
      <w:r>
        <w:t>The BMW 1M was made in 2011 only. It was only manufactured with a 6-speed manual transmission, none were made with an automatic transmission. The 1M was originally manufactured in 3 colors: Alpine White, Sapphire Black, and Valencia Orange.</w:t>
      </w:r>
    </w:p>
    <w:p>
      <w:r>
        <w:rPr>
          <w:b/>
          <w:u w:val="single"/>
        </w:rPr>
        <w:t>Document 6920</w:t>
      </w:r>
    </w:p>
    <w:p>
      <w:r>
        <w:rPr>
          <w:b/>
        </w:rPr>
        <w:t>Instruction</w:t>
      </w:r>
    </w:p>
    <w:p>
      <w:r>
        <w:t>Where is Rakaia Gorge located?</w:t>
      </w:r>
    </w:p>
    <w:p>
      <w:r>
        <w:rPr>
          <w:b/>
        </w:rPr>
        <w:t>Context</w:t>
      </w:r>
    </w:p>
    <w:p>
      <w:r>
        <w:t>The Rakaia Gorge is located on the Rakaia River in inland Canterbury in New Zealand's South Island.</w:t>
      </w:r>
    </w:p>
    <w:p>
      <w:r>
        <w:rPr>
          <w:b/>
        </w:rPr>
        <w:t>Response</w:t>
      </w:r>
    </w:p>
    <w:p>
      <w:r>
        <w:t>The Rakaia Gorge is located on the Rakaia River in inland Canterbury in New Zealand's South Island.</w:t>
        <w:br/>
        <w:t>Like its neighbour, the Waimakariri River, the Rakaia runs through wide shingle beds for much of its length, but is forced through a narrow canyon as it approaches the Canterbury Plains.</w:t>
      </w:r>
    </w:p>
    <w:p>
      <w:r>
        <w:rPr>
          <w:b/>
          <w:u w:val="single"/>
        </w:rPr>
        <w:t>Document 6921</w:t>
      </w:r>
    </w:p>
    <w:p>
      <w:r>
        <w:rPr>
          <w:b/>
        </w:rPr>
        <w:t>Instruction</w:t>
      </w:r>
    </w:p>
    <w:p>
      <w:r>
        <w:t>List 8 rarest minerals</w:t>
      </w:r>
    </w:p>
    <w:p>
      <w:r>
        <w:rPr>
          <w:b/>
        </w:rPr>
        <w:t>Response</w:t>
      </w:r>
    </w:p>
    <w:p>
      <w:r>
        <w:t>Red Beryl, Paraiba Tourmaline, Alexandrite, Padparadscha Sapphire, Painite, Kashmir Sapphire, Red Diamond, Jadeite</w:t>
      </w:r>
    </w:p>
    <w:p>
      <w:r>
        <w:rPr>
          <w:b/>
          <w:u w:val="single"/>
        </w:rPr>
        <w:t>Document 6922</w:t>
      </w:r>
    </w:p>
    <w:p>
      <w:r>
        <w:rPr>
          <w:b/>
        </w:rPr>
        <w:t>Instruction</w:t>
      </w:r>
    </w:p>
    <w:p>
      <w:r>
        <w:t>what are the different ways to set up a stereo music system at home?</w:t>
      </w:r>
    </w:p>
    <w:p>
      <w:r>
        <w:rPr>
          <w:b/>
        </w:rPr>
        <w:t>Response</w:t>
      </w:r>
    </w:p>
    <w:p>
      <w:r>
        <w:t>There are a few parameters / criteria that you will have to think through:</w:t>
        <w:br/>
        <w:t>1. Where will this be located</w:t>
        <w:br/>
        <w:t>2. Would you want to share it with others or have a personal listening session</w:t>
        <w:br/>
        <w:t>3. Would your stereo setup play a dual role as part of your Home Theater system</w:t>
        <w:br/>
        <w:t>4. How large is the space</w:t>
        <w:br/>
        <w:t>6. What is your budget</w:t>
        <w:br/>
        <w:br/>
        <w:t xml:space="preserve">There are different components to a music system </w:t>
        <w:br/>
        <w:t>1. Music source - Streaming (e.g. Spotify), CD, LP record player</w:t>
        <w:br/>
        <w:t>2. Digital to Analog converter (DAC)</w:t>
        <w:br/>
        <w:t>3. Preamplifier - Required for volume control and if you have multiple sources</w:t>
        <w:br/>
        <w:t>4. Stereo Amplifier</w:t>
        <w:br/>
        <w:t>5. Speakers or Headphones</w:t>
        <w:br/>
        <w:t xml:space="preserve">    -- Speakers - Can be bookshelf speakers (for small spaces) or floorstanding speakers (for large spaces)</w:t>
        <w:br/>
        <w:t xml:space="preserve">    -- Headphones - Can be open back (great for quiet places and no other people around who may get disturbed) or closed back (noisy environment or other people present). You will also need to think through if you want noise cancellation or not (usage on flights etc will require a closed back headphone with Active Noise Cancellation)</w:t>
      </w:r>
    </w:p>
    <w:p>
      <w:r>
        <w:rPr>
          <w:b/>
          <w:u w:val="single"/>
        </w:rPr>
        <w:t>Document 6923</w:t>
      </w:r>
    </w:p>
    <w:p>
      <w:r>
        <w:rPr>
          <w:b/>
        </w:rPr>
        <w:t>Instruction</w:t>
      </w:r>
    </w:p>
    <w:p>
      <w:r>
        <w:t>Given a reference text about Dunkirk, tell me what schools are located in the area.</w:t>
      </w:r>
    </w:p>
    <w:p>
      <w:r>
        <w:rPr>
          <w:b/>
        </w:rPr>
        <w:t>Context</w:t>
      </w:r>
    </w:p>
    <w:p>
      <w:r>
        <w:t>Dunkirk is a residential area of Nottingham, England which is located to the south-east of the University of Nottingham and the Queen's Medical Centre. It is in the electoral ward of 'Dunkirk and Lenton', part of the Nottingham South constituency, with a population of 10,920 in the 2011 census.[1]</w:t>
        <w:br/>
        <w:br/>
        <w:t>While home to many permanent residents of Nottingham, the area also houses numerous students, including many international students, mainly from east and south-east Asia. The area has become increasingly popular in the last decade due to its proximity to the university.</w:t>
        <w:br/>
        <w:br/>
        <w:t>Dunkirk has a nursery, primary school and the Nottingham University Academy of Science and Technology; socially, there is the Old Lenton and Dunkirk Community Centre.</w:t>
        <w:br/>
        <w:br/>
        <w:t>Dunkirk also has a small industrial area, next to the Nottingham Canal. Nottingham Science and Technology Park, Nottingham Science Park,[2] is also located in Dunkirk.</w:t>
        <w:br/>
        <w:br/>
        <w:t>There is a large cinema and entertainment centre across the canal from Dunkirk, adjacent to Clifton Boulevard (A52 road).</w:t>
      </w:r>
    </w:p>
    <w:p>
      <w:r>
        <w:rPr>
          <w:b/>
        </w:rPr>
        <w:t>Response</w:t>
      </w:r>
    </w:p>
    <w:p>
      <w:r>
        <w:t>A nursery school, primary school, and the Nottingham University Academy of Science and Technology are located in Dunkirk.</w:t>
      </w:r>
    </w:p>
    <w:p>
      <w:r>
        <w:rPr>
          <w:b/>
          <w:u w:val="single"/>
        </w:rPr>
        <w:t>Document 6924</w:t>
      </w:r>
    </w:p>
    <w:p>
      <w:r>
        <w:rPr>
          <w:b/>
        </w:rPr>
        <w:t>Instruction</w:t>
      </w:r>
    </w:p>
    <w:p>
      <w:r>
        <w:t>Tell me whether each of these is red or brown: tomato, strawberry, raspberry, chocolate, coffee, almond</w:t>
      </w:r>
    </w:p>
    <w:p>
      <w:r>
        <w:rPr>
          <w:b/>
        </w:rPr>
        <w:t>Response</w:t>
      </w:r>
    </w:p>
    <w:p>
      <w:r>
        <w:t>Tomato: Red</w:t>
        <w:br/>
        <w:t>Strawberry: Red</w:t>
        <w:br/>
        <w:t>Raspberry: Red</w:t>
        <w:br/>
        <w:t>Chocolate: Brown</w:t>
        <w:br/>
        <w:t>Coffee: Brown</w:t>
        <w:br/>
        <w:t>Almond: Brown</w:t>
      </w:r>
    </w:p>
    <w:p>
      <w:r>
        <w:rPr>
          <w:b/>
          <w:u w:val="single"/>
        </w:rPr>
        <w:t>Document 6925</w:t>
      </w:r>
    </w:p>
    <w:p>
      <w:r>
        <w:rPr>
          <w:b/>
        </w:rPr>
        <w:t>Instruction</w:t>
      </w:r>
    </w:p>
    <w:p>
      <w:r>
        <w:t>What are the different types of snowboarding styles?</w:t>
      </w:r>
    </w:p>
    <w:p>
      <w:r>
        <w:rPr>
          <w:b/>
        </w:rPr>
        <w:t>Context</w:t>
      </w:r>
    </w:p>
    <w:p>
      <w:r>
        <w:t>Since snowboarding's inception as an established winter sport, it has developed various styles, each with its own specialized equipment and technique. The most common styles today are: freeride, freestyle, and freecarve/race. These styles are used for both recreational and professional snowboarding. While each style is unique, there is overlap between them.</w:t>
      </w:r>
    </w:p>
    <w:p>
      <w:r>
        <w:rPr>
          <w:b/>
        </w:rPr>
        <w:t>Response</w:t>
      </w:r>
    </w:p>
    <w:p>
      <w:r>
        <w:t>Since snowboarding's inception as an established winter sport, it has developed various styles, each with its own specialized equipment and technique. The most common styles today are: freeride, freestyle, and freecarve/race. These styles are used for both recreational and professional snowboarding. While each style is unique, there is overlap between them.</w:t>
      </w:r>
    </w:p>
    <w:p>
      <w:r>
        <w:rPr>
          <w:b/>
          <w:u w:val="single"/>
        </w:rPr>
        <w:t>Document 6926</w:t>
      </w:r>
    </w:p>
    <w:p>
      <w:r>
        <w:rPr>
          <w:b/>
        </w:rPr>
        <w:t>Instruction</w:t>
      </w:r>
    </w:p>
    <w:p>
      <w:r>
        <w:t>Using the provided passage, provide a bulleted list of the areas most effected by climate change.</w:t>
      </w:r>
    </w:p>
    <w:p>
      <w:r>
        <w:rPr>
          <w:b/>
        </w:rPr>
        <w:t>Context</w:t>
      </w:r>
    </w:p>
    <w:p>
      <w:r>
        <w:t>Economic damages due to climate change may be severe and there is a chance of disastrous consequences.[202] Climate change has likely already increased global economic inequality, and this trend is projected to continue.[203] Most of the severe impacts are expected in sub-Saharan Africa, where most of the local inhabitants are dependent upon natural and agricultural resources[204] and South-East Asia.[205] The World Bank estimates that climate change could drive over 120 million people into poverty by 2030.[206]</w:t>
        <w:br/>
        <w:br/>
        <w:t>Current inequalities based on wealth and social status have worsened due to climate change.[207] Major difficulties in mitigating, adapting, and recovering to climate shocks are faced by marginalized people who have less control over resources.[208][204] Indigenous people, who are subsistent on their land and ecosystems, will face endangerment to their wellness and lifestyles due to climate change.[209] An expert elicitation concluded that the role of climate change in armed conflict has been small compared to factors such as socio-economic inequality and state capabilities.[210]</w:t>
        <w:br/>
        <w:br/>
        <w:t>Low-lying islands and coastal communities are threatened by sea level rise, which makes flooding more common. Sometimes, land is permanently lost to the sea.[211] This could lead to statelessness for people in island nations, such as the Maldives and Tuvalu.[212] In some regions, the rise in temperature and humidity may be too severe for humans to adapt to.[213] With worst-case climate change, models project that almost one-third of humanity might live in extremely hot and uninhabitable climates, similar to the current climate found in the Sahara.[214] These factors can drive environmental migration, both within and between countries.[10] More people are expected to be displaced because of sea level rise, extreme weather and conflict from increased competition over natural resources. Climate change may also increase vulnerability, leading to "trapped populations" who are not able to move due to a lack of resources.[215]</w:t>
      </w:r>
    </w:p>
    <w:p>
      <w:r>
        <w:rPr>
          <w:b/>
        </w:rPr>
        <w:t>Response</w:t>
      </w:r>
    </w:p>
    <w:p>
      <w:r>
        <w:t>- sub-Saharan Africa</w:t>
        <w:br/>
        <w:t>- South-East Asia</w:t>
        <w:br/>
        <w:t>- Low-lying islands and coastal communities</w:t>
        <w:br/>
        <w:t>- Maldives</w:t>
        <w:br/>
        <w:t>- Tuvalu</w:t>
      </w:r>
    </w:p>
    <w:p>
      <w:r>
        <w:rPr>
          <w:b/>
          <w:u w:val="single"/>
        </w:rPr>
        <w:t>Document 6927</w:t>
      </w:r>
    </w:p>
    <w:p>
      <w:r>
        <w:rPr>
          <w:b/>
        </w:rPr>
        <w:t>Instruction</w:t>
      </w:r>
    </w:p>
    <w:p>
      <w:r>
        <w:t>From the following passage, extract the device used to shoot this film.</w:t>
      </w:r>
    </w:p>
    <w:p>
      <w:r>
        <w:rPr>
          <w:b/>
        </w:rPr>
        <w:t>Context</w:t>
      </w:r>
    </w:p>
    <w:p>
      <w:r>
        <w:t>High Flying Bird is a 2019 American sports drama film directed by Steven Soderbergh, from a story suggested by André Holland, with the screenplay by Tarell Alvin McCraney. The film stars Holland, Zazie Beetz, Melvin Gregg, Sonja Sohn, Zachary Quinto, Glenn Fleshler, Jeryl Prescott, Justin Hurtt-Dunkley, Caleb McLaughlin, Bobbi Bordley, Kyle MacLachlan and Bill Duke, with additional appearances of basketball players Reggie Jackson, Karl-Anthony Towns and Donovan Mitchell. The film follows a sports agent who must pull off a plan in 72 hours, pitching a controversial opportunity to his client, a rookie basketball player during the company’s lockout. The film was shot entirely on the iPhone 8, becoming Soderbergh's second film to be shot on an iPhone, after Unsane.</w:t>
      </w:r>
    </w:p>
    <w:p>
      <w:r>
        <w:rPr>
          <w:b/>
        </w:rPr>
        <w:t>Response</w:t>
      </w:r>
    </w:p>
    <w:p>
      <w:r>
        <w:t>High Flying Bird is a 2019 American sports drama film that was shot on the iPhone 8.</w:t>
      </w:r>
    </w:p>
    <w:p>
      <w:r>
        <w:rPr>
          <w:b/>
          <w:u w:val="single"/>
        </w:rPr>
        <w:t>Document 6928</w:t>
      </w:r>
    </w:p>
    <w:p>
      <w:r>
        <w:rPr>
          <w:b/>
        </w:rPr>
        <w:t>Instruction</w:t>
      </w:r>
    </w:p>
    <w:p>
      <w:r>
        <w:t>Identify which animal species is alive or extinct: Machaeroides, Red Panda</w:t>
      </w:r>
    </w:p>
    <w:p>
      <w:r>
        <w:rPr>
          <w:b/>
        </w:rPr>
        <w:t>Response</w:t>
      </w:r>
    </w:p>
    <w:p>
      <w:r>
        <w:t>Red Panda is alive, Machaeroides is extinct.</w:t>
      </w:r>
    </w:p>
    <w:p>
      <w:r>
        <w:rPr>
          <w:b/>
          <w:u w:val="single"/>
        </w:rPr>
        <w:t>Document 6929</w:t>
      </w:r>
    </w:p>
    <w:p>
      <w:r>
        <w:rPr>
          <w:b/>
        </w:rPr>
        <w:t>Instruction</w:t>
      </w:r>
    </w:p>
    <w:p>
      <w:r>
        <w:t>Which of the following are countries? Pakistan, Azerbaijan, Hodor, Chicago, St. Louis, Michael, Jordan, Minecraft, Ninja, Teletubbies, Fortnite, Lesotho, Greece</w:t>
      </w:r>
    </w:p>
    <w:p>
      <w:r>
        <w:rPr>
          <w:b/>
        </w:rPr>
        <w:t>Response</w:t>
      </w:r>
    </w:p>
    <w:p>
      <w:r>
        <w:t>Pakistan, Azerbaijan, Jordan, Lesotho, and Greece</w:t>
      </w:r>
    </w:p>
    <w:p>
      <w:r>
        <w:rPr>
          <w:b/>
          <w:u w:val="single"/>
        </w:rPr>
        <w:t>Document 6930</w:t>
      </w:r>
    </w:p>
    <w:p>
      <w:r>
        <w:rPr>
          <w:b/>
        </w:rPr>
        <w:t>Instruction</w:t>
      </w:r>
    </w:p>
    <w:p>
      <w:r>
        <w:t>Tell me whether you wear each of the following on your hand or face: ring, glove, glasses, lipstick, mitten, mask</w:t>
      </w:r>
    </w:p>
    <w:p>
      <w:r>
        <w:rPr>
          <w:b/>
        </w:rPr>
        <w:t>Response</w:t>
      </w:r>
    </w:p>
    <w:p>
      <w:r>
        <w:t>Ring: Hand</w:t>
        <w:br/>
        <w:t>Glove: Hand</w:t>
        <w:br/>
        <w:t>Glasses: Face</w:t>
        <w:br/>
        <w:t>Lipstick: Face</w:t>
        <w:br/>
        <w:t>Mitten: Hand</w:t>
        <w:br/>
        <w:t>Mask: Face</w:t>
      </w:r>
    </w:p>
    <w:p>
      <w:r>
        <w:rPr>
          <w:b/>
          <w:u w:val="single"/>
        </w:rPr>
        <w:t>Document 6931</w:t>
      </w:r>
    </w:p>
    <w:p>
      <w:r>
        <w:rPr>
          <w:b/>
        </w:rPr>
        <w:t>Instruction</w:t>
      </w:r>
    </w:p>
    <w:p>
      <w:r>
        <w:t>What is the colloquial term for LSD?</w:t>
      </w:r>
    </w:p>
    <w:p>
      <w:r>
        <w:rPr>
          <w:b/>
        </w:rPr>
        <w:t>Context</w:t>
      </w:r>
    </w:p>
    <w:p>
      <w:r>
        <w:t>Lysergic acid diethylamide, commonly known as LSD (from German Lysergsäure-diethylamid), also known colloquially as acid, is a potent psychedelic drug.[12] Effects typically include intensified thoughts, emotions, and sensory perception.[13] At sufficiently high dosages LSD manifests primarily mental, visual, as well as auditory, hallucinations.[14][15] Dilated pupils, increased blood pressure, and increased body temperature are typical.[16] Effects typically begin within half an hour and can last for up to 20 hours.[16][17] LSD is also capable of causing mystical experiences and ego dissolution.[18][15] It is used mainly as a recreational drug or for spiritual reasons.[16][19] LSD is both the prototypical psychedelic and one of the "classical" psychedelics, being the psychedelics with the greatest scientific and cultural significance.[12] LSD is typically either swallowed or held under the tongue.[13]</w:t>
      </w:r>
    </w:p>
    <w:p>
      <w:r>
        <w:rPr>
          <w:b/>
        </w:rPr>
        <w:t>Response</w:t>
      </w:r>
    </w:p>
    <w:p>
      <w:r>
        <w:t>Lysergic acid diethylamide is commonly known as LSD or acid</w:t>
      </w:r>
    </w:p>
    <w:p>
      <w:r>
        <w:rPr>
          <w:b/>
          <w:u w:val="single"/>
        </w:rPr>
        <w:t>Document 6932</w:t>
      </w:r>
    </w:p>
    <w:p>
      <w:r>
        <w:rPr>
          <w:b/>
        </w:rPr>
        <w:t>Instruction</w:t>
      </w:r>
    </w:p>
    <w:p>
      <w:r>
        <w:t>Classify each of the following as either a dog breed or cat breed: german shepherd, bulldog, labrador retriever, french bulldog, siberian husky, alaskan malamute, poodle, chihuahua, rottweiler, british shorthair, maine coon, persian, ragdoll, sphynx, american shorthair, birman, russian blue</w:t>
      </w:r>
    </w:p>
    <w:p>
      <w:r>
        <w:rPr>
          <w:b/>
        </w:rPr>
        <w:t>Response</w:t>
      </w:r>
    </w:p>
    <w:p>
      <w:r>
        <w:t>german shepherd - dog, bulldog - dog, labrador retriever - dog, french bulldog - dog, siberian husky - dog, alaskan malamute - dog, poodle - dog, chihuahua - dog, rottweiler - dog, british shorthair - cat, maine coon - cat, persian - cat, ragdoll - cat, sphynx - cat, american shorthair - cat, birman - cat, russian blue - cat</w:t>
      </w:r>
    </w:p>
    <w:p>
      <w:r>
        <w:rPr>
          <w:b/>
          <w:u w:val="single"/>
        </w:rPr>
        <w:t>Document 6933</w:t>
      </w:r>
    </w:p>
    <w:p>
      <w:r>
        <w:rPr>
          <w:b/>
        </w:rPr>
        <w:t>Instruction</w:t>
      </w:r>
    </w:p>
    <w:p>
      <w:r>
        <w:t>I'm researching suburbs in the city of Brisbane. Please tell me which suburbs are north of the Brisbane River, and which are on the south. Annerley, Albion, West End, Kangaroo Point, Greenslopes, Windsor, Hamilton, Nundah, Cannon Hill, Kelvin Grove, Toowong, Milton</w:t>
      </w:r>
    </w:p>
    <w:p>
      <w:r>
        <w:rPr>
          <w:b/>
        </w:rPr>
        <w:t>Response</w:t>
      </w:r>
    </w:p>
    <w:p>
      <w:r>
        <w:t>Albion, Windsor, Hamilton, Nundah, Kelvin Grove, Toowong and Milton are all Brisbane suburbs that are north of the Brisbane River. Annerley, West End, Kangaroo Point, Greenslopes and Cannon Hill are all Brisbane suburbs that are south of the Brisbane River.</w:t>
      </w:r>
    </w:p>
    <w:p>
      <w:r>
        <w:rPr>
          <w:b/>
          <w:u w:val="single"/>
        </w:rPr>
        <w:t>Document 6934</w:t>
      </w:r>
    </w:p>
    <w:p>
      <w:r>
        <w:rPr>
          <w:b/>
        </w:rPr>
        <w:t>Instruction</w:t>
      </w:r>
    </w:p>
    <w:p>
      <w:r>
        <w:t>Given this paragraph about the origin of zero, in which century did it first make an appearance in India?</w:t>
      </w:r>
    </w:p>
    <w:p>
      <w:r>
        <w:rPr>
          <w:b/>
        </w:rPr>
        <w:t>Context</w:t>
      </w:r>
    </w:p>
    <w:p>
      <w:r>
        <w:t>Pingala (c. 3rd/2nd century BC[32]), a Sanskrit prosody scholar,[33] used binary numbers in the form of short and long syllables (the latter equal in length to two short syllables), a notation similar to Morse code.[34] Pingala used the Sanskrit word śūnya explicitly to refer to zero.[32]</w:t>
        <w:br/>
        <w:br/>
        <w:t>The concept of zero as a written digit in the decimal place value notation was developed in India.[35] A symbol for zero, a large dot likely to be the precursor of the still-current hollow symbol, is used throughout the Bakhshali manuscript, a practical manual on arithmetic for merchants.[36] In 2017, three samples from the manuscript were shown by radiocarbon dating to come from three different centuries: from AD 224–383, AD 680–779, and AD 885–993, making it South Asia's oldest recorded use of the zero symbol. It is not known how the birch bark fragments from different centuries forming the manuscript came to be packaged together.[37][38][39]</w:t>
      </w:r>
    </w:p>
    <w:p>
      <w:r>
        <w:rPr>
          <w:b/>
        </w:rPr>
        <w:t>Response</w:t>
      </w:r>
    </w:p>
    <w:p>
      <w:r>
        <w:t>In the 3rd/2nd century BC, by Pingala, for the first time in India, as "Sunya" in Sanskrit.</w:t>
      </w:r>
    </w:p>
    <w:p>
      <w:r>
        <w:rPr>
          <w:b/>
          <w:u w:val="single"/>
        </w:rPr>
        <w:t>Document 6935</w:t>
      </w:r>
    </w:p>
    <w:p>
      <w:r>
        <w:rPr>
          <w:b/>
        </w:rPr>
        <w:t>Instruction</w:t>
      </w:r>
    </w:p>
    <w:p>
      <w:r>
        <w:t>Provide me a 3 bulleted points summarizing the Los Angeles Lakers</w:t>
      </w:r>
    </w:p>
    <w:p>
      <w:r>
        <w:rPr>
          <w:b/>
        </w:rPr>
        <w:t>Context</w:t>
      </w:r>
    </w:p>
    <w:p>
      <w:r>
        <w:t>The Los Angeles Lakers are an American professional basketball team based in Los Angeles. The Lakers compete in the National Basketball Association (NBA) as a member of the league's Western Conference Pacific Division. The Lakers play their home games at Crypto.com Arena, an arena shared with the NBA's Los Angeles Clippers, the Los Angeles Sparks of the Women's National Basketball Association, and the Los Angeles Kings of the National Hockey League.[9] The Lakers are one of the most successful teams in the history of the NBA, and have won 17 NBA championships, tied with the Boston Celtics for the most in NBA history.[10]</w:t>
        <w:br/>
        <w:br/>
        <w:t>The franchise began with the 1947 purchase of a disbanded team, the Detroit Gems of the National Basketball League (NBL). The new team began playing in Minneapolis, Minnesota, calling themselves the Minneapolis Lakers.[11] Initially a member of the NBL, the Lakers won the 1948 NBL championship before joining the rival Basketball Association of America, where they would win five of the next six championships, led by star George Mikan.[12] After struggling financially in the late 1950s following Mikan's retirement, they relocated to Los Angeles before the 1960–61 season.</w:t>
      </w:r>
    </w:p>
    <w:p>
      <w:r>
        <w:rPr>
          <w:b/>
        </w:rPr>
        <w:t>Response</w:t>
      </w:r>
    </w:p>
    <w:p>
      <w:r>
        <w:t>The Los Angeles Lakers are one of the most storied franchises in the NBA (national basketball association) with a strong fan base following. Here are a few important points to know about the Lakers:</w:t>
        <w:br/>
        <w:t>- The lakers are a professional basketball team based in Los Angeles and play at the Crypto.com arena</w:t>
        <w:br/>
        <w:t>- the team has won 17 NBA championships, which is tied for most all time</w:t>
        <w:br/>
        <w:t>- the franchise initially started playing in Minnesota but relocated in 1960</w:t>
      </w:r>
    </w:p>
    <w:p>
      <w:r>
        <w:rPr>
          <w:b/>
          <w:u w:val="single"/>
        </w:rPr>
        <w:t>Document 6936</w:t>
      </w:r>
    </w:p>
    <w:p>
      <w:r>
        <w:rPr>
          <w:b/>
        </w:rPr>
        <w:t>Instruction</w:t>
      </w:r>
    </w:p>
    <w:p>
      <w:r>
        <w:t>Which of these are Teenage Mutant Ninja Turtles: Leonardo, Guido, Shredder, Luca, Enzo, Maximiliano, Giulia, Donatello, Raphael, Diego, Pedro, Michelangelo, John</w:t>
      </w:r>
    </w:p>
    <w:p>
      <w:r>
        <w:rPr>
          <w:b/>
        </w:rPr>
        <w:t>Response</w:t>
      </w:r>
    </w:p>
    <w:p>
      <w:r>
        <w:t>The Teenage Mutant Ninja Turtles are Leonardo, Raphael, Michelangelo, and Donatello. Guido, Shredder, Luca, Enzo, Maximiliano, Giulia, Diego, Pedro, and John are not Teenage Mutant Ninja Turtles.</w:t>
      </w:r>
    </w:p>
    <w:p>
      <w:r>
        <w:rPr>
          <w:b/>
          <w:u w:val="single"/>
        </w:rPr>
        <w:t>Document 6937</w:t>
      </w:r>
    </w:p>
    <w:p>
      <w:r>
        <w:rPr>
          <w:b/>
        </w:rPr>
        <w:t>Instruction</w:t>
      </w:r>
    </w:p>
    <w:p>
      <w:r>
        <w:t>Qui était Clovis?</w:t>
      </w:r>
    </w:p>
    <w:p>
      <w:r>
        <w:rPr>
          <w:b/>
        </w:rPr>
        <w:t>Response</w:t>
      </w:r>
    </w:p>
    <w:p>
      <w:r>
        <w:t>Clovis Ier, en latin Chlodovechus, né vers 466 et mort à Paris le 27 novembre 511, est roi des Francs saliens, puis roi de tous les Francs de 481 à 511.</w:t>
        <w:br/>
        <w:br/>
        <w:t>Issu de la dynastie des Mérovingiens, il est le fils de Childéric Ier, roi des Francs saliens de Tournai (en actuelle Belgique), et de la reine Basine de Thuringe. Chef militaire, il accroît considérablement le territoire du petit royaume des Francs saliens, dont il hérite à la mort de son père, pour finir par unifier une grande partie des royaumes francs, repousser Alamans et Burgondes et annexer les territoires des Wisigoths dans le Sud de la Gaule.</w:t>
        <w:br/>
        <w:br/>
        <w:t>Le règne de Clovis est surtout connu par la description qu'en fit Grégoire de Tours, évêque gallo-romain dont l'Histoire des Francs est riche d'enseignements, mais dont la visée, essentiellement édifiante, s'accompagne d'un manque de précision et de cohérence historique. Les éléments de la vie de Clovis ne sont pas connus de manière certaine et leur « habillage » est le plus souvent suspect. Néanmoins, Clovis est considéré dans l'historiographie comme un des personnages les plus importants de l'histoire de France.</w:t>
      </w:r>
    </w:p>
    <w:p>
      <w:r>
        <w:rPr>
          <w:b/>
          <w:u w:val="single"/>
        </w:rPr>
        <w:t>Document 6938</w:t>
      </w:r>
    </w:p>
    <w:p>
      <w:r>
        <w:rPr>
          <w:b/>
        </w:rPr>
        <w:t>Instruction</w:t>
      </w:r>
    </w:p>
    <w:p>
      <w:r>
        <w:t>What is Palmitoyl-CoA?</w:t>
      </w:r>
    </w:p>
    <w:p>
      <w:r>
        <w:rPr>
          <w:b/>
        </w:rPr>
        <w:t>Response</w:t>
      </w:r>
    </w:p>
    <w:p>
      <w:r>
        <w:t>Palmitoyl-CoA is an acyl-CoA thioester. It is an "activated" form of palmitic acid and can be transported into the mitochondrial matrix by the carnitine shuttle system (which transports fatty acyl-CoA molecules into the mitochondria), and once inside can participate in beta-oxidation. Alternatively, palmitoyl-CoA is used as a substrate in the biosynthesis of sphingosine (this biosynthetic pathway does not require transfer into the mitochondria).</w:t>
      </w:r>
    </w:p>
    <w:p>
      <w:r>
        <w:rPr>
          <w:b/>
          <w:u w:val="single"/>
        </w:rPr>
        <w:t>Document 6939</w:t>
      </w:r>
    </w:p>
    <w:p>
      <w:r>
        <w:rPr>
          <w:b/>
        </w:rPr>
        <w:t>Instruction</w:t>
      </w:r>
    </w:p>
    <w:p>
      <w:r>
        <w:t>What items do you need to buy in preparation for the arrival of a baby</w:t>
      </w:r>
    </w:p>
    <w:p>
      <w:r>
        <w:rPr>
          <w:b/>
        </w:rPr>
        <w:t>Response</w:t>
      </w:r>
    </w:p>
    <w:p>
      <w:r>
        <w:t>The arrival of a baby is an exciting time! Here is a list of some items you may want to get before its arrival:</w:t>
        <w:br/>
        <w:t xml:space="preserve"> - Crib or bassinet and bedding</w:t>
        <w:br/>
        <w:t xml:space="preserve"> - Baby monitor</w:t>
        <w:br/>
        <w:t xml:space="preserve"> - Car Seat</w:t>
        <w:br/>
        <w:t xml:space="preserve"> - Stroller</w:t>
        <w:br/>
        <w:t xml:space="preserve"> - Onesies and appropriate clothing</w:t>
        <w:br/>
        <w:t xml:space="preserve"> - Feeding bottles</w:t>
        <w:br/>
        <w:t xml:space="preserve"> - First aid kit</w:t>
        <w:br/>
        <w:t xml:space="preserve"> - Diapers and related creams and wipes</w:t>
      </w:r>
    </w:p>
    <w:p>
      <w:r>
        <w:rPr>
          <w:b/>
          <w:u w:val="single"/>
        </w:rPr>
        <w:t>Document 6940</w:t>
      </w:r>
    </w:p>
    <w:p>
      <w:r>
        <w:rPr>
          <w:b/>
        </w:rPr>
        <w:t>Instruction</w:t>
      </w:r>
    </w:p>
    <w:p>
      <w:r>
        <w:t>Give me a list of herbs I can plant in my garden</w:t>
      </w:r>
    </w:p>
    <w:p>
      <w:r>
        <w:rPr>
          <w:b/>
        </w:rPr>
        <w:t>Response</w:t>
      </w:r>
    </w:p>
    <w:p>
      <w:r>
        <w:t>Mint, Thyme, Basil, Cilantro, Parsley, Tarragon, Oregano</w:t>
      </w:r>
    </w:p>
    <w:p>
      <w:r>
        <w:rPr>
          <w:b/>
          <w:u w:val="single"/>
        </w:rPr>
        <w:t>Document 6941</w:t>
      </w:r>
    </w:p>
    <w:p>
      <w:r>
        <w:rPr>
          <w:b/>
        </w:rPr>
        <w:t>Instruction</w:t>
      </w:r>
    </w:p>
    <w:p>
      <w:r>
        <w:t>Given a reference text about the history of Real Madrid Football Club, tell me the year it was founded and the name of its current stadium.</w:t>
      </w:r>
    </w:p>
    <w:p>
      <w:r>
        <w:rPr>
          <w:b/>
        </w:rPr>
        <w:t>Context</w:t>
      </w:r>
    </w:p>
    <w:p>
      <w:r>
        <w:t>Founded in 1902 as Madrid Football Club, the club has traditionally worn a white home kit since its inception. The honorific title real is Spanish for "royal" and was bestowed to the club by King Alfonso XIII in 1920 together with the royal crown in the emblem. Real Madrid have played their home matches in the 81,044-capacity Santiago Bernabéu Stadium in downtown Madrid since 1947. Unlike most European sporting entities, Real Madrid's members (socios) have owned and operated the club throughout its history. The club is one of the most widely supported in the world,[12] and was estimated to be worth $5.1 billion in 2022, making it the world's most valuable football team.[13] In 2021, it was the second highest-earning football club in the world, with an annual revenue of €640.7 million.</w:t>
      </w:r>
    </w:p>
    <w:p>
      <w:r>
        <w:rPr>
          <w:b/>
        </w:rPr>
        <w:t>Response</w:t>
      </w:r>
    </w:p>
    <w:p>
      <w:r>
        <w:t>Real Madrid was founded in 1902 as Madrid Football Club. Its current stadium, where they play their home matches, is Santiago Bernabeu Stadium.</w:t>
      </w:r>
    </w:p>
    <w:p>
      <w:r>
        <w:rPr>
          <w:b/>
          <w:u w:val="single"/>
        </w:rPr>
        <w:t>Document 6942</w:t>
      </w:r>
    </w:p>
    <w:p>
      <w:r>
        <w:rPr>
          <w:b/>
        </w:rPr>
        <w:t>Instruction</w:t>
      </w:r>
    </w:p>
    <w:p>
      <w:r>
        <w:t>Who is the best shooter in the NBA?</w:t>
      </w:r>
    </w:p>
    <w:p>
      <w:r>
        <w:rPr>
          <w:b/>
        </w:rPr>
        <w:t>Response</w:t>
      </w:r>
    </w:p>
    <w:p>
      <w:r>
        <w:t>Jose Harris has the highest 3-pointers percentage, but Stephen Curry is THE best shooter in the NBA all time. He broke NBA 3-pointers field goals record in 2022.</w:t>
      </w:r>
    </w:p>
    <w:p>
      <w:r>
        <w:rPr>
          <w:b/>
          <w:u w:val="single"/>
        </w:rPr>
        <w:t>Document 6943</w:t>
      </w:r>
    </w:p>
    <w:p>
      <w:r>
        <w:rPr>
          <w:b/>
        </w:rPr>
        <w:t>Instruction</w:t>
      </w:r>
    </w:p>
    <w:p>
      <w:r>
        <w:t>Given this paragraph about Riot Games' history, which game was used an indication that games could be supported and monetized long-term?</w:t>
      </w:r>
    </w:p>
    <w:p>
      <w:r>
        <w:rPr>
          <w:b/>
        </w:rPr>
        <w:t>Context</w:t>
      </w:r>
    </w:p>
    <w:p>
      <w:r>
        <w:t>Riot Games' founders Brandon "Ryze" Beck and Marc "Tryndamere" Merrill became friends while roommates at the University of Southern California, where the two studied business.[3] Beck and Merrill believed too many video game developers diverted their focus from game to game too often, distinguishing Defense of the Ancients as an indication that games could be supported and monetized long-term.[3][4] They also drew inspiration from Asian video game designers who released their games for no up-front cost and instead charged for additional perks.[5]</w:t>
      </w:r>
    </w:p>
    <w:p>
      <w:r>
        <w:rPr>
          <w:b/>
        </w:rPr>
        <w:t>Response</w:t>
      </w:r>
    </w:p>
    <w:p>
      <w:r>
        <w:t>Defense of the Ancients (DotA)</w:t>
      </w:r>
    </w:p>
    <w:p>
      <w:r>
        <w:rPr>
          <w:b/>
          <w:u w:val="single"/>
        </w:rPr>
        <w:t>Document 6944</w:t>
      </w:r>
    </w:p>
    <w:p>
      <w:r>
        <w:rPr>
          <w:b/>
        </w:rPr>
        <w:t>Instruction</w:t>
      </w:r>
    </w:p>
    <w:p>
      <w:r>
        <w:t>Name the list of S&amp;P 500 companies which as of August 31, 2022  accounted for 27.8% of the market capitalization of the index. List the results in comma separated format.</w:t>
      </w:r>
    </w:p>
    <w:p>
      <w:r>
        <w:rPr>
          <w:b/>
        </w:rPr>
        <w:t>Context</w:t>
      </w:r>
    </w:p>
    <w:p>
      <w:r>
        <w:t>The Standard and Poor's 500, or simply the S&amp;P 500,[5] is a stock market index tracking the stock performance of 500 of the largest companies listed on stock exchanges in the United States. It is one of the most commonly followed equity indices. As of December 31, 2020, more than $5.4 trillion was invested in assets tied to the performance of the index.[2]</w:t>
        <w:br/>
        <w:br/>
        <w:t xml:space="preserve">The S&amp;P 500 index is a free-float weighted/capitalization-weighted index. As of August 31, 2022, the nine largest companies on the list of S&amp;P 500 companies accounted for 27.8% of the market capitalization of the index and were, in order of highest to lowest weighting: Apple, Microsoft, Alphabet (including both class A &amp; C shares), Amazon.com, Tesla, Berkshire Hathaway, UnitedHealth Group, Johnson &amp; Johnson and ExxonMobil.[3] The components that have increased their dividends in 25 consecutive years are known as the S&amp;P 500 Dividend Aristocrats.[6]: 25 </w:t>
        <w:br/>
        <w:br/>
        <w:t>The index is one of the factors in computation of the Conference Board Leading Economic Index, used to forecast the direction of the economy.[7]</w:t>
        <w:br/>
        <w:br/>
        <w:t>The index is associated with many ticker symbols, including ^GSPC,[8] .INX,[9] and $SPX, depending on market or website.[10]</w:t>
        <w:br/>
        <w:br/>
        <w:t>The S&amp;P 500 is maintained by S&amp;P Dow Jones Indices, a joint venture majority-owned by S&amp;P Global, and its components are selected by a committee.[11][12]</w:t>
        <w:br/>
        <w:br/>
        <w:t>The average annualized return since its inception in 1928 through Dec. 31, 2021, is 11.82%. The average annualized return since adopting 500 stocks into the index in 1957 through Dec. 31, 2021, is 11.88%.</w:t>
      </w:r>
    </w:p>
    <w:p>
      <w:r>
        <w:rPr>
          <w:b/>
        </w:rPr>
        <w:t>Response</w:t>
      </w:r>
    </w:p>
    <w:p>
      <w:r>
        <w:t>Apple, Microsoft, Alphabet, Amazon.com, Tesla, Berkshire Hathaway, UnitedHealth Group, Johnson &amp; Johnson, ExxonMobil</w:t>
      </w:r>
    </w:p>
    <w:p>
      <w:r>
        <w:rPr>
          <w:b/>
          <w:u w:val="single"/>
        </w:rPr>
        <w:t>Document 6945</w:t>
      </w:r>
    </w:p>
    <w:p>
      <w:r>
        <w:rPr>
          <w:b/>
        </w:rPr>
        <w:t>Instruction</w:t>
      </w:r>
    </w:p>
    <w:p>
      <w:r>
        <w:t>Given a reference text about twitter, how many accounts were estimated to be fake?</w:t>
      </w:r>
    </w:p>
    <w:p>
      <w:r>
        <w:rPr>
          <w:b/>
        </w:rPr>
        <w:t>Context</w:t>
      </w:r>
    </w:p>
    <w:p>
      <w:r>
        <w:t>Twitter was created by Jack Dorsey, Noah Glass, Biz Stone, and Evan Williams in March 2006 and launched in July of that year. Twitter, Inc. is based in San Francisco, California and has more than 25 offices around the world.[10] By 2012, more than 100 million users tweeted 340 million tweets a day,[11] and the service handled an average of 1.6 billion search queries per day.[12][13][11] In 2013, it was one of the ten most-visited websites and has been described as "the SMS of the Internet".[14] By the start of 2019, Twitter had more than 330 million monthly active users.[15] In practice, the vast majority of tweets are tweeted by a minority of users.[16][17] In 2020, it was estimated that approximately 48 million accounts (15% of all accounts) were fake.[18]</w:t>
      </w:r>
    </w:p>
    <w:p>
      <w:r>
        <w:rPr>
          <w:b/>
        </w:rPr>
        <w:t>Response</w:t>
      </w:r>
    </w:p>
    <w:p>
      <w:r>
        <w:t>In 2020, about 48 million accounts were estimated to be fake.</w:t>
      </w:r>
    </w:p>
    <w:p>
      <w:r>
        <w:rPr>
          <w:b/>
          <w:u w:val="single"/>
        </w:rPr>
        <w:t>Document 6946</w:t>
      </w:r>
    </w:p>
    <w:p>
      <w:r>
        <w:rPr>
          <w:b/>
        </w:rPr>
        <w:t>Instruction</w:t>
      </w:r>
    </w:p>
    <w:p>
      <w:r>
        <w:t>Where is Jon Rahm from?</w:t>
      </w:r>
    </w:p>
    <w:p>
      <w:r>
        <w:rPr>
          <w:b/>
        </w:rPr>
        <w:t>Context</w:t>
      </w:r>
    </w:p>
    <w:p>
      <w:r>
        <w:t>Jon Rahm Rodríguez (born 10 November 1994)[2] is a Spanish professional golfer. He was the number one golfer in the World Amateur Golf Ranking for a record 60 weeks and later became world number one in the Official World Golf Ranking, first achieving that rank after winning the Memorial Tournament in July 2020.[3] In June 2021, Rahm became the first Spanish golfer to win the U.S. Open.[4] In 2023, he won the Masters Tournament, for his second major championship.</w:t>
      </w:r>
    </w:p>
    <w:p>
      <w:r>
        <w:rPr>
          <w:b/>
        </w:rPr>
        <w:t>Response</w:t>
      </w:r>
    </w:p>
    <w:p>
      <w:r>
        <w:t>Spain</w:t>
      </w:r>
    </w:p>
    <w:p>
      <w:r>
        <w:rPr>
          <w:b/>
          <w:u w:val="single"/>
        </w:rPr>
        <w:t>Document 6947</w:t>
      </w:r>
    </w:p>
    <w:p>
      <w:r>
        <w:rPr>
          <w:b/>
        </w:rPr>
        <w:t>Instruction</w:t>
      </w:r>
    </w:p>
    <w:p>
      <w:r>
        <w:t>Based on this information given, what groups combined to create the New JEWEL Movement, and on what date were they organized by which leader?</w:t>
      </w:r>
    </w:p>
    <w:p>
      <w:r>
        <w:rPr>
          <w:b/>
        </w:rPr>
        <w:t>Context</w:t>
      </w:r>
    </w:p>
    <w:p>
      <w:r>
        <w:t>The New JEWEL Movement (NJM) was formally established on 11 March 1973 as an alliance of the Joint Endeavor for Welfare, Education, and Liberation (JEWEL), Organization for Revolutionary Education and Liberation, and the Movement for Assemblies of the People (MAP),[2][3] led by young lawyer Maurice Bishop. The NJM's initial manifesto was largely drafted by MAP's major intellectual, Franklyn Harvey, who had been heavily influenced by the writings of C.L.R. James.[4] From 1973 to 1979, the NJM was an opposition political party active in Grenada. During the 1970s, the political situation in Grenada became increasingly polarized and violent. For the 1976 general elections the organisation formed an electoral coalition known as the People's Alliance with the Grenada National Party and the United People's Party. However, the alliance lost to the ruling Grenada United Labour Party in elections which were branded fraudulent by international observers.[3] In the late 1970s, the NJM formed the National Liberation Army (NLA), also known as "the 12 Apostles".</w:t>
      </w:r>
    </w:p>
    <w:p>
      <w:r>
        <w:rPr>
          <w:b/>
        </w:rPr>
        <w:t>Response</w:t>
      </w:r>
    </w:p>
    <w:p>
      <w:r>
        <w:t>On March 11th 1973, Maurice Bishop brought together the Joint Endeavor for Welfare, Education, and Liberation (JEWEL), Organization for Revolutionary Education and Liberation, and the Movement for Assemblies of the People to form the New JEWEL Movement.</w:t>
      </w:r>
    </w:p>
    <w:p>
      <w:r>
        <w:rPr>
          <w:b/>
          <w:u w:val="single"/>
        </w:rPr>
        <w:t>Document 6948</w:t>
      </w:r>
    </w:p>
    <w:p>
      <w:r>
        <w:rPr>
          <w:b/>
        </w:rPr>
        <w:t>Instruction</w:t>
      </w:r>
    </w:p>
    <w:p>
      <w:r>
        <w:t>What problems can expansive soil cause?</w:t>
      </w:r>
    </w:p>
    <w:p>
      <w:r>
        <w:rPr>
          <w:b/>
        </w:rPr>
        <w:t>Response</w:t>
      </w:r>
    </w:p>
    <w:p>
      <w:r>
        <w:t>Expansive soil can cause foundation problems for homes built on such sites.  The soil expands or swells with moisture and shrinks in dry weather.  This causes movement in the foundation year in and year out.  This can result in foundation cracks and sinking of floors.  This can also cause, as a secondary effect, cracks in the walls and sticking or jamming of doors.</w:t>
      </w:r>
    </w:p>
    <w:p>
      <w:r>
        <w:rPr>
          <w:b/>
          <w:u w:val="single"/>
        </w:rPr>
        <w:t>Document 6949</w:t>
      </w:r>
    </w:p>
    <w:p>
      <w:r>
        <w:rPr>
          <w:b/>
        </w:rPr>
        <w:t>Instruction</w:t>
      </w:r>
    </w:p>
    <w:p>
      <w:r>
        <w:t>Should I charge my phone if the battery is low?</w:t>
      </w:r>
    </w:p>
    <w:p>
      <w:r>
        <w:rPr>
          <w:b/>
        </w:rPr>
        <w:t>Response</w:t>
      </w:r>
    </w:p>
    <w:p>
      <w:r>
        <w:t>Yes, typically it would be a good idea to charge your battery in that case. If your battery runs of charge, you may miss an important text message or phone call!</w:t>
      </w:r>
    </w:p>
    <w:p>
      <w:r>
        <w:rPr>
          <w:b/>
          <w:u w:val="single"/>
        </w:rPr>
        <w:t>Document 6950</w:t>
      </w:r>
    </w:p>
    <w:p>
      <w:r>
        <w:rPr>
          <w:b/>
        </w:rPr>
        <w:t>Instruction</w:t>
      </w:r>
    </w:p>
    <w:p>
      <w:r>
        <w:t>Make me a list of cocktails I can order at the bar</w:t>
      </w:r>
    </w:p>
    <w:p>
      <w:r>
        <w:rPr>
          <w:b/>
        </w:rPr>
        <w:t>Response</w:t>
      </w:r>
    </w:p>
    <w:p>
      <w:r>
        <w:t>Old Fashioned, Mojito, Cosmo, Sidecar, Martini, Whiskey Sour</w:t>
      </w:r>
    </w:p>
    <w:p>
      <w:r>
        <w:rPr>
          <w:b/>
          <w:u w:val="single"/>
        </w:rPr>
        <w:t>Document 6951</w:t>
      </w:r>
    </w:p>
    <w:p>
      <w:r>
        <w:rPr>
          <w:b/>
        </w:rPr>
        <w:t>Instruction</w:t>
      </w:r>
    </w:p>
    <w:p>
      <w:r>
        <w:t>Are these surfing terms or not? Nutted, pitted, drop in, shwabang, glass, poot, crest</w:t>
      </w:r>
    </w:p>
    <w:p>
      <w:r>
        <w:rPr>
          <w:b/>
        </w:rPr>
        <w:t>Response</w:t>
      </w:r>
    </w:p>
    <w:p>
      <w:r>
        <w:t>The surfing terms are the following: pitted, drop in, glass, crest</w:t>
      </w:r>
    </w:p>
    <w:p>
      <w:r>
        <w:rPr>
          <w:b/>
          <w:u w:val="single"/>
        </w:rPr>
        <w:t>Document 6952</w:t>
      </w:r>
    </w:p>
    <w:p>
      <w:r>
        <w:rPr>
          <w:b/>
        </w:rPr>
        <w:t>Instruction</w:t>
      </w:r>
    </w:p>
    <w:p>
      <w:r>
        <w:t>How many types of serves exist in tennis?</w:t>
      </w:r>
    </w:p>
    <w:p>
      <w:r>
        <w:rPr>
          <w:b/>
        </w:rPr>
        <w:t>Context</w:t>
      </w:r>
    </w:p>
    <w:p>
      <w:r>
        <w:t>A serve (or, more formally, a service) in tennis is a shot to begin the point. The most common serve is used is an overhead serve. It is initiated by tossing the ball into the air over the server's head and hitting it when the arm is fully stretched out (usually near the apex of its trajectory) into the diagonally opposite service box without touching the net. The server may employ different types of serve: a flat, a top-spin, an American twist (or kick), or a slice serve. A severely sliced serve is sometimes called a sidespin. Some servers are content to use the serve simply to initiate the point; advanced players often try to hit a winning shot with their serve. A winning serve that is not touched by the opponent is called an ace.</w:t>
      </w:r>
    </w:p>
    <w:p>
      <w:r>
        <w:rPr>
          <w:b/>
        </w:rPr>
        <w:t>Response</w:t>
      </w:r>
    </w:p>
    <w:p>
      <w:r>
        <w:t>There are different serve types in tennis. Overhead serve, flat serve, top-spin serve, kick serve and slice serve are some of the serve types.</w:t>
      </w:r>
    </w:p>
    <w:p>
      <w:r>
        <w:rPr>
          <w:b/>
          <w:u w:val="single"/>
        </w:rPr>
        <w:t>Document 6953</w:t>
      </w:r>
    </w:p>
    <w:p>
      <w:r>
        <w:rPr>
          <w:b/>
        </w:rPr>
        <w:t>Instruction</w:t>
      </w:r>
    </w:p>
    <w:p>
      <w:r>
        <w:t>Think up 4 different cities in California</w:t>
      </w:r>
    </w:p>
    <w:p>
      <w:r>
        <w:rPr>
          <w:b/>
        </w:rPr>
        <w:t>Response</w:t>
      </w:r>
    </w:p>
    <w:p>
      <w:r>
        <w:t>Four cities in California are San Francisco, San Diego, Santa Barbara and Los Angeles</w:t>
      </w:r>
    </w:p>
    <w:p>
      <w:r>
        <w:rPr>
          <w:b/>
          <w:u w:val="single"/>
        </w:rPr>
        <w:t>Document 6954</w:t>
      </w:r>
    </w:p>
    <w:p>
      <w:r>
        <w:rPr>
          <w:b/>
        </w:rPr>
        <w:t>Instruction</w:t>
      </w:r>
    </w:p>
    <w:p>
      <w:r>
        <w:t>Extract all the people and places from the following piece of texts: "The Hunger Games follows 16-year-old Katniss Everdeen, a girl from District 12 who volunteers for the 74th Hunger Games in place of her younger sister Primrose Everdeen. "</w:t>
      </w:r>
    </w:p>
    <w:p>
      <w:r>
        <w:rPr>
          <w:b/>
        </w:rPr>
        <w:t>Response</w:t>
      </w:r>
    </w:p>
    <w:p>
      <w:r>
        <w:t>People: Katniss Everdeen, Primrose Everdeen</w:t>
        <w:br/>
        <w:t>Place: District 12</w:t>
      </w:r>
    </w:p>
    <w:p>
      <w:r>
        <w:rPr>
          <w:b/>
          <w:u w:val="single"/>
        </w:rPr>
        <w:t>Document 6955</w:t>
      </w:r>
    </w:p>
    <w:p>
      <w:r>
        <w:rPr>
          <w:b/>
        </w:rPr>
        <w:t>Instruction</w:t>
      </w:r>
    </w:p>
    <w:p>
      <w:r>
        <w:t>From the passage provided extract how many European and worldwide tittles Barcelona has won.</w:t>
      </w:r>
    </w:p>
    <w:p>
      <w:r>
        <w:rPr>
          <w:b/>
        </w:rPr>
        <w:t>Context</w:t>
      </w:r>
    </w:p>
    <w:p>
      <w:r>
        <w:t>Domestically, Barcelona has won a record 76 trophies: 26 La Liga, 31 Copa del Rey, fourteen Supercopa de España, three Copa Eva Duarte, and two Copa de la Liga titles, as well as being the record holder for the latter four competitions. In international club football, the club has won 22 European and worldwide titles: five UEFA Champions League titles, a record four UEFA Cup Winners' Cups, a joint record five UEFA Super Cups, a record three Inter-Cities Fairs Cups, a joint record two Latin Cups and three FIFA Club World Cups.</w:t>
      </w:r>
    </w:p>
    <w:p>
      <w:r>
        <w:rPr>
          <w:b/>
        </w:rPr>
        <w:t>Response</w:t>
      </w:r>
    </w:p>
    <w:p>
      <w:r>
        <w:t>Barcelona has won 22 European and worldwide titles</w:t>
      </w:r>
    </w:p>
    <w:p>
      <w:r>
        <w:rPr>
          <w:b/>
          <w:u w:val="single"/>
        </w:rPr>
        <w:t>Document 6956</w:t>
      </w:r>
    </w:p>
    <w:p>
      <w:r>
        <w:rPr>
          <w:b/>
        </w:rPr>
        <w:t>Instruction</w:t>
      </w:r>
    </w:p>
    <w:p>
      <w:r>
        <w:t>What is the difference between blanc de noirs and blanc de blancs champagne?</w:t>
      </w:r>
    </w:p>
    <w:p>
      <w:r>
        <w:rPr>
          <w:b/>
        </w:rPr>
        <w:t>Response</w:t>
      </w:r>
    </w:p>
    <w:p>
      <w:r>
        <w:t>In champagne, three grape varieties are commonly used. Two of these varieties are red grapes, pinot noir and pinot meunier, and the other is a white grape, chardonnay. Blanc de blancs, meaning white of whites, represents a version of champagne that only uses white grapes, while blanc de noirs, meaning white of blacks, represents a version that uses only red grapes.</w:t>
      </w:r>
    </w:p>
    <w:p>
      <w:r>
        <w:rPr>
          <w:b/>
          <w:u w:val="single"/>
        </w:rPr>
        <w:t>Document 6957</w:t>
      </w:r>
    </w:p>
    <w:p>
      <w:r>
        <w:rPr>
          <w:b/>
        </w:rPr>
        <w:t>Instruction</w:t>
      </w:r>
    </w:p>
    <w:p>
      <w:r>
        <w:t>What is a good kids snack for school?</w:t>
      </w:r>
    </w:p>
    <w:p>
      <w:r>
        <w:rPr>
          <w:b/>
        </w:rPr>
        <w:t>Response</w:t>
      </w:r>
    </w:p>
    <w:p>
      <w:r>
        <w:t>You have many different options when considering a good snack for kids?  Typically if the snack is for school you will want to choose a healthy snack to keep your child alert during class and paying attention.  Healthy snack options are fruits and vegetables, cheese and crackers or goldfish.  Other unhealthier snack options would be sugary snacks like gummy bears and chocolate.</w:t>
      </w:r>
    </w:p>
    <w:p>
      <w:r>
        <w:rPr>
          <w:b/>
          <w:u w:val="single"/>
        </w:rPr>
        <w:t>Document 6958</w:t>
      </w:r>
    </w:p>
    <w:p>
      <w:r>
        <w:rPr>
          <w:b/>
        </w:rPr>
        <w:t>Instruction</w:t>
      </w:r>
    </w:p>
    <w:p>
      <w:r>
        <w:t>What are the various passing routes in football?</w:t>
      </w:r>
    </w:p>
    <w:p>
      <w:r>
        <w:rPr>
          <w:b/>
        </w:rPr>
        <w:t>Response</w:t>
      </w:r>
    </w:p>
    <w:p>
      <w:r>
        <w:t>Streak</w:t>
        <w:br/>
        <w:t>Post</w:t>
        <w:br/>
        <w:t>Crossing route</w:t>
        <w:br/>
        <w:t>Hitch</w:t>
        <w:br/>
        <w:t>Comeback</w:t>
        <w:br/>
        <w:t>Digg</w:t>
        <w:br/>
        <w:t>Out</w:t>
        <w:br/>
        <w:t xml:space="preserve">Flat </w:t>
        <w:br/>
        <w:t>Wheel</w:t>
      </w:r>
    </w:p>
    <w:p>
      <w:r>
        <w:rPr>
          <w:b/>
          <w:u w:val="single"/>
        </w:rPr>
        <w:t>Document 6959</w:t>
      </w:r>
    </w:p>
    <w:p>
      <w:r>
        <w:rPr>
          <w:b/>
        </w:rPr>
        <w:t>Instruction</w:t>
      </w:r>
    </w:p>
    <w:p>
      <w:r>
        <w:t>If the sky is the ocean then what is a bird?</w:t>
      </w:r>
    </w:p>
    <w:p>
      <w:r>
        <w:rPr>
          <w:b/>
        </w:rPr>
        <w:t>Response</w:t>
      </w:r>
    </w:p>
    <w:p>
      <w:r>
        <w:t>In that analogy a bird would be a fish.  There are a lot of similarities between birds and fish.  They both have vertebrates and are part of the animal kingdom and belong to the phylum Chordata.  They both consume nutrients to survive.</w:t>
      </w:r>
    </w:p>
    <w:p>
      <w:r>
        <w:rPr>
          <w:b/>
          <w:u w:val="single"/>
        </w:rPr>
        <w:t>Document 6960</w:t>
      </w:r>
    </w:p>
    <w:p>
      <w:r>
        <w:rPr>
          <w:b/>
        </w:rPr>
        <w:t>Instruction</w:t>
      </w:r>
    </w:p>
    <w:p>
      <w:r>
        <w:t>Give me a list of some of the best films where English is not the primary language spoken. Please indicate which language is the primary language spoken.</w:t>
      </w:r>
    </w:p>
    <w:p>
      <w:r>
        <w:rPr>
          <w:b/>
        </w:rPr>
        <w:t>Response</w:t>
      </w:r>
    </w:p>
    <w:p>
      <w:r>
        <w:t>You might enjoy the following films:</w:t>
        <w:br/>
        <w:br/>
        <w:t>- Spirited Away (Japanese)</w:t>
        <w:br/>
        <w:t>- In the Mood for Love (Cantonese)</w:t>
        <w:br/>
        <w:t>- City of God (Portuguese)</w:t>
        <w:br/>
        <w:t>- Life is Beautiful (Italian)</w:t>
        <w:br/>
        <w:t>- Cinema Paradiso (Italian)</w:t>
        <w:br/>
        <w:t>- Amélie (French)</w:t>
        <w:br/>
        <w:t>- La Haine (French)</w:t>
      </w:r>
    </w:p>
    <w:p>
      <w:r>
        <w:rPr>
          <w:b/>
          <w:u w:val="single"/>
        </w:rPr>
        <w:t>Document 6961</w:t>
      </w:r>
    </w:p>
    <w:p>
      <w:r>
        <w:rPr>
          <w:b/>
        </w:rPr>
        <w:t>Instruction</w:t>
      </w:r>
    </w:p>
    <w:p>
      <w:r>
        <w:t>What was the Long Night?</w:t>
      </w:r>
    </w:p>
    <w:p>
      <w:r>
        <w:rPr>
          <w:b/>
        </w:rPr>
        <w:t>Response</w:t>
      </w:r>
    </w:p>
    <w:p>
      <w:r>
        <w:t>According to legends in Westeros, the Long Night was a darkness that fell over the known world and the Westeroi were subjected to not only a generation-long winter, but also the terror and destruction brought on by the Others. A similar telling comes from across the sea where the people of Essos experienced a winter that froze their waters and the Yi Ti described a generation where none saw the sun.</w:t>
      </w:r>
    </w:p>
    <w:p>
      <w:r>
        <w:rPr>
          <w:b/>
          <w:u w:val="single"/>
        </w:rPr>
        <w:t>Document 6962</w:t>
      </w:r>
    </w:p>
    <w:p>
      <w:r>
        <w:rPr>
          <w:b/>
        </w:rPr>
        <w:t>Instruction</w:t>
      </w:r>
    </w:p>
    <w:p>
      <w:r>
        <w:t>Write a brief passage arguing for wearing fanny packs when walking around town.</w:t>
      </w:r>
    </w:p>
    <w:p>
      <w:r>
        <w:rPr>
          <w:b/>
        </w:rPr>
        <w:t>Response</w:t>
      </w:r>
    </w:p>
    <w:p>
      <w:r>
        <w:t>A fanny pack, otherwise known as a belt bag or waist pack, is a functional and fashionable item to wear while going around town. It can hold any items essential to make your day comfortable, such as keys, a wallet, sunglasses, snacks, lip balm, or others. It's especially useful for when your clothes either don't have pockets, or don't have pockets large enough to fit everything you'd like to bring. In the past, fanny packs were considered ugly and bulky, but in recent times, fanny packs have become quite fashionable; luxury brands have started selling fanny packs and fashion magazine outfits often incorporate a fanny pack slung around a shoulder or around the waist. Overall, fanny packs are a capable item that is sure to improve your experience when talking a walk.</w:t>
      </w:r>
    </w:p>
    <w:p>
      <w:r>
        <w:rPr>
          <w:b/>
          <w:u w:val="single"/>
        </w:rPr>
        <w:t>Document 6963</w:t>
      </w:r>
    </w:p>
    <w:p>
      <w:r>
        <w:rPr>
          <w:b/>
        </w:rPr>
        <w:t>Instruction</w:t>
      </w:r>
    </w:p>
    <w:p>
      <w:r>
        <w:t>Identify the bird from the list: Butter, Bittern, Bitterness</w:t>
      </w:r>
    </w:p>
    <w:p>
      <w:r>
        <w:rPr>
          <w:b/>
        </w:rPr>
        <w:t>Response</w:t>
      </w:r>
    </w:p>
    <w:p>
      <w:r>
        <w:t>Bittern</w:t>
      </w:r>
    </w:p>
    <w:p>
      <w:r>
        <w:rPr>
          <w:b/>
          <w:u w:val="single"/>
        </w:rPr>
        <w:t>Document 6964</w:t>
      </w:r>
    </w:p>
    <w:p>
      <w:r>
        <w:rPr>
          <w:b/>
        </w:rPr>
        <w:t>Instruction</w:t>
      </w:r>
    </w:p>
    <w:p>
      <w:r>
        <w:t>What is the best University in Canada for computer Science?</w:t>
      </w:r>
    </w:p>
    <w:p>
      <w:r>
        <w:rPr>
          <w:b/>
        </w:rPr>
        <w:t>Response</w:t>
      </w:r>
    </w:p>
    <w:p>
      <w:r>
        <w:t>To decide which university is the best university is a rather subjective choice, however the consensus (based on multiple University rankings) is that The University of Waterloo is the best school to study computer science.</w:t>
      </w:r>
    </w:p>
    <w:p>
      <w:r>
        <w:rPr>
          <w:b/>
          <w:u w:val="single"/>
        </w:rPr>
        <w:t>Document 6965</w:t>
      </w:r>
    </w:p>
    <w:p>
      <w:r>
        <w:rPr>
          <w:b/>
        </w:rPr>
        <w:t>Instruction</w:t>
      </w:r>
    </w:p>
    <w:p>
      <w:r>
        <w:t>What is so good about Japan?</w:t>
      </w:r>
    </w:p>
    <w:p>
      <w:r>
        <w:rPr>
          <w:b/>
        </w:rPr>
        <w:t>Response</w:t>
      </w:r>
    </w:p>
    <w:p>
      <w:r>
        <w:t>Japan is a fascinating country with a long and rich history, filled with unique and interesting cultural customs. From its rich culinary culture to its breathtaking natural beauty, there is something for everyone to enjoy in Japan. With so much to see and do, it’s no wonder why Japan is so well known around the world.</w:t>
      </w:r>
    </w:p>
    <w:p>
      <w:r>
        <w:rPr>
          <w:b/>
          <w:u w:val="single"/>
        </w:rPr>
        <w:t>Document 6966</w:t>
      </w:r>
    </w:p>
    <w:p>
      <w:r>
        <w:rPr>
          <w:b/>
        </w:rPr>
        <w:t>Instruction</w:t>
      </w:r>
    </w:p>
    <w:p>
      <w:r>
        <w:t>Name some characters from the 2003 version of Battlestar Galactica.</w:t>
      </w:r>
    </w:p>
    <w:p>
      <w:r>
        <w:rPr>
          <w:b/>
        </w:rPr>
        <w:t>Response</w:t>
      </w:r>
    </w:p>
    <w:p>
      <w:r>
        <w:t>Felix Gaeta, Helena Cain, Saul Tigh, Karl Agathon, D'Anna Biers, Galen Tyrol, Anastasia Dualla, Sherman Cottle, Cally Tyrol</w:t>
      </w:r>
    </w:p>
    <w:p>
      <w:r>
        <w:rPr>
          <w:b/>
          <w:u w:val="single"/>
        </w:rPr>
        <w:t>Document 6967</w:t>
      </w:r>
    </w:p>
    <w:p>
      <w:r>
        <w:rPr>
          <w:b/>
        </w:rPr>
        <w:t>Instruction</w:t>
      </w:r>
    </w:p>
    <w:p>
      <w:r>
        <w:t>Why is Spanish spoken in large parts of Latin America?</w:t>
      </w:r>
    </w:p>
    <w:p>
      <w:r>
        <w:rPr>
          <w:b/>
        </w:rPr>
        <w:t>Response</w:t>
      </w:r>
    </w:p>
    <w:p>
      <w:r>
        <w:t>Spanish is spoken in Latin America because one of the original colonizing countries of the Western Hemisphere was Spain</w:t>
      </w:r>
    </w:p>
    <w:p>
      <w:r>
        <w:rPr>
          <w:b/>
          <w:u w:val="single"/>
        </w:rPr>
        <w:t>Document 6968</w:t>
      </w:r>
    </w:p>
    <w:p>
      <w:r>
        <w:rPr>
          <w:b/>
        </w:rPr>
        <w:t>Instruction</w:t>
      </w:r>
    </w:p>
    <w:p>
      <w:r>
        <w:t>Based on this article, what countries have implemented the use of a dead man zone?</w:t>
      </w:r>
    </w:p>
    <w:p>
      <w:r>
        <w:rPr>
          <w:b/>
        </w:rPr>
        <w:t>Context</w:t>
      </w:r>
    </w:p>
    <w:p>
      <w:r>
        <w:t>Outcomes from Project Vesta have been integrated into firefighter training in Australia and are beginning to appear in the United States.</w:t>
        <w:br/>
        <w:br/>
        <w:t>Firefighters try to stay out of the dead man zone at all times, working from safe points such as burnt ground or a large area of non-burnable ground, such as a cricket or Australian rules football oval, or a large car park. This is achieved by attacking the fire from the flanks, or the rear, so that burnt ground is always nearby, and the fire is always in front of the firefighters. This avoids two disadvantages of attacking fires at the head of the fire where spot fires may start behind them or changes in wind behavior might accelerate the spread of the fire.</w:t>
        <w:br/>
        <w:br/>
        <w:t>The result of several inquiries into firefighter death in Australian bushfires found that firefighters should stay out of the dead man zone and that they should always keep 250 liters of water in their truck for personal safety. This is now a standard operating procedure in the NSW Rural Fire Service, Country Fire Service and Country Fire Authority in Australia.</w:t>
      </w:r>
    </w:p>
    <w:p>
      <w:r>
        <w:rPr>
          <w:b/>
        </w:rPr>
        <w:t>Response</w:t>
      </w:r>
    </w:p>
    <w:p>
      <w:r>
        <w:t>Australia and the United States have used the dead man zone from Project Vesta</w:t>
      </w:r>
    </w:p>
    <w:p>
      <w:r>
        <w:rPr>
          <w:b/>
          <w:u w:val="single"/>
        </w:rPr>
        <w:t>Document 6969</w:t>
      </w:r>
    </w:p>
    <w:p>
      <w:r>
        <w:rPr>
          <w:b/>
        </w:rPr>
        <w:t>Instruction</w:t>
      </w:r>
    </w:p>
    <w:p>
      <w:r>
        <w:t>Categorize each of the following foods based on the five taste sensations (sweet, salty, sour, bitter, and umami).</w:t>
      </w:r>
    </w:p>
    <w:p>
      <w:r>
        <w:rPr>
          <w:b/>
        </w:rPr>
        <w:t>Response</w:t>
      </w:r>
    </w:p>
    <w:p>
      <w:r>
        <w:t>Mushrooms: umami</w:t>
        <w:br/>
        <w:t>Swiss chard: bitter</w:t>
        <w:br/>
        <w:t>Coffee: bitter</w:t>
        <w:br/>
        <w:t>Lemon: sour</w:t>
        <w:br/>
        <w:t>Fish sauce: umami</w:t>
        <w:br/>
        <w:t>Kale: bitter</w:t>
        <w:br/>
        <w:t>Apple: sweet</w:t>
        <w:br/>
        <w:t>Beef jerky: salty</w:t>
        <w:br/>
        <w:t>Parmesan cheese: salty</w:t>
      </w:r>
    </w:p>
    <w:p>
      <w:r>
        <w:rPr>
          <w:b/>
          <w:u w:val="single"/>
        </w:rPr>
        <w:t>Document 6970</w:t>
      </w:r>
    </w:p>
    <w:p>
      <w:r>
        <w:rPr>
          <w:b/>
        </w:rPr>
        <w:t>Instruction</w:t>
      </w:r>
    </w:p>
    <w:p>
      <w:r>
        <w:t>Give me a bulleted list of the 5 most recent world cup winners and the location of the tournament</w:t>
      </w:r>
    </w:p>
    <w:p>
      <w:r>
        <w:rPr>
          <w:b/>
        </w:rPr>
        <w:t>Response</w:t>
      </w:r>
    </w:p>
    <w:p>
      <w:r>
        <w:t>Here are the 5 most recent World Cup winners and the location of the tournament:</w:t>
        <w:br/>
        <w:t>* Argentina 2022 FIFA World Cup in Qatar</w:t>
        <w:br/>
        <w:t xml:space="preserve">* France 2018 FIFA World Cup in Russia </w:t>
        <w:br/>
        <w:t xml:space="preserve">* Germany 2014 FIFA World Cup in Brazil </w:t>
        <w:br/>
        <w:t xml:space="preserve">* Spain 2010 FIFA World Cup in South Africa </w:t>
        <w:br/>
        <w:t>* Italy 2006 FIFA World Cup in Germany</w:t>
      </w:r>
    </w:p>
    <w:p>
      <w:r>
        <w:rPr>
          <w:b/>
          <w:u w:val="single"/>
        </w:rPr>
        <w:t>Document 6971</w:t>
      </w:r>
    </w:p>
    <w:p>
      <w:r>
        <w:rPr>
          <w:b/>
        </w:rPr>
        <w:t>Instruction</w:t>
      </w:r>
    </w:p>
    <w:p>
      <w:r>
        <w:t>Give me a list with name suggestions for a white girl kitten that I just adopted.</w:t>
      </w:r>
    </w:p>
    <w:p>
      <w:r>
        <w:rPr>
          <w:b/>
        </w:rPr>
        <w:t>Response</w:t>
      </w:r>
    </w:p>
    <w:p>
      <w:r>
        <w:t>1. Lily</w:t>
        <w:br/>
        <w:t>2. Yuki</w:t>
        <w:br/>
        <w:t>3. Zoe</w:t>
        <w:br/>
        <w:t>4. Elsa</w:t>
        <w:br/>
        <w:t>5. Daisy</w:t>
        <w:br/>
        <w:t>6. Molly</w:t>
        <w:br/>
        <w:t>7. Kiki</w:t>
      </w:r>
    </w:p>
    <w:p>
      <w:r>
        <w:rPr>
          <w:b/>
          <w:u w:val="single"/>
        </w:rPr>
        <w:t>Document 6972</w:t>
      </w:r>
    </w:p>
    <w:p>
      <w:r>
        <w:rPr>
          <w:b/>
        </w:rPr>
        <w:t>Instruction</w:t>
      </w:r>
    </w:p>
    <w:p>
      <w:r>
        <w:t>What is the black oil on the TV show The X-Files?</w:t>
      </w:r>
    </w:p>
    <w:p>
      <w:r>
        <w:rPr>
          <w:b/>
        </w:rPr>
        <w:t>Response</w:t>
      </w:r>
    </w:p>
    <w:p>
      <w:r>
        <w:t>The black oil, also known as purity or the black cancer, is a sentient, fluid alien virus that resembles a black oil slick and is capable of independent movement. It infects humanoids by entering orifices, like eyes and mouths, and gains control of their victim. The alien colonists use the black oil as their reproductive life force.</w:t>
      </w:r>
    </w:p>
    <w:p>
      <w:r>
        <w:rPr>
          <w:b/>
          <w:u w:val="single"/>
        </w:rPr>
        <w:t>Document 6973</w:t>
      </w:r>
    </w:p>
    <w:p>
      <w:r>
        <w:rPr>
          <w:b/>
        </w:rPr>
        <w:t>Instruction</w:t>
      </w:r>
    </w:p>
    <w:p>
      <w:r>
        <w:t>Classify each of the following as a state or city: Portland, Austin, San Antonio, Alaska, Anchorage, Maine, Vermont</w:t>
      </w:r>
    </w:p>
    <w:p>
      <w:r>
        <w:rPr>
          <w:b/>
        </w:rPr>
        <w:t>Response</w:t>
      </w:r>
    </w:p>
    <w:p>
      <w:r>
        <w:t>Portland: City</w:t>
        <w:br/>
        <w:t>Austin: City</w:t>
        <w:br/>
        <w:t>San Antonio: City</w:t>
        <w:br/>
        <w:t>Alaska: State</w:t>
        <w:br/>
        <w:t>Anchorage: City</w:t>
        <w:br/>
        <w:t>Maine: State</w:t>
        <w:br/>
        <w:t>Vermont: State</w:t>
      </w:r>
    </w:p>
    <w:p>
      <w:r>
        <w:rPr>
          <w:b/>
          <w:u w:val="single"/>
        </w:rPr>
        <w:t>Document 6974</w:t>
      </w:r>
    </w:p>
    <w:p>
      <w:r>
        <w:rPr>
          <w:b/>
        </w:rPr>
        <w:t>Instruction</w:t>
      </w:r>
    </w:p>
    <w:p>
      <w:r>
        <w:t>How can I do a figure skating toe loop jump?</w:t>
      </w:r>
    </w:p>
    <w:p>
      <w:r>
        <w:rPr>
          <w:b/>
        </w:rPr>
        <w:t>Response</w:t>
      </w:r>
    </w:p>
    <w:p>
      <w:r>
        <w:t xml:space="preserve">Assuming you jump counterclockwise, a toe loop traditionally starts with a right inside three turn. The toe loop is a pick assisted jump, meaning that one leg will stick a toe pick into the ice to help with the jump. In the case of a toe loop, you will enter on your right outside edge and rotate your left free leg behind you to pick the ice. It's important that the free leg is twisted as far back and sideways as possible to add stability. </w:t>
        <w:br/>
        <w:br/>
        <w:t>You'll then want to jump when your skating foot approaches your pick foot and complete a single rotation in the air. Bringing the arms together and having proper posture will help with completing the rotation. Then, you will want to land on your right leg on a backwards outside edge. This is a traditional landing position. If you jump clockwise, all directions will be reversed.</w:t>
      </w:r>
    </w:p>
    <w:p>
      <w:r>
        <w:rPr>
          <w:b/>
          <w:u w:val="single"/>
        </w:rPr>
        <w:t>Document 6975</w:t>
      </w:r>
    </w:p>
    <w:p>
      <w:r>
        <w:rPr>
          <w:b/>
        </w:rPr>
        <w:t>Instruction</w:t>
      </w:r>
    </w:p>
    <w:p>
      <w:r>
        <w:t>What is the best way to travel across Japan as a foreign tourist staying on a tourist visa?</w:t>
      </w:r>
    </w:p>
    <w:p>
      <w:r>
        <w:rPr>
          <w:b/>
        </w:rPr>
        <w:t>Response</w:t>
      </w:r>
    </w:p>
    <w:p>
      <w:r>
        <w:t>JR rail pass is probably the most efficient and economic option to get around the country. You need to purchase this pass in advance before arriving in the country. Once you are in Japan, you go to a train station and activate your pass. If you want to travel around and visit multiple cities in a short time, this pass is definitely worth it.</w:t>
      </w:r>
    </w:p>
    <w:p>
      <w:r>
        <w:rPr>
          <w:b/>
          <w:u w:val="single"/>
        </w:rPr>
        <w:t>Document 6976</w:t>
      </w:r>
    </w:p>
    <w:p>
      <w:r>
        <w:rPr>
          <w:b/>
        </w:rPr>
        <w:t>Instruction</w:t>
      </w:r>
    </w:p>
    <w:p>
      <w:r>
        <w:t>What is the best way to store passwords?</w:t>
      </w:r>
    </w:p>
    <w:p>
      <w:r>
        <w:rPr>
          <w:b/>
        </w:rPr>
        <w:t>Response</w:t>
      </w:r>
    </w:p>
    <w:p>
      <w:r>
        <w:t>Password managers are generally regarded as the gold standard for safely warehousing your passwords. A password manager can index many unique and complicated passwords so that a user can have confidence that they can set a strong and secure password without compromising accessibility due to the password being difficult to read or overly complex.</w:t>
      </w:r>
    </w:p>
    <w:p>
      <w:r>
        <w:rPr>
          <w:b/>
          <w:u w:val="single"/>
        </w:rPr>
        <w:t>Document 6977</w:t>
      </w:r>
    </w:p>
    <w:p>
      <w:r>
        <w:rPr>
          <w:b/>
        </w:rPr>
        <w:t>Instruction</w:t>
      </w:r>
    </w:p>
    <w:p>
      <w:r>
        <w:t>What is a landlord?</w:t>
      </w:r>
    </w:p>
    <w:p>
      <w:r>
        <w:rPr>
          <w:b/>
        </w:rPr>
        <w:t>Response</w:t>
      </w:r>
    </w:p>
    <w:p>
      <w:r>
        <w:t>A landlord is a person, business, or other entity that owns some form of real-estate that they rent out for an amount of money paid yearly, monthly, semi-monthly or weekly.  The type of real estate owned can be land, commercial real-estate, or home real-estate.  A landlord evaluates different tenant applications submitted to rent or use their owned real-estate.  Once a match is found an agreement or contract is signed and executed between both parties.  The tenant pays the landlord an agreed amount of money during some finite time to be able to use the landlord's owned real estate for a specific purpose outlined in the original signed contract.</w:t>
      </w:r>
    </w:p>
    <w:p>
      <w:r>
        <w:rPr>
          <w:b/>
          <w:u w:val="single"/>
        </w:rPr>
        <w:t>Document 6978</w:t>
      </w:r>
    </w:p>
    <w:p>
      <w:r>
        <w:rPr>
          <w:b/>
        </w:rPr>
        <w:t>Instruction</w:t>
      </w:r>
    </w:p>
    <w:p>
      <w:r>
        <w:t>What is The Masters?</w:t>
      </w:r>
    </w:p>
    <w:p>
      <w:r>
        <w:rPr>
          <w:b/>
        </w:rPr>
        <w:t>Context</w:t>
      </w:r>
    </w:p>
    <w:p>
      <w:r>
        <w:t>The Masters Tournament (usually referred to as simply The Masters, or the U.S. Masters outside North America) is one of the four major championships in professional golf. Scheduled for the first full week of April, the Masters is the first major of the year, and unlike the others, it is always held at the same location, Augusta National Golf Club, a private course in the city of Augusta, Georgia, in the southeastern United States.</w:t>
      </w:r>
    </w:p>
    <w:p>
      <w:r>
        <w:rPr>
          <w:b/>
        </w:rPr>
        <w:t>Response</w:t>
      </w:r>
    </w:p>
    <w:p>
      <w:r>
        <w:t>The Masters Tournament is one of the four major professional golf championships and is scheduled for the first full week of April. The Masters is the first major of the year and is held at the same location every year - Augusta National Golf Club in Augusta, Georgia.</w:t>
      </w:r>
    </w:p>
    <w:p>
      <w:r>
        <w:rPr>
          <w:b/>
          <w:u w:val="single"/>
        </w:rPr>
        <w:t>Document 6979</w:t>
      </w:r>
    </w:p>
    <w:p>
      <w:r>
        <w:rPr>
          <w:b/>
        </w:rPr>
        <w:t>Instruction</w:t>
      </w:r>
    </w:p>
    <w:p>
      <w:r>
        <w:t>Roslyn is 36 years of age, weighs 74 kg, is 165 cm tall, and has 35% body fat. Her father had a heart attack at age 68 and her brother had an angioplasty at age 40. Both are living and well. Her blood chemistry values measure total cholesterol at 195 mg% and HDL cholesterol at 42 mg%. Her fasting blood sugar is 105 mg%. Roslyn is sedentary and has engaged in no endurance training program since college. Brainstorm an appropriate exercise training program to help Roslyn improve her C-R (cardiorespiratory) fitness. Be sure to calculate a target heart rate range with corresponding RPE.</w:t>
      </w:r>
    </w:p>
    <w:p>
      <w:r>
        <w:rPr>
          <w:b/>
        </w:rPr>
        <w:t>Response</w:t>
      </w:r>
    </w:p>
    <w:p>
      <w:r>
        <w:t>We can prescribe an exercise program through the lens of FITT: frequency, intensity, time, and type. For frequency, we should aim for 3-5 days per week, with the higher the better the improvements for C-R fitness. As for intensity, we want to aim for 60-90% HRR (heart rate recovery), anywhere from 4-8 RPE (rate of perceived exertion). Since Roslyn is 36 years of age, her predicted maximum heart rate is 184bpm, and we are given that her RHR (resting heart rate) is 64bpm. Thus, we’re aiming for a target heart rate range of 136 BPM to 172 BPM. For time, the duration depends on intensity, but optimally, we want to be working out for at least 20 minutes and at most an hour. As for the type of exercise, we can assess the options that are available and feasible for Roslyn to perform, and choose between weight-bearing exercises (such as walking or jogging) and non-weight-bearing exercises such as swimming or rowing. Another thing to consider is that Roslyn is sedentary, and may need to slowly progress into a more intense workout. A sample exercise training program for Roslyn may first start with a moderate-intensity aerobic activity for 30 minutes a day, three times a week (Monday, Wednesday, and Friday). As she gets more acclimated to the exercise level, we want to progress to more vigorous exercise. According to David P. Swain, vigorous aerobic exercise may result in “substantially more benefits than moderate-intensity exercise”, which include but are not limited to greater improvements in aerobic fitness and greater reductions in coronary heart disease risk. Thus, we can add two more days of vigorous aerobic exercise for Roslyn, such as jogging for 20 minutes on Tuesdays and Thursdays. Another important aspect to consider is motivation, which we can help Roslyn maintain by switching up her forms of exercise to keep interest. For example, we can switch out jogging with cycling, or hiking hilly terrain.</w:t>
      </w:r>
    </w:p>
    <w:p>
      <w:r>
        <w:rPr>
          <w:b/>
          <w:u w:val="single"/>
        </w:rPr>
        <w:t>Document 6980</w:t>
      </w:r>
    </w:p>
    <w:p>
      <w:r>
        <w:rPr>
          <w:b/>
        </w:rPr>
        <w:t>Instruction</w:t>
      </w:r>
    </w:p>
    <w:p>
      <w:r>
        <w:t>Identify which of the following are members of House Targaryen or House Baratheon: Visenya, Aenar, Aegon, Aerys, Daenerys, Viserys, Orys, Argella, Robert, Steffon, Renly</w:t>
      </w:r>
    </w:p>
    <w:p>
      <w:r>
        <w:rPr>
          <w:b/>
        </w:rPr>
        <w:t>Response</w:t>
      </w:r>
    </w:p>
    <w:p>
      <w:r>
        <w:t>House Targaryen: Visenya, Aenar, Aegon, Aerys, Daenerys, Viserys</w:t>
        <w:br/>
        <w:t>House Baratheon: Orys, Argella, Robert, Steffon, Renly</w:t>
      </w:r>
    </w:p>
    <w:p>
      <w:r>
        <w:rPr>
          <w:b/>
          <w:u w:val="single"/>
        </w:rPr>
        <w:t>Document 6981</w:t>
      </w:r>
    </w:p>
    <w:p>
      <w:r>
        <w:rPr>
          <w:b/>
        </w:rPr>
        <w:t>Instruction</w:t>
      </w:r>
    </w:p>
    <w:p>
      <w:r>
        <w:t>When did Alia Bhatt get her first leading role?</w:t>
      </w:r>
    </w:p>
    <w:p>
      <w:r>
        <w:rPr>
          <w:b/>
        </w:rPr>
        <w:t>Context</w:t>
      </w:r>
    </w:p>
    <w:p>
      <w:r>
        <w:t>Alia Bhatt (/ˈɑːliə ˈbʌt/; born 15 March 1993) is a British actress of Indian descent who predominantly works in Hindi films.[1][2] She has received several accolades including four Filmfare Awards. One of India's highest-paid actresses, she has appeared in Forbes India's Celebrity 100 list since 2014 and was awarded the TIME100 Impact Award in 2022.</w:t>
        <w:br/>
        <w:br/>
        <w:t>Born into the Bhatt family, she is the daughter of filmmaker Mahesh Bhatt and actress Soni Razdan. After making her acting debut as a child in the 1999 thriller Sangharsh, she played her first leading role in Karan Johar's teen film Student of the Year (2012). She won the Filmfare Critics Award for Best Actress for playing a kidnapping victim in the road drama Highway (2014), and went on to establish herself with starring roles in several romantic films produced by Johar's studio Dharma Productions as well as the coming-of-age drama Dear Zindagi (2016).</w:t>
      </w:r>
    </w:p>
    <w:p>
      <w:r>
        <w:rPr>
          <w:b/>
        </w:rPr>
        <w:t>Response</w:t>
      </w:r>
    </w:p>
    <w:p>
      <w:r>
        <w:t>Alia Bhatt received her first leading role in 2012, in the teen film Student of the Year.</w:t>
      </w:r>
    </w:p>
    <w:p>
      <w:r>
        <w:rPr>
          <w:b/>
          <w:u w:val="single"/>
        </w:rPr>
        <w:t>Document 6982</w:t>
      </w:r>
    </w:p>
    <w:p>
      <w:r>
        <w:rPr>
          <w:b/>
        </w:rPr>
        <w:t>Instruction</w:t>
      </w:r>
    </w:p>
    <w:p>
      <w:r>
        <w:t>What is the Mahatma Gandhi Marg (Allahabad)?</w:t>
      </w:r>
    </w:p>
    <w:p>
      <w:r>
        <w:rPr>
          <w:b/>
        </w:rPr>
        <w:t>Context</w:t>
      </w:r>
    </w:p>
    <w:p>
      <w:r>
        <w:t>Mahatama Gandhi Marg, also known as MG Marg, is one of the major streets in Allahabad, named after Mahatma Gandhi. It stretches from Allahabad High Court in the east making intersection with PD Tondon Marg and Nyaya Marg, passing through Civil Lines to the west until it ends at the esplanade. It is lined by shops, malls and a number of historical and religious buildings and offices including notable landmarks like All Saints Cathedral and Alfred Park in the north. It intersects with Sardar Patel Marg making Subash Cross, a notable town square of the city.</w:t>
        <w:br/>
        <w:br/>
        <w:t>The road was formerly Canning Road, named after Lord Canning, Governor-General of India from 1856 to 1862.</w:t>
      </w:r>
    </w:p>
    <w:p>
      <w:r>
        <w:rPr>
          <w:b/>
        </w:rPr>
        <w:t>Response</w:t>
      </w:r>
    </w:p>
    <w:p>
      <w:r>
        <w:t>Mahatama Gandhi Marg, also known as MG Marg, is one of the major streets in Allahabad, named after Mahatma Gandhi. It stretches from Allahabad High Court in the east making intersection with PD Tondon Marg and Nyaya Marg, passing through Civil Lines to the west until it ends at the esplanade. It is lined by shops, malls and a number of historical and religious buildings and offices including notable landmarks like All Saints Cathedral and Alfred Park in the north. It intersects with Sardar Patel Marg making Subash Cross, a notable town square of the city.</w:t>
        <w:br/>
        <w:br/>
        <w:t>The road was formerly Canning Road, named after Lord Canning, Governor-General of India from 1856 to 1862.</w:t>
      </w:r>
    </w:p>
    <w:p>
      <w:r>
        <w:rPr>
          <w:b/>
          <w:u w:val="single"/>
        </w:rPr>
        <w:t>Document 6983</w:t>
      </w:r>
    </w:p>
    <w:p>
      <w:r>
        <w:rPr>
          <w:b/>
        </w:rPr>
        <w:t>Instruction</w:t>
      </w:r>
    </w:p>
    <w:p>
      <w:r>
        <w:t>Tell me which of these are main characters from The X-Files: Fox Mulder, Mitch Pileggi, Dana Scully, Mully &amp; Sculder, Frank Black, Peter Watts.</w:t>
      </w:r>
    </w:p>
    <w:p>
      <w:r>
        <w:rPr>
          <w:b/>
        </w:rPr>
        <w:t>Response</w:t>
      </w:r>
    </w:p>
    <w:p>
      <w:r>
        <w:t>Fox Mulder and Dana Scully are characters from Chris Carter's show The X-Files. Mitch Pileggi played Assistant Director Walter skinner on The X-Files, Mully &amp; Sculder is the name of a synth-pop duo from Canada, and Frank Black and Peter Watts are characters from Chris Carter's other sci-fi show called Millennium. Frank Black made a cameo on The X-Files after Millennium was canceled, but is not considered a main character on the former.</w:t>
      </w:r>
    </w:p>
    <w:p>
      <w:r>
        <w:rPr>
          <w:b/>
          <w:u w:val="single"/>
        </w:rPr>
        <w:t>Document 6984</w:t>
      </w:r>
    </w:p>
    <w:p>
      <w:r>
        <w:rPr>
          <w:b/>
        </w:rPr>
        <w:t>Instruction</w:t>
      </w:r>
    </w:p>
    <w:p>
      <w:r>
        <w:t>What's funny about the phrase "Why was Dumbo sad? He felt irrelephant."</w:t>
      </w:r>
    </w:p>
    <w:p>
      <w:r>
        <w:rPr>
          <w:b/>
        </w:rPr>
        <w:t>Response</w:t>
      </w:r>
    </w:p>
    <w:p>
      <w:r>
        <w:t>The phrase "Why was Dumbo sad? He felt irrelephant" is funny because Dumbo is an elephant and that word sounds like irrelevant. The phrase is a pun.</w:t>
      </w:r>
    </w:p>
    <w:p>
      <w:r>
        <w:rPr>
          <w:b/>
          <w:u w:val="single"/>
        </w:rPr>
        <w:t>Document 6985</w:t>
      </w:r>
    </w:p>
    <w:p>
      <w:r>
        <w:rPr>
          <w:b/>
        </w:rPr>
        <w:t>Instruction</w:t>
      </w:r>
    </w:p>
    <w:p>
      <w:r>
        <w:t>What is a protractor?</w:t>
      </w:r>
    </w:p>
    <w:p>
      <w:r>
        <w:rPr>
          <w:b/>
        </w:rPr>
        <w:t>Response</w:t>
      </w:r>
    </w:p>
    <w:p>
      <w:r>
        <w:t>A protractor is a mathematical instrument/device that can be used to help calculate the angle</w:t>
      </w:r>
    </w:p>
    <w:p>
      <w:r>
        <w:rPr>
          <w:b/>
          <w:u w:val="single"/>
        </w:rPr>
        <w:t>Document 6986</w:t>
      </w:r>
    </w:p>
    <w:p>
      <w:r>
        <w:rPr>
          <w:b/>
        </w:rPr>
        <w:t>Instruction</w:t>
      </w:r>
    </w:p>
    <w:p>
      <w:r>
        <w:t>What is Grimsthorpe?</w:t>
      </w:r>
    </w:p>
    <w:p>
      <w:r>
        <w:rPr>
          <w:b/>
        </w:rPr>
        <w:t>Context</w:t>
      </w:r>
    </w:p>
    <w:p>
      <w:r>
        <w:t>Grimsthorpe is a hamlet in the South Kesteven district of Lincolnshire, England. It is situated on the A151 road, and 3 miles (5 km) north-west from Bourne. Grimsthorpe falls within the civil parish of Edenham, which is governed by Edenham Grimsthorpe Elsthorpe &amp; Scottlethorpe Parish Council.</w:t>
        <w:br/>
        <w:br/>
        <w:t>Grimsthorpe Castle is 500 yards (460 m) to the west.</w:t>
        <w:br/>
        <w:br/>
        <w:t>John Marius Wilson's 1870 Imperial Gazetteer of England and Wales described Grimsthorpe as: a hamlet in Edenham parish, Lincoln; on the river Glen, 1½ mile W of Edenham village. Pop., 135. Grimsthorpe Park was the seat once of the Duke of Ancaster, afterwards of Lord Gwyder; is now the seat of Lord Willoughby d'Eresby; was built partly in the time of Henry III., but principally by the Duke of Suffolk, to entertain Henry VIII.; is a large, irregular, but magnificent structure; and stands in an ornate park, about 16 miles in circuit. A Cistertian abbey, founded about 1451, by the Earl of Albemarle, and called Vallis Dei, or, vulgarly, Vaudy, formerly stood in the park, about a mile from the castle.</w:t>
      </w:r>
    </w:p>
    <w:p>
      <w:r>
        <w:rPr>
          <w:b/>
        </w:rPr>
        <w:t>Response</w:t>
      </w:r>
    </w:p>
    <w:p>
      <w:r>
        <w:t>Grimsthorpe is a hamlet in the South Kesteven district of Lincolnshire, England. It is situated on the A151 road, and 3 miles (5 km) north-west from Bourne. Grimsthorpe falls within the civil parish of Edenham, which is governed by Edenham Grimsthorpe Elsthorpe &amp; Scottlethorpe Parish Council.[1]</w:t>
        <w:br/>
        <w:br/>
        <w:t>Grimsthorpe Castle is 500 yards (460 m) to the west.[2]</w:t>
        <w:br/>
        <w:br/>
        <w:t>John Marius Wilson's 1870 Imperial Gazetteer of England and Wales described Grimsthorpe as:</w:t>
        <w:br/>
        <w:br/>
        <w:t>a hamlet in Edenham parish, Lincoln; on the river Glen, 1½ mile W of Edenham village. Pop., 135. Grimsthorpe Park was the seat once of the Duke of Ancaster, afterwards of Lord Gwyder; is now the seat of Lord Willoughby d'Eresby; was built partly in the time of Henry III., but principally by the Duke of Suffolk, to entertain Henry VIII.; is a large, irregular, but magnificent structure; and stands in an ornate park, about 16 miles in circuit. A Cistertian abbey, founded about 1451, by the Earl of Albemarle, and called Vallis Dei, or, vulgarly, Vaudy, formerly stood in the park, about a mile from the castle.[3]</w:t>
      </w:r>
    </w:p>
    <w:p>
      <w:r>
        <w:rPr>
          <w:b/>
          <w:u w:val="single"/>
        </w:rPr>
        <w:t>Document 6987</w:t>
      </w:r>
    </w:p>
    <w:p>
      <w:r>
        <w:rPr>
          <w:b/>
        </w:rPr>
        <w:t>Instruction</w:t>
      </w:r>
    </w:p>
    <w:p>
      <w:r>
        <w:t>what is machine learning meaning?</w:t>
      </w:r>
    </w:p>
    <w:p>
      <w:r>
        <w:rPr>
          <w:b/>
        </w:rPr>
        <w:t>Response</w:t>
      </w:r>
    </w:p>
    <w:p>
      <w:r>
        <w:t>Machine learning is a branch of artificial intelligence (AI) and computer science that focuses on using data and algorithms to imitate how humans learn, gradually improving its accuracy.</w:t>
      </w:r>
    </w:p>
    <w:p>
      <w:r>
        <w:rPr>
          <w:b/>
          <w:u w:val="single"/>
        </w:rPr>
        <w:t>Document 6988</w:t>
      </w:r>
    </w:p>
    <w:p>
      <w:r>
        <w:rPr>
          <w:b/>
        </w:rPr>
        <w:t>Instruction</w:t>
      </w:r>
    </w:p>
    <w:p>
      <w:r>
        <w:t>How to go on a road trip with kids?</w:t>
      </w:r>
    </w:p>
    <w:p>
      <w:r>
        <w:rPr>
          <w:b/>
        </w:rPr>
        <w:t>Response</w:t>
      </w:r>
    </w:p>
    <w:p>
      <w:r>
        <w:t>It's great to get kids involved in the planning of the trip. The more they are bought into what you're doing the better their attitudes will be. This also helps so that the trip is really for everyone and they get a chance to do some of the things they want. Driving days can be difficult if you have big stretches of distance to cover. You can use various forms of entertainment, and make sure to mix it up. It's easy to watch shows with modern devices, but integrating things like riddles or brain puzzles can really help. Another great thing that can take up a lot of time is audio books, or reading a book out loud. Again, get everyone involved in the planning of car activities so you get a variety and everyone can contribute. Finally, take your time and don't rush things. If you get in a rush it's hard to have time and enjoy the trip.</w:t>
      </w:r>
    </w:p>
    <w:p>
      <w:r>
        <w:rPr>
          <w:b/>
          <w:u w:val="single"/>
        </w:rPr>
        <w:t>Document 6989</w:t>
      </w:r>
    </w:p>
    <w:p>
      <w:r>
        <w:rPr>
          <w:b/>
        </w:rPr>
        <w:t>Instruction</w:t>
      </w:r>
    </w:p>
    <w:p>
      <w:r>
        <w:t>What is the difference between a sedan and a coupe?</w:t>
      </w:r>
    </w:p>
    <w:p>
      <w:r>
        <w:rPr>
          <w:b/>
        </w:rPr>
        <w:t>Response</w:t>
      </w:r>
    </w:p>
    <w:p>
      <w:r>
        <w:t>Sedans are typically 4 door vehicles with a low profile and coupes are 2 door vehicles with a sportier look. There is a new trend to call sedans with a more athletic silhouette 4 door coupes, but that's debatable.</w:t>
      </w:r>
    </w:p>
    <w:p>
      <w:r>
        <w:rPr>
          <w:b/>
          <w:u w:val="single"/>
        </w:rPr>
        <w:t>Document 6990</w:t>
      </w:r>
    </w:p>
    <w:p>
      <w:r>
        <w:rPr>
          <w:b/>
        </w:rPr>
        <w:t>Instruction</w:t>
      </w:r>
    </w:p>
    <w:p>
      <w:r>
        <w:t>If you were going to learn how to play basketball, how would you do it?</w:t>
      </w:r>
    </w:p>
    <w:p>
      <w:r>
        <w:rPr>
          <w:b/>
        </w:rPr>
        <w:t>Response</w:t>
      </w:r>
    </w:p>
    <w:p>
      <w:r>
        <w:t>1. Learn the basic rules. Start by understanding how the game is played, either by watching local pickup games or watching professional basketball online.</w:t>
        <w:br/>
        <w:br/>
        <w:t>2. Practice on your own. Find a basketball and go to a local basketball court. Practice taking various shots including layups, free throws, jump shots, and three-pointers. Find videos online to help improve your shooting form. This will help prepare you for playing basketball games with others.</w:t>
        <w:br/>
        <w:br/>
        <w:t>3. Play pickup games. Find a group to play basketball with at a local gym or at an outdoor court. If you don't have enough people to play with, you can play 1-1 or half-court 3 on 3. This will help you learn facets of the game that cannot be learned when practicing on your own such as passing and defense.</w:t>
      </w:r>
    </w:p>
    <w:p>
      <w:r>
        <w:rPr>
          <w:b/>
          <w:u w:val="single"/>
        </w:rPr>
        <w:t>Document 6991</w:t>
      </w:r>
    </w:p>
    <w:p>
      <w:r>
        <w:rPr>
          <w:b/>
        </w:rPr>
        <w:t>Instruction</w:t>
      </w:r>
    </w:p>
    <w:p>
      <w:r>
        <w:t>What is Data Profiling?</w:t>
      </w:r>
    </w:p>
    <w:p>
      <w:r>
        <w:rPr>
          <w:b/>
        </w:rPr>
        <w:t>Response</w:t>
      </w:r>
    </w:p>
    <w:p>
      <w:r>
        <w:t>Data Profiling is one of the principles of Data Management. Data Profiling is the activity to find patterns in Data. Data profiling is performed by teams that have access to some data sets for different use cases such as Data patterns discovery, high level analysis, data exception handling for ETL etc. Data profiling is the first part of the Data Quality life cycle within the Data Governance methodology. Running Data profiling on data sets can answer simple questions such as how many nulls in the dataset, what are the different patterns of dates in the dataset etc. Profiling is typically done on the subset of data. Tools have limit on the amount of the row in the data set it can profile. These tools can also create visualization on the profiling results for easy understanding of the patterns.</w:t>
      </w:r>
    </w:p>
    <w:p>
      <w:r>
        <w:rPr>
          <w:b/>
          <w:u w:val="single"/>
        </w:rPr>
        <w:t>Document 6992</w:t>
      </w:r>
    </w:p>
    <w:p>
      <w:r>
        <w:rPr>
          <w:b/>
        </w:rPr>
        <w:t>Instruction</w:t>
      </w:r>
    </w:p>
    <w:p>
      <w:r>
        <w:t>Who is Jeffrey Archer?</w:t>
      </w:r>
    </w:p>
    <w:p>
      <w:r>
        <w:rPr>
          <w:b/>
        </w:rPr>
        <w:t>Context</w:t>
      </w:r>
    </w:p>
    <w:p>
      <w:r>
        <w:t>Jeffrey Howard Archer, Baron Archer of Weston-super-Mare (born 15 April 1940)[1] is an English novelist, life peer and former politician. Before becoming an author, Archer was a Member of Parliament (1969–1974), but did not seek re-election after a financial scandal that left him almost bankrupt.[2]</w:t>
        <w:br/>
        <w:br/>
        <w:t>Archer revived his fortunes as a novelist. His 1979 novel Kane and Abel remains one of the best-selling books in the world, with an estimated 34 million copies sold worldwide.[3][4] Overall his books have sold more than 320 million copies worldwide.[5]</w:t>
        <w:br/>
        <w:br/>
        <w:t>Archer became deputy chairman of the Conservative Party (1985–86), before resigning after a newspaper accused him of paying money to a prostitute. In 1987, he won a court case and was awarded large damages because of this claim.[6] He was made a life peer in 1992 and subsequently became Conservative candidate to be the first elected Mayor of London. He resigned his candidacy in 1999 after it emerged that he had lied in his 1987 libel case. He was imprisoned (2001–2003) for perjury and perverting the course of justice, ending his active political career.[5]</w:t>
      </w:r>
    </w:p>
    <w:p>
      <w:r>
        <w:rPr>
          <w:b/>
        </w:rPr>
        <w:t>Response</w:t>
      </w:r>
    </w:p>
    <w:p>
      <w:r>
        <w:t>Jeffrey Archer is British Author and was also British Parliament member.One of his most famous books include Kane &amp; Abel.</w:t>
      </w:r>
    </w:p>
    <w:p>
      <w:r>
        <w:rPr>
          <w:b/>
          <w:u w:val="single"/>
        </w:rPr>
        <w:t>Document 6993</w:t>
      </w:r>
    </w:p>
    <w:p>
      <w:r>
        <w:rPr>
          <w:b/>
        </w:rPr>
        <w:t>Instruction</w:t>
      </w:r>
    </w:p>
    <w:p>
      <w:r>
        <w:t>Based on the paragraph below, what are some potential benefits of TENS (transcutaneous electrical nerve stimulation) treatment?</w:t>
      </w:r>
    </w:p>
    <w:p>
      <w:r>
        <w:rPr>
          <w:b/>
        </w:rPr>
        <w:t>Context</w:t>
      </w:r>
    </w:p>
    <w:p>
      <w:r>
        <w:t>Transcutaneous electrical nerve stimulation is a commonly used treatment approach to alleviate acute and chronic pain by reducing the sensitization of dorsal horn neurons, elevating levels of gamma-aminobutyric acid and glycine, and inhibiting glial activation.[3] However, many systematic reviews and meta analyses assessing clinical trials looking at the effectiveness of using TENS to reduce different sources of pain have been inconclusive due to a lack of high quality and unbiased evidence.[4][5] Potential benefits of TENS treatment include the safety, relative low cost, the ability to self-administer, and availability over the counter without a prescription.[4] In principle, an adequate intensity of stimulation is necessary to achieve pain relief with TENS.[6][7] An analysis of treatment fidelity (meaning that the delivery of TENS in a trial was in accordance with current clinical advice, such as using "a strong but comfortable sensation" and suitable, frequent treatment durations) showed that higher fidelity trials tended to have a positive outcome.[8]</w:t>
      </w:r>
    </w:p>
    <w:p>
      <w:r>
        <w:rPr>
          <w:b/>
        </w:rPr>
        <w:t>Response</w:t>
      </w:r>
    </w:p>
    <w:p>
      <w:r>
        <w:t>Some benefits of TENS treatment are the low cost, ability to self-administer (which lends itself to flexibility, and being able to treat at home), and availability without a prescription.</w:t>
      </w:r>
    </w:p>
    <w:p>
      <w:r>
        <w:rPr>
          <w:b/>
          <w:u w:val="single"/>
        </w:rPr>
        <w:t>Document 6994</w:t>
      </w:r>
    </w:p>
    <w:p>
      <w:r>
        <w:rPr>
          <w:b/>
        </w:rPr>
        <w:t>Instruction</w:t>
      </w:r>
    </w:p>
    <w:p>
      <w:r>
        <w:t>What's West High School located?</w:t>
      </w:r>
    </w:p>
    <w:p>
      <w:r>
        <w:rPr>
          <w:b/>
        </w:rPr>
        <w:t>Context</w:t>
      </w:r>
    </w:p>
    <w:p>
      <w:r>
        <w:t>West High School is a public high school located on the west side of Columbus, Ohio, in the Westgate neighborhood in the Hilltop area. It is a part of Columbus City Schools.</w:t>
        <w:br/>
        <w:br/>
        <w:t>History</w:t>
        <w:br/>
        <w:t>Due to overcrowding at Central High School in 1890s, a section of students split and were moved to another location, setting the foundation for what would become three new schools, including West High School.[5]</w:t>
        <w:br/>
        <w:br/>
        <w:t>Designed by the first architect of Columbus schools, David Riebel, the Neo-Classical Revival style building was constructed in 1908 and opened in 1909 on South Central Avenue.[6] The building became Starling Middle School when the new West High School opened.[7] The new West High School opened in 1929. It was designed by prominent Ohio architect Howard Dwight Smith who also designed Ohio Stadium.[8]</w:t>
        <w:br/>
        <w:br/>
        <w:t>West High School continues today at its current location at 179 South Powell Avenue. In August 2016, the cupola was removed because it was deemed unstable[9] and a new cupola was installed and celebrated with a lighting ceremony in 2018.</w:t>
        <w:br/>
        <w:br/>
        <w:t>The school colors are buff and brown. The school nickname is the Cowboys.</w:t>
      </w:r>
    </w:p>
    <w:p>
      <w:r>
        <w:rPr>
          <w:b/>
        </w:rPr>
        <w:t>Response</w:t>
      </w:r>
    </w:p>
    <w:p>
      <w:r>
        <w:t>The West High School is located on the west side of Columbus, Ohio, more specifically on 179 South Powell Avenue.</w:t>
      </w:r>
    </w:p>
    <w:p>
      <w:r>
        <w:rPr>
          <w:b/>
          <w:u w:val="single"/>
        </w:rPr>
        <w:t>Document 6995</w:t>
      </w:r>
    </w:p>
    <w:p>
      <w:r>
        <w:rPr>
          <w:b/>
        </w:rPr>
        <w:t>Instruction</w:t>
      </w:r>
    </w:p>
    <w:p>
      <w:r>
        <w:t>What is the hottest planet in the solar system?</w:t>
      </w:r>
    </w:p>
    <w:p>
      <w:r>
        <w:rPr>
          <w:b/>
        </w:rPr>
        <w:t>Response</w:t>
      </w:r>
    </w:p>
    <w:p>
      <w:r>
        <w:t>Venus is the hottest planet in the solar system.  Its surface is hotter than the inside of an oven. Venus is covered in a blanket of thick, yellow gas, 96.5% Carbon Dioxide, which traps heat from the Sun without letting it escape.  Hence Venus can't cool down.</w:t>
      </w:r>
    </w:p>
    <w:p>
      <w:r>
        <w:rPr>
          <w:b/>
          <w:u w:val="single"/>
        </w:rPr>
        <w:t>Document 6996</w:t>
      </w:r>
    </w:p>
    <w:p>
      <w:r>
        <w:rPr>
          <w:b/>
        </w:rPr>
        <w:t>Instruction</w:t>
      </w:r>
    </w:p>
    <w:p>
      <w:r>
        <w:t>Given a reference text about Putlacheruvu, how many canals are there and what are they used for?</w:t>
      </w:r>
    </w:p>
    <w:p>
      <w:r>
        <w:rPr>
          <w:b/>
        </w:rPr>
        <w:t>Context</w:t>
      </w:r>
    </w:p>
    <w:p>
      <w:r>
        <w:t>Putlacheruvu is a village in the Mandavalli Mandal, Krishna district, Andhra Pradesh state, India. According to the 2011 census it has a population of 1873 living in 583 households.[1]</w:t>
        <w:br/>
        <w:br/>
        <w:t>Geography</w:t>
        <w:br/>
        <w:t>The village of Putlacheruvu is 6 km from Kolleru Lake and consists of three areas: Krishnapuram, Ramapuram, and Putlacheruvu proper. It features a 7.5 acre freshwater lake with a Naandi Foundation water treatment plant (which is a small failure )and a 12-foot tall statue of Y. S. Rajasekhara Reddy at the south end of the lake. There are three large canals off the Krishna river on both ends of the village. One of these is used for drinking water and the other two are sewage canals used for pumping water into the fish tanks. The soil is very rich and suitable for many crops including rice and coconut. The local wildlife includes parrots, sparrows, minas, and black crows. In the evenings and early mornings, snake birds form in large migrations.</w:t>
      </w:r>
    </w:p>
    <w:p>
      <w:r>
        <w:rPr>
          <w:b/>
        </w:rPr>
        <w:t>Response</w:t>
      </w:r>
    </w:p>
    <w:p>
      <w:r>
        <w:t>There are three canals in Putlacheruvu. One is used for drinking water and the other two are sewage canals used for pumping water into the fish tanks.</w:t>
      </w:r>
    </w:p>
    <w:p>
      <w:r>
        <w:rPr>
          <w:b/>
          <w:u w:val="single"/>
        </w:rPr>
        <w:t>Document 6997</w:t>
      </w:r>
    </w:p>
    <w:p>
      <w:r>
        <w:rPr>
          <w:b/>
        </w:rPr>
        <w:t>Instruction</w:t>
      </w:r>
    </w:p>
    <w:p>
      <w:r>
        <w:t>Given a reference text about Tiger Woods, tell me when they were born, what their real first name is, and what profession his niece has.</w:t>
      </w:r>
    </w:p>
    <w:p>
      <w:r>
        <w:rPr>
          <w:b/>
        </w:rPr>
        <w:t>Context</w:t>
      </w:r>
    </w:p>
    <w:p>
      <w:r>
        <w:t>Woods was born on December 30, 1975, in Cypress, California,[17] to Earl[18] and Kultida "Tida" Woods.[19] He is their only child, though he has two half-brothers and a half-sister from his father's first marriage.[20] Earl was a retired U.S. Army officer and Vietnam War veteran; he was born to African-American parents and was also said to have had European, Native American, and possibly Chinese ancestry.[21][22] Kultida (née Punsawad) is originally from Thailand, where Earl met her when he was on a tour of duty there in 1968. She is of mixed Thai, Chinese, and Dutch ancestry.[23] In 2002, ESPN claimed: "For the record, he is one-quarter Thai, one-quarter Chinese, one-quarter Caucasian, one-eighth African American and one-eighth Native American."[24] Tiger has described his ethnic make-up as "Cablinasian" (a syllabic abbreviation he coined from Caucasian, Black, American Indian, and Asian).[25]</w:t>
        <w:br/>
        <w:br/>
        <w:t>Woods's first name, Eldrick, was chosen by his mother because it began with "E" (for Earl) and ended with "K" (for Kultida). His middle name Tont is a traditional Thai name. He was nicknamed Tiger in honor of his father's friend, South Vietnamese Colonel Vuong Dang Phong, who had also been known as Tiger.[26]</w:t>
        <w:br/>
        <w:br/>
        <w:t>Woods has a niece, Cheyenne Woods, who played for the Wake Forest University golf team and turned professional in 2012 when she made her pro debut in the LPGA Championship.[</w:t>
      </w:r>
    </w:p>
    <w:p>
      <w:r>
        <w:rPr>
          <w:b/>
        </w:rPr>
        <w:t>Response</w:t>
      </w:r>
    </w:p>
    <w:p>
      <w:r>
        <w:t>Tiger Woods was borh on December 30, 1975. His real first name is "Eldrick". His niece, Cheyenne Woods, is a professional golfer.</w:t>
      </w:r>
    </w:p>
    <w:p>
      <w:r>
        <w:rPr>
          <w:b/>
          <w:u w:val="single"/>
        </w:rPr>
        <w:t>Document 6998</w:t>
      </w:r>
    </w:p>
    <w:p>
      <w:r>
        <w:rPr>
          <w:b/>
        </w:rPr>
        <w:t>Instruction</w:t>
      </w:r>
    </w:p>
    <w:p>
      <w:r>
        <w:t>Which rock star is known to consume heavy amounts of drugs and it surprising he has live this long?</w:t>
      </w:r>
    </w:p>
    <w:p>
      <w:r>
        <w:rPr>
          <w:b/>
        </w:rPr>
        <w:t>Response</w:t>
      </w:r>
    </w:p>
    <w:p>
      <w:r>
        <w:t>Keith Richards of the Rolling Stones comes to mind.</w:t>
      </w:r>
    </w:p>
    <w:p>
      <w:r>
        <w:rPr>
          <w:b/>
          <w:u w:val="single"/>
        </w:rPr>
        <w:t>Document 6999</w:t>
      </w:r>
    </w:p>
    <w:p>
      <w:r>
        <w:rPr>
          <w:b/>
        </w:rPr>
        <w:t>Instruction</w:t>
      </w:r>
    </w:p>
    <w:p>
      <w:r>
        <w:t>What are the different ways I can open a jar whose lid is stuck and will not open?</w:t>
      </w:r>
    </w:p>
    <w:p>
      <w:r>
        <w:rPr>
          <w:b/>
        </w:rPr>
        <w:t>Response</w:t>
      </w:r>
    </w:p>
    <w:p>
      <w:r>
        <w:t xml:space="preserve">1. Using a rubber band or rubber glove - Surround the circumference of the lid with a rubber band and now try to open the lid the same way you would normally do. The rubber band creates additional friction which causes helps open the lid with less force. The same result can be achieved by using rubber glove. </w:t>
        <w:br/>
        <w:t xml:space="preserve">2. Using hot water - Hold the jar under hot water, the hot water will allow the metal lid to expand allowing you to open the jar. </w:t>
        <w:br/>
        <w:t>3. Using a knife - Break the vacuum seal by poking a hole in the lid using a sharp object such as a knife. Once the vacuum seal is broken, you can twist open the lid with less force.</w:t>
      </w:r>
    </w:p>
    <w:p>
      <w:r>
        <w:rPr>
          <w:b/>
          <w:u w:val="single"/>
        </w:rPr>
        <w:t>Document 7000</w:t>
      </w:r>
    </w:p>
    <w:p>
      <w:r>
        <w:rPr>
          <w:b/>
        </w:rPr>
        <w:t>Instruction</w:t>
      </w:r>
    </w:p>
    <w:p>
      <w:r>
        <w:t>Give me a list of songs to listen to with the artist for each song.</w:t>
      </w:r>
    </w:p>
    <w:p>
      <w:r>
        <w:rPr>
          <w:b/>
        </w:rPr>
        <w:t>Response</w:t>
      </w:r>
    </w:p>
    <w:p>
      <w:r>
        <w:t>Here Comes the Sun by the Beatles, Ready to Run by the Chicks, Love Story by Taylor Swift, Call Me Home by The Dreggs and The Internet by Jon Bellion</w:t>
      </w:r>
    </w:p>
    <w:p>
      <w:r>
        <w:rPr>
          <w:b/>
          <w:u w:val="single"/>
        </w:rPr>
        <w:t>Document 7001</w:t>
      </w:r>
    </w:p>
    <w:p>
      <w:r>
        <w:rPr>
          <w:b/>
        </w:rPr>
        <w:t>Instruction</w:t>
      </w:r>
    </w:p>
    <w:p>
      <w:r>
        <w:t>Summarize the important contributions of Thomas Edison from this paragraph in a bulleted list.</w:t>
      </w:r>
    </w:p>
    <w:p>
      <w:r>
        <w:rPr>
          <w:b/>
        </w:rPr>
        <w:t>Context</w:t>
      </w:r>
    </w:p>
    <w:p>
      <w:r>
        <w:t>Thomas Alva Edison (February 11, 1847 – October 18, 1931) was an American inventor and businessman. He developed many devices in fields such as electric power generation, mass communication, sound recording, and motion pictures.These inventions, which include the phonograph, the motion picture camera, and early versions of the electric light bulb, have had a widespread impact on the modern industrialized world. He was one of the first inventors to apply the principles of organized science and teamwork to the process of invention, working with many researchers and employees. He established the first industrial research laboratory.</w:t>
      </w:r>
    </w:p>
    <w:p>
      <w:r>
        <w:rPr>
          <w:b/>
        </w:rPr>
        <w:t>Response</w:t>
      </w:r>
    </w:p>
    <w:p>
      <w:r>
        <w:t>Thomas Edison's research and inventions have had a significant influence over the modern industrialized world. Here is a glimpse of his achievements:</w:t>
        <w:br/>
        <w:t>1. Invented the phonograph</w:t>
        <w:br/>
        <w:t>2. Invented the motion picture camera</w:t>
        <w:br/>
        <w:t>3. Invented early versions of electric light bulbs</w:t>
        <w:br/>
        <w:t>4. He established the first industrial research labratory</w:t>
        <w:br/>
        <w:t>5. He developed devices across several fields of research, including: power generation, mass communication, sound recording, and motion pictures</w:t>
      </w:r>
    </w:p>
    <w:p>
      <w:r>
        <w:rPr>
          <w:b/>
          <w:u w:val="single"/>
        </w:rPr>
        <w:t>Document 7002</w:t>
      </w:r>
    </w:p>
    <w:p>
      <w:r>
        <w:rPr>
          <w:b/>
        </w:rPr>
        <w:t>Instruction</w:t>
      </w:r>
    </w:p>
    <w:p>
      <w:r>
        <w:t>Who won the masters in golf in 2019?</w:t>
      </w:r>
    </w:p>
    <w:p>
      <w:r>
        <w:rPr>
          <w:b/>
        </w:rPr>
        <w:t>Response</w:t>
      </w:r>
    </w:p>
    <w:p>
      <w:r>
        <w:t>Tiger Woods won his fifth Green Jacket, and fifteenth major, by one stroke ahead of three runners-up. It left him one shy of Jack Nicklaus's record six Masters wins, and three short of his record eighteen major wins. At age 43, he became the eleventh oldest player to win a major, and the second oldest Masters winner, again only bettered by Nicklaus who won at age 46. It was 11 years after his last major win, the 2008 U.S. Open, and 14 years since his last Masters win beating the previous record of 13 years held by Gary Player. Due to the high profile of Woods, and his storied fall from the top of the game due to personal issues and injuries, the victory generated a large amount of publicity around the world, and is regarded as one of the great sporting comebacks.</w:t>
      </w:r>
    </w:p>
    <w:p>
      <w:r>
        <w:rPr>
          <w:b/>
          <w:u w:val="single"/>
        </w:rPr>
        <w:t>Document 7003</w:t>
      </w:r>
    </w:p>
    <w:p>
      <w:r>
        <w:rPr>
          <w:b/>
        </w:rPr>
        <w:t>Instruction</w:t>
      </w:r>
    </w:p>
    <w:p>
      <w:r>
        <w:t>Tell me which of these are types of desserts: flan, steak, tofu, broccoli, cookies, Cheetos, banana bread, ice cream, giblets, macaron, doughnut, a toothbrush</w:t>
      </w:r>
    </w:p>
    <w:p>
      <w:r>
        <w:rPr>
          <w:b/>
        </w:rPr>
        <w:t>Response</w:t>
      </w:r>
    </w:p>
    <w:p>
      <w:r>
        <w:t>Flan, cookies, banana bread, ice cream, macaron, doughnut</w:t>
      </w:r>
    </w:p>
    <w:p>
      <w:r>
        <w:rPr>
          <w:b/>
          <w:u w:val="single"/>
        </w:rPr>
        <w:t>Document 7004</w:t>
      </w:r>
    </w:p>
    <w:p>
      <w:r>
        <w:rPr>
          <w:b/>
        </w:rPr>
        <w:t>Instruction</w:t>
      </w:r>
    </w:p>
    <w:p>
      <w:r>
        <w:t>Which is a species of fish? Reedfish or Reed</w:t>
      </w:r>
    </w:p>
    <w:p>
      <w:r>
        <w:rPr>
          <w:b/>
        </w:rPr>
        <w:t>Response</w:t>
      </w:r>
    </w:p>
    <w:p>
      <w:r>
        <w:t>Reedfish</w:t>
      </w:r>
    </w:p>
    <w:p>
      <w:r>
        <w:rPr>
          <w:b/>
          <w:u w:val="single"/>
        </w:rPr>
        <w:t>Document 7005</w:t>
      </w:r>
    </w:p>
    <w:p>
      <w:r>
        <w:rPr>
          <w:b/>
        </w:rPr>
        <w:t>Instruction</w:t>
      </w:r>
    </w:p>
    <w:p>
      <w:r>
        <w:t>Who are the five best basketball players in the history of the Boston Celtics?</w:t>
      </w:r>
    </w:p>
    <w:p>
      <w:r>
        <w:rPr>
          <w:b/>
        </w:rPr>
        <w:t>Response</w:t>
      </w:r>
    </w:p>
    <w:p>
      <w:r>
        <w:t>1. Bill Russell</w:t>
        <w:br/>
        <w:t>2. Larry Bird</w:t>
        <w:br/>
        <w:t>3. Bob Cousy</w:t>
        <w:br/>
        <w:t>4. Tommy Heinsohn</w:t>
        <w:br/>
        <w:t>5. Paul Pierce</w:t>
      </w:r>
    </w:p>
    <w:p>
      <w:r>
        <w:rPr>
          <w:b/>
          <w:u w:val="single"/>
        </w:rPr>
        <w:t>Document 7006</w:t>
      </w:r>
    </w:p>
    <w:p>
      <w:r>
        <w:rPr>
          <w:b/>
        </w:rPr>
        <w:t>Instruction</w:t>
      </w:r>
    </w:p>
    <w:p>
      <w:r>
        <w:t>what are the best tips for parenting?</w:t>
      </w:r>
    </w:p>
    <w:p>
      <w:r>
        <w:rPr>
          <w:b/>
        </w:rPr>
        <w:t>Response</w:t>
      </w:r>
    </w:p>
    <w:p>
      <w:r>
        <w:t>Be role models to your children. Behave the way you want your kids to behave. Spend plenty of time with them as they grow up. Be a patient, non-judgemental, supportive companion when they needed. Allow them to pursue their own dreams.</w:t>
      </w:r>
    </w:p>
    <w:p>
      <w:r>
        <w:rPr>
          <w:b/>
          <w:u w:val="single"/>
        </w:rPr>
        <w:t>Document 7007</w:t>
      </w:r>
    </w:p>
    <w:p>
      <w:r>
        <w:rPr>
          <w:b/>
        </w:rPr>
        <w:t>Instruction</w:t>
      </w:r>
    </w:p>
    <w:p>
      <w:r>
        <w:t>Extract the location that the Kirtland's warbler lives in the winter.</w:t>
      </w:r>
    </w:p>
    <w:p>
      <w:r>
        <w:rPr>
          <w:b/>
        </w:rPr>
        <w:t>Context</w:t>
      </w:r>
    </w:p>
    <w:p>
      <w:r>
        <w:t>Kirtland's warbler (Setophaga kirtlandii), also known in Michigan by the common name jack pine bird,[3][4] or the jack pine warbler, is a small songbird of the New World warbler family (Parulidae), named after Jared Potter Kirtland, an Ohio doctor and amateur naturalist. Nearly extinct just 50 years ago, populations have recovered due to conservation efforts. It requires large areas, greater than 160 acres (65 hectares), of dense young jack pine for its breeding habitat. This habitat was historically created by wildfire, but today is created through the harvest of mature jack pine, and planting of jack pine seedlings.</w:t>
        <w:br/>
        <w:br/>
        <w:t>The population of the species spends the spring and summer in their breeding range in Ontario, Wisconsin or Michigan, especially the northeastern Lower Peninsula of Michigan, and winters in The Bahamas, Cuba, Hispaniola and the Turks and Caicos Islands.</w:t>
      </w:r>
    </w:p>
    <w:p>
      <w:r>
        <w:rPr>
          <w:b/>
        </w:rPr>
        <w:t>Response</w:t>
      </w:r>
    </w:p>
    <w:p>
      <w:r>
        <w:t>Kirtland's warbler is a small songbird that spends its winters in The Bahamas, Cuba, Hispaniola, and the Turks and Caicos Islands.</w:t>
      </w:r>
    </w:p>
    <w:p>
      <w:r>
        <w:rPr>
          <w:b/>
          <w:u w:val="single"/>
        </w:rPr>
        <w:t>Document 7008</w:t>
      </w:r>
    </w:p>
    <w:p>
      <w:r>
        <w:rPr>
          <w:b/>
        </w:rPr>
        <w:t>Instruction</w:t>
      </w:r>
    </w:p>
    <w:p>
      <w:r>
        <w:t>What are some common types of high heel shoes?</w:t>
      </w:r>
    </w:p>
    <w:p>
      <w:r>
        <w:rPr>
          <w:b/>
        </w:rPr>
        <w:t>Response</w:t>
      </w:r>
    </w:p>
    <w:p>
      <w:r>
        <w:t>Common types of high heel shoes include the stiletto heel, block heel, flare heel, kitten heel, and wedge heel.</w:t>
      </w:r>
    </w:p>
    <w:p>
      <w:r>
        <w:rPr>
          <w:b/>
          <w:u w:val="single"/>
        </w:rPr>
        <w:t>Document 7009</w:t>
      </w:r>
    </w:p>
    <w:p>
      <w:r>
        <w:rPr>
          <w:b/>
        </w:rPr>
        <w:t>Instruction</w:t>
      </w:r>
    </w:p>
    <w:p>
      <w:r>
        <w:t>What are some examples of frequently purchased essential oils?</w:t>
      </w:r>
    </w:p>
    <w:p>
      <w:r>
        <w:rPr>
          <w:b/>
        </w:rPr>
        <w:t>Response</w:t>
      </w:r>
    </w:p>
    <w:p>
      <w:r>
        <w:t>Some examples of frequently purchased essential oils include peppermint, spearmint, tea tree, grapefruit, lemon, orange, rosemary, and spruce oils.</w:t>
      </w:r>
    </w:p>
    <w:p>
      <w:r>
        <w:rPr>
          <w:b/>
          <w:u w:val="single"/>
        </w:rPr>
        <w:t>Document 7010</w:t>
      </w:r>
    </w:p>
    <w:p>
      <w:r>
        <w:rPr>
          <w:b/>
        </w:rPr>
        <w:t>Instruction</w:t>
      </w:r>
    </w:p>
    <w:p>
      <w:r>
        <w:t>Give me ideas of ways to add a spicy kick to my pho.</w:t>
      </w:r>
    </w:p>
    <w:p>
      <w:r>
        <w:rPr>
          <w:b/>
        </w:rPr>
        <w:t>Response</w:t>
      </w:r>
    </w:p>
    <w:p>
      <w:r>
        <w:t>You can spice up a bowl of pho by adding some sriracha sauce, fresh jalapenos, pickled jalapenos, or chili oil.</w:t>
      </w:r>
    </w:p>
    <w:p>
      <w:r>
        <w:rPr>
          <w:b/>
          <w:u w:val="single"/>
        </w:rPr>
        <w:t>Document 7011</w:t>
      </w:r>
    </w:p>
    <w:p>
      <w:r>
        <w:rPr>
          <w:b/>
        </w:rPr>
        <w:t>Instruction</w:t>
      </w:r>
    </w:p>
    <w:p>
      <w:r>
        <w:t>Is language our greatest invention  ?</w:t>
      </w:r>
    </w:p>
    <w:p>
      <w:r>
        <w:rPr>
          <w:b/>
        </w:rPr>
        <w:t>Response</w:t>
      </w:r>
    </w:p>
    <w:p>
      <w:r>
        <w:t>General consensus is that language is regarded as one of the greatest inventions,  as it helped improve our communication of ideas and emotions. This also allowed us to create long distance trading outputs, design more advanced weapons and negotiate with other settlements. These collective advantages helped us to defeat the neanderthals to become the dominant primate species.</w:t>
      </w:r>
    </w:p>
    <w:p>
      <w:r>
        <w:rPr>
          <w:b/>
          <w:u w:val="single"/>
        </w:rPr>
        <w:t>Document 7012</w:t>
      </w:r>
    </w:p>
    <w:p>
      <w:r>
        <w:rPr>
          <w:b/>
        </w:rPr>
        <w:t>Instruction</w:t>
      </w:r>
    </w:p>
    <w:p>
      <w:r>
        <w:t>Polly, a 51-year-old female, visits your fitness facility. She is dissatisfied with her body and is responding to a series of ads your facility uses to attract people interested in weight loss. Can we think of ways she can become more accepting of her body?</w:t>
      </w:r>
    </w:p>
    <w:p>
      <w:r>
        <w:rPr>
          <w:b/>
        </w:rPr>
        <w:t>Response</w:t>
      </w:r>
    </w:p>
    <w:p>
      <w:r>
        <w:t>Instead of jumping to intense workout regimens or strict diets, we can coax her to focus more on what her body can accomplish physically versus just how it looks. We wish to encourage her to accept her body and cherish her progress in her athletic endeavors, e.g. if she is consistently performing resistance exercises, remind her that her body can now lift much more weight than when she first started. She can focus more on that, instead of purely a number on a scale. Moreover, we can also dig into where her body insecurities came from, and take steps so that she can work through this trauma. Suggestions include renaming a specific disliked body part, focusing on the great parts of her own body, and appreciating the inherent strength and functionality of her body.</w:t>
      </w:r>
    </w:p>
    <w:p>
      <w:r>
        <w:rPr>
          <w:b/>
          <w:u w:val="single"/>
        </w:rPr>
        <w:t>Document 7013</w:t>
      </w:r>
    </w:p>
    <w:p>
      <w:r>
        <w:rPr>
          <w:b/>
        </w:rPr>
        <w:t>Instruction</w:t>
      </w:r>
    </w:p>
    <w:p>
      <w:r>
        <w:t>Extract the best known types of wood-decay fungi described in this paragraph and list them in a bulleted list.</w:t>
      </w:r>
    </w:p>
    <w:p>
      <w:r>
        <w:rPr>
          <w:b/>
        </w:rPr>
        <w:t>Context</w:t>
      </w:r>
    </w:p>
    <w:p>
      <w:r>
        <w:t>Wood-decay fungi can be classified according to the type of decay that they cause. The best-known types are brown rot, soft rot, and white rot.[4][5] Each produce different enzymes, can degrade different plant materials, and can colonise different environmental niches.[6] Brown rot and soft rot both digest a tree's cellulose and hemicellulose but not its lignin; white rot digests lignin as well. The residual products of decomposition from fungal action have variable pH, solubility and redox potentials. Over time this residue becomes incorporated in the soil and sediment so can have a noticeable effect on the environment of that area.[6]</w:t>
      </w:r>
    </w:p>
    <w:p>
      <w:r>
        <w:rPr>
          <w:b/>
        </w:rPr>
        <w:t>Response</w:t>
      </w:r>
    </w:p>
    <w:p>
      <w:r>
        <w:t>The best known types of wood-decay fungi are:</w:t>
        <w:br/>
        <w:t>- Brown rot</w:t>
        <w:br/>
        <w:t>- Soft rot</w:t>
        <w:br/>
        <w:t>- White rot</w:t>
      </w:r>
    </w:p>
    <w:p>
      <w:r>
        <w:rPr>
          <w:b/>
          <w:u w:val="single"/>
        </w:rPr>
        <w:t>Document 7014</w:t>
      </w:r>
    </w:p>
    <w:p>
      <w:r>
        <w:rPr>
          <w:b/>
        </w:rPr>
        <w:t>Instruction</w:t>
      </w:r>
    </w:p>
    <w:p>
      <w:r>
        <w:t>What is a safe temperature for a hot bath?</w:t>
      </w:r>
    </w:p>
    <w:p>
      <w:r>
        <w:rPr>
          <w:b/>
        </w:rPr>
        <w:t>Response</w:t>
      </w:r>
    </w:p>
    <w:p>
      <w:r>
        <w:t>Its advisable to stay between 101 and 105 degrees fahrenheit for a hot bath to ensure you don't burn your skin.</w:t>
      </w:r>
    </w:p>
    <w:p>
      <w:r>
        <w:rPr>
          <w:b/>
          <w:u w:val="single"/>
        </w:rPr>
        <w:t>Document 7015</w:t>
      </w:r>
    </w:p>
    <w:p>
      <w:r>
        <w:rPr>
          <w:b/>
        </w:rPr>
        <w:t>Instruction</w:t>
      </w:r>
    </w:p>
    <w:p>
      <w:r>
        <w:t>Explain to me what a rainbow actually is?</w:t>
      </w:r>
    </w:p>
    <w:p>
      <w:r>
        <w:rPr>
          <w:b/>
        </w:rPr>
        <w:t>Context</w:t>
      </w:r>
    </w:p>
    <w:p>
      <w:r>
        <w:t>A rainbow is an optical phenomenon that can occur under certain meteorological conditions. It is caused by reflection, refraction and dispersion of light in water droplets resulting in an effect similar to a spectrum of light appearing in the sky. It takes the form of a multicolored circular arc. Rainbows caused by sunlight always appear in the section of sky directly opposite the Sun.</w:t>
      </w:r>
    </w:p>
    <w:p>
      <w:r>
        <w:rPr>
          <w:b/>
        </w:rPr>
        <w:t>Response</w:t>
      </w:r>
    </w:p>
    <w:p>
      <w:r>
        <w:t>A rainbow is an optical phenomenon that occurs by sunlight appearing in the section of the sky directly opposite of the sun.</w:t>
      </w:r>
    </w:p>
    <w:p>
      <w:r>
        <w:rPr>
          <w:b/>
          <w:u w:val="single"/>
        </w:rPr>
        <w:t>Document 7016</w:t>
      </w:r>
    </w:p>
    <w:p>
      <w:r>
        <w:rPr>
          <w:b/>
        </w:rPr>
        <w:t>Instruction</w:t>
      </w:r>
    </w:p>
    <w:p>
      <w:r>
        <w:t>What is kombucha?</w:t>
      </w:r>
    </w:p>
    <w:p>
      <w:r>
        <w:rPr>
          <w:b/>
        </w:rPr>
        <w:t>Response</w:t>
      </w:r>
    </w:p>
    <w:p>
      <w:r>
        <w:t>Kombucha is a fermented tea that is often fizzy or carbonated, and a bit sour. Kombucha typically has a low concentration of alcohol, however some kombucha can be made with higher levels of alcohol content. Kombucha is fermented for a number of days and then bottled with various flavor enhancing ingredients such as syrups, herbs, juices or fruit. Kombucha can be made by brewers at home with basic ingredients and materials, and it can also be mass produced. Kombucha is made from the combination of typically black tea, sugar, and a SCOBY aka a symbiotic culture of bacteria and yeast.</w:t>
      </w:r>
    </w:p>
    <w:p>
      <w:r>
        <w:rPr>
          <w:b/>
          <w:u w:val="single"/>
        </w:rPr>
        <w:t>Document 7017</w:t>
      </w:r>
    </w:p>
    <w:p>
      <w:r>
        <w:rPr>
          <w:b/>
        </w:rPr>
        <w:t>Instruction</w:t>
      </w:r>
    </w:p>
    <w:p>
      <w:r>
        <w:t>What caused the great depression?</w:t>
      </w:r>
    </w:p>
    <w:p>
      <w:r>
        <w:rPr>
          <w:b/>
        </w:rPr>
        <w:t>Response</w:t>
      </w:r>
    </w:p>
    <w:p>
      <w:r>
        <w:t>The Great Depression, flawed government policies, bank failures and the collapse of the money supply were all contributing factors to the depression.</w:t>
      </w:r>
    </w:p>
    <w:p>
      <w:r>
        <w:rPr>
          <w:b/>
          <w:u w:val="single"/>
        </w:rPr>
        <w:t>Document 7018</w:t>
      </w:r>
    </w:p>
    <w:p>
      <w:r>
        <w:rPr>
          <w:b/>
        </w:rPr>
        <w:t>Instruction</w:t>
      </w:r>
    </w:p>
    <w:p>
      <w:r>
        <w:t>what is the latest top rate of income tax</w:t>
      </w:r>
    </w:p>
    <w:p>
      <w:r>
        <w:rPr>
          <w:b/>
        </w:rPr>
        <w:t>Context</w:t>
      </w:r>
    </w:p>
    <w:p>
      <w:r>
        <w:t>Britain's income tax has changed over the years. Originally it taxed a person's income regardless of who was beneficially entitled to that income, but now tax is paid on income to which the taxpayer is beneficially entitled. Most companies were taken out of the income tax net in 1965 when corporation tax was introduced. These changes were consolidated by the Income and Corporation Taxes Act 1970. Also the schedules under which tax is levied have changed. Schedule B was abolished in 1988, Schedule C in 1996 and Schedule E in 2003. For income tax purposes, the remaining schedules were superseded by the Income Tax (Trading and Other Income) Act 2005, which also repealed Schedule F. For corporation tax purposes, the Schedular system was repealed and superseded by the Corporation Tax Acts of 2009 and 2010. The highest rate of income tax peaked in the Second World War at 99.25%. This was slightly reduced after the war and was around 97.5 percent (nineteen shillings and sixpence in the pound) through the 1950s and 60s.[9]</w:t>
        <w:br/>
        <w:br/>
        <w:t>HM Revenue and Customs[10] has published online a comprehensive set of manuals about the UK tax system.[11]</w:t>
        <w:br/>
        <w:br/>
        <w:br/>
        <w:t>Tax revenues as a percentage of GDP for the UK in comparison to the OECD and the EU 15</w:t>
        <w:br/>
        <w:t>In 1971, the top rate of income tax on earned income was cut to 75%. A surcharge of 15% on investment income kept the overall top rate on that income at 90%. In 1974 the top tax rate on earned income was again raised, to 83%. With the investment income surcharge this raised the overall top rate on investment income to 98%, the highest permanent rate since the war. This applied to incomes over £20,000 (equivalent to £221,741 in 2021 terms),[3]. In 1974, as many as 750,000 people were liable to pay the top rate of income tax.[12] Margaret Thatcher, who favoured indirect taxation, reduced personal income tax rates during the 1980s.[13] In the first budget after her election victory in 1979, the top rate was reduced from 83% to 60% and the basic rate from 33% to 30%.[14] The basic rate was further cut in three subsequent budgets, to 29% in 1986 budget, 27% in 1987 and 25% in 1988.[15] The top rate of income tax was cut to 40% in the 1988 budget. The investment income surcharge was abolished in 1985.</w:t>
        <w:br/>
        <w:br/>
        <w:t>Subsequent governments reduced the basic rate further, to the present level of 20% in 2007. Since 1976 (when it stood at 35%), the basic rate has been reduced by 15%, but this reduction has been largely offset by increases in national insurance contributions and value added tax.</w:t>
        <w:br/>
        <w:br/>
        <w:t>In 2010 a new top rate of 50% was introduced on income over £150,000. Revenue to the Exchequer subsequently went down as top rate earners found methods to avoid taxation.[16] In the 2012 budget this rate was cut to 45% for 2013–14; this was followed by an increase in the tax paid by additional rate taxpayers from £38 billion to £46 billion. Chancellor George Osborne claimed that the lower, more competitive tax rate had caused the increase.[17]</w:t>
        <w:br/>
        <w:br/>
        <w:t>In September 2022 the government announced that from April 2023 the top rate of tax would be reduced from 45% to 40% and the basic rate reduced from 20% to 19%.[18] The abolition of the 45% additional rate of tax was subsequently cancelled through measures set out in the 2022's Autumn statement.</w:t>
        <w:br/>
        <w:br/>
        <w:t>Business rates were introduced in England and Wales in 1990 and are a modernised version of a system of rating that dates back to the Elizabethan Poor Law of 1601. As such, business rates retain many previous features from, and follow some case law of, older forms of rating. The Finance Act 2004 introduced an income tax regime known as "pre-owned asset tax" which aims to reduce the use of common methods of inheritance tax avoidance.[19]</w:t>
      </w:r>
    </w:p>
    <w:p>
      <w:r>
        <w:rPr>
          <w:b/>
        </w:rPr>
        <w:t>Response</w:t>
      </w:r>
    </w:p>
    <w:p>
      <w:r>
        <w:t>45% above 150,000 as of Aug 2022</w:t>
      </w:r>
    </w:p>
    <w:p>
      <w:r>
        <w:rPr>
          <w:b/>
          <w:u w:val="single"/>
        </w:rPr>
        <w:t>Document 7019</w:t>
      </w:r>
    </w:p>
    <w:p>
      <w:r>
        <w:rPr>
          <w:b/>
        </w:rPr>
        <w:t>Instruction</w:t>
      </w:r>
    </w:p>
    <w:p>
      <w:r>
        <w:t>Give me examples of birds that do not have the ability to fly.</w:t>
      </w:r>
    </w:p>
    <w:p>
      <w:r>
        <w:rPr>
          <w:b/>
        </w:rPr>
        <w:t>Response</w:t>
      </w:r>
    </w:p>
    <w:p>
      <w:r>
        <w:t>Kiwi, Ostrich, Penguin, Weka, Steamer duck, Kakapo, Takahe.</w:t>
      </w:r>
    </w:p>
    <w:p>
      <w:r>
        <w:rPr>
          <w:b/>
          <w:u w:val="single"/>
        </w:rPr>
        <w:t>Document 7020</w:t>
      </w:r>
    </w:p>
    <w:p>
      <w:r>
        <w:rPr>
          <w:b/>
        </w:rPr>
        <w:t>Instruction</w:t>
      </w:r>
    </w:p>
    <w:p>
      <w:r>
        <w:t>Tell me the awards that Zhu won and the year that she won them in the following format: {Award}: {Year}</w:t>
      </w:r>
    </w:p>
    <w:p>
      <w:r>
        <w:rPr>
          <w:b/>
        </w:rPr>
        <w:t>Context</w:t>
      </w:r>
    </w:p>
    <w:p>
      <w:r>
        <w:t>Zhu's works, most related to home, travel, explore and strangeness, have been published in magazines and shown at photography festival internationally, including the FORMAT International Festival and Lianzhou International Photo Festival. Her photobook was selected as for the PHOTOEYE's Best Books of 2012. She also won the Three Shadows Photography Award in 2014 and the Barcelona International Photography Awards in 2015.</w:t>
        <w:br/>
        <w:br/>
        <w:t>When Zhu was in secondary school, she was more interested in the village she lived in, especially the old houses going to disappear. Thus, she started photographing them and that was the first time she picked up her grandfather's camera and created something. At the time that digital camera being popular, her parent bought her one which was a Taiwan brand called PREMIER.[1]</w:t>
      </w:r>
    </w:p>
    <w:p>
      <w:r>
        <w:rPr>
          <w:b/>
        </w:rPr>
        <w:t>Response</w:t>
      </w:r>
    </w:p>
    <w:p>
      <w:r>
        <w:t>Here is a list of awards that Zhu won and the year in which she won them:</w:t>
        <w:br/>
        <w:br/>
        <w:t>PHOTOEYE's Best Books of 2012: 2012</w:t>
        <w:br/>
        <w:t>Three Shadows Photography Award: 2014</w:t>
        <w:br/>
        <w:t>Barcelona International Photography Awards: 2015</w:t>
      </w:r>
    </w:p>
    <w:p>
      <w:r>
        <w:rPr>
          <w:b/>
          <w:u w:val="single"/>
        </w:rPr>
        <w:t>Document 7021</w:t>
      </w:r>
    </w:p>
    <w:p>
      <w:r>
        <w:rPr>
          <w:b/>
        </w:rPr>
        <w:t>Instruction</w:t>
      </w:r>
    </w:p>
    <w:p>
      <w:r>
        <w:t>What is Matong</w:t>
      </w:r>
    </w:p>
    <w:p>
      <w:r>
        <w:rPr>
          <w:b/>
        </w:rPr>
        <w:t>Context</w:t>
      </w:r>
    </w:p>
    <w:p>
      <w:r>
        <w:t>Matong /məˈtɒŋ/ is a town in the central east part of the Riverina region of New South Wales, Australia. The town is 37 kilometres (23 mi) east of Narrandera and 26 kilometres (16 mi) west of Coolamon. At the 2016 census, Matong had a population of 164 people.[1]</w:t>
        <w:br/>
        <w:br/>
        <w:t>Sport</w:t>
        <w:br/>
        <w:t>The most popular sport in Matong is Australian rules football, as it lies in the narrow 'canola belt', a geographical triangle stretching from the Grong Grong and Marrar at either end of the Canola Way, to Ungarie, in which Australian football retains a strong following, despite New South Wales being a largely rugby league supporting state.</w:t>
      </w:r>
    </w:p>
    <w:p>
      <w:r>
        <w:rPr>
          <w:b/>
        </w:rPr>
        <w:t>Response</w:t>
      </w:r>
    </w:p>
    <w:p>
      <w:r>
        <w:t>Matong is a town in the central east part of the Riverina region of New South Wales, Australia. The town is 37 kilometres (23 mi) east of Narrandera and 26 kilometres (16 mi) west of Coolamon. At the 2016 census, Matong had a population of 164 people.</w:t>
        <w:br/>
        <w:br/>
        <w:t>Sport</w:t>
        <w:br/>
        <w:t>The most popular sport in Matong is Australian rules football, as it lies in the narrow 'canola belt', a geographical triangle stretching from the Grong Grong and Marrar at either end of the Canola Way, to Ungarie, in which Australian football retains a strong following, despite New South Wales being a largely rugby league supporting state.</w:t>
      </w:r>
    </w:p>
    <w:p>
      <w:r>
        <w:rPr>
          <w:b/>
          <w:u w:val="single"/>
        </w:rPr>
        <w:t>Document 7022</w:t>
      </w:r>
    </w:p>
    <w:p>
      <w:r>
        <w:rPr>
          <w:b/>
        </w:rPr>
        <w:t>Instruction</w:t>
      </w:r>
    </w:p>
    <w:p>
      <w:r>
        <w:t>Which companies have the Paypal Mafia founded?</w:t>
      </w:r>
    </w:p>
    <w:p>
      <w:r>
        <w:rPr>
          <w:b/>
        </w:rPr>
        <w:t>Context</w:t>
      </w:r>
    </w:p>
    <w:p>
      <w:r>
        <w:t>The "PayPal Mafia" is a group of former PayPal employees and founders who have since founded and/or developed additional technology companies[1] such as Tesla, Inc., LinkedIn, Palantir Technologies, SpaceX, Affirm, Slide, Kiva, YouTube, Yelp, and Yammer.[2] Most of the members attended Stanford University or University of Illinois Urbana–Champaign at some point in their studies.</w:t>
      </w:r>
    </w:p>
    <w:p>
      <w:r>
        <w:rPr>
          <w:b/>
        </w:rPr>
        <w:t>Response</w:t>
      </w:r>
    </w:p>
    <w:p>
      <w:r>
        <w:t>Tesla, Inc., LinkedIn, Palantir Technologies, SpaceX, Affirm, Slide, Kiva, YouTube, Yelp, and Yammer</w:t>
      </w:r>
    </w:p>
    <w:p>
      <w:r>
        <w:rPr>
          <w:b/>
          <w:u w:val="single"/>
        </w:rPr>
        <w:t>Document 7023</w:t>
      </w:r>
    </w:p>
    <w:p>
      <w:r>
        <w:rPr>
          <w:b/>
        </w:rPr>
        <w:t>Instruction</w:t>
      </w:r>
    </w:p>
    <w:p>
      <w:r>
        <w:t>What team is the latest expansion in Major League Soccer?</w:t>
      </w:r>
    </w:p>
    <w:p>
      <w:r>
        <w:rPr>
          <w:b/>
        </w:rPr>
        <w:t>Response</w:t>
      </w:r>
    </w:p>
    <w:p>
      <w:r>
        <w:t>The latest expansion team in Major League Soccer is St. Louis FC. They started off their first season in 2023 with five straight wins and a goal difference of plus fifteen.</w:t>
      </w:r>
    </w:p>
    <w:p>
      <w:r>
        <w:rPr>
          <w:b/>
          <w:u w:val="single"/>
        </w:rPr>
        <w:t>Document 7024</w:t>
      </w:r>
    </w:p>
    <w:p>
      <w:r>
        <w:rPr>
          <w:b/>
        </w:rPr>
        <w:t>Instruction</w:t>
      </w:r>
    </w:p>
    <w:p>
      <w:r>
        <w:t>What is the difference between cherry blossoms and plum blossoms?</w:t>
      </w:r>
    </w:p>
    <w:p>
      <w:r>
        <w:rPr>
          <w:b/>
        </w:rPr>
        <w:t>Response</w:t>
      </w:r>
    </w:p>
    <w:p>
      <w:r>
        <w:t>The easiest way is by observing the following two differences. First, pay attention to the petals. The cherry blossom is usually spiky at the end of each petal whereas the plum blossom is more rounded. Second, you can tell by the smell. True cherry blossoms have a faint smell, with the exception of some rare trees. Plum trees have a strong flowery smell.</w:t>
      </w:r>
    </w:p>
    <w:p>
      <w:r>
        <w:rPr>
          <w:b/>
          <w:u w:val="single"/>
        </w:rPr>
        <w:t>Document 7025</w:t>
      </w:r>
    </w:p>
    <w:p>
      <w:r>
        <w:rPr>
          <w:b/>
        </w:rPr>
        <w:t>Instruction</w:t>
      </w:r>
    </w:p>
    <w:p>
      <w:r>
        <w:t>I locked myself out of my apartment. Can you help me come up a few ways to get back in?</w:t>
      </w:r>
    </w:p>
    <w:p>
      <w:r>
        <w:rPr>
          <w:b/>
        </w:rPr>
        <w:t>Response</w:t>
      </w:r>
    </w:p>
    <w:p>
      <w:r>
        <w:t>Here are a few ways you might be able to get back into your apartment.</w:t>
        <w:br/>
        <w:t>* Try to recall if you left a spare key with a friend or under a doormat.</w:t>
        <w:br/>
        <w:t>* Call your landlord or your building's front desk (if it has one) to see if they can let you in.</w:t>
        <w:br/>
        <w:t>* If you have an open window, that's easily accessible, see if you can climb back into your apartment.</w:t>
        <w:br/>
        <w:t>* Try calling a locksmith.</w:t>
      </w:r>
    </w:p>
    <w:p>
      <w:r>
        <w:rPr>
          <w:b/>
          <w:u w:val="single"/>
        </w:rPr>
        <w:t>Document 7026</w:t>
      </w:r>
    </w:p>
    <w:p>
      <w:r>
        <w:rPr>
          <w:b/>
        </w:rPr>
        <w:t>Instruction</w:t>
      </w:r>
    </w:p>
    <w:p>
      <w:r>
        <w:t>Where can I find Yukigassen tournaments?</w:t>
      </w:r>
    </w:p>
    <w:p>
      <w:r>
        <w:rPr>
          <w:b/>
        </w:rPr>
        <w:t>Context</w:t>
      </w:r>
    </w:p>
    <w:p>
      <w:r>
        <w:t>Yukigassen (雪合戦) is a snowball fighting-competition from Japan. Today there are annual tournaments in Sōbetsu, Hokkaidō in Japan, Kemijärvi in Finland, Vardø in Norway, Murmansk in Russia, Mount Buller, Victoria in Australia, Luleå in Sweden, Anchorage in Alaska, Aparan in Armenia, Jasper, Alberta and Saskatoon, Saskatchewan in Canada.</w:t>
      </w:r>
    </w:p>
    <w:p>
      <w:r>
        <w:rPr>
          <w:b/>
        </w:rPr>
        <w:t>Response</w:t>
      </w:r>
    </w:p>
    <w:p>
      <w:r>
        <w:t>Sōbetsu, Hokkaidō, Japan</w:t>
        <w:br/>
        <w:t>Kemijärvi, Finland</w:t>
        <w:br/>
        <w:t>Vardø, Norway</w:t>
        <w:br/>
        <w:t>Murmansk, Russia</w:t>
        <w:br/>
        <w:t>Mount Buller, Victoria, Australia</w:t>
        <w:br/>
        <w:t>Luleå, Sweden</w:t>
        <w:br/>
        <w:t>Anchorage, Alaska</w:t>
        <w:br/>
        <w:t>Aparan, Armenia</w:t>
        <w:br/>
        <w:t>Jasper, Alberta, Canada</w:t>
        <w:br/>
        <w:t>Saskatoon, Saskatchewan, Canada</w:t>
      </w:r>
    </w:p>
    <w:p>
      <w:r>
        <w:rPr>
          <w:b/>
          <w:u w:val="single"/>
        </w:rPr>
        <w:t>Document 7027</w:t>
      </w:r>
    </w:p>
    <w:p>
      <w:r>
        <w:rPr>
          <w:b/>
        </w:rPr>
        <w:t>Instruction</w:t>
      </w:r>
    </w:p>
    <w:p>
      <w:r>
        <w:t>What is the difference between an electric guitar and acoustic guitar?</w:t>
      </w:r>
    </w:p>
    <w:p>
      <w:r>
        <w:rPr>
          <w:b/>
        </w:rPr>
        <w:t>Response</w:t>
      </w:r>
    </w:p>
    <w:p>
      <w:r>
        <w:t>The main difference between an electric guitar and an acoustic guitar is the way they are played. An electric guitar has a pickup attached to it and is played with an amplifier. On the other hand, an acoustic guitar is played without an amplifier and is typically plugged into an amplifier when being played in a live setting.</w:t>
      </w:r>
    </w:p>
    <w:p>
      <w:r>
        <w:rPr>
          <w:b/>
          <w:u w:val="single"/>
        </w:rPr>
        <w:t>Document 7028</w:t>
      </w:r>
    </w:p>
    <w:p>
      <w:r>
        <w:rPr>
          <w:b/>
        </w:rPr>
        <w:t>Instruction</w:t>
      </w:r>
    </w:p>
    <w:p>
      <w:r>
        <w:t>Classify each of the following as either Mexican food or Vietnamese food: pho, tacos, spring rolls, bun bo hue, burritos, frijoles, banh mi, nachos</w:t>
      </w:r>
    </w:p>
    <w:p>
      <w:r>
        <w:rPr>
          <w:b/>
        </w:rPr>
        <w:t>Response</w:t>
      </w:r>
    </w:p>
    <w:p>
      <w:r>
        <w:t>Vietnamese food: pho, spring rolls, bun bo hue, banh mi</w:t>
        <w:br/>
        <w:t>Mexican food: tacos, burritos, frijoles, nachos</w:t>
      </w:r>
    </w:p>
    <w:p>
      <w:r>
        <w:rPr>
          <w:b/>
          <w:u w:val="single"/>
        </w:rPr>
        <w:t>Document 7029</w:t>
      </w:r>
    </w:p>
    <w:p>
      <w:r>
        <w:rPr>
          <w:b/>
        </w:rPr>
        <w:t>Instruction</w:t>
      </w:r>
    </w:p>
    <w:p>
      <w:r>
        <w:t>Why you need to be honest?</w:t>
      </w:r>
    </w:p>
    <w:p>
      <w:r>
        <w:rPr>
          <w:b/>
        </w:rPr>
        <w:t>Response</w:t>
      </w:r>
    </w:p>
    <w:p>
      <w:r>
        <w:t>Because you should not cheat to anyone and that will give you a good live</w:t>
      </w:r>
    </w:p>
    <w:p>
      <w:r>
        <w:rPr>
          <w:b/>
          <w:u w:val="single"/>
        </w:rPr>
        <w:t>Document 7030</w:t>
      </w:r>
    </w:p>
    <w:p>
      <w:r>
        <w:rPr>
          <w:b/>
        </w:rPr>
        <w:t>Instruction</w:t>
      </w:r>
    </w:p>
    <w:p>
      <w:r>
        <w:t>What is the difference between public and private schools?</w:t>
      </w:r>
    </w:p>
    <w:p>
      <w:r>
        <w:rPr>
          <w:b/>
        </w:rPr>
        <w:t>Response</w:t>
      </w:r>
    </w:p>
    <w:p>
      <w:r>
        <w:t>The terms "public" and "private" have different connotations in different countries, so this answer will focus on the United States education system. In the US, public schools refer to those funded by federal, state and local governments to provide free or low-cost education to local residents. Private schools are run by private organizations and typically require financial contributions from the families of students in the form of tuition payments. Although private schools are regulated, they typically operate without the control of a public school system and have the freedom to determine their own pedagogy. Some students attend private schools without paying tuition if they receive financial aid, either directly from the school they attend or though a third party.</w:t>
      </w:r>
    </w:p>
    <w:p>
      <w:r>
        <w:rPr>
          <w:b/>
          <w:u w:val="single"/>
        </w:rPr>
        <w:t>Document 7031</w:t>
      </w:r>
    </w:p>
    <w:p>
      <w:r>
        <w:rPr>
          <w:b/>
        </w:rPr>
        <w:t>Instruction</w:t>
      </w:r>
    </w:p>
    <w:p>
      <w:r>
        <w:t>What are some of the ways society can be improved?</w:t>
      </w:r>
    </w:p>
    <w:p>
      <w:r>
        <w:rPr>
          <w:b/>
        </w:rPr>
        <w:t>Response</w:t>
      </w:r>
    </w:p>
    <w:p>
      <w:r>
        <w:t>Each country have their own customs, political systems, economic systems and beliefs. But some of the common ways we can improve society are to give population of a country clean water, clean air, nutritious food, basic education, health care and security. Additionally, creating economic system where individuals can work and contribute to their society's cultural, economic, and social growth may also improve society overall.</w:t>
      </w:r>
    </w:p>
    <w:p>
      <w:r>
        <w:rPr>
          <w:b/>
          <w:u w:val="single"/>
        </w:rPr>
        <w:t>Document 7032</w:t>
      </w:r>
    </w:p>
    <w:p>
      <w:r>
        <w:rPr>
          <w:b/>
        </w:rPr>
        <w:t>Instruction</w:t>
      </w:r>
    </w:p>
    <w:p>
      <w:r>
        <w:t>Extract the beginning and ending term of António de Serpa Pimentel from the following text</w:t>
      </w:r>
    </w:p>
    <w:p>
      <w:r>
        <w:rPr>
          <w:b/>
        </w:rPr>
        <w:t>Context</w:t>
      </w:r>
    </w:p>
    <w:p>
      <w:r>
        <w:t>António de Serpa Pimentel (1825 in Coimbra – 1900) was Prime Minister of Portugal from 14 January to 11 October 1890. His term in office began as a reaction to the British ultimatum concerning Portuguese colonial policy in southeast Africa. The signing of the Anglo-Portuguese Treaty later that year, which was intended as a step to resolve the crisis, was viewed as further appeasement of a powerful Britain. This led to his resignation and the fall of his government.[1]</w:t>
      </w:r>
    </w:p>
    <w:p>
      <w:r>
        <w:rPr>
          <w:b/>
        </w:rPr>
        <w:t>Response</w:t>
      </w:r>
    </w:p>
    <w:p>
      <w:r>
        <w:t>António de Serpa Pimentel was the Prime Minister of Portugal from 14 January 1890 to 11 October 1890</w:t>
      </w:r>
    </w:p>
    <w:p>
      <w:r>
        <w:rPr>
          <w:b/>
          <w:u w:val="single"/>
        </w:rPr>
        <w:t>Document 7033</w:t>
      </w:r>
    </w:p>
    <w:p>
      <w:r>
        <w:rPr>
          <w:b/>
        </w:rPr>
        <w:t>Instruction</w:t>
      </w:r>
    </w:p>
    <w:p>
      <w:r>
        <w:t>What is Good Friday?</w:t>
      </w:r>
    </w:p>
    <w:p>
      <w:r>
        <w:rPr>
          <w:b/>
        </w:rPr>
        <w:t>Context</w:t>
      </w:r>
    </w:p>
    <w:p>
      <w:r>
        <w:t>Good Friday is a Christian holiday commemorating the crucifixion of Jesus and his death at Calvary. It is observed during Holy Week as part of the Paschal Triduum. It is also known as Holy Friday, Great Friday, Great and Holy Friday (also Holy and Great Friday), and Black Friday.[2][3][4]</w:t>
        <w:br/>
        <w:br/>
        <w:t>Members of many Christian denominations, including the Catholic, Eastern Orthodox, Lutheran, Anglican, Methodist, Oriental Orthodox, United Protestant and some Reformed traditions (including certain Continental Reformed, Presbyterian and Congregationalist churches), observe Good Friday with fasting and church services.[5][6][7] In many Catholic, Lutheran, Anglican and Methodist churches, the Service of the Great Three Hours' Agony is held from noon until 3 pm, the time duration that the Bible records as darkness covering the land to Jesus' sacrificial death on the cross.[8] Communicants of the Moravian Church have a Good Friday tradition of cleaning gravestones in Moravian cemeteries.[9]</w:t>
        <w:br/>
        <w:br/>
        <w:t>The date of Good Friday varies from one year to the next in both the Gregorian and Julian calendars. Eastern and Western Christianity disagree over the computation of the date of Easter and therefore of Good Friday. Good Friday is a widely instituted legal holiday around the world, including in most Western countries and 12 U.S. states.[10] Some predominantly Christian countries, such as Germany, have laws prohibiting certain acts such as dancing and horse racing, in remembrance of the somber nature of Good Friday.</w:t>
      </w:r>
    </w:p>
    <w:p>
      <w:r>
        <w:rPr>
          <w:b/>
        </w:rPr>
        <w:t>Response</w:t>
      </w:r>
    </w:p>
    <w:p>
      <w:r>
        <w:t>Good Friday is a Christian holiday to remember the crucifixion of Jesus. Members of a lot of christian denominations observe this holiday with fasting and church services. The date of the holiday varies from year to year depending on the computation of the date of Easter.</w:t>
      </w:r>
    </w:p>
    <w:p>
      <w:r>
        <w:rPr>
          <w:b/>
          <w:u w:val="single"/>
        </w:rPr>
        <w:t>Document 7034</w:t>
      </w:r>
    </w:p>
    <w:p>
      <w:r>
        <w:rPr>
          <w:b/>
        </w:rPr>
        <w:t>Instruction</w:t>
      </w:r>
    </w:p>
    <w:p>
      <w:r>
        <w:t>Which is a species of fish? Sturgeon or Surgeon</w:t>
      </w:r>
    </w:p>
    <w:p>
      <w:r>
        <w:rPr>
          <w:b/>
        </w:rPr>
        <w:t>Response</w:t>
      </w:r>
    </w:p>
    <w:p>
      <w:r>
        <w:t>Sturgeon</w:t>
      </w:r>
    </w:p>
    <w:p>
      <w:r>
        <w:rPr>
          <w:b/>
          <w:u w:val="single"/>
        </w:rPr>
        <w:t>Document 7035</w:t>
      </w:r>
    </w:p>
    <w:p>
      <w:r>
        <w:rPr>
          <w:b/>
        </w:rPr>
        <w:t>Instruction</w:t>
      </w:r>
    </w:p>
    <w:p>
      <w:r>
        <w:t>Who is the Aston Martin formula 1 team principal?</w:t>
      </w:r>
    </w:p>
    <w:p>
      <w:r>
        <w:rPr>
          <w:b/>
        </w:rPr>
        <w:t>Response</w:t>
      </w:r>
    </w:p>
    <w:p>
      <w:r>
        <w:t>The Aston Martin Aramco Team Principal is Mike Krack</w:t>
      </w:r>
    </w:p>
    <w:p>
      <w:r>
        <w:rPr>
          <w:b/>
          <w:u w:val="single"/>
        </w:rPr>
        <w:t>Document 7036</w:t>
      </w:r>
    </w:p>
    <w:p>
      <w:r>
        <w:rPr>
          <w:b/>
        </w:rPr>
        <w:t>Instruction</w:t>
      </w:r>
    </w:p>
    <w:p>
      <w:r>
        <w:t>What type of democracy is Nigeria?</w:t>
      </w:r>
    </w:p>
    <w:p>
      <w:r>
        <w:rPr>
          <w:b/>
        </w:rPr>
        <w:t>Response</w:t>
      </w:r>
    </w:p>
    <w:p>
      <w:r>
        <w:t>Nigeria is a federal republic. A democratic constitution with a federal system based on the United States of America. There is both a national government and governments for each of Nigeria's 36 states. Nigeria's President is the head of state, government and Nigeria's multi-party system.</w:t>
      </w:r>
    </w:p>
    <w:p>
      <w:r>
        <w:rPr>
          <w:b/>
          <w:u w:val="single"/>
        </w:rPr>
        <w:t>Document 7037</w:t>
      </w:r>
    </w:p>
    <w:p>
      <w:r>
        <w:rPr>
          <w:b/>
        </w:rPr>
        <w:t>Instruction</w:t>
      </w:r>
    </w:p>
    <w:p>
      <w:r>
        <w:t>I have problems to connect to the remote service. How I could debug the networking issue?</w:t>
      </w:r>
    </w:p>
    <w:p>
      <w:r>
        <w:rPr>
          <w:b/>
        </w:rPr>
        <w:t>Response</w:t>
      </w:r>
    </w:p>
    <w:p>
      <w:r>
        <w:t>There are few steps that could help to find the source of the problems. First we need to make sure that remote address is resolved correctly - we can use commands like nslookup &amp; dig to resolve a host name to IP Address. If it's resolvable, we need to check that remote service is reachable - we can use tools like ping, traceroute, and related to check that network traffic is routed correctly. If it's not reachable, we need to check if routing is configured correctly and no firewall is blocking traffic between. If remote service is reachable, then we need to check if we can access the specific port on which service is listening - this is usually done with commands like telnet, nc and nmap. If port is not reachable, it's often happens when a firewall blocking traffic from external networks or traffic on non-standard ports.</w:t>
      </w:r>
    </w:p>
    <w:p>
      <w:r>
        <w:rPr>
          <w:b/>
          <w:u w:val="single"/>
        </w:rPr>
        <w:t>Document 7038</w:t>
      </w:r>
    </w:p>
    <w:p>
      <w:r>
        <w:rPr>
          <w:b/>
        </w:rPr>
        <w:t>Instruction</w:t>
      </w:r>
    </w:p>
    <w:p>
      <w:r>
        <w:t>Extract the names of the trophies given to the French Open singles champions and provide them in a bulleted list.</w:t>
      </w:r>
    </w:p>
    <w:p>
      <w:r>
        <w:rPr>
          <w:b/>
        </w:rPr>
        <w:t>Context</w:t>
      </w:r>
    </w:p>
    <w:p>
      <w:r>
        <w:t>French Open</w:t>
        <w:br/>
        <w:br/>
        <w:t>The trophies have been awarded to the winners since 1953 and are manufactured by Mellerio dits Meller, a famous Parisian jewelry house. They are all made of pure silver with finely etched decorations on their side. Each new singles winner gets his or her name written on the base of the trophy. Winners receive custom-made pure silver replicas of the trophies they have won.[41] They are usually presented by the President of the French Tennis Federation (FFT).</w:t>
        <w:br/>
        <w:br/>
        <w:t>The trophy awarded to the winner of the men's singles is called the Coupe des Mousquetaires (The Musketeers' Cup). It is named in honor of the "Four Musketeers". The trophy weighs 14 kg, is 40 cm high and 19 cm wide.[42] The current design was created in 1981 by the Mellerio dit Meller. Each winner gets a smaller-size replica and the original remains property of the FFT at all times.[43]</w:t>
        <w:br/>
        <w:br/>
        <w:t>The trophy awarded to the winner of the women's singles is called the Coupe Suzanne Lenglen (Suzanne Lenglen Cup) since 1979. The current cup was awarded for the first time in 1986. It is, with a few details, a replica of a cup offered at the time by the city of Nice to Suzanne Lenglen. This trophy, donated by Suzanne Lenglen's family to the Musée National du Sport, was awarded between 1979 and 1985 to every winner until the FFT made a copy. Each winner receives a smaller-size replica and the original remains property of the FFT at all times.[43]</w:t>
      </w:r>
    </w:p>
    <w:p>
      <w:r>
        <w:rPr>
          <w:b/>
        </w:rPr>
        <w:t>Response</w:t>
      </w:r>
    </w:p>
    <w:p>
      <w:r>
        <w:t>- Coupe des Mousquetaires (The Musketeers' Cup)</w:t>
        <w:br/>
        <w:t>- Coupe Suzanne Lenglen (Suzanne Lenglen Cup)</w:t>
      </w:r>
    </w:p>
    <w:p>
      <w:r>
        <w:rPr>
          <w:b/>
          <w:u w:val="single"/>
        </w:rPr>
        <w:t>Document 7039</w:t>
      </w:r>
    </w:p>
    <w:p>
      <w:r>
        <w:rPr>
          <w:b/>
        </w:rPr>
        <w:t>Instruction</w:t>
      </w:r>
    </w:p>
    <w:p>
      <w:r>
        <w:t>Classify the following people as primarily authors or primarily movie directors: Steven King, Steven Spielberg, N. K. Jemisin, Martin Scorsese, Jane Austen</w:t>
      </w:r>
    </w:p>
    <w:p>
      <w:r>
        <w:rPr>
          <w:b/>
        </w:rPr>
        <w:t>Response</w:t>
      </w:r>
    </w:p>
    <w:p>
      <w:r>
        <w:t>Steven King, N. K. Jemisin, and Jane Austen are authors. Steven Spielberg and Martin Scorsese are movie directors.</w:t>
      </w:r>
    </w:p>
    <w:p>
      <w:r>
        <w:rPr>
          <w:b/>
          <w:u w:val="single"/>
        </w:rPr>
        <w:t>Document 7040</w:t>
      </w:r>
    </w:p>
    <w:p>
      <w:r>
        <w:rPr>
          <w:b/>
        </w:rPr>
        <w:t>Instruction</w:t>
      </w:r>
    </w:p>
    <w:p>
      <w:r>
        <w:t>Without quoting directly from the text, give me a summary of what the show "South Park" is about.</w:t>
      </w:r>
    </w:p>
    <w:p>
      <w:r>
        <w:rPr>
          <w:b/>
        </w:rPr>
        <w:t>Context</w:t>
      </w:r>
    </w:p>
    <w:p>
      <w:r>
        <w:t>South Park centers around four boys: Stan Marsh, Kyle Broflovski, Eric Cartman and Kenny McCormick. The boys live in the fictional small town of South Park, located within the real-life South Park basin in the Rocky Mountains of central Colorado,[7] approximately a one-hour drive from Denver.[8] The town is also home to an assortment of other characters, including students, families, elementary school staff, and other various residents.[9] Prominent settings include South Park Elementary, various neighborhoods and the surrounding mountain range, actual Colorado landmarks, and the businesses along the town's main street, all of which are based on the appearance of similar locations in Fairplay, Colorado.[7][9] As one of the few television programs set in the Mountain West region that takes place outside the urban core of Denver, South Park frequently features the unique culture of the region, including cattle ranchers, Old West theme parks, snowy climates, mountaineering, Mormons, real-life Colorado locations such as Casa Bonita and Cave of the Winds, and many other regionally specific characteristics.</w:t>
        <w:br/>
        <w:br/>
        <w:t>Stan is portrayed as the everyman of the group,[10] described in official media as an "average, American 4th grader."[11] Kyle is Jewish, and his portrayal as one of the few such people in South Park is often dealt with satirically.[10] Stan is modeled after Parker, while Kyle is modeled after Stone. They are best friends, and their friendship, symbolically intended to reflect Parker and Stone's friendship,[12] is a common topic throughout the series. Cartman (as he is commonly referred to) is amoral and increasingly psychopathic, and is commonly portrayed as an antagonist. His staunch antisemitism has resulted in a progressive rivalry with Kyle.[10][13] Kenny, who comes from a poor family, tightly wears his parka hood to the point where it obscures most of his face and muffles his speech. During the first five seasons, Kenny died in almost every episode before reappearing in the next with no definite explanation. He was killed off in the fifth season episode "Kenny Dies", being reintroduced in the sixth season finale. Since then, Kenny is depicted as dying sporadically. During the first 58 episodes, the children were in the third grade. During the fourth season, they entered the fourth grade, where they have remained ever since.[14][15]</w:t>
        <w:br/>
        <w:br/>
        <w:t>Plots are often set in motion by events, ranging from the fairly typical to the supernatural and extraordinary, which frequently happen in the town.[16] The boys often act as the voice of reason when these events cause panic or incongruous behavior among the adult populace, who are customarily depicted as irrational, gullible, and prone to overreaction.[7][17] They are frequently confused by the contradictory and hypocritical behavior of their parents and other adults, and often perceive them as having distorted views on morality and society.[9][18]</w:t>
      </w:r>
    </w:p>
    <w:p>
      <w:r>
        <w:rPr>
          <w:b/>
        </w:rPr>
        <w:t>Response</w:t>
      </w:r>
    </w:p>
    <w:p>
      <w:r>
        <w:t>"South Park" is a comedic cartoon about four boys who live in a fictitious town called South Park, Colorado. The four boys are best friends and go on various adventures, where they run into situations that tackle moral and hypocritical situations they see from the adults in town. The show is a satire and often will center around a prevelant worldly topic.</w:t>
      </w:r>
    </w:p>
    <w:p>
      <w:r>
        <w:rPr>
          <w:b/>
          <w:u w:val="single"/>
        </w:rPr>
        <w:t>Document 7041</w:t>
      </w:r>
    </w:p>
    <w:p>
      <w:r>
        <w:rPr>
          <w:b/>
        </w:rPr>
        <w:t>Instruction</w:t>
      </w:r>
    </w:p>
    <w:p>
      <w:r>
        <w:t>Given this paragraph, in which categories did Everything Everywhere All At Once win an Oscar and how many Academy Awards did the film win in total?</w:t>
      </w:r>
    </w:p>
    <w:p>
      <w:r>
        <w:rPr>
          <w:b/>
        </w:rPr>
        <w:t>Context</w:t>
      </w:r>
    </w:p>
    <w:p>
      <w:r>
        <w:t>Everything Everywhere All At Once is the most awarded film of all time. The film received a leading 11 nominations at the 95th Academy Awards, and won a leading seven awards: Best Picture, Best Director, Best Actress (Yeoh), Best Supporting Actor (Quan), Best Supporting Actress (Curtis), Best Original Screenplay, and Best Film Editing,[7][8][9][10]. It also won two Golden Globe Awards, five Critics' Choice Awards (including Best Picture), one BAFTA Award, a record four SAG Awards (including Best Ensemble), a record seven Independent Spirit Awards (including Best Feature),[11][12] and swept the four major guild awards (DGA, PGA, SAG, and WGA).[13]</w:t>
      </w:r>
    </w:p>
    <w:p>
      <w:r>
        <w:rPr>
          <w:b/>
        </w:rPr>
        <w:t>Response</w:t>
      </w:r>
    </w:p>
    <w:p>
      <w:r>
        <w:t>Best Picture, Best Director, Best Actress,  Best Supporting Actor, Best Supporting Actress, Best Original Screenplay, and Best Film Editing. The film won 7 Oscars.</w:t>
      </w:r>
    </w:p>
    <w:p>
      <w:r>
        <w:rPr>
          <w:b/>
          <w:u w:val="single"/>
        </w:rPr>
        <w:t>Document 7042</w:t>
      </w:r>
    </w:p>
    <w:p>
      <w:r>
        <w:rPr>
          <w:b/>
        </w:rPr>
        <w:t>Instruction</w:t>
      </w:r>
    </w:p>
    <w:p>
      <w:r>
        <w:t>Should I pursue a PhD in STEM?</w:t>
      </w:r>
    </w:p>
    <w:p>
      <w:r>
        <w:rPr>
          <w:b/>
        </w:rPr>
        <w:t>Response</w:t>
      </w:r>
    </w:p>
    <w:p>
      <w:r>
        <w:t xml:space="preserve">Whether or not to pursue a PhD will depend on a number of factors. These days, many professions require more and more certification and proof of education. However, a PhD is usually only require in the STEM field for positions that are either focussed on research, such as a research scientist position, or on a specialized field, such as many 'wet labs' in biological research, or more specialized knowledge jobs. Other than these roles, a Master's or other accreditation like professional certificates/MBAs etc. can be used for career advancement. For those interested in an academic career, a PhD is still the fundamental requirement. </w:t>
        <w:br/>
        <w:br/>
        <w:t xml:space="preserve">If you do choose to do a PhD, where you do a PhD will influence the amount and type of work that you do. For example, in the EU, the UK, Australia, and some other places, a PhD is usually three years of research with no or minimal extra course work. In the US, though, a PhD typically takes over 4 years and requires the student to take several classes at a graduate level. </w:t>
        <w:br/>
        <w:t>While in your program, you will need to spend a lot of time focusing on publication pressures. PhD students, these days, are required to produced 1-3 papers during their PhD in high impact journals. In many institutions, this is a high stress environment and can lead to increased mental health stress. If you are passionate and build a strong social structure, this can be an enjoyable experience, albeit a trying one.</w:t>
      </w:r>
    </w:p>
    <w:p>
      <w:r>
        <w:rPr>
          <w:b/>
          <w:u w:val="single"/>
        </w:rPr>
        <w:t>Document 7043</w:t>
      </w:r>
    </w:p>
    <w:p>
      <w:r>
        <w:rPr>
          <w:b/>
        </w:rPr>
        <w:t>Instruction</w:t>
      </w:r>
    </w:p>
    <w:p>
      <w:r>
        <w:t>Is Nnedi Okorafor an American?</w:t>
      </w:r>
    </w:p>
    <w:p>
      <w:r>
        <w:rPr>
          <w:b/>
        </w:rPr>
        <w:t>Context</w:t>
      </w:r>
    </w:p>
    <w:p>
      <w:r>
        <w:t>Nnedimma Nkemdili Okorafor was born in Cincinnati, Ohio, in 1974 to Igbo Nigerian parents who travelled to America in 1969 to attend school but purportedly could not return to Nigeria due to the Nigerian Civil War. Okorafor is the third child in a family of four children and grew up in Chicago, Illinois, and would often travel to Nigeria to spend her holidays with her extended family. Her first name is Igbo for "mother is good".</w:t>
      </w:r>
    </w:p>
    <w:p>
      <w:r>
        <w:rPr>
          <w:b/>
        </w:rPr>
        <w:t>Response</w:t>
      </w:r>
    </w:p>
    <w:p>
      <w:r>
        <w:t>Yes, Nnedi Okorafor is an America, of Nigerian origin.</w:t>
      </w:r>
    </w:p>
    <w:p>
      <w:r>
        <w:rPr>
          <w:b/>
          <w:u w:val="single"/>
        </w:rPr>
        <w:t>Document 7044</w:t>
      </w:r>
    </w:p>
    <w:p>
      <w:r>
        <w:rPr>
          <w:b/>
        </w:rPr>
        <w:t>Instruction</w:t>
      </w:r>
    </w:p>
    <w:p>
      <w:r>
        <w:t>Which is a species of fish? Skate or Scooter</w:t>
      </w:r>
    </w:p>
    <w:p>
      <w:r>
        <w:rPr>
          <w:b/>
        </w:rPr>
        <w:t>Response</w:t>
      </w:r>
    </w:p>
    <w:p>
      <w:r>
        <w:t>Skate</w:t>
      </w:r>
    </w:p>
    <w:p>
      <w:r>
        <w:rPr>
          <w:b/>
          <w:u w:val="single"/>
        </w:rPr>
        <w:t>Document 7045</w:t>
      </w:r>
    </w:p>
    <w:p>
      <w:r>
        <w:rPr>
          <w:b/>
        </w:rPr>
        <w:t>Instruction</w:t>
      </w:r>
    </w:p>
    <w:p>
      <w:r>
        <w:t>My heating bill is too high.  How can I lower it?  Give me three suggestions.</w:t>
      </w:r>
    </w:p>
    <w:p>
      <w:r>
        <w:rPr>
          <w:b/>
        </w:rPr>
        <w:t>Response</w:t>
      </w:r>
    </w:p>
    <w:p>
      <w:r>
        <w:t>(1) You can insulate your house better.  This can often be done cheaply, such as by covering your windows with plastic during the winter.  You can also invest in permanent insulation such as double-paned windows and new attic insulation.</w:t>
        <w:br/>
        <w:t>(2) You can wear warmer clothing and turn down the heat.  It's not too bad to bundle up during the winter!</w:t>
        <w:br/>
        <w:t>(3) You can invest in a heat pump.  Heat pumps are more energy-efficient than traditional heaters.</w:t>
      </w:r>
    </w:p>
    <w:p>
      <w:r>
        <w:rPr>
          <w:b/>
          <w:u w:val="single"/>
        </w:rPr>
        <w:t>Document 7046</w:t>
      </w:r>
    </w:p>
    <w:p>
      <w:r>
        <w:rPr>
          <w:b/>
        </w:rPr>
        <w:t>Instruction</w:t>
      </w:r>
    </w:p>
    <w:p>
      <w:r>
        <w:t>Do Harry Potter and Hermione get married?</w:t>
      </w:r>
    </w:p>
    <w:p>
      <w:r>
        <w:rPr>
          <w:b/>
        </w:rPr>
        <w:t>Response</w:t>
      </w:r>
    </w:p>
    <w:p>
      <w:r>
        <w:t>No. Hermione Granger ends up marrying Ron Weasley and Harry marries Ron's sister, Ginny.</w:t>
      </w:r>
    </w:p>
    <w:p>
      <w:r>
        <w:rPr>
          <w:b/>
          <w:u w:val="single"/>
        </w:rPr>
        <w:t>Document 7047</w:t>
      </w:r>
    </w:p>
    <w:p>
      <w:r>
        <w:rPr>
          <w:b/>
        </w:rPr>
        <w:t>Instruction</w:t>
      </w:r>
    </w:p>
    <w:p>
      <w:r>
        <w:t>Who is Romain Iannetta</w:t>
      </w:r>
    </w:p>
    <w:p>
      <w:r>
        <w:rPr>
          <w:b/>
        </w:rPr>
        <w:t>Context</w:t>
      </w:r>
    </w:p>
    <w:p>
      <w:r>
        <w:t>Romain Iannetta (born 27 November 1979 in Villecresnes) is a French racing driver who last competed in the GT4 European Series, driving the No. 77 Audi R8 LMS GT4 Evo for Full Motorsport.[1] He also competes part-time in the NASCAR Whelen Euro Series as the driver of the No. 46 Chevrolet Camaro for Marko Stipp Motorsport in the EuroNASCAR PRO class.[2]</w:t>
        <w:br/>
        <w:br/>
        <w:t>He is the nephew of driver Alain Iannetta who participated in 24 Hours of Le Mans three times (1988, 1989 and 1990).</w:t>
        <w:br/>
        <w:br/>
        <w:t>In parallel to his passion, Romain is an instructor at the flight school PRO'PULSION (Dreux and Issoire) and driving Ferrari 360 Modena for JMB Racing. He also worked for many auto manufacturers at the launch of new vehicles on the market (Volkswagen, Audi, Citroën, Renault, Alfa Romeo...).</w:t>
        <w:br/>
        <w:br/>
        <w:t>It began in 2000 in the trade of automotive stunt team CINE CASCADE directed by Jean-Claude Lagnes. It revolves mainly around feature films such as: Le Boulet, Ripoux 3, San Antonio, Hush!, Taxi, 36 Quai des Orfèvres, The Bourne Identity and The Mental Love your father.</w:t>
        <w:br/>
        <w:br/>
        <w:t>He was awarded the World Stunt Awards in the United States for the best sequence on a vehicle for the year 2003 for the film "The Bourne Identity".</w:t>
      </w:r>
    </w:p>
    <w:p>
      <w:r>
        <w:rPr>
          <w:b/>
        </w:rPr>
        <w:t>Response</w:t>
      </w:r>
    </w:p>
    <w:p>
      <w:r>
        <w:t>Romain Iannetta (born 27 November 1979 in Villecresnes) is a French racing driver who last competed in the GT4 European Series, driving the No. 77 Audi R8 LMS GT4 Evo for Full Motorsport. He also competes part-time in the NASCAR Whelen Euro Series as the driver of the No. 46 Chevrolet Camaro for Marko Stipp Motorsport in the EuroNASCAR PRO class.</w:t>
        <w:br/>
        <w:br/>
        <w:t>He is the nephew of driver Alain Iannetta who participated in 24 Hours of Le Mans three times (1988, 1989 and 1990).</w:t>
        <w:br/>
        <w:br/>
        <w:t>In parallel to his passion, Romain is an instructor at the flight school PRO'PULSION (Dreux and Issoire) and driving Ferrari 360 Modena for JMB Racing. He also worked for many auto manufacturers at the launch of new vehicles on the market (Volkswagen, Audi, Citroen, Renault, Alfa Romeo...).</w:t>
        <w:br/>
        <w:br/>
        <w:t>It began in 2000 in the trade of automotive stunt team CINE CASCADE directed by Jean-Claude Lagnes. It revolves mainly around feature films such as: Le Boulet, Ripoux 3, San Antonio, Hush!, Taxi, 36 Quai des Orfèvres, The Bourne Identity and The Mental Love your father.</w:t>
        <w:br/>
        <w:br/>
        <w:t>He was awarded the World Stunt Awards in the United States for the best sequence on a vehicle for the year 2003 for the film The Bourne Identity.</w:t>
      </w:r>
    </w:p>
    <w:p>
      <w:r>
        <w:rPr>
          <w:b/>
          <w:u w:val="single"/>
        </w:rPr>
        <w:t>Document 7048</w:t>
      </w:r>
    </w:p>
    <w:p>
      <w:r>
        <w:rPr>
          <w:b/>
        </w:rPr>
        <w:t>Instruction</w:t>
      </w:r>
    </w:p>
    <w:p>
      <w:r>
        <w:t>What is an adverb?</w:t>
      </w:r>
    </w:p>
    <w:p>
      <w:r>
        <w:rPr>
          <w:b/>
        </w:rPr>
        <w:t>Response</w:t>
      </w:r>
    </w:p>
    <w:p>
      <w:r>
        <w:t>An adverb is a word or a combination of words that qualified an adjective (e.g. a describing word).  Adverbs can also restrict and limit the meaning of verbs.  An example of how to use an adverb in a sentence is the following: "the roads are very steep and dangerous."  In this example 'very' is the adverb.  Another example is "they are a happily married couple."  Happily is the adverb in this second example.</w:t>
      </w:r>
    </w:p>
    <w:p>
      <w:r>
        <w:rPr>
          <w:b/>
          <w:u w:val="single"/>
        </w:rPr>
        <w:t>Document 7049</w:t>
      </w:r>
    </w:p>
    <w:p>
      <w:r>
        <w:rPr>
          <w:b/>
        </w:rPr>
        <w:t>Instruction</w:t>
      </w:r>
    </w:p>
    <w:p>
      <w:r>
        <w:t>Should I pursue a degree after graduating high school?</w:t>
      </w:r>
    </w:p>
    <w:p>
      <w:r>
        <w:rPr>
          <w:b/>
        </w:rPr>
        <w:t>Response</w:t>
      </w:r>
    </w:p>
    <w:p>
      <w:r>
        <w:t>Whether or not you pursue a degree after graduating high school is an important but complex question that depends on a variety of factors. When assessing what the right choice is for you, it is important to think about the career you'd like to pursue. If you enjoy classwork and can afford a college education, that is one route which may provide opportunities to earn a higher salary later in life. However, if you prefer being active and would like to begin earning money immediately after graduating high school without accumulating significant debt, forgoing an advanced degree to begin work can be a great option. At the end of the day, pursuing something that you enjoy spending time on is the most important aspect of this decision and will be a better indicator of both satisfaction and success than whether or not you earn an advanced degree.</w:t>
      </w:r>
    </w:p>
    <w:p>
      <w:r>
        <w:rPr>
          <w:b/>
          <w:u w:val="single"/>
        </w:rPr>
        <w:t>Document 7050</w:t>
      </w:r>
    </w:p>
    <w:p>
      <w:r>
        <w:rPr>
          <w:b/>
        </w:rPr>
        <w:t>Instruction</w:t>
      </w:r>
    </w:p>
    <w:p>
      <w:r>
        <w:t>What is the Boone and Crockett Club?</w:t>
      </w:r>
    </w:p>
    <w:p>
      <w:r>
        <w:rPr>
          <w:b/>
        </w:rPr>
        <w:t>Context</w:t>
      </w:r>
    </w:p>
    <w:p>
      <w:r>
        <w:t>Yellowstone was part of a federally governed territory. With no state government that could assume stewardship of the land, the federal government took on direct responsibility for the park, the official first national park of the United States. The combined effort and interest of conservationists, politicians and the Northern Pacific Railroad ensured the passage of enabling legislation by the United States Congress to create Yellowstone National Park. Theodore Roosevelt and his group of conservationists, the Boone and Crockett Club, were active campaigners and were highly influential in convincing fellow Republicans and big business to back the bill. Yellowstone National Park soon played a pivotal role in the conservation of these national treasures, as it was suffering at the hands of poachers and others who stood at the ready to pillage what they could from the area. Theodore Roosevelt and his newly formed Boone and Crockett Club successfully took the lead in protecting Yellowstone National Park from this plight, resulting in laws designed to conserve the natural resources in Yellowstone and other parks under the Government's purview.</w:t>
      </w:r>
    </w:p>
    <w:p>
      <w:r>
        <w:rPr>
          <w:b/>
        </w:rPr>
        <w:t>Response</w:t>
      </w:r>
    </w:p>
    <w:p>
      <w:r>
        <w:t>The Boone and Crockett Club is a group of conservationists who campaigned with Theodore Roosevelt to pass a bill in the US Congress that established Yellowstone National Park.</w:t>
      </w:r>
    </w:p>
    <w:p>
      <w:r>
        <w:rPr>
          <w:b/>
          <w:u w:val="single"/>
        </w:rPr>
        <w:t>Document 7051</w:t>
      </w:r>
    </w:p>
    <w:p>
      <w:r>
        <w:rPr>
          <w:b/>
        </w:rPr>
        <w:t>Instruction</w:t>
      </w:r>
    </w:p>
    <w:p>
      <w:r>
        <w:t>Write a children's story about a baby called Arthur who weighed three times the normal weight for a boy his age</w:t>
      </w:r>
    </w:p>
    <w:p>
      <w:r>
        <w:rPr>
          <w:b/>
        </w:rPr>
        <w:t>Response</w:t>
      </w:r>
    </w:p>
    <w:p>
      <w:r>
        <w:t xml:space="preserve">Once upon a time in a country far far away there was a baby called Arthur who was born into a loving family. </w:t>
        <w:br/>
        <w:br/>
        <w:t xml:space="preserve">In many ways, this event was perfectly normal and wouldn't have attracted any special attention. </w:t>
        <w:br/>
        <w:br/>
        <w:t xml:space="preserve">However, there was one big difference with this baby, and when I say big I mean BIG! This little baby was not so little after all, in fact Arthur was three times the weight of a normal baby. </w:t>
        <w:br/>
        <w:br/>
        <w:t>Arthur was so heavy that his parents had to build a customised pram with a reinforced frame just to move him around. On top of this bathtime would take over one hour because they had to clean between all his rolls of fat.</w:t>
        <w:br/>
        <w:br/>
        <w:t xml:space="preserve">Even though it could be harder to care for such a big baby Arthur's parents always felt so lucky and didn't mind the extra work they always said there was just more of him to love. </w:t>
        <w:br/>
        <w:br/>
        <w:t>The end</w:t>
      </w:r>
    </w:p>
    <w:p>
      <w:r>
        <w:rPr>
          <w:b/>
          <w:u w:val="single"/>
        </w:rPr>
        <w:t>Document 7052</w:t>
      </w:r>
    </w:p>
    <w:p>
      <w:r>
        <w:rPr>
          <w:b/>
        </w:rPr>
        <w:t>Instruction</w:t>
      </w:r>
    </w:p>
    <w:p>
      <w:r>
        <w:t>Was Dracula a real person.</w:t>
      </w:r>
    </w:p>
    <w:p>
      <w:r>
        <w:rPr>
          <w:b/>
        </w:rPr>
        <w:t>Response</w:t>
      </w:r>
    </w:p>
    <w:p>
      <w:r>
        <w:t>No. Dracula is fictitious character. The character first appeared in a book written by Bram Stoker and was inspired by a real life person called Vlad Dracul. Vlad Dracul lived in the 15th century. He was a Transylvanian prince known for their cruelty in punishing enemies and wrong doers.</w:t>
      </w:r>
    </w:p>
    <w:p>
      <w:r>
        <w:rPr>
          <w:b/>
          <w:u w:val="single"/>
        </w:rPr>
        <w:t>Document 7053</w:t>
      </w:r>
    </w:p>
    <w:p>
      <w:r>
        <w:rPr>
          <w:b/>
        </w:rPr>
        <w:t>Instruction</w:t>
      </w:r>
    </w:p>
    <w:p>
      <w:r>
        <w:t>Tell me which of these would be an instrument played in a Rock band: Drums, lawnmower, guitar, bicycle, bass, chair, keyboards</w:t>
      </w:r>
    </w:p>
    <w:p>
      <w:r>
        <w:rPr>
          <w:b/>
        </w:rPr>
        <w:t>Response</w:t>
      </w:r>
    </w:p>
    <w:p>
      <w:r>
        <w:t>Drums, guitar, bass, keyboards</w:t>
      </w:r>
    </w:p>
    <w:p>
      <w:r>
        <w:rPr>
          <w:b/>
          <w:u w:val="single"/>
        </w:rPr>
        <w:t>Document 7054</w:t>
      </w:r>
    </w:p>
    <w:p>
      <w:r>
        <w:rPr>
          <w:b/>
        </w:rPr>
        <w:t>Instruction</w:t>
      </w:r>
    </w:p>
    <w:p>
      <w:r>
        <w:t>Why do you practice Kyokushin karate?</w:t>
      </w:r>
    </w:p>
    <w:p>
      <w:r>
        <w:rPr>
          <w:b/>
        </w:rPr>
        <w:t>Response</w:t>
      </w:r>
    </w:p>
    <w:p>
      <w:r>
        <w:t>Kyokushin karate represents a traditional form of karate focused on full-contact, bare-handed techniques. It's a response to the commercialized forms of karate that while they have their benefits have lost much of the original intent and effectiveness of the martial arts form.  In Kyokushin, you learn to not just deliver blows but to receive them, to endure pain and discomfort and to overcome the fear of being hit.  This helps you develop the mental and emotional fortitude to remain composed in difficult situations.</w:t>
      </w:r>
    </w:p>
    <w:p>
      <w:r>
        <w:rPr>
          <w:b/>
          <w:u w:val="single"/>
        </w:rPr>
        <w:t>Document 7055</w:t>
      </w:r>
    </w:p>
    <w:p>
      <w:r>
        <w:rPr>
          <w:b/>
        </w:rPr>
        <w:t>Instruction</w:t>
      </w:r>
    </w:p>
    <w:p>
      <w:r>
        <w:t>Which of the following are studio albums created by J. Cole: KOD, The Off-Season, Illmatic, Reasonable Doubt, The Eminem Show, Born Sinner</w:t>
      </w:r>
    </w:p>
    <w:p>
      <w:r>
        <w:rPr>
          <w:b/>
        </w:rPr>
        <w:t>Response</w:t>
      </w:r>
    </w:p>
    <w:p>
      <w:r>
        <w:t>KOD, The Off-Season, Born Sinner</w:t>
      </w:r>
    </w:p>
    <w:p>
      <w:r>
        <w:rPr>
          <w:b/>
          <w:u w:val="single"/>
        </w:rPr>
        <w:t>Document 7056</w:t>
      </w:r>
    </w:p>
    <w:p>
      <w:r>
        <w:rPr>
          <w:b/>
        </w:rPr>
        <w:t>Instruction</w:t>
      </w:r>
    </w:p>
    <w:p>
      <w:r>
        <w:t>Which is a species of fish? Haddock or Polar</w:t>
      </w:r>
    </w:p>
    <w:p>
      <w:r>
        <w:rPr>
          <w:b/>
        </w:rPr>
        <w:t>Response</w:t>
      </w:r>
    </w:p>
    <w:p>
      <w:r>
        <w:t>Haddock</w:t>
      </w:r>
    </w:p>
    <w:p>
      <w:r>
        <w:rPr>
          <w:b/>
          <w:u w:val="single"/>
        </w:rPr>
        <w:t>Document 7057</w:t>
      </w:r>
    </w:p>
    <w:p>
      <w:r>
        <w:rPr>
          <w:b/>
        </w:rPr>
        <w:t>Instruction</w:t>
      </w:r>
    </w:p>
    <w:p>
      <w:r>
        <w:t>When talking about adjectives to describe proximity, which of these words fit into a 'near' category, and which are 'far'. Miles, close, neighbouring, distant, remote, adjacent, adjoining, outlying.</w:t>
      </w:r>
    </w:p>
    <w:p>
      <w:r>
        <w:rPr>
          <w:b/>
        </w:rPr>
        <w:t>Response</w:t>
      </w:r>
    </w:p>
    <w:p>
      <w:r>
        <w:t>Close, neighbouring, adjacent and adjoining are adjectives describing a 'near' proximity. Miles, distant, remote and outlying are adjectives describing a 'far' proximity.</w:t>
      </w:r>
    </w:p>
    <w:p>
      <w:r>
        <w:rPr>
          <w:b/>
          <w:u w:val="single"/>
        </w:rPr>
        <w:t>Document 7058</w:t>
      </w:r>
    </w:p>
    <w:p>
      <w:r>
        <w:rPr>
          <w:b/>
        </w:rPr>
        <w:t>Instruction</w:t>
      </w:r>
    </w:p>
    <w:p>
      <w:r>
        <w:t>Given this paragraph about Selena Gomez, how many siblings does she have?</w:t>
      </w:r>
    </w:p>
    <w:p>
      <w:r>
        <w:rPr>
          <w:b/>
        </w:rPr>
        <w:t>Context</w:t>
      </w:r>
    </w:p>
    <w:p>
      <w:r>
        <w:t>Selena Marie Gomez was born on July 22, 1992, in Grand Prairie, Texas,[1] to Ricardo Joel Gomez and Texas-born[2] former stage actress Mandy Teefey.[3] She was named after Tejano singer Selena Quintanilla, who died in 1995.[4][5] Her father is of Mexican descent, while her mother, who was adopted, has Italian ancestry.[6][7][8] Gomez's paternal grandparents emigrated to Texas from Monterrey in the 1970s.[9] Of her heritage, Gomez has said she is "a proud third-generation American-Mexican"[10] and "My family does have quinceañeras, and we go to the communion church. We do everything that's Catholic, but we don't really have anything traditional except go to the park and have barbecues on Sundays after church."[11] Gomez was fluent in Spanish until age seven.[9] Her parents divorced when she was five years old, and she remained with her mother.[3][12] Gomez has two younger half-sisters and a younger stepbrother: Gracie Elliot Teefey, through Mandy and her second husband, Brian Teefey,[13][14] and Victoria "Tori" and Marcus Gomez, through Ricardo and his second wife, Sara.[15] She earned her high-school diploma through homeschooling in May 2010.[16]</w:t>
      </w:r>
    </w:p>
    <w:p>
      <w:r>
        <w:rPr>
          <w:b/>
        </w:rPr>
        <w:t>Response</w:t>
      </w:r>
    </w:p>
    <w:p>
      <w:r>
        <w:t>Selena has 2 half-sisters and 1 stepbrother.</w:t>
      </w:r>
    </w:p>
    <w:p>
      <w:r>
        <w:rPr>
          <w:b/>
          <w:u w:val="single"/>
        </w:rPr>
        <w:t>Document 7059</w:t>
      </w:r>
    </w:p>
    <w:p>
      <w:r>
        <w:rPr>
          <w:b/>
        </w:rPr>
        <w:t>Instruction</w:t>
      </w:r>
    </w:p>
    <w:p>
      <w:r>
        <w:t>Explain away goal rule in soccer.</w:t>
      </w:r>
    </w:p>
    <w:p>
      <w:r>
        <w:rPr>
          <w:b/>
        </w:rPr>
        <w:t>Response</w:t>
      </w:r>
    </w:p>
    <w:p>
      <w:r>
        <w:t>Away goal rule was first introduced in 1965/66 season of the UEFA European Cups Winners’ Cup and abolished at the end of 2020/21 season. All of the UEFA club competitions’ knock-out stages (except the final) are played as a two-leg fixtures (team plays one game at home and one game away against the same team). The away goal rule was a tie breaker in case the winner of the fixture in the knock-out stage could not be determined after adding up scores from both games. In case there is a  tie when you add up the scores of both games, the team that scored more away goals would advance to the next round of the competition. For example, if Team A lost the first game 2:1 playing away and won the second game with the score of 1:0 at home, the aggregate score of those two games is 2:2 (a tie), but since Team A scored 1 goal playing away and Team B scored 0 away goals, Team A would advance the next round.</w:t>
      </w:r>
    </w:p>
    <w:p>
      <w:r>
        <w:rPr>
          <w:b/>
          <w:u w:val="single"/>
        </w:rPr>
        <w:t>Document 7060</w:t>
      </w:r>
    </w:p>
    <w:p>
      <w:r>
        <w:rPr>
          <w:b/>
        </w:rPr>
        <w:t>Instruction</w:t>
      </w:r>
    </w:p>
    <w:p>
      <w:r>
        <w:t>Who are el Marinid ?</w:t>
      </w:r>
    </w:p>
    <w:p>
      <w:r>
        <w:rPr>
          <w:b/>
        </w:rPr>
        <w:t>Context</w:t>
      </w:r>
    </w:p>
    <w:p>
      <w:r>
        <w:t>The Marinid Sultanate was a Berber Muslim empire from the mid-13th to the 15th century which controlled present-day Morocco and, intermittently, other parts of North Africa (Algeria and Tunisia) and of the southern Iberian Peninsula (Spain) around Gibraltar.[4] It was named after the Banu Marin (Arabic: بنو مرين, Berber: Ayt Mrin[5]), a Zenata Berber tribe.[1][4] The sultanate was ruled by the Marinid dynasty (Arabic: المرينيون al-marīniyyūn), founded by Abd al-Haqq I.[1][6]</w:t>
      </w:r>
    </w:p>
    <w:p>
      <w:r>
        <w:rPr>
          <w:b/>
        </w:rPr>
        <w:t>Response</w:t>
      </w:r>
    </w:p>
    <w:p>
      <w:r>
        <w:t>The Marinid was a berber muslim empire, they were founded in the mid-13th and rulled until the 15 century. They controlled Morocco, Algeria, Tunisia and Al Andalus around Gibraltar.</w:t>
        <w:br/>
        <w:t>It was named after the Banu Marin, a zenata Berber Tribe.</w:t>
      </w:r>
    </w:p>
    <w:p>
      <w:r>
        <w:rPr>
          <w:b/>
          <w:u w:val="single"/>
        </w:rPr>
        <w:t>Document 7061</w:t>
      </w:r>
    </w:p>
    <w:p>
      <w:r>
        <w:rPr>
          <w:b/>
        </w:rPr>
        <w:t>Instruction</w:t>
      </w:r>
    </w:p>
    <w:p>
      <w:r>
        <w:t>How do you decide what type of bicycle to buy?</w:t>
      </w:r>
    </w:p>
    <w:p>
      <w:r>
        <w:rPr>
          <w:b/>
        </w:rPr>
        <w:t>Response</w:t>
      </w:r>
    </w:p>
    <w:p>
      <w:r>
        <w:t>To figure out what bicycle to buy, you must determine what type of biking you want to do. The most popular bikes tend to be road, mountain and commuter bikes. Each serves a different purpose, and your shopping decisions should be based on what type of biking you intend to do.</w:t>
      </w:r>
    </w:p>
    <w:p>
      <w:r>
        <w:rPr>
          <w:b/>
          <w:u w:val="single"/>
        </w:rPr>
        <w:t>Document 7062</w:t>
      </w:r>
    </w:p>
    <w:p>
      <w:r>
        <w:rPr>
          <w:b/>
        </w:rPr>
        <w:t>Instruction</w:t>
      </w:r>
    </w:p>
    <w:p>
      <w:r>
        <w:t>What are the sports that Kraft sponsors?</w:t>
      </w:r>
    </w:p>
    <w:p>
      <w:r>
        <w:rPr>
          <w:b/>
        </w:rPr>
        <w:t>Context</w:t>
      </w:r>
    </w:p>
    <w:p>
      <w:r>
        <w:t>Kraft is an official partner and sponsor of both Major League Soccer and the National Hockey League. Since 2006, Kraft Foods has sponsored Kraft Hockeyville, a reality television series produced by CBC/SRC Sports, in which communities demonstrate their commitment to the sport of ice hockey in a contest revolving around the theme of community spirit. The winning community gets a cash prize dedicated to upgrading their hometown arena, as well as the opportunity to host an NHL preseason game. In 2007, it was then relegated to segments aired during Hockey Night in Canada. In 2015, Kraft Hockeyville was expanded to the United States with a separate competition for communities there.</w:t>
        <w:br/>
        <w:br/>
        <w:t>From 2002 to 2014, Kraft sponsored the Kraft Nabisco Championship, one of the four "majors" on the LPGA tour. The company also sponsored the Kraft Fight Hunger Bowl, a post-season college football bowl game, from 2010 to 2012.</w:t>
      </w:r>
    </w:p>
    <w:p>
      <w:r>
        <w:rPr>
          <w:b/>
        </w:rPr>
        <w:t>Response</w:t>
      </w:r>
    </w:p>
    <w:p>
      <w:r>
        <w:t>Soccer, hockey, golf, football</w:t>
      </w:r>
    </w:p>
    <w:p>
      <w:r>
        <w:rPr>
          <w:b/>
          <w:u w:val="single"/>
        </w:rPr>
        <w:t>Document 7063</w:t>
      </w:r>
    </w:p>
    <w:p>
      <w:r>
        <w:rPr>
          <w:b/>
        </w:rPr>
        <w:t>Instruction</w:t>
      </w:r>
    </w:p>
    <w:p>
      <w:r>
        <w:t>Classify each sports as either cardio, racket or team: running, biking, basketball, football, badminton, tennis, squash, swimming.</w:t>
      </w:r>
    </w:p>
    <w:p>
      <w:r>
        <w:rPr>
          <w:b/>
        </w:rPr>
        <w:t>Response</w:t>
      </w:r>
    </w:p>
    <w:p>
      <w:r>
        <w:t>Running, Biking and Swimming are Cardio sports, while badminton, tennis and squash are racket sports, and lastly, basketball and football are team sports.</w:t>
      </w:r>
    </w:p>
    <w:p>
      <w:r>
        <w:rPr>
          <w:b/>
          <w:u w:val="single"/>
        </w:rPr>
        <w:t>Document 7064</w:t>
      </w:r>
    </w:p>
    <w:p>
      <w:r>
        <w:rPr>
          <w:b/>
        </w:rPr>
        <w:t>Instruction</w:t>
      </w:r>
    </w:p>
    <w:p>
      <w:r>
        <w:t>Given the paragraph about the Grateful Dead, tell me when they were founded, who were the original members, and what other members were in the group.</w:t>
      </w:r>
    </w:p>
    <w:p>
      <w:r>
        <w:rPr>
          <w:b/>
        </w:rPr>
        <w:t>Context</w:t>
      </w:r>
    </w:p>
    <w:p>
      <w:r>
        <w:t>The Grateful Dead was founded in the San Francisco Bay Area amid the rise of the counterculture of the 1960s.[12][13][14] The founding members were Jerry Garcia (lead guitar, vocals), Bob Weir (rhythm guitar, vocals), Ron "Pigpen" McKernan (keyboards, harmonica, vocals), Phil Lesh (bass, vocals), and Bill Kreutzmann (drums).[15] Members of the Grateful Dead, originally known as the Warlocks, had played together in various Bay Area ensembles, including the traditional jug band Mother McCree's Uptown Jug Champions. Lesh was the last member to join the Warlocks before they changed their name to the Grateful Dead; replacing Dana Morgan Jr., who had played bass for a few gigs. Drummer Mickey Hart and non-performing lyricist Robert Hunter joined in 1967. With the exception of McKernan, who died in 1973, and Hart, who took time off from 1971 to 1974, the core of the band stayed together for its entire 30-year history.[16] The other official members of the band are Tom Constanten (keyboards; 1968–1970), John Perry Barlow (non-performing lyricist; 1971–1995),[17] Keith Godchaux (keyboards, occasional vocals; 1971–1979), Donna Godchaux (vocals; 1972–1979), Brent Mydland (keyboards, vocals; 1979–1990), and Vince Welnick (keyboards, vocals; 1990–1995).[18] Bruce Hornsby (accordion, piano, vocals) was a touring member from 1990 to 1992, as well as a guest with the band on occasion before and after the tours.</w:t>
      </w:r>
    </w:p>
    <w:p>
      <w:r>
        <w:rPr>
          <w:b/>
        </w:rPr>
        <w:t>Response</w:t>
      </w:r>
    </w:p>
    <w:p>
      <w:r>
        <w:t>The Grateful Dead were founded in the 1960's as the Warlocks by Jerry Garcia, Bob Weir, Ron "Pigpen" McKernan, Phil Lesh and Bill Kreutzmann. Over the years, the band had many other members, including Tom Constanten, John Perry Barlow, Keith Godchaux, Donna Godchaux, Brent Mydland, Vince Welnick and Bruce Hornsby.</w:t>
      </w:r>
    </w:p>
    <w:p>
      <w:r>
        <w:rPr>
          <w:b/>
          <w:u w:val="single"/>
        </w:rPr>
        <w:t>Document 7065</w:t>
      </w:r>
    </w:p>
    <w:p>
      <w:r>
        <w:rPr>
          <w:b/>
        </w:rPr>
        <w:t>Instruction</w:t>
      </w:r>
    </w:p>
    <w:p>
      <w:r>
        <w:t>Is the glass ceiling real?</w:t>
      </w:r>
    </w:p>
    <w:p>
      <w:r>
        <w:rPr>
          <w:b/>
        </w:rPr>
        <w:t>Context</w:t>
      </w:r>
    </w:p>
    <w:p>
      <w:r>
        <w:t>A glass ceiling is a metaphor usually applied to women, used to represent an invisible barrier that prevents a given demographic from rising beyond a certain level in a hierarchy.[1] No matter how invisible the glass ceiling is expressed, it is actually a difficult obstacle to overcome.[2] The metaphor was first used by feminists in reference to barriers in the careers of high-achieving women.[3][4] It was coined by Marilyn Loden during a speech in 1978. In the United States, the concept is sometimes extended to refer to racial inequality in the United States.[3][9] Minority women in white-majority countries often find the most difficulty in "breaking the glass ceiling" because they lie at the intersection of two historically marginalized groups: women and people of color.[10] East Asian and East Asian American news outlets have coined the term "bamboo ceiling" to refer to the obstacles that all East Asian Americans face in advancing their careers.[11][12] Similarly, a multitude of barriers that refugees and asylum seekers face in their search for meaningful employment is referred to as canvas ceiling.</w:t>
      </w:r>
    </w:p>
    <w:p>
      <w:r>
        <w:rPr>
          <w:b/>
        </w:rPr>
        <w:t>Response</w:t>
      </w:r>
    </w:p>
    <w:p>
      <w:r>
        <w:t>While it is not real as a physical object, it is considered real metaphorically, as it represents an invisible barrier that hinder women from rising beyond a certain organizational or societal hierarchy.</w:t>
      </w:r>
    </w:p>
    <w:p>
      <w:r>
        <w:rPr>
          <w:b/>
          <w:u w:val="single"/>
        </w:rPr>
        <w:t>Document 7066</w:t>
      </w:r>
    </w:p>
    <w:p>
      <w:r>
        <w:rPr>
          <w:b/>
        </w:rPr>
        <w:t>Instruction</w:t>
      </w:r>
    </w:p>
    <w:p>
      <w:r>
        <w:t>Given this paragraph about Pandora, what was the initial group name of Pandora musical group?</w:t>
      </w:r>
    </w:p>
    <w:p>
      <w:r>
        <w:rPr>
          <w:b/>
        </w:rPr>
        <w:t>Context</w:t>
      </w:r>
    </w:p>
    <w:p>
      <w:r>
        <w:t>Pandora is a female Mexican singing trio. The trio was formed in 1981 under the name Trebol by sisters Isabel Lascurain and Mayte Lascurain and their cousin Fernanda Meade. The trio was renamed "Pandora" upon signing with EMI Records in 1984.</w:t>
      </w:r>
    </w:p>
    <w:p>
      <w:r>
        <w:rPr>
          <w:b/>
        </w:rPr>
        <w:t>Response</w:t>
      </w:r>
    </w:p>
    <w:p>
      <w:r>
        <w:t>The original name of Pandora musical group was Trebol.</w:t>
      </w:r>
    </w:p>
    <w:p>
      <w:r>
        <w:rPr>
          <w:b/>
          <w:u w:val="single"/>
        </w:rPr>
        <w:t>Document 7067</w:t>
      </w:r>
    </w:p>
    <w:p>
      <w:r>
        <w:rPr>
          <w:b/>
        </w:rPr>
        <w:t>Instruction</w:t>
      </w:r>
    </w:p>
    <w:p>
      <w:r>
        <w:t>What is the best way to get back in shape when over 50 years of age?</w:t>
      </w:r>
    </w:p>
    <w:p>
      <w:r>
        <w:rPr>
          <w:b/>
        </w:rPr>
        <w:t>Response</w:t>
      </w:r>
    </w:p>
    <w:p>
      <w:r>
        <w:t>Experts recommend some sort of activity, at least 30 minutes a day. One can start walking, rowing, going to the gym, running or do high intensity interval training (HIIT), but not recommended if just starting again after a long time without exercising. It is recommended to set small goals and increase them over time.</w:t>
      </w:r>
    </w:p>
    <w:p>
      <w:r>
        <w:rPr>
          <w:b/>
          <w:u w:val="single"/>
        </w:rPr>
        <w:t>Document 7068</w:t>
      </w:r>
    </w:p>
    <w:p>
      <w:r>
        <w:rPr>
          <w:b/>
        </w:rPr>
        <w:t>Instruction</w:t>
      </w:r>
    </w:p>
    <w:p>
      <w:r>
        <w:t>How is Toshiyuki written?</w:t>
      </w:r>
    </w:p>
    <w:p>
      <w:r>
        <w:rPr>
          <w:b/>
        </w:rPr>
        <w:t>Context</w:t>
      </w:r>
    </w:p>
    <w:p>
      <w:r>
        <w:t>Toshiyuki can be written using different combinations of kanji characters. Here are some examples:</w:t>
        <w:br/>
        <w:br/>
        <w:t>敏幸, "agile, happiness"</w:t>
        <w:br/>
        <w:t>敏行, "agile, go"</w:t>
        <w:br/>
        <w:t>敏之, "agile, of"</w:t>
        <w:br/>
        <w:t>敏志, "agile, determination"</w:t>
        <w:br/>
        <w:t>敏恭, "agile, respectful"</w:t>
        <w:br/>
        <w:t>俊幸, "talented, happiness"</w:t>
        <w:br/>
        <w:t>俊行, "talented, go"</w:t>
        <w:br/>
        <w:t>俊之, "talented, of"</w:t>
        <w:br/>
        <w:t>俊志, "talented, determination"</w:t>
        <w:br/>
        <w:t>俊恭, "talented, respectful"</w:t>
        <w:br/>
        <w:t>利幸, "benefit, happiness"</w:t>
        <w:br/>
        <w:t>利行, "benefit, go"</w:t>
        <w:br/>
        <w:t>利之, "benefit, of"</w:t>
        <w:br/>
        <w:t>寿幸, "long life, happiness"</w:t>
        <w:br/>
        <w:t>寿行, "long life, go"</w:t>
        <w:br/>
        <w:t>寿之, "long life, of"</w:t>
        <w:br/>
        <w:t>年幸, "year, happiness"</w:t>
        <w:br/>
        <w:t>年行, "year, go"</w:t>
        <w:br/>
        <w:t>年之, "year, of"</w:t>
        <w:br/>
        <w:t>The name can also be written in hiragana としゆき or katakana トシユキ.</w:t>
      </w:r>
    </w:p>
    <w:p>
      <w:r>
        <w:rPr>
          <w:b/>
        </w:rPr>
        <w:t>Response</w:t>
      </w:r>
    </w:p>
    <w:p>
      <w:r>
        <w:t>Toshiyuki can be written using different combinations of kanji characters.</w:t>
      </w:r>
    </w:p>
    <w:p>
      <w:r>
        <w:rPr>
          <w:b/>
          <w:u w:val="single"/>
        </w:rPr>
        <w:t>Document 7069</w:t>
      </w:r>
    </w:p>
    <w:p>
      <w:r>
        <w:rPr>
          <w:b/>
        </w:rPr>
        <w:t>Instruction</w:t>
      </w:r>
    </w:p>
    <w:p>
      <w:r>
        <w:t>Is it advisable to dress in costume for a musical theater audition?</w:t>
      </w:r>
    </w:p>
    <w:p>
      <w:r>
        <w:rPr>
          <w:b/>
        </w:rPr>
        <w:t>Response</w:t>
      </w:r>
    </w:p>
    <w:p>
      <w:r>
        <w:t>No, this is usually not advisable. It is often considered "too much" or the sign of an inexperienced actor to come to the call in full costume. It is recommended that an auditioner dress for confidence, and for comfort and movement (especially if there will be a dance call), However, it is always good advice to keep the appearance, style and personality of the character you are most interested in top of mind when choosing how to present yourself at an audition.</w:t>
      </w:r>
    </w:p>
    <w:p>
      <w:r>
        <w:rPr>
          <w:b/>
          <w:u w:val="single"/>
        </w:rPr>
        <w:t>Document 7070</w:t>
      </w:r>
    </w:p>
    <w:p>
      <w:r>
        <w:rPr>
          <w:b/>
        </w:rPr>
        <w:t>Instruction</w:t>
      </w:r>
    </w:p>
    <w:p>
      <w:r>
        <w:t>FTX Crypto Cup Chess was played at</w:t>
      </w:r>
    </w:p>
    <w:p>
      <w:r>
        <w:rPr>
          <w:b/>
        </w:rPr>
        <w:t>Response</w:t>
      </w:r>
    </w:p>
    <w:p>
      <w:r>
        <w:t>Miami</w:t>
      </w:r>
    </w:p>
    <w:p>
      <w:r>
        <w:rPr>
          <w:b/>
          <w:u w:val="single"/>
        </w:rPr>
        <w:t>Document 7071</w:t>
      </w:r>
    </w:p>
    <w:p>
      <w:r>
        <w:rPr>
          <w:b/>
        </w:rPr>
        <w:t>Instruction</w:t>
      </w:r>
    </w:p>
    <w:p>
      <w:r>
        <w:t>India with the world's highest TB burden, introduced the BCG mass immunisation in which year?</w:t>
      </w:r>
    </w:p>
    <w:p>
      <w:r>
        <w:rPr>
          <w:b/>
        </w:rPr>
        <w:t>Response</w:t>
      </w:r>
    </w:p>
    <w:p>
      <w:r>
        <w:t>1948</w:t>
      </w:r>
    </w:p>
    <w:p>
      <w:r>
        <w:rPr>
          <w:b/>
          <w:u w:val="single"/>
        </w:rPr>
        <w:t>Document 7072</w:t>
      </w:r>
    </w:p>
    <w:p>
      <w:r>
        <w:rPr>
          <w:b/>
        </w:rPr>
        <w:t>Instruction</w:t>
      </w:r>
    </w:p>
    <w:p>
      <w:r>
        <w:t>Who was the first president of the United States?</w:t>
      </w:r>
    </w:p>
    <w:p>
      <w:r>
        <w:rPr>
          <w:b/>
        </w:rPr>
        <w:t>Response</w:t>
      </w:r>
    </w:p>
    <w:p>
      <w:r>
        <w:t>George Washington was the first president of the United States.  He served from 1789 - 1997 and was also a military officer.  One of things he is known for is ratifying the US constitution which replaced the articles of confederation.  This happened in 1789.</w:t>
      </w:r>
    </w:p>
    <w:p>
      <w:r>
        <w:rPr>
          <w:b/>
          <w:u w:val="single"/>
        </w:rPr>
        <w:t>Document 7073</w:t>
      </w:r>
    </w:p>
    <w:p>
      <w:r>
        <w:rPr>
          <w:b/>
        </w:rPr>
        <w:t>Instruction</w:t>
      </w:r>
    </w:p>
    <w:p>
      <w:r>
        <w:t>What are the common personality traits of cats?</w:t>
      </w:r>
    </w:p>
    <w:p>
      <w:r>
        <w:rPr>
          <w:b/>
        </w:rPr>
        <w:t>Response</w:t>
      </w:r>
    </w:p>
    <w:p>
      <w:r>
        <w:t>Cats are all individuals, they each may have different personality traits. Some common personality traits that humans typically ascribe to cats include loving, standoffish, active, aloof, playful, and compassionate.</w:t>
      </w:r>
    </w:p>
    <w:p>
      <w:r>
        <w:rPr>
          <w:b/>
          <w:u w:val="single"/>
        </w:rPr>
        <w:t>Document 7074</w:t>
      </w:r>
    </w:p>
    <w:p>
      <w:r>
        <w:rPr>
          <w:b/>
        </w:rPr>
        <w:t>Instruction</w:t>
      </w:r>
    </w:p>
    <w:p>
      <w:r>
        <w:t>What do you think of chewing gums?</w:t>
      </w:r>
    </w:p>
    <w:p>
      <w:r>
        <w:rPr>
          <w:b/>
        </w:rPr>
        <w:t>Response</w:t>
      </w:r>
    </w:p>
    <w:p>
      <w:r>
        <w:t>Chewing gums mostly is personal choices. There are both benefits and risks of doing so and it depends on individuals' opinions or preferences. Some of the benefits are improving oral health. Chewing gums help to promote saliva production and wash away bacteria and food particles. Saliva also contains enzymes that help to break down food and protect teeth from decay. Chewing gums can also help reduce stress and relieve anxiety. Chewing gums help fresh breath too which is the primary reason people do it. Some of the risks of chewing gums are putting excessive strains on the jaw which can be problem to some people. Chewing gums containing sugar also can contribute to tooth decay.</w:t>
      </w:r>
    </w:p>
    <w:p>
      <w:r>
        <w:rPr>
          <w:b/>
          <w:u w:val="single"/>
        </w:rPr>
        <w:t>Document 7075</w:t>
      </w:r>
    </w:p>
    <w:p>
      <w:r>
        <w:rPr>
          <w:b/>
        </w:rPr>
        <w:t>Instruction</w:t>
      </w:r>
    </w:p>
    <w:p>
      <w:r>
        <w:t>List a few interesting ways to make a plant based Alfredo sauce.</w:t>
      </w:r>
    </w:p>
    <w:p>
      <w:r>
        <w:rPr>
          <w:b/>
        </w:rPr>
        <w:t>Response</w:t>
      </w:r>
    </w:p>
    <w:p>
      <w:r>
        <w:t>Some of the keys ways that can vegan-ize an Alfredo sauce are:</w:t>
        <w:br/>
        <w:t xml:space="preserve">1. Use cauliflower: Blanching and making a purée of a cauliflower can make a silky smooth  white sauce that can easily replace the daily based Alfredo. </w:t>
        <w:br/>
        <w:t xml:space="preserve">2. Use Tofu: silken tofu can be blended to make a white Alfredo sauce. </w:t>
        <w:br/>
        <w:t xml:space="preserve">3. Use Cashews: overnight soaked cashews can be blended to replace the dairy Alfredo with a plant based Alfredo </w:t>
        <w:br/>
        <w:t>4. Use plant based milk: almond milk can replace dairy milk in the recipe of a traditional Alfredo sauce.</w:t>
      </w:r>
    </w:p>
    <w:p>
      <w:r>
        <w:rPr>
          <w:b/>
          <w:u w:val="single"/>
        </w:rPr>
        <w:t>Document 7076</w:t>
      </w:r>
    </w:p>
    <w:p>
      <w:r>
        <w:rPr>
          <w:b/>
        </w:rPr>
        <w:t>Instruction</w:t>
      </w:r>
    </w:p>
    <w:p>
      <w:r>
        <w:t>Give me a title of one of the "Harry Potter" novels.</w:t>
      </w:r>
    </w:p>
    <w:p>
      <w:r>
        <w:rPr>
          <w:b/>
        </w:rPr>
        <w:t>Response</w:t>
      </w:r>
    </w:p>
    <w:p>
      <w:r>
        <w:t>Harry Potter and the Goblet of Fire</w:t>
      </w:r>
    </w:p>
    <w:p>
      <w:r>
        <w:rPr>
          <w:b/>
          <w:u w:val="single"/>
        </w:rPr>
        <w:t>Document 7077</w:t>
      </w:r>
    </w:p>
    <w:p>
      <w:r>
        <w:rPr>
          <w:b/>
        </w:rPr>
        <w:t>Instruction</w:t>
      </w:r>
    </w:p>
    <w:p>
      <w:r>
        <w:t>Which famous Dutch dancer was convicted of being a spy for Germany during WW1</w:t>
      </w:r>
    </w:p>
    <w:p>
      <w:r>
        <w:rPr>
          <w:b/>
        </w:rPr>
        <w:t>Response</w:t>
      </w:r>
    </w:p>
    <w:p>
      <w:r>
        <w:t>Berthe Kuyck was a famous Dutch dancer who was convicted of being a spy for Germany during World War I. She was sentenced to death but her sentence was later commuted to life imprisonment.</w:t>
      </w:r>
    </w:p>
    <w:p>
      <w:r>
        <w:rPr>
          <w:b/>
          <w:u w:val="single"/>
        </w:rPr>
        <w:t>Document 7078</w:t>
      </w:r>
    </w:p>
    <w:p>
      <w:r>
        <w:rPr>
          <w:b/>
        </w:rPr>
        <w:t>Instruction</w:t>
      </w:r>
    </w:p>
    <w:p>
      <w:r>
        <w:t>What are different types of grass?</w:t>
      </w:r>
    </w:p>
    <w:p>
      <w:r>
        <w:rPr>
          <w:b/>
        </w:rPr>
        <w:t>Response</w:t>
      </w:r>
    </w:p>
    <w:p>
      <w:r>
        <w:t>There are more than 12,000 species of grass. The most common is Kentucky Bluegrass, because it grows quickly, easily, and is soft to the touch. Rygrass is shiny and bright green colored. Fescues are dark green and shiny. Bermuda grass is harder but can grow in drier soil.</w:t>
      </w:r>
    </w:p>
    <w:p>
      <w:r>
        <w:rPr>
          <w:b/>
          <w:u w:val="single"/>
        </w:rPr>
        <w:t>Document 7079</w:t>
      </w:r>
    </w:p>
    <w:p>
      <w:r>
        <w:rPr>
          <w:b/>
        </w:rPr>
        <w:t>Instruction</w:t>
      </w:r>
    </w:p>
    <w:p>
      <w:r>
        <w:t>Identify which animal species is alive or extinct: Terror Bird, Narwhal</w:t>
      </w:r>
    </w:p>
    <w:p>
      <w:r>
        <w:rPr>
          <w:b/>
        </w:rPr>
        <w:t>Response</w:t>
      </w:r>
    </w:p>
    <w:p>
      <w:r>
        <w:t>Terror Bird is extinct, Narwhal is alive.</w:t>
      </w:r>
    </w:p>
    <w:p>
      <w:r>
        <w:rPr>
          <w:b/>
          <w:u w:val="single"/>
        </w:rPr>
        <w:t>Document 7080</w:t>
      </w:r>
    </w:p>
    <w:p>
      <w:r>
        <w:rPr>
          <w:b/>
        </w:rPr>
        <w:t>Instruction</w:t>
      </w:r>
    </w:p>
    <w:p>
      <w:r>
        <w:t>How to make an americano ?</w:t>
      </w:r>
    </w:p>
    <w:p>
      <w:r>
        <w:rPr>
          <w:b/>
        </w:rPr>
        <w:t>Response</w:t>
      </w:r>
    </w:p>
    <w:p>
      <w:r>
        <w:t xml:space="preserve">The classical Americano needs a specific ratio between coffee and water: 2 parts of water and 1 part of expresso. </w:t>
        <w:br/>
        <w:t>Ideally, you can use coffee beans and grind them just before you brew.</w:t>
        <w:br/>
        <w:t>With a coffee machine: make one shot of expresso in a mug and fill it to the top with additional hot water at 60 degrees Celsius.</w:t>
      </w:r>
    </w:p>
    <w:p>
      <w:r>
        <w:rPr>
          <w:b/>
          <w:u w:val="single"/>
        </w:rPr>
        <w:t>Document 7081</w:t>
      </w:r>
    </w:p>
    <w:p>
      <w:r>
        <w:rPr>
          <w:b/>
        </w:rPr>
        <w:t>Instruction</w:t>
      </w:r>
    </w:p>
    <w:p>
      <w:r>
        <w:t>Give a list of reasons I should get a dog.</w:t>
      </w:r>
    </w:p>
    <w:p>
      <w:r>
        <w:rPr>
          <w:b/>
        </w:rPr>
        <w:t>Response</w:t>
      </w:r>
    </w:p>
    <w:p>
      <w:r>
        <w:t>1) Dogs are great companions. 2) It will teach my kids responsibility. 3) Dogs can serve as an alarm clock to wake my kids for school. 4) Dogs can replace a mop and broom in the kitchen for dropped food. 5) Dogs are cuddly. 6) Dogs provide constant love and affection. 7) Dogs are protective and can guard our house. 8) Dogs are built in playmates for my kids.</w:t>
      </w:r>
    </w:p>
    <w:p>
      <w:r>
        <w:rPr>
          <w:b/>
          <w:u w:val="single"/>
        </w:rPr>
        <w:t>Document 7082</w:t>
      </w:r>
    </w:p>
    <w:p>
      <w:r>
        <w:rPr>
          <w:b/>
        </w:rPr>
        <w:t>Instruction</w:t>
      </w:r>
    </w:p>
    <w:p>
      <w:r>
        <w:t>What are some good body weight exercises for the upper body?</w:t>
      </w:r>
    </w:p>
    <w:p>
      <w:r>
        <w:rPr>
          <w:b/>
        </w:rPr>
        <w:t>Response</w:t>
      </w:r>
    </w:p>
    <w:p>
      <w:r>
        <w:t>Some good body weight exercises for the upper body include parallel bar dips, pull ups, one arm planks, and push ups.</w:t>
      </w:r>
    </w:p>
    <w:p>
      <w:r>
        <w:rPr>
          <w:b/>
          <w:u w:val="single"/>
        </w:rPr>
        <w:t>Document 7083</w:t>
      </w:r>
    </w:p>
    <w:p>
      <w:r>
        <w:rPr>
          <w:b/>
        </w:rPr>
        <w:t>Instruction</w:t>
      </w:r>
    </w:p>
    <w:p>
      <w:r>
        <w:t>What does below SAS code do</w:t>
        <w:br/>
        <w:t>PROC SUMMARY NWAY MISSING DATA=named_data;</w:t>
        <w:br/>
        <w:tab/>
        <w:tab/>
        <w:t>CLASS col1 col2 col3 col4;</w:t>
        <w:br/>
        <w:tab/>
        <w:tab/>
        <w:t>VAR tot_amt tot_gst_amt total_settlement_amt;</w:t>
        <w:br/>
        <w:tab/>
        <w:tab/>
        <w:t>OUTPUT OUT=PYMT_SUM(DROP=_:) SUM=;</w:t>
        <w:br/>
        <w:tab/>
        <w:t>QUIT;</w:t>
      </w:r>
    </w:p>
    <w:p>
      <w:r>
        <w:rPr>
          <w:b/>
        </w:rPr>
        <w:t>Response</w:t>
      </w:r>
    </w:p>
    <w:p>
      <w:r>
        <w:t>The SAS code block you provided uses the PROC SUMMARY procedure to calculate summary statistics for a dataset called named_data. Here's what each line of the code does:</w:t>
        <w:br/>
        <w:br/>
        <w:t>NWAY - specifies that the summary statistics should be calculated for all possible combinations of the CLASS variables.</w:t>
        <w:br/>
        <w:t>MISSING - specifies that missing values in the named_data dataset should be included in the summary statistics.</w:t>
        <w:br/>
        <w:t>CLASS - specifies the variables that define the groups for which the summary statistics should be calculated.</w:t>
        <w:br/>
        <w:t>VAR - specifies the variables for which summary statistics should be calculated.</w:t>
        <w:br/>
        <w:t>OUTPUT - specifies the output dataset and the statistics to include in the output.</w:t>
        <w:br/>
        <w:t>OUT - specifies the name of the output dataset.</w:t>
        <w:br/>
        <w:t>DROP=_: - drops the automatic variables created by SAS.</w:t>
        <w:br/>
        <w:t>SUM= - calculates the sum of the specified variables.</w:t>
        <w:br/>
        <w:t>The resulting output dataset PYMT_SUM will contain the summary statistics for each combination of the CLASS variables specified</w:t>
      </w:r>
    </w:p>
    <w:p>
      <w:r>
        <w:rPr>
          <w:b/>
          <w:u w:val="single"/>
        </w:rPr>
        <w:t>Document 7084</w:t>
      </w:r>
    </w:p>
    <w:p>
      <w:r>
        <w:rPr>
          <w:b/>
        </w:rPr>
        <w:t>Instruction</w:t>
      </w:r>
    </w:p>
    <w:p>
      <w:r>
        <w:t>Why is Kylie Jenner famous?</w:t>
      </w:r>
    </w:p>
    <w:p>
      <w:r>
        <w:rPr>
          <w:b/>
        </w:rPr>
        <w:t>Response</w:t>
      </w:r>
    </w:p>
    <w:p>
      <w:r>
        <w:t>Due to her older half-sister, Kim Kardashian. Kim let out a sex tape with her ex boyfriend in the early 2000s that went viral. At the same time, Kim and her family were filming the first season of their reality tv show - Keeping Up with the Kardashians. At the time, Kylie was in elementary school. Growing up in the spot light for the remainder of her childhood as well as launching a cosmetics line that became a billion dollar business, made Kylie famous.</w:t>
      </w:r>
    </w:p>
    <w:p>
      <w:r>
        <w:rPr>
          <w:b/>
          <w:u w:val="single"/>
        </w:rPr>
        <w:t>Document 7085</w:t>
      </w:r>
    </w:p>
    <w:p>
      <w:r>
        <w:rPr>
          <w:b/>
        </w:rPr>
        <w:t>Instruction</w:t>
      </w:r>
    </w:p>
    <w:p>
      <w:r>
        <w:t>Who is the winningest coach in Seattle Seahawks history?</w:t>
      </w:r>
    </w:p>
    <w:p>
      <w:r>
        <w:rPr>
          <w:b/>
        </w:rPr>
        <w:t>Response</w:t>
      </w:r>
    </w:p>
    <w:p>
      <w:r>
        <w:t>Pete Carrol</w:t>
      </w:r>
    </w:p>
    <w:p>
      <w:r>
        <w:rPr>
          <w:b/>
          <w:u w:val="single"/>
        </w:rPr>
        <w:t>Document 7086</w:t>
      </w:r>
    </w:p>
    <w:p>
      <w:r>
        <w:rPr>
          <w:b/>
        </w:rPr>
        <w:t>Instruction</w:t>
      </w:r>
    </w:p>
    <w:p>
      <w:r>
        <w:t>Give me a list of science fiction books that every sci-fi fan should read.</w:t>
      </w:r>
    </w:p>
    <w:p>
      <w:r>
        <w:rPr>
          <w:b/>
        </w:rPr>
        <w:t>Response</w:t>
      </w:r>
    </w:p>
    <w:p>
      <w:r>
        <w:t>The following books are strongly recommended for any science fiction fan to read:</w:t>
        <w:br/>
        <w:t>- The Three Body Problem Trilogy by Cixin Liu</w:t>
        <w:br/>
        <w:t>- Dune by Frank Herbert</w:t>
        <w:br/>
        <w:t>- The Robot Series by Isaac Asimov</w:t>
        <w:br/>
        <w:t>- Foundation Trilogy by Isaac Asimov</w:t>
        <w:br/>
        <w:t>- Ender's Game by Orson Scott Card</w:t>
        <w:br/>
        <w:t>- A Hitchhiker's Guide to the Galaxy by Douglas Adams</w:t>
        <w:br/>
        <w:t>- The Stand by Stephen King</w:t>
        <w:br/>
        <w:t>- The Children of Men by PD James</w:t>
      </w:r>
    </w:p>
    <w:p>
      <w:r>
        <w:rPr>
          <w:b/>
          <w:u w:val="single"/>
        </w:rPr>
        <w:t>Document 7087</w:t>
      </w:r>
    </w:p>
    <w:p>
      <w:r>
        <w:rPr>
          <w:b/>
        </w:rPr>
        <w:t>Instruction</w:t>
      </w:r>
    </w:p>
    <w:p>
      <w:r>
        <w:t>Give me a list of white wine varieties I should try</w:t>
      </w:r>
    </w:p>
    <w:p>
      <w:r>
        <w:rPr>
          <w:b/>
        </w:rPr>
        <w:t>Response</w:t>
      </w:r>
    </w:p>
    <w:p>
      <w:r>
        <w:t>- Chardonnay</w:t>
        <w:br/>
        <w:t xml:space="preserve">- Viura (a.k.a Macabeo and Macabeu) </w:t>
        <w:br/>
        <w:t>- Trebbiano</w:t>
        <w:br/>
        <w:t>- Marsanne</w:t>
        <w:br/>
        <w:t>- Savagnin</w:t>
        <w:br/>
        <w:t>- Sauvignon Blanc</w:t>
        <w:br/>
        <w:t>- Grenache Blanc</w:t>
        <w:br/>
        <w:t>- Roussanne</w:t>
        <w:br/>
        <w:t>- Riesling</w:t>
        <w:br/>
        <w:t>- Grüner Veltliner</w:t>
        <w:br/>
        <w:t>- Aligoté</w:t>
        <w:br/>
        <w:t>- Jacquère</w:t>
        <w:br/>
        <w:t>- Rkatsiteli</w:t>
        <w:br/>
        <w:t>- Assyrtiko</w:t>
        <w:br/>
        <w:t>- Pinot Gris (a.k.a. Pinot Grigio)</w:t>
        <w:br/>
        <w:t>- Pinot Blanc</w:t>
        <w:br/>
        <w:t>- Garganega</w:t>
        <w:br/>
        <w:t>- Godello</w:t>
        <w:br/>
        <w:t>- Clairette Blanche</w:t>
        <w:br/>
        <w:t>- Bourboulenc</w:t>
        <w:br/>
        <w:t>- Xarel-lo</w:t>
        <w:br/>
        <w:t>- Gewürztraminer</w:t>
        <w:br/>
        <w:t>- Viognier</w:t>
        <w:br/>
        <w:t>- Chenin Blanc</w:t>
        <w:br/>
        <w:t>- Semillon</w:t>
      </w:r>
    </w:p>
    <w:p>
      <w:r>
        <w:rPr>
          <w:b/>
          <w:u w:val="single"/>
        </w:rPr>
        <w:t>Document 7088</w:t>
      </w:r>
    </w:p>
    <w:p>
      <w:r>
        <w:rPr>
          <w:b/>
        </w:rPr>
        <w:t>Instruction</w:t>
      </w:r>
    </w:p>
    <w:p>
      <w:r>
        <w:t>When was Super Mario Kart launched?</w:t>
      </w:r>
    </w:p>
    <w:p>
      <w:r>
        <w:rPr>
          <w:b/>
        </w:rPr>
        <w:t>Context</w:t>
      </w:r>
    </w:p>
    <w:p>
      <w:r>
        <w:t>The series was launched in 1992 with Super Mario Kart on the Super Nintendo Entertainment System, to critical and commercial success.[1] The Mario Kart series totals fourteen games, with six on home consoles, three on handheld consoles, four arcade games co-developed with Namco, and one for mobile phones. The latest game in the series, Mario Kart Live: Home Circuit, was released on the Nintendo Switch in October 2020. Over 164.43 million copies in the series have been sold worldwide.</w:t>
      </w:r>
    </w:p>
    <w:p>
      <w:r>
        <w:rPr>
          <w:b/>
        </w:rPr>
        <w:t>Response</w:t>
      </w:r>
    </w:p>
    <w:p>
      <w:r>
        <w:t>Super Mario Kart was launched in 1992 on the Super Nintendo Entertainment System</w:t>
      </w:r>
    </w:p>
    <w:p>
      <w:r>
        <w:rPr>
          <w:b/>
          <w:u w:val="single"/>
        </w:rPr>
        <w:t>Document 7089</w:t>
      </w:r>
    </w:p>
    <w:p>
      <w:r>
        <w:rPr>
          <w:b/>
        </w:rPr>
        <w:t>Instruction</w:t>
      </w:r>
    </w:p>
    <w:p>
      <w:r>
        <w:t>Which parts do people train on the upper body?</w:t>
      </w:r>
    </w:p>
    <w:p>
      <w:r>
        <w:rPr>
          <w:b/>
        </w:rPr>
        <w:t>Response</w:t>
      </w:r>
    </w:p>
    <w:p>
      <w:r>
        <w:t>Shoulder, chest, back and arms</w:t>
      </w:r>
    </w:p>
    <w:p>
      <w:r>
        <w:rPr>
          <w:b/>
          <w:u w:val="single"/>
        </w:rPr>
        <w:t>Document 7090</w:t>
      </w:r>
    </w:p>
    <w:p>
      <w:r>
        <w:rPr>
          <w:b/>
        </w:rPr>
        <w:t>Instruction</w:t>
      </w:r>
    </w:p>
    <w:p>
      <w:r>
        <w:t>How long was the longest slide in the Unilever Series?</w:t>
      </w:r>
    </w:p>
    <w:p>
      <w:r>
        <w:rPr>
          <w:b/>
        </w:rPr>
        <w:t>Context</w:t>
      </w:r>
    </w:p>
    <w:p>
      <w:r>
        <w:t>Test Site was an art installation, that was displayed in the turbine hall of Tate Modern in London, UK, between October 2006 and 9 April 2007. Test Site was designed like Carsten Höller, and was the seventh commission of the series of works in the turbine hall sponsored by Unilever known as "The Unilever Series".[1]</w:t>
        <w:br/>
        <w:br/>
        <w:t>The exhibit consisted of a series of metal slides. There were a total of five slides, two starting on the second floor, and one on each floor after that up to the 5th floor.[2] The slides were composed of metal and fibreglass, and covered all the way around.</w:t>
        <w:br/>
        <w:br/>
        <w:t>Visitors could slide down the slides of the installation free, but timed entry tickets were required for all but the second floor slides.</w:t>
      </w:r>
    </w:p>
    <w:p>
      <w:r>
        <w:rPr>
          <w:b/>
        </w:rPr>
        <w:t>Response</w:t>
      </w:r>
    </w:p>
    <w:p>
      <w:r>
        <w:t>The longest slide covered 5 floors (approximately 60 feet) from the 5th floor to the ground floor</w:t>
      </w:r>
    </w:p>
    <w:p>
      <w:r>
        <w:rPr>
          <w:b/>
          <w:u w:val="single"/>
        </w:rPr>
        <w:t>Document 7091</w:t>
      </w:r>
    </w:p>
    <w:p>
      <w:r>
        <w:rPr>
          <w:b/>
        </w:rPr>
        <w:t>Instruction</w:t>
      </w:r>
    </w:p>
    <w:p>
      <w:r>
        <w:t>Give me a list of the Avengers</w:t>
      </w:r>
    </w:p>
    <w:p>
      <w:r>
        <w:rPr>
          <w:b/>
        </w:rPr>
        <w:t>Response</w:t>
      </w:r>
    </w:p>
    <w:p>
      <w:r>
        <w:t xml:space="preserve">These are some of the Avengers that have appeared in the Marvel Comics: </w:t>
        <w:br/>
        <w:t>- Iron Man</w:t>
        <w:br/>
        <w:t>- Captain America</w:t>
        <w:br/>
        <w:t>- Hulk</w:t>
        <w:br/>
        <w:t>- Thor</w:t>
        <w:br/>
        <w:t>- Spiderman</w:t>
        <w:br/>
        <w:t>- Black Panther</w:t>
        <w:br/>
        <w:t>- Black Widow</w:t>
        <w:br/>
        <w:t>- Hawkeye</w:t>
        <w:br/>
        <w:t>- Ant Man</w:t>
        <w:br/>
        <w:t>- Doctor Strange</w:t>
      </w:r>
    </w:p>
    <w:p>
      <w:r>
        <w:rPr>
          <w:b/>
          <w:u w:val="single"/>
        </w:rPr>
        <w:t>Document 7092</w:t>
      </w:r>
    </w:p>
    <w:p>
      <w:r>
        <w:rPr>
          <w:b/>
        </w:rPr>
        <w:t>Instruction</w:t>
      </w:r>
    </w:p>
    <w:p>
      <w:r>
        <w:t>Brainstorm reasons for and against taking a daily low-dose aspirin.</w:t>
      </w:r>
    </w:p>
    <w:p>
      <w:r>
        <w:rPr>
          <w:b/>
        </w:rPr>
        <w:t>Response</w:t>
      </w:r>
    </w:p>
    <w:p>
      <w:r>
        <w:t>According to Berkeley Wellness, there’s evidence that a daily aspirin “protects people already diagnosed with cardiovascular disease (CVD).” However, there is insufficient evidence that a daily low-dose aspirin is as effective for primary prevention; it is not as necessarily effective for people who have “not been diagnosed with CVD.” Additionally, high BMI may also alter the way aspirin is metabolized, further complicating the data. Finally, there’s evidence that suddenly stopping aspirin can actually increase the risk of a heart attack or stroke. Thus, not everyone should be taking a daily low-dose aspirin - consult your doctor!</w:t>
      </w:r>
    </w:p>
    <w:p>
      <w:r>
        <w:rPr>
          <w:b/>
          <w:u w:val="single"/>
        </w:rPr>
        <w:t>Document 7093</w:t>
      </w:r>
    </w:p>
    <w:p>
      <w:r>
        <w:rPr>
          <w:b/>
        </w:rPr>
        <w:t>Instruction</w:t>
      </w:r>
    </w:p>
    <w:p>
      <w:r>
        <w:t>Provide a bulleted list of the seven best Science Fiction television shows</w:t>
      </w:r>
    </w:p>
    <w:p>
      <w:r>
        <w:rPr>
          <w:b/>
        </w:rPr>
        <w:t>Response</w:t>
      </w:r>
    </w:p>
    <w:p>
      <w:r>
        <w:t>- The Expanse</w:t>
        <w:br/>
        <w:t>- Battlestar Galactica</w:t>
        <w:br/>
        <w:t>- Star Trek</w:t>
        <w:br/>
        <w:t>- The 100</w:t>
        <w:br/>
        <w:t>- Fringe</w:t>
        <w:br/>
        <w:t>- Westworld</w:t>
        <w:br/>
        <w:t>- Lost</w:t>
      </w:r>
    </w:p>
    <w:p>
      <w:r>
        <w:rPr>
          <w:b/>
          <w:u w:val="single"/>
        </w:rPr>
        <w:t>Document 7094</w:t>
      </w:r>
    </w:p>
    <w:p>
      <w:r>
        <w:rPr>
          <w:b/>
        </w:rPr>
        <w:t>Instruction</w:t>
      </w:r>
    </w:p>
    <w:p>
      <w:r>
        <w:t>Give me the list of philosophers of science from before the 19th century</w:t>
      </w:r>
    </w:p>
    <w:p>
      <w:r>
        <w:rPr>
          <w:b/>
        </w:rPr>
        <w:t>Response</w:t>
      </w:r>
    </w:p>
    <w:p>
      <w:r>
        <w:t>Before the 19th century, the philosophers of science were Roger Bacon, Sir Francis Bacon and Galileo Galilei.</w:t>
      </w:r>
    </w:p>
    <w:p>
      <w:r>
        <w:rPr>
          <w:b/>
          <w:u w:val="single"/>
        </w:rPr>
        <w:t>Document 7095</w:t>
      </w:r>
    </w:p>
    <w:p>
      <w:r>
        <w:rPr>
          <w:b/>
        </w:rPr>
        <w:t>Instruction</w:t>
      </w:r>
    </w:p>
    <w:p>
      <w:r>
        <w:t>I just found out that my child has leukemia, what should I do?</w:t>
      </w:r>
    </w:p>
    <w:p>
      <w:r>
        <w:rPr>
          <w:b/>
        </w:rPr>
        <w:t>Response</w:t>
      </w:r>
    </w:p>
    <w:p>
      <w:r>
        <w:t>First, I'm so sorry that you got the news that your child has leukemia. No child should have to live through cancer, and no parent should have to watch their child suffer such a serious illness. I recommend that you listen closely to your doctor's opinion on treatment. It usually does not hurt to get a second opinion if you feel you need one. Next, I recommend learning all that you can about pediatric leukemia. There are many good texts available and your hospital may even have some on hand. If you can find another parent within your network who has gone through pediatric leukemia with their child, it can be helpful to talk to someone who has been through the experience. Many people also find comfort in support groups on Facebook, or through a local "Leukemia &amp; Lymphoma Society" chapter. It can be hard on caretakers of children with leukemia, so it can be a good idea to get plenty of rest, food and liquids while you are under stress. Finding a good therapist can also be helpful along the journey. I hope that you are able to find peace during this difficult time and that you have the resources you need.</w:t>
      </w:r>
    </w:p>
    <w:p>
      <w:r>
        <w:rPr>
          <w:b/>
          <w:u w:val="single"/>
        </w:rPr>
        <w:t>Document 7096</w:t>
      </w:r>
    </w:p>
    <w:p>
      <w:r>
        <w:rPr>
          <w:b/>
        </w:rPr>
        <w:t>Instruction</w:t>
      </w:r>
    </w:p>
    <w:p>
      <w:r>
        <w:t>What is a Peloton Bike</w:t>
      </w:r>
    </w:p>
    <w:p>
      <w:r>
        <w:rPr>
          <w:b/>
        </w:rPr>
        <w:t>Response</w:t>
      </w:r>
    </w:p>
    <w:p>
      <w:r>
        <w:t>A Peloton Bike is an internet enabled spin bike.  The Peloton Bike has a flat screen interface that allows the user to interact with the Peloton app.  On this app, users can select pre-recorded classes, take live classes, see a schedule of upcoming classes, search for classes, as well as see their user information about how many rides they have done, how many miles ridden, etc. over the last 30 days.  The bike has built-in cadence and power sensors to give the rider feedback as to how fast they are pedaling and how much power is being generated.  Peloton also sells an internet enabled treadmill and rower.</w:t>
      </w:r>
    </w:p>
    <w:p>
      <w:r>
        <w:rPr>
          <w:b/>
          <w:u w:val="single"/>
        </w:rPr>
        <w:t>Document 7097</w:t>
      </w:r>
    </w:p>
    <w:p>
      <w:r>
        <w:rPr>
          <w:b/>
        </w:rPr>
        <w:t>Instruction</w:t>
      </w:r>
    </w:p>
    <w:p>
      <w:r>
        <w:t>Extract the sources of electricity mentioned in the text and the percentage of electricity that comes from that source in Canada and list them using bullets in the format {Source} - {Percentage}</w:t>
      </w:r>
    </w:p>
    <w:p>
      <w:r>
        <w:rPr>
          <w:b/>
        </w:rPr>
        <w:t>Context</w:t>
      </w:r>
    </w:p>
    <w:p>
      <w:r>
        <w:t>Forgiven,X-Men,Generation X,X-Corps,New Warriors,Patsy Walker Temp Agency</w:t>
      </w:r>
    </w:p>
    <w:p>
      <w:r>
        <w:rPr>
          <w:b/>
        </w:rPr>
        <w:t>Response</w:t>
      </w:r>
    </w:p>
    <w:p>
      <w:r>
        <w:t>Jubilee appeared regularly as an X-Men team member in The Uncanny X-Men through issue #280 (Sept. 1991), and later was a staple of X-Men (1991) as a member of the X-Men's Blue Team.[2] During the same timeframe, she also served as Wolverine's sidekick in Wolverine vol. 2 #40–75 (1991–1993).</w:t>
        <w:br/>
        <w:br/>
        <w:t>After the Phalanx Covenant storyline in X-Men #16–17 and The Uncanny X-Men #316–317, Jubilee, who was then a teenager, was transferred to the X-Men trainee squad Generation X and starred in the entire run of Generation X #1–75 (1994–2001). After the dissolution of Generation X, Jubilee returned to the pages of The Uncanny X-Men, first as a member of the X-Corporation (#403–406, 2002), and later as a team member in her own right (#423–437, 2003–2004). Jubilee had a six-issue self-titled limited series in 2004 written by Robert Kirkman, but loses her mutant powers in House of M – The Day After #1 (Jan. 2006). She then adopts the alias Wondra and joins the reconstituted New Warriors in New Warriors vol. 4 #1–20 (2007–2009).</w:t>
        <w:br/>
        <w:br/>
        <w:t>Jubilee is affected with vampirism during the "Curse of the Mutants" in X-Men vol. 3 #1 (July 2010) and remained a sporadic character on that title through issue #27 (April 2012), as well as a supporting character in X-23 vol. 3 (2010–2011). In 2011, she saw print in her second four issue limited series, Wolverine and Jubilee written by Kathryn Immonen and drawn by Phil Noto, as an aftermath follow-up to the Curse of the Mutants storyline. Jubilee later featured as a regular character in the all-female X-Men vol. 4 #1–25 (2013–2015), and as a supporting character in Patsy Walker, a.k.a. Hellcat! (2016). She returned as a main cast member in Generation X vol. 2 #1-9, #85-87 (2017-2018) as the adult mentor to the new teenage main characters, during which she was cured of vampirism and had her mutant powers restored.</w:t>
      </w:r>
    </w:p>
    <w:p>
      <w:r>
        <w:rPr>
          <w:b/>
          <w:u w:val="single"/>
        </w:rPr>
        <w:t>Document 7098</w:t>
      </w:r>
    </w:p>
    <w:p>
      <w:r>
        <w:rPr>
          <w:b/>
        </w:rPr>
        <w:t>Instruction</w:t>
      </w:r>
    </w:p>
    <w:p>
      <w:r>
        <w:t>What is the distinction between skiing and backcountry skiing?</w:t>
      </w:r>
    </w:p>
    <w:p>
      <w:r>
        <w:rPr>
          <w:b/>
        </w:rPr>
        <w:t>Response</w:t>
      </w:r>
    </w:p>
    <w:p>
      <w:r>
        <w:t>Usually skiing is referred to ski on prepared slopes. These are areas in a mountain which have been preselected in a sense that they are relatively save from avalanches, are suitable to build the infrastructure on them and get prepared daily. Backcountry on the other side refers to ski on unprepared terrain in the nature.</w:t>
      </w:r>
    </w:p>
    <w:p>
      <w:r>
        <w:rPr>
          <w:b/>
          <w:u w:val="single"/>
        </w:rPr>
        <w:t>Document 7099</w:t>
      </w:r>
    </w:p>
    <w:p>
      <w:r>
        <w:rPr>
          <w:b/>
        </w:rPr>
        <w:t>Instruction</w:t>
      </w:r>
    </w:p>
    <w:p>
      <w:r>
        <w:t>Why did the population expand in Seattle in the 2000s?</w:t>
      </w:r>
    </w:p>
    <w:p>
      <w:r>
        <w:rPr>
          <w:b/>
        </w:rPr>
        <w:t>Response</w:t>
      </w:r>
    </w:p>
    <w:p>
      <w:r>
        <w:t>A large job expansion in technology, with Microsoft and Amazon being high wage paying jobs and 10s of thousands of new employees</w:t>
      </w:r>
    </w:p>
    <w:p>
      <w:r>
        <w:rPr>
          <w:b/>
          <w:u w:val="single"/>
        </w:rPr>
        <w:t>Document 7100</w:t>
      </w:r>
    </w:p>
    <w:p>
      <w:r>
        <w:rPr>
          <w:b/>
        </w:rPr>
        <w:t>Instruction</w:t>
      </w:r>
    </w:p>
    <w:p>
      <w:r>
        <w:t>What are the largest hotel chains in the United States?</w:t>
      </w:r>
    </w:p>
    <w:p>
      <w:r>
        <w:rPr>
          <w:b/>
        </w:rPr>
        <w:t>Response</w:t>
      </w:r>
    </w:p>
    <w:p>
      <w:r>
        <w:t>Marriott</w:t>
        <w:br/>
        <w:t>Radisson</w:t>
        <w:br/>
        <w:t>Best Western</w:t>
        <w:br/>
        <w:t>Hilton</w:t>
        <w:br/>
        <w:t>Hyatt</w:t>
      </w:r>
    </w:p>
    <w:p>
      <w:r>
        <w:rPr>
          <w:b/>
          <w:u w:val="single"/>
        </w:rPr>
        <w:t>Document 7101</w:t>
      </w:r>
    </w:p>
    <w:p>
      <w:r>
        <w:rPr>
          <w:b/>
        </w:rPr>
        <w:t>Instruction</w:t>
      </w:r>
    </w:p>
    <w:p>
      <w:r>
        <w:t>From the passage provided, extract the age at which Taylor Swift moved to Nashville</w:t>
      </w:r>
    </w:p>
    <w:p>
      <w:r>
        <w:rPr>
          <w:b/>
        </w:rPr>
        <w:t>Context</w:t>
      </w:r>
    </w:p>
    <w:p>
      <w:r>
        <w:t>Taylor Alison Swift (born December 13, 1989) is an American singer-songwriter. Her genre-spanning discography, songwriting, and artistic reinventions have received critical praise and wide media coverage. Born in West Reading, Pennsylvania, Swift moved to Nashville at age 14 to become a country artist. She signed a songwriting deal with Sony/ATV Music Publishing in 2004 and a recording contract with Big Machine Records in 2005. Her 2006 self-titled debut album made her the first female country artist to write a U.S. platinum-certified album.</w:t>
      </w:r>
    </w:p>
    <w:p>
      <w:r>
        <w:rPr>
          <w:b/>
        </w:rPr>
        <w:t>Response</w:t>
      </w:r>
    </w:p>
    <w:p>
      <w:r>
        <w:t>Swift moved to Nashville at age 14</w:t>
      </w:r>
    </w:p>
    <w:p>
      <w:r>
        <w:rPr>
          <w:b/>
          <w:u w:val="single"/>
        </w:rPr>
        <w:t>Document 7102</w:t>
      </w:r>
    </w:p>
    <w:p>
      <w:r>
        <w:rPr>
          <w:b/>
        </w:rPr>
        <w:t>Instruction</w:t>
      </w:r>
    </w:p>
    <w:p>
      <w:r>
        <w:t>What is Ramadan?</w:t>
      </w:r>
    </w:p>
    <w:p>
      <w:r>
        <w:rPr>
          <w:b/>
        </w:rPr>
        <w:t>Response</w:t>
      </w:r>
    </w:p>
    <w:p>
      <w:r>
        <w:t xml:space="preserve">Ramadan is the holiest of the 12 months in the Islamic calendar. In this month, Muslims all around the world observe fast from sunrise to sunset. </w:t>
        <w:br/>
        <w:t>This month is meant to bring solitaries and patience in the observer while they abstain from worldly pleasures and food and sequel desires.</w:t>
      </w:r>
    </w:p>
    <w:p>
      <w:r>
        <w:rPr>
          <w:b/>
          <w:u w:val="single"/>
        </w:rPr>
        <w:t>Document 7103</w:t>
      </w:r>
    </w:p>
    <w:p>
      <w:r>
        <w:rPr>
          <w:b/>
        </w:rPr>
        <w:t>Instruction</w:t>
      </w:r>
    </w:p>
    <w:p>
      <w:r>
        <w:t>What is the best hand in poker?</w:t>
      </w:r>
    </w:p>
    <w:p>
      <w:r>
        <w:rPr>
          <w:b/>
        </w:rPr>
        <w:t>Response</w:t>
      </w:r>
    </w:p>
    <w:p>
      <w:r>
        <w:t>The highest value hand in poker is the Royal Flush. It consists of a run of five cards all in the same suit. The hand needs to include an Ace, King, Queen, Jack and a Ten, all in the same suit.</w:t>
      </w:r>
    </w:p>
    <w:p>
      <w:r>
        <w:rPr>
          <w:b/>
          <w:u w:val="single"/>
        </w:rPr>
        <w:t>Document 7104</w:t>
      </w:r>
    </w:p>
    <w:p>
      <w:r>
        <w:rPr>
          <w:b/>
        </w:rPr>
        <w:t>Instruction</w:t>
      </w:r>
    </w:p>
    <w:p>
      <w:r>
        <w:t>Give me a list of the top six premier league football clubs</w:t>
      </w:r>
    </w:p>
    <w:p>
      <w:r>
        <w:rPr>
          <w:b/>
        </w:rPr>
        <w:t>Response</w:t>
      </w:r>
    </w:p>
    <w:p>
      <w:r>
        <w:t>While clubs participating in the Premier League table can end in different positions in each season, the historical top six, known commonly as the "Big Six", have been:</w:t>
        <w:br/>
        <w:br/>
        <w:t>- Arsenal</w:t>
        <w:br/>
        <w:t>- Chelsea</w:t>
        <w:br/>
        <w:t>- Liverpool</w:t>
        <w:br/>
        <w:t>- Manchester City</w:t>
        <w:br/>
        <w:t>- Manchester United</w:t>
        <w:br/>
        <w:t xml:space="preserve">- Tottenham </w:t>
        <w:br/>
        <w:br/>
        <w:t>These are considered the top six clubs due to their consistency and success within the Premier League and continental competitions like the UEFA Champions League and the UEFA Europa League.</w:t>
      </w:r>
    </w:p>
    <w:p>
      <w:r>
        <w:rPr>
          <w:b/>
          <w:u w:val="single"/>
        </w:rPr>
        <w:t>Document 7105</w:t>
      </w:r>
    </w:p>
    <w:p>
      <w:r>
        <w:rPr>
          <w:b/>
        </w:rPr>
        <w:t>Instruction</w:t>
      </w:r>
    </w:p>
    <w:p>
      <w:r>
        <w:t>Segregate the below numbers as palindrome or not.</w:t>
        <w:br/>
        <w:t>1001, 202, 11, 65, 76, 36, 88, 999, 12345</w:t>
      </w:r>
    </w:p>
    <w:p>
      <w:r>
        <w:rPr>
          <w:b/>
        </w:rPr>
        <w:t>Response</w:t>
      </w:r>
    </w:p>
    <w:p>
      <w:r>
        <w:t>Palindrome - 1001, 202, 11, 88, 999</w:t>
        <w:br/>
        <w:t>Not a palindrome - 65, 76, 36, 12345</w:t>
      </w:r>
    </w:p>
    <w:p>
      <w:r>
        <w:rPr>
          <w:b/>
          <w:u w:val="single"/>
        </w:rPr>
        <w:t>Document 7106</w:t>
      </w:r>
    </w:p>
    <w:p>
      <w:r>
        <w:rPr>
          <w:b/>
        </w:rPr>
        <w:t>Instruction</w:t>
      </w:r>
    </w:p>
    <w:p>
      <w:r>
        <w:t>What color is the Lethata dispersa?</w:t>
      </w:r>
    </w:p>
    <w:p>
      <w:r>
        <w:rPr>
          <w:b/>
        </w:rPr>
        <w:t>Context</w:t>
      </w:r>
    </w:p>
    <w:p>
      <w:r>
        <w:t>Lethata dispersa is a moth of the family Depressariidae. It is found in Brazil (Matto Grosso)</w:t>
        <w:br/>
        <w:br/>
        <w:t>The wingspan is about 23 mm. The forewings are yellow with the costa rosy and the dorsum narrowly edged brown and with a faint spot in the fold brown. There is a spot at the end of the cell consisting of a ring of brown enclosing a whitish spot. There is an oblique brown line extending from the costa at near the midpoint through a spot at the end of the cell to the tornus. The terminal line is brown. The hindwings are grey.</w:t>
      </w:r>
    </w:p>
    <w:p>
      <w:r>
        <w:rPr>
          <w:b/>
        </w:rPr>
        <w:t>Response</w:t>
      </w:r>
    </w:p>
    <w:p>
      <w:r>
        <w:t>Lethata dispersa is a moth with a variety of different colors. It has yellow forewings, grey hindwings, and features brown at the dorsum, with a ring of brown enclosing a white spot.</w:t>
      </w:r>
    </w:p>
    <w:p>
      <w:r>
        <w:rPr>
          <w:b/>
          <w:u w:val="single"/>
        </w:rPr>
        <w:t>Document 7107</w:t>
      </w:r>
    </w:p>
    <w:p>
      <w:r>
        <w:rPr>
          <w:b/>
        </w:rPr>
        <w:t>Instruction</w:t>
      </w:r>
    </w:p>
    <w:p>
      <w:r>
        <w:t>Write a review of Carlos Ruiz Zafon's book The Shadow of the Wind</w:t>
      </w:r>
    </w:p>
    <w:p>
      <w:r>
        <w:rPr>
          <w:b/>
        </w:rPr>
        <w:t>Response</w:t>
      </w:r>
    </w:p>
    <w:p>
      <w:r>
        <w:t>What a beautiful book; it reminds me of Murakami - magical yet still very grounded. The Shadow of the Wind has everything going for it: mystical Barcelona, heartwarming characters, poetic language, intriguing plot.</w:t>
        <w:br/>
        <w:br/>
        <w:t>The language and setting of the book was amazing. Zafon is extremely talented, his words are elegant and poetic, and he paints Barcelona in a myriad of different ways: dark and gothic at night, or blissfully cheerful, or dreary gloom, all depending on the characters.</w:t>
        <w:br/>
        <w:br/>
        <w:t>I loved the cast of Shadow of the Wind. Each character was well developed and given an appropriate backstory. They bumped into each other in mysterious turns, and their interactions, like Daniel and Clara, or Daniel and Nuria, were heart wrenching.</w:t>
        <w:br/>
        <w:br/>
        <w:t>But most of all, Zafon tells a wonderful story. I loved the parallels between Julian Carax and Daniel, and how Daniel's life becomes entangled with Julian's. It makes it feel much more like magical realism, and makes for an entertaining read.</w:t>
      </w:r>
    </w:p>
    <w:p>
      <w:r>
        <w:rPr>
          <w:b/>
          <w:u w:val="single"/>
        </w:rPr>
        <w:t>Document 7108</w:t>
      </w:r>
    </w:p>
    <w:p>
      <w:r>
        <w:rPr>
          <w:b/>
        </w:rPr>
        <w:t>Instruction</w:t>
      </w:r>
    </w:p>
    <w:p>
      <w:r>
        <w:t>Why is Virginia City famous?</w:t>
      </w:r>
    </w:p>
    <w:p>
      <w:r>
        <w:rPr>
          <w:b/>
        </w:rPr>
        <w:t>Context</w:t>
      </w:r>
    </w:p>
    <w:p>
      <w:r>
        <w:t>Virginia City is a census-designated place (CDP) that is the county seat of Storey County, Nevada, and the largest community in the county. The city is a part of the Reno–Sparks Metropolitan Statistical Area.</w:t>
        <w:br/>
        <w:br/>
        <w:t>Virginia City developed as a boomtown with the 1859 discovery of the Comstock Lode, the first major silver deposit discovery in the United States, with numerous mines opening. The population peaked in the mid-1870s, with an estimated 25,000 residents. The mines' output declined after 1878, and the population declined as a result. As of the 2020 Census, the population of Virginia City was 787.</w:t>
      </w:r>
    </w:p>
    <w:p>
      <w:r>
        <w:rPr>
          <w:b/>
        </w:rPr>
        <w:t>Response</w:t>
      </w:r>
    </w:p>
    <w:p>
      <w:r>
        <w:t>Virginia City is a census-designated place (CDP) and the county seat of Storey County, Nevada, and the largest community in the county. The city is a part of the Reno–Sparks Metropolitan Statistical Area.</w:t>
        <w:br/>
        <w:br/>
        <w:t>In 1859, Virginia City developed as a boomtown with the discovery of the Comstock Lode. The Comstock Lode is the first major silver deposit discovery in the United States. Virginia City's population peaked in the mid-1870s, with an estimated 25,000 residents. The mines' output declined after 1878, and the population declined as a result. As of the 2020 Census, the population of Virginia City was only 787.</w:t>
      </w:r>
    </w:p>
    <w:p>
      <w:r>
        <w:rPr>
          <w:b/>
          <w:u w:val="single"/>
        </w:rPr>
        <w:t>Document 7109</w:t>
      </w:r>
    </w:p>
    <w:p>
      <w:r>
        <w:rPr>
          <w:b/>
        </w:rPr>
        <w:t>Instruction</w:t>
      </w:r>
    </w:p>
    <w:p>
      <w:r>
        <w:t>Are you going for a walk today?</w:t>
      </w:r>
    </w:p>
    <w:p>
      <w:r>
        <w:rPr>
          <w:b/>
        </w:rPr>
        <w:t>Response</w:t>
      </w:r>
    </w:p>
    <w:p>
      <w:r>
        <w:t>I am definitely going for a walk today, the weather is finally good! These last raining days haven't been the best, but now with this shinning sun, it would be a shame to just stay at home!</w:t>
      </w:r>
    </w:p>
    <w:p>
      <w:r>
        <w:rPr>
          <w:b/>
          <w:u w:val="single"/>
        </w:rPr>
        <w:t>Document 7110</w:t>
      </w:r>
    </w:p>
    <w:p>
      <w:r>
        <w:rPr>
          <w:b/>
        </w:rPr>
        <w:t>Instruction</w:t>
      </w:r>
    </w:p>
    <w:p>
      <w:r>
        <w:t>Which hosts Wikipedia ?</w:t>
      </w:r>
    </w:p>
    <w:p>
      <w:r>
        <w:rPr>
          <w:b/>
        </w:rPr>
        <w:t>Context</w:t>
      </w:r>
    </w:p>
    <w:p>
      <w:r>
        <w:t>Wikipedia is a multilingual free online encyclopedia written and maintained by a community of volunteers, known as Wikipedians, through open collaboration and using a wiki-based editing system called MediaWiki. Wikipedia is the largest and most-read reference work in history. It is consistently one of the 10 most popular websites ranked by Similarweb and formerly Alexa; as of 2023, Wikipedia was ranked the 5th most popular site in the world.</w:t>
        <w:br/>
        <w:t>It is hosted by the Wikimedia Foundation, an American non-profit organization funded mainly through donations.</w:t>
      </w:r>
    </w:p>
    <w:p>
      <w:r>
        <w:rPr>
          <w:b/>
        </w:rPr>
        <w:t>Response</w:t>
      </w:r>
    </w:p>
    <w:p>
      <w:r>
        <w:t>Wikipedia is hosted by the Wikimedia Foundation, an American non-profit organization.</w:t>
      </w:r>
    </w:p>
    <w:p>
      <w:r>
        <w:rPr>
          <w:b/>
          <w:u w:val="single"/>
        </w:rPr>
        <w:t>Document 7111</w:t>
      </w:r>
    </w:p>
    <w:p>
      <w:r>
        <w:rPr>
          <w:b/>
        </w:rPr>
        <w:t>Instruction</w:t>
      </w:r>
    </w:p>
    <w:p>
      <w:r>
        <w:t>What is a mitochondrial matrix?</w:t>
      </w:r>
    </w:p>
    <w:p>
      <w:r>
        <w:rPr>
          <w:b/>
        </w:rPr>
        <w:t>Response</w:t>
      </w:r>
    </w:p>
    <w:p>
      <w:r>
        <w:t>In the mitochondrion, the matrix is the space within the inner membrane. The word "matrix" stems from the fact that this space is viscous, compared to the relatively aqueous cytoplasm. The mitochondrial matrix contains the mitochondrial DNA, ribosomes, soluble enzymes, small organic molecules, nucleotide cofactors, and inorganic ions.[1] The enzymes in the matrix facilitate reactions responsible for the production of ATP, such as the citric acid cycle, oxidative phosphorylation, oxidation of pyruvate, and the beta oxidation of fatty acids.</w:t>
        <w:br/>
        <w:br/>
        <w:t>The composition of the matrix based on its structures and contents produce an environment that allows the anabolic and catabolic pathways to proceed favorably for. The electron transport chain and enzymes in the matrix play a large role in the citric acid cycle and oxidative phosphorylation. The citric acid cycle produces NADH and FADH2 through oxidation that will be reduced in oxidative phosphorylation to produce ATP.</w:t>
        <w:br/>
        <w:br/>
        <w:t>The cytosolic, intermembrane space, compartment has a water content of 3.8 μL/mg protein, while the mitochondrial matrix 0.8 μL/mg protein.[4] It is not known how mitochondria maintain osmotic balance across the inner mitochondrial membrane, although the membrane contains aquaporins that are believed to be conduits for regulated water transport. Mitochondrial matrix has a pH of about 7.8, which is higher than the pH of the intermembrane space of the mitochondria, which is around 7.0–7.4.[5] Mitochondrial DNA was discovered by Nash and Margit in 1963. One to many double stranded mainly circular DNA is present in mitochondrial matrix. Mitochondrial DNA is 1% of total DNA of a cell. It is rich in guanine and cytosine content. Mitochondria of mammals have 55s ribosomes.</w:t>
      </w:r>
    </w:p>
    <w:p>
      <w:r>
        <w:rPr>
          <w:b/>
          <w:u w:val="single"/>
        </w:rPr>
        <w:t>Document 7112</w:t>
      </w:r>
    </w:p>
    <w:p>
      <w:r>
        <w:rPr>
          <w:b/>
        </w:rPr>
        <w:t>Instruction</w:t>
      </w:r>
    </w:p>
    <w:p>
      <w:r>
        <w:t>Based on this excerpt, what are the main topological elements of Seattle, Washington?</w:t>
      </w:r>
    </w:p>
    <w:p>
      <w:r>
        <w:rPr>
          <w:b/>
        </w:rPr>
        <w:t>Context</w:t>
      </w:r>
    </w:p>
    <w:p>
      <w:r>
        <w:t>Seattle is located between the saltwater Puget Sound (an arm of the Pacific Ocean) to the west and Lake Washington to the east. The city's chief harbor, Elliott Bay, is part of Puget Sound, which makes the city an oceanic port. To the west, beyond Puget Sound, are the Kitsap Peninsula and Olympic Mountains on the Olympic Peninsula; to the east, beyond Lake Washington and the Eastside suburbs, are Lake Sammamish and the Cascade Range. Lake Washington's waters flow to Puget Sound through the Lake Washington Ship Canal (consisting of two man-made canals, Lake Union, and the Hiram M. Chittenden Locks at Salmon Bay, ending in Shilshole Bay on Puget Sound).[citation needed]</w:t>
        <w:br/>
        <w:br/>
        <w:t>The sea, rivers, forests, lakes, and fields surrounding Seattle were once rich enough to support one of the world's few sedentary hunter-gatherer societies. The surrounding area lends itself well to sailing, skiing, bicycling, camping, and hiking year-round.[82][83]</w:t>
        <w:br/>
        <w:br/>
        <w:t>The city itself is hilly, though not uniformly so.[84] Like Rome, the city is said to lie on seven hills;[85] the lists vary but typically include Capitol Hill, First Hill, West Seattle, Beacon Hill, Queen Anne, Magnolia, and the former Denny Hill. The Wallingford, Delridge, Mount Baker, Seward Park, Washington Park, Broadmoor, Madrona, Phinney Ridge, Sunset Hill, Blue Ridge, Broadview, Laurelhurst, Hawthorne Hills, Maple Leaf, and Crown Hill neighborhoods are all located on hills as well. Many of the hilliest areas are near the city center, with Capitol Hill, First Hill, and Beacon Hill collectively constituting something of a ridge along an isthmus between Elliott Bay and Lake Washington.[86] The break in the ridge between First Hill and Beacon Hill is man-made, the result of two of the many regrading projects that reshaped the topography of the city center.[87] The topography of the city center was also changed by the construction of a seawall and the artificial Harbor Island (completed 1909) at the mouth of the city's industrial Duwamish Waterway, the terminus of the Green River. The highest point within city limits is at High Point in West Seattle, which is roughly located near 35th Ave SW and SW Myrtle St. Other notable hills include Crown Hill, View Ridge/Wedgwood/Bryant, Maple Leaf, Phinney Ridge, Mt. Baker Ridge, and Highlands/Carkeek/Bitterlake.[citation needed]</w:t>
        <w:br/>
        <w:br/>
        <w:t>North of the city center, Lake Washington Ship Canal connects Puget Sound to Lake Washington. It incorporates four natural bodies of water: Lake Union, Salmon Bay, Portage Bay, and Union Bay.[citation needed]</w:t>
        <w:br/>
        <w:br/>
        <w:t>Due to its location in the Pacific Ring of Fire, Seattle is in a major earthquake zone. On February 28, 2001, the magnitude 6.8 Nisqually earthquake did significant architectural damage, especially in the Pioneer Square area (built on reclaimed land, as are the Industrial District and part of the city center), and caused one fatality.[88] Other strong quakes occurred on January 26, 1700 (estimated at 9 magnitude), December 14, 1872 (7.3 or 7.4),[89] April 13, 1949 (7.1),[90] and April 29, 1965 (6.5).[91] The 1965 quake caused three deaths in Seattle directly and one more by heart failure.[91] Although the Seattle Fault passes just south of the city center, neither it[92] nor the Cascadia subduction zone has caused an earthquake since the city's founding. The Cascadia subduction zone poses the threat of an earthquake of magnitude 9.0 or greater, capable of seriously damaging the city and collapsing many buildings, especially in zones built on fill.[93]</w:t>
        <w:br/>
        <w:br/>
        <w:t>According to the United States Census Bureau, the city has a total area of 142.5 square miles (369 km2),[94] 83.9 square miles (217 km2) of which is land and 58.7 square miles (152 km2), water (41.16% of the total area).[citation needed]</w:t>
      </w:r>
    </w:p>
    <w:p>
      <w:r>
        <w:rPr>
          <w:b/>
        </w:rPr>
        <w:t>Response</w:t>
      </w:r>
    </w:p>
    <w:p>
      <w:r>
        <w:t>Seattle is contained by 2 main bodies of water, the Puget Sound and Lake Washington. Between these two bodies of water there is a ridge, consisting of several neighborhoods along the top of the ridge. The city in general is hilly, with many other neighborhoods on hills that are not along the main ridge.</w:t>
      </w:r>
    </w:p>
    <w:p>
      <w:r>
        <w:rPr>
          <w:b/>
          <w:u w:val="single"/>
        </w:rPr>
        <w:t>Document 7113</w:t>
      </w:r>
    </w:p>
    <w:p>
      <w:r>
        <w:rPr>
          <w:b/>
        </w:rPr>
        <w:t>Instruction</w:t>
      </w:r>
    </w:p>
    <w:p>
      <w:r>
        <w:t>Which of the following surnames have appeared on the Wimbledon Men's Championship trophy in the last sixty years? Federer, Djokovic, Navratilova, Connors, Borg, McEnroe, Becker, Laver, Evert, Court, Nastase, Sullivan, Leconte, Bahrami.</w:t>
      </w:r>
    </w:p>
    <w:p>
      <w:r>
        <w:rPr>
          <w:b/>
        </w:rPr>
        <w:t>Response</w:t>
      </w:r>
    </w:p>
    <w:p>
      <w:r>
        <w:t>Wimbledon is a famous tennis tournament that is played, every two weeks of the summer, in a suburb of London in the United Kingdom. The correct answer is: Federer, Djokovic, Connors, Borg, McEnroe, Becker, Laver. The tennis players called Nastase, Sullivan, Leconte, and Bahrami have never won the Wimbledon Championships. The names 'Evert', 'Navratilova' and 'Court' belong to female champions (who have won the women's event in the last sixty years).</w:t>
      </w:r>
    </w:p>
    <w:p>
      <w:r>
        <w:rPr>
          <w:b/>
          <w:u w:val="single"/>
        </w:rPr>
        <w:t>Document 7114</w:t>
      </w:r>
    </w:p>
    <w:p>
      <w:r>
        <w:rPr>
          <w:b/>
        </w:rPr>
        <w:t>Instruction</w:t>
      </w:r>
    </w:p>
    <w:p>
      <w:r>
        <w:t>What are good native plants for a garden in Ohio?</w:t>
      </w:r>
    </w:p>
    <w:p>
      <w:r>
        <w:rPr>
          <w:b/>
        </w:rPr>
        <w:t>Response</w:t>
      </w:r>
    </w:p>
    <w:p>
      <w:r>
        <w:t>Native plants that will grow well in Ohio include Purple Coneflower, Thin Leaf Mountain Mint, Sawtooth Sunflower, and Little Bluestem Grass. There's quite a few plants that grow well in Ohio and are native to the area. The Missouri Botanical Garden has great resources on those kinds of plants as does the Lady Bird Johnson Wildflower Center.</w:t>
      </w:r>
    </w:p>
    <w:p>
      <w:r>
        <w:rPr>
          <w:b/>
          <w:u w:val="single"/>
        </w:rPr>
        <w:t>Document 7115</w:t>
      </w:r>
    </w:p>
    <w:p>
      <w:r>
        <w:rPr>
          <w:b/>
        </w:rPr>
        <w:t>Instruction</w:t>
      </w:r>
    </w:p>
    <w:p>
      <w:r>
        <w:t>Which industry is the top industry in Gabon's economy?</w:t>
      </w:r>
    </w:p>
    <w:p>
      <w:r>
        <w:rPr>
          <w:b/>
        </w:rPr>
        <w:t>Context</w:t>
      </w:r>
    </w:p>
    <w:p>
      <w:r>
        <w:t>The economy of Gabon is characterized by strong links with France, large foreign investments, dependence on skilled foreign labor, and decline of agriculture. Gabon enjoys a per capita income four times that of most nations of sub-Saharan Africa, its reliance on resource extraction industry releasing much of the population from extreme poverty.</w:t>
        <w:br/>
        <w:br/>
        <w:t>The country is rich in natural resources such as timber, manganese and oil. The country is the fifth largest oil producing nation in Africa, which has helped drive its strong growth in the later 20th century.</w:t>
        <w:br/>
        <w:br/>
        <w:t>The oil sector now accounts for 50% of GDP and 80% of exports. Although there have been recent offshore finds, oil production is now declining from its peak of 370,000 barrels per day (59,000 m3/d) in 1997, and periods of low oil prices have had a negative impact on government revenues and the economy. In 2012 there were six active oil rigs in Gabon.</w:t>
        <w:br/>
        <w:br/>
        <w:t>The government has plans to diversify its economy away from its dwindling oil reserves. The government announced in 2012 that it would reassess exactly how much iron ore the Belinga site contains before awarding the concession to a mining company, most likely to be China's CMEC, which temporarily secured the rights to the ore in 2007.</w:t>
        <w:br/>
        <w:br/>
        <w:t>Around 80% of Gabonese live in cities. The capital city, Libreville is home to 59% of the total population. The remainder of the country is still sparsely populated, as those areas remain densely forested.</w:t>
      </w:r>
    </w:p>
    <w:p>
      <w:r>
        <w:rPr>
          <w:b/>
        </w:rPr>
        <w:t>Response</w:t>
      </w:r>
    </w:p>
    <w:p>
      <w:r>
        <w:t>Oil industry is the largest industry in Gabon, accounting for 50% of its GDP and 80% of exports. But, its contribution is declining.</w:t>
      </w:r>
    </w:p>
    <w:p>
      <w:r>
        <w:rPr>
          <w:b/>
          <w:u w:val="single"/>
        </w:rPr>
        <w:t>Document 7116</w:t>
      </w:r>
    </w:p>
    <w:p>
      <w:r>
        <w:rPr>
          <w:b/>
        </w:rPr>
        <w:t>Instruction</w:t>
      </w:r>
    </w:p>
    <w:p>
      <w:r>
        <w:t>Which of these titles are by Nicola Yoon and which are by Angie Thomas: Everything, Everything, The Sun is Also a Star, Blackout, Instructions for Dancing, The Hate U Give, On the Come  Up, Concrete Rose</w:t>
      </w:r>
    </w:p>
    <w:p>
      <w:r>
        <w:rPr>
          <w:b/>
        </w:rPr>
        <w:t>Response</w:t>
      </w:r>
    </w:p>
    <w:p>
      <w:r>
        <w:t>Titles by Nicola Yoon: Everything, Everything, The Sun is Also a Star, Blackout, Instructions for Dancing</w:t>
        <w:br/>
        <w:t>Titles by Angie Thomas: The Hate U Give, On the Come  Up, Concrete Rose</w:t>
      </w:r>
    </w:p>
    <w:p>
      <w:r>
        <w:rPr>
          <w:b/>
          <w:u w:val="single"/>
        </w:rPr>
        <w:t>Document 7117</w:t>
      </w:r>
    </w:p>
    <w:p>
      <w:r>
        <w:rPr>
          <w:b/>
        </w:rPr>
        <w:t>Instruction</w:t>
      </w:r>
    </w:p>
    <w:p>
      <w:r>
        <w:t>What was significant about the 1972 United States presidential election in Missouri</w:t>
      </w:r>
    </w:p>
    <w:p>
      <w:r>
        <w:rPr>
          <w:b/>
        </w:rPr>
        <w:t>Context</w:t>
      </w:r>
    </w:p>
    <w:p>
      <w:r>
        <w:t>The 1972 United States presidential election in Missouri took place on November 7, 1972. All fifty states and the District of Columbia were part of the 1972 United States presidential election. Voters chose 12 electors to the Electoral College, who voted for president and vice president.</w:t>
        <w:br/>
        <w:br/>
        <w:t>Missouri was won by the Republican nominees, incumbent President Richard Nixon of California and his running mate Vice President Spiro Agnew of Maryland. Nixon and Agnew defeated the Democratic nominees, Senator George McGovern of South Dakota and his running mate U.S. Ambassador Sargent Shriver of Maryland.</w:t>
        <w:br/>
        <w:br/>
        <w:t>In a state substantially part of the conservative South, McGovern was viewed by many voters as a left-wing extremist because of his support for busing and civil rights, plus his opposition to the Vietnam War, support for granting amnesty to draft dodgers[1] and support for a thousand-dollar giveaway to each American as a solution to poverty.[2] Many, especially Republican campaigners, also believed McGovern would legalise abortion and illicit drugs if he were elected[3] – despite the fact that his running mate Sargent Shriver was firmly opposed to abortion. These fears of McGovern's social radicalism were especially pronounced amongst poorer whites, who were abundant in the southern part of Missouri.[4]</w:t>
        <w:br/>
        <w:br/>
        <w:t>Nixon carried Missouri with 62.29% of the vote to McGovern's 37.71%, a victory margin of 24.58%. Nixon won all but two jurisdictions: Monroe County and St. Louis City, and was the first Republican to ever carry southern secessionist Mississippi County and Maries County,[5] the first since Abraham Lincoln in 1864 to carry “Little Dixie” Howard and Randolph Counties,[6] and the first since Ulysses S. Grant in 1868 to carry Lewis, Lincoln, Ralls and Ray Counties.[5] As of the 2020 presidential election, this is the last election in which Jackson County, which contains most of Kansas City, as well as Independence, the hometown of former Democratic president Harry S. Truman (who died seven weeks after the election), voted for a Republican presidential candidate.[7]</w:t>
      </w:r>
    </w:p>
    <w:p>
      <w:r>
        <w:rPr>
          <w:b/>
        </w:rPr>
        <w:t>Response</w:t>
      </w:r>
    </w:p>
    <w:p>
      <w:r>
        <w:t>Republican candidate Richard Nixon won the presidential election in Missouri by a significant margin, nearly 25 percent, including wins in many counties that had never voted for a Republican presidential candidate before, or had rarely done so.</w:t>
      </w:r>
    </w:p>
    <w:p>
      <w:r>
        <w:rPr>
          <w:b/>
          <w:u w:val="single"/>
        </w:rPr>
        <w:t>Document 7118</w:t>
      </w:r>
    </w:p>
    <w:p>
      <w:r>
        <w:rPr>
          <w:b/>
        </w:rPr>
        <w:t>Instruction</w:t>
      </w:r>
    </w:p>
    <w:p>
      <w:r>
        <w:t>Give me a list of things to do when I feel cold</w:t>
      </w:r>
    </w:p>
    <w:p>
      <w:r>
        <w:rPr>
          <w:b/>
        </w:rPr>
        <w:t>Response</w:t>
      </w:r>
    </w:p>
    <w:p>
      <w:r>
        <w:t>When you feel cold, you could try putting on a jacket, using a blanket, turning up the heating, making yourself some tea or another hot drink or starting a fire in the fireplace.</w:t>
      </w:r>
    </w:p>
    <w:p>
      <w:r>
        <w:rPr>
          <w:b/>
          <w:u w:val="single"/>
        </w:rPr>
        <w:t>Document 7119</w:t>
      </w:r>
    </w:p>
    <w:p>
      <w:r>
        <w:rPr>
          <w:b/>
        </w:rPr>
        <w:t>Instruction</w:t>
      </w:r>
    </w:p>
    <w:p>
      <w:r>
        <w:t>Given this passage about the human heart, tell me about the major structural features of the human heart as well as the primary purpose of the organ.</w:t>
      </w:r>
    </w:p>
    <w:p>
      <w:r>
        <w:rPr>
          <w:b/>
        </w:rPr>
        <w:t>Context</w:t>
      </w:r>
    </w:p>
    <w:p>
      <w:r>
        <w:t>The heart is a muscular organ in most animals. This organ pumps blood through the blood vessels of the circulatory system.[1] The pumped blood carries oxygen and nutrients to the body, while carrying metabolic waste such as carbon dioxide to the lungs.[2] In humans, the heart is approximately the size of a closed fist and is located between the lungs, in the middle compartment of the chest, called mediastinum .[3]</w:t>
        <w:br/>
        <w:br/>
        <w:t>In humans, other mammals, and birds, the heart is divided into four chambers: upper left and right atria and lower left and right ventricles.[4][5] Commonly the right atrium and ventricle are referred together as the right heart and their left counterparts as the left heart.[6] Fish, in contrast, have two chambers, an atrium and a ventricle, while most reptiles have three chambers.[5] In a healthy heart blood flows one way through the heart due to heart valves, which prevent backflow.[3] The heart is enclosed in a protective sac, the pericardium, which also contains a small amount of fluid. The wall of the heart is made up of three layers: epicardium, myocardium, and endocardium.[7]</w:t>
      </w:r>
    </w:p>
    <w:p>
      <w:r>
        <w:rPr>
          <w:b/>
        </w:rPr>
        <w:t>Response</w:t>
      </w:r>
    </w:p>
    <w:p>
      <w:r>
        <w:t>The major structural features of the human heart are its four chambers for pumping blood. The heart is commonly viewed as having a left side and a right side, with each side comprising two chambers -- an atrium and a ventricle. The four total chambers make up the organ's primary structural features. Together, they are responsible for maintaining blood flow throughout the body via the circulatory system. The heart is also responsible for moving waste products through the bloodstream to the organs that process them.</w:t>
      </w:r>
    </w:p>
    <w:p>
      <w:r>
        <w:rPr>
          <w:b/>
          <w:u w:val="single"/>
        </w:rPr>
        <w:t>Document 7120</w:t>
      </w:r>
    </w:p>
    <w:p>
      <w:r>
        <w:rPr>
          <w:b/>
        </w:rPr>
        <w:t>Instruction</w:t>
      </w:r>
    </w:p>
    <w:p>
      <w:r>
        <w:t>Where is Pompeii located?</w:t>
      </w:r>
    </w:p>
    <w:p>
      <w:r>
        <w:rPr>
          <w:b/>
        </w:rPr>
        <w:t>Context</w:t>
      </w:r>
    </w:p>
    <w:p>
      <w:r>
        <w:t>Pompeii (/pɒmˈpeɪ(i)/, Latin: [pɔmˈpei̯.iː]) was an ancient city located in what is now the comune of Pompei near Naples in the Campania region of Italy. Pompeii, along with Herculaneum and many villas in the surrounding area (e.g. at Boscoreale, Stabiae), was buried under 4 to 6 m (13 to 20 ft) of volcanic ash and pumice in the Eruption of Mount Vesuvius in 79 AD.</w:t>
      </w:r>
    </w:p>
    <w:p>
      <w:r>
        <w:rPr>
          <w:b/>
        </w:rPr>
        <w:t>Response</w:t>
      </w:r>
    </w:p>
    <w:p>
      <w:r>
        <w:t>The ancient city of Pompeii is located near Naples in the Campania region of Italy.</w:t>
      </w:r>
    </w:p>
    <w:p>
      <w:r>
        <w:rPr>
          <w:b/>
          <w:u w:val="single"/>
        </w:rPr>
        <w:t>Document 7121</w:t>
      </w:r>
    </w:p>
    <w:p>
      <w:r>
        <w:rPr>
          <w:b/>
        </w:rPr>
        <w:t>Instruction</w:t>
      </w:r>
    </w:p>
    <w:p>
      <w:r>
        <w:t>List all the people mentioned in this paragraph on the history of Unix</w:t>
      </w:r>
    </w:p>
    <w:p>
      <w:r>
        <w:rPr>
          <w:b/>
        </w:rPr>
        <w:t>Context</w:t>
      </w:r>
    </w:p>
    <w:p>
      <w:r>
        <w:t>The new operating system was initially without organizational backing, and also without a name. At this stage, the new operating system was a singletasking operating system,[3] not a multitasking one such as Multics. The name Unics (Uniplexed Information and Computing Service, pronounced as "eunuchs"), a pun on Multics (Multiplexed Information and Computer Services), was initially suggested for the project in 1970. Brian Kernighan claims the coining for himself, and adds that "no one can remember" who came up with the final spelling Unix.[7] Dennis Ritchie and Doug McIlroy also credit Kernighan.[3][8]</w:t>
        <w:br/>
        <w:br/>
        <w:t>When the Computing Sciences Research Center wanted to use Unix on a machine larger than the PDP-7, while another department needed a word processor, Thompson and Ritchie added text processing capabilities to Unix and received funding for a PDP-11.[5] For the first time in 1970, the Unix operating system was officially named and ran on the PDP-11. A text-formatting program called roff and a text editor were added. All three were written in PDP-11 assembly language. Bell Labs used this initial text-processing system, consisting of Unix, roff, and the editor, for text processing of patent applications. Roff soon evolved into troff, the first electronic publishing program with full typesetting capability.</w:t>
        <w:br/>
        <w:br/>
        <w:t>As the system grew in complexity and the research team wanted more users, the need for a manual grew apparent. The UNIX Programmer's Manual was published on 3 November 1971; commands were documented in the "man page" format that is still used, offering terse reference information about usage as well as bugs in the software, and listing the authors of programs to channel questions to them.[8]</w:t>
        <w:br/>
        <w:br/>
        <w:t>After other Bell Labs departments purchased DEC PDP-11s, they also chose to run Unix instead of DEC's own operating system. By Version 4 it was widely used within the laboratory and a Unix Support Group was formed, helping the operating system survive by formalizing its distribution.[5][8]</w:t>
        <w:br/>
        <w:br/>
        <w:t>In 1973, Version 4 Unix was rewritten in the higher-level language C, contrary to the general notion at the time that an operating system's complexity and sophistication required it to be written in assembly language.[9][5] The C language appeared as part of Version 2. Thompson and Ritchie were so influential on early Unix that McIlroy estimated that they wrote and debugged about 100,000 lines of code that year, stating that "[their names] may safely be assumed to be attached to almost everything not otherwise attributed".[8] Although assembly did not disappear from the man pages until Version 8,[8] the migration to C suggested portability of the software, requiring only a relatively small amount of machine-dependent code to be replaced when porting Unix to other computing platforms. Version 4 Unix, however, still had considerable PDP-11-dependent code and was not suitable for porting. The first port to other platform was made five years later (1978) for Interdata 8/32.[10]</w:t>
        <w:br/>
        <w:br/>
        <w:t>The Unix operating system was first presented formally to the outside world at the 1973 Symposium on Operating Systems Principles, where Ritchie and Thompson delivered a paper. This led to requests for the system, but under a 1956 consent decree in settlement of an antitrust case, the Bell System (the parent organization of Bell Labs) was forbidden from entering any business other than "common carrier communications services", and was required to license any patents it had upon request.[6] Unix could not, therefore, be turned into a product. Bell Labs instead shipped the system for the cost of media and shipping.[6] Ken Thompson quietly began answering requests by shipping out tapes and disks, each accompanied by – according to legend – a note signed, "Love, Ken".[11]</w:t>
      </w:r>
    </w:p>
    <w:p>
      <w:r>
        <w:rPr>
          <w:b/>
        </w:rPr>
        <w:t>Response</w:t>
      </w:r>
    </w:p>
    <w:p>
      <w:r>
        <w:t>- Brian Kernighan</w:t>
        <w:br/>
        <w:t>- Dennis Ritchie</w:t>
        <w:br/>
        <w:t>- Doug McIlroy</w:t>
        <w:br/>
        <w:t>- Ken Thompson</w:t>
      </w:r>
    </w:p>
    <w:p>
      <w:r>
        <w:rPr>
          <w:b/>
          <w:u w:val="single"/>
        </w:rPr>
        <w:t>Document 7122</w:t>
      </w:r>
    </w:p>
    <w:p>
      <w:r>
        <w:rPr>
          <w:b/>
        </w:rPr>
        <w:t>Instruction</w:t>
      </w:r>
    </w:p>
    <w:p>
      <w:r>
        <w:t>Which of the tree species mentioned in the text are used as a source of food for humans?</w:t>
      </w:r>
    </w:p>
    <w:p>
      <w:r>
        <w:rPr>
          <w:b/>
        </w:rPr>
        <w:t>Context</w:t>
      </w:r>
    </w:p>
    <w:p>
      <w:r>
        <w:t>Multipurpose trees or multifunctional trees are trees that are deliberately grown and managed for more than one output. They may supply food in the form of fruit, nuts, or leaves that can be used as a vegetable; while at the same time supplying firewood, adding nitrogen to the soil, or supplying some other combination of multiple outputs. "Multipurpose tree" is a term common to agroforestry, particularly when speaking of tropical agroforestry where the tree owner is a subsistence farmer.</w:t>
        <w:br/>
        <w:br/>
        <w:t>While all trees can be said to serve several purposes, such as providing habitat, shade, or soil improvement; multipurpose trees have a greater impact on a farmer's well-being because they fulfill more than one basic human need. In most cases multipurpose trees have a primary role; such as being part of a living fence, or a windbreak, or used in an ally cropping system. In addition to this they will have one or more secondary roles, most often supplying a family with food or firewood, or both.</w:t>
        <w:br/>
        <w:br/>
        <w:t>When a multipurpose tree is planted, a number of needs and functions can be fulfilled at once. They may be used as a windbreak, while also supplying a staple food for the owner. They may be used as fencepost in a living fence, while also being the main source of firewood for the owner. They may be intercropped into existing fields, to supply nitrogen to the soil, and at the same time serve as a source of both food and firewood.</w:t>
        <w:br/>
        <w:br/>
        <w:t>Common multipurpose trees of the tropics include:</w:t>
        <w:br/>
        <w:br/>
        <w:t>Gliricidia (Gliricidia sepium) – the most common tree used for living fences in Central America, firewood, fodder, fixing nitrogen into the soil.</w:t>
        <w:br/>
        <w:t>Moringa (Moringa oleifera) – edible leaves, pods and beans, commonly used for animal forage and shade (it does not fix nitrogen as is commonly believed[1])</w:t>
        <w:br/>
        <w:t>Coconut palm (Cocos nucifera) – used for food, purified water (juice from inside the coconut), roof thatching, firewood, shade.</w:t>
        <w:br/>
        <w:t>Neem (Azadirachta indica) – limited use as insect repellent, antibiotic, adding nitrogen to the soil, windbreaks, biomass production for use as mulch, firewood.</w:t>
        <w:br/>
        <w:t>Ideally most trees found on tropical farms should be multipurpose, and provide more to the farmer than simply shade and firewood. In most cases they should be nitrogen fixing legumes, or trees that greatly increase the farmer's food security.</w:t>
      </w:r>
    </w:p>
    <w:p>
      <w:r>
        <w:rPr>
          <w:b/>
        </w:rPr>
        <w:t>Response</w:t>
      </w:r>
    </w:p>
    <w:p>
      <w:r>
        <w:t>Moringa(Moringa oleifera) and Coconut palm (Cocos nucifera) are used as a source of food for humans.</w:t>
      </w:r>
    </w:p>
    <w:p>
      <w:r>
        <w:rPr>
          <w:b/>
          <w:u w:val="single"/>
        </w:rPr>
        <w:t>Document 7123</w:t>
      </w:r>
    </w:p>
    <w:p>
      <w:r>
        <w:rPr>
          <w:b/>
        </w:rPr>
        <w:t>Instruction</w:t>
      </w:r>
    </w:p>
    <w:p>
      <w:r>
        <w:t>What are books are available to get an understanding of California prior to the gold-rush of 1849?</w:t>
      </w:r>
    </w:p>
    <w:p>
      <w:r>
        <w:rPr>
          <w:b/>
        </w:rPr>
        <w:t>Response</w:t>
      </w:r>
    </w:p>
    <w:p>
      <w:r>
        <w:t xml:space="preserve">A great resource for pre-Gold Rush California is the book "Two Years Before the Mast" by Richard Henry Dana who stepped away from Harvard Law School and signed up for a tour on the merchant vessel out of Boston in 1834. The book describes the voyage around the treacherous Cape Horn under the leadership of a hard and driving captain who shows little remorse or regard for his crew as the ship is battered below the cape by the confluence of the Atlantic and Pacific oceans. Awareness of Ahab of Melville's Moby Dick cannot help but inform your mental picture of this captain. </w:t>
        <w:br/>
        <w:br/>
        <w:t xml:space="preserve">The ship makes its way up the coast, passing the newly independent countries of South and central America, to the northern part of Mexico, an area called Alta California. Traveling along the coast, the ship trades with the Spanish and indigenous peoples in tiny settlements and missions named San Diego, San Pedro, San Juan, Nuestra Señora La Reina de los Angeles de Porciuncula, Santa Barbara, Monterey and north to San Francisco Bay. </w:t>
        <w:br/>
        <w:br/>
        <w:t xml:space="preserve">Dana's detailed descriptions of the natural harborages and the tiny settlements and missions are richly described and contrast sharply with the California we see today. One is left with the singular impression of the remoteness of California to those traveling from east cost of North America or Europe.  </w:t>
        <w:br/>
        <w:br/>
        <w:t>The crew was trading in hides and tallow, incredible to those reading from contemporary times, who consider the distance of the journey and the archaicness of the cargo. The trading goods seem altogether more ancient when considering the change the entire area would undergo in 1848 at Sutter's Mill.</w:t>
      </w:r>
    </w:p>
    <w:p>
      <w:r>
        <w:rPr>
          <w:b/>
          <w:u w:val="single"/>
        </w:rPr>
        <w:t>Document 7124</w:t>
      </w:r>
    </w:p>
    <w:p>
      <w:r>
        <w:rPr>
          <w:b/>
        </w:rPr>
        <w:t>Instruction</w:t>
      </w:r>
    </w:p>
    <w:p>
      <w:r>
        <w:t>Who is the biggest inspiration in your life?</w:t>
      </w:r>
    </w:p>
    <w:p>
      <w:r>
        <w:rPr>
          <w:b/>
        </w:rPr>
        <w:t>Response</w:t>
      </w:r>
    </w:p>
    <w:p>
      <w:r>
        <w:t xml:space="preserve">This is a tough one. My family has always been super inspiring especially my mom. She worked hard to to get a graduation degree in an era when daughters were barely sent to school. </w:t>
        <w:br/>
        <w:br/>
        <w:t>She again had to fight the system to send both her daughters to school when everyone else in the family was opposed. She studied the textbooks and helped me with homework and preparing for exams as there wasn't enough money for tuitions that other students would attend. She did all the house chores, side hustles and still found ways to spend quality time with me and my sister. She truly dedicated herself to building the family and is an epitome of never giving up in the face of hardships. She instills these qualities in me inspiring me to multitask and never settle for mediocrity.</w:t>
      </w:r>
    </w:p>
    <w:p>
      <w:r>
        <w:rPr>
          <w:b/>
          <w:u w:val="single"/>
        </w:rPr>
        <w:t>Document 7125</w:t>
      </w:r>
    </w:p>
    <w:p>
      <w:r>
        <w:rPr>
          <w:b/>
        </w:rPr>
        <w:t>Instruction</w:t>
      </w:r>
    </w:p>
    <w:p>
      <w:r>
        <w:t>If you were given 1 million dollars in your fidelity account provide a list of which stocks you would buy</w:t>
      </w:r>
    </w:p>
    <w:p>
      <w:r>
        <w:rPr>
          <w:b/>
        </w:rPr>
        <w:t>Response</w:t>
      </w:r>
    </w:p>
    <w:p>
      <w:r>
        <w:t>1. Apple</w:t>
        <w:br/>
        <w:t>2. Google</w:t>
        <w:br/>
        <w:t xml:space="preserve">3. Microsoft </w:t>
        <w:br/>
        <w:t>4. Amazon</w:t>
        <w:br/>
        <w:t xml:space="preserve">5. NVIDIA </w:t>
        <w:br/>
        <w:t>6. Netflix</w:t>
        <w:br/>
        <w:t>7. PayPal</w:t>
        <w:br/>
        <w:t>8. Disney</w:t>
        <w:br/>
        <w:t>9. Meta</w:t>
        <w:br/>
        <w:t>10. Tesla</w:t>
      </w:r>
    </w:p>
    <w:p>
      <w:r>
        <w:rPr>
          <w:b/>
          <w:u w:val="single"/>
        </w:rPr>
        <w:t>Document 7126</w:t>
      </w:r>
    </w:p>
    <w:p>
      <w:r>
        <w:rPr>
          <w:b/>
        </w:rPr>
        <w:t>Instruction</w:t>
      </w:r>
    </w:p>
    <w:p>
      <w:r>
        <w:t>Based on the following passage, what are the environmental consequences of fracking?</w:t>
      </w:r>
    </w:p>
    <w:p>
      <w:r>
        <w:rPr>
          <w:b/>
        </w:rPr>
        <w:t>Context</w:t>
      </w:r>
    </w:p>
    <w:p>
      <w:r>
        <w:t>The potential environmental effects of hydraulic fracturing include air emissions and climate change, high water consumption, groundwater contamination, land use, risk of earthquakes, noise pollution, and various health effects on humans. Air emissions are primarily methane that escapes from wells, along with industrial emissions from equipment used in the extraction process. Modern UK and EU regulation requires zero emissions of methane, a potent greenhouse gas. Escape of methane is a bigger problem in older wells than in ones built under more recent EU legislation.</w:t>
      </w:r>
    </w:p>
    <w:p>
      <w:r>
        <w:rPr>
          <w:b/>
        </w:rPr>
        <w:t>Response</w:t>
      </w:r>
    </w:p>
    <w:p>
      <w:r>
        <w:t>The environmental effects of fracking include air emissions (primarily methane), groundwater contamination, high water consumption, groundwater contamination, land use, noise pollution, risk of earthquakes, and health effects on humans.</w:t>
      </w:r>
    </w:p>
    <w:p>
      <w:r>
        <w:rPr>
          <w:b/>
          <w:u w:val="single"/>
        </w:rPr>
        <w:t>Document 7127</w:t>
      </w:r>
    </w:p>
    <w:p>
      <w:r>
        <w:rPr>
          <w:b/>
        </w:rPr>
        <w:t>Instruction</w:t>
      </w:r>
    </w:p>
    <w:p>
      <w:r>
        <w:t>Do you recommend playing Dr. Mercy who is also called Swiss doctor Angela Ziegler to support your Chinese teammates in Overwatch ?</w:t>
      </w:r>
    </w:p>
    <w:p>
      <w:r>
        <w:rPr>
          <w:b/>
        </w:rPr>
        <w:t>Response</w:t>
      </w:r>
    </w:p>
    <w:p>
      <w:r>
        <w:t>No, as Chinese writer Lu Xun once said, You can not save Chinese by becoming a doctor.</w:t>
        <w:br/>
        <w:t>Lu Xun planned to become a doctor but gave it up and become a writer instead because he realize saving Chinese require much more than what a doctor can do.</w:t>
      </w:r>
    </w:p>
    <w:p>
      <w:r>
        <w:rPr>
          <w:b/>
          <w:u w:val="single"/>
        </w:rPr>
        <w:t>Document 7128</w:t>
      </w:r>
    </w:p>
    <w:p>
      <w:r>
        <w:rPr>
          <w:b/>
        </w:rPr>
        <w:t>Instruction</w:t>
      </w:r>
    </w:p>
    <w:p>
      <w:r>
        <w:t>Please summarize from this text what were the main reasons Czech people immigrated to Texas.</w:t>
      </w:r>
    </w:p>
    <w:p>
      <w:r>
        <w:rPr>
          <w:b/>
        </w:rPr>
        <w:t>Context</w:t>
      </w:r>
    </w:p>
    <w:p>
      <w:r>
        <w:t>Czech immigration was driven by the availability of land in Texas and by events in Europe. In the 1840s, the Austrian Empire, which included Czech lands, was still run by a feudal system, despite the wave of democratic ideals permeating western Europe. This led to the Revolutions of 1848, which did little to improve the economic status of peasants who still found it difficult to gain wealth.[4] The revolutions, together with factors such as religious persecution and mandatory military service, fueled a wave of emigration from Austria beginning in 1852.[4][5] Immigrants to America were unfamiliar with the concept of American democracy due to their lack of experience with democratic ideals. The concepts of states' rights and slavery were equally foreign to the immigrants.[5][6]</w:t>
      </w:r>
    </w:p>
    <w:p>
      <w:r>
        <w:rPr>
          <w:b/>
        </w:rPr>
        <w:t>Response</w:t>
      </w:r>
    </w:p>
    <w:p>
      <w:r>
        <w:t>Czech immigration to Texas in the 19th century was influenced by the availability of land in Texas to homestead, economic opportunity, freedom from religious persecution and to escape the revolutions in the Austrian empire that lead to political unrest and economic uncertainty in the region.</w:t>
      </w:r>
    </w:p>
    <w:p>
      <w:r>
        <w:rPr>
          <w:b/>
          <w:u w:val="single"/>
        </w:rPr>
        <w:t>Document 7129</w:t>
      </w:r>
    </w:p>
    <w:p>
      <w:r>
        <w:rPr>
          <w:b/>
        </w:rPr>
        <w:t>Instruction</w:t>
      </w:r>
    </w:p>
    <w:p>
      <w:r>
        <w:t>What did Gary C. Butler do?</w:t>
      </w:r>
    </w:p>
    <w:p>
      <w:r>
        <w:rPr>
          <w:b/>
        </w:rPr>
        <w:t>Context</w:t>
      </w:r>
    </w:p>
    <w:p>
      <w:r>
        <w:t>Gary C. Butler was the CEO and president of Automatic Data Processing.[1] He held this position from August 2006 through November 2011, and had been with the company for 37 years. From 1990 to 1995, he served as Group President for ADP's Dealer Services Group; and from 1995 to 1998 he served in the same capacity for ADP's Employer Services Group. Prior to assuming his role as CEO in 2006, Butler was President and Chief Operating Officer of the company.[2]</w:t>
      </w:r>
    </w:p>
    <w:p>
      <w:r>
        <w:rPr>
          <w:b/>
        </w:rPr>
        <w:t>Response</w:t>
      </w:r>
    </w:p>
    <w:p>
      <w:r>
        <w:t>Gary C. Butler was the CEO and president of Automatic Data Processing.</w:t>
      </w:r>
    </w:p>
    <w:p>
      <w:r>
        <w:rPr>
          <w:b/>
          <w:u w:val="single"/>
        </w:rPr>
        <w:t>Document 7130</w:t>
      </w:r>
    </w:p>
    <w:p>
      <w:r>
        <w:rPr>
          <w:b/>
        </w:rPr>
        <w:t>Instruction</w:t>
      </w:r>
    </w:p>
    <w:p>
      <w:r>
        <w:t>List the ingredients used to make a mojito in a bulleted list.</w:t>
      </w:r>
    </w:p>
    <w:p>
      <w:r>
        <w:rPr>
          <w:b/>
        </w:rPr>
        <w:t>Context</w:t>
      </w:r>
    </w:p>
    <w:p>
      <w:r>
        <w:t>Mojito (/moʊˈhiːtoʊ/; Spanish: [moˈxito]) is a traditional Cuban punch. The cocktail often consists of five ingredients: white rum, sugar (traditionally sugar cane juice), lime juice, soda water, and mint.[1][2] Its combination of sweetness, citrus, and herbaceous mint flavors is intended to complement the rum, and has made the mojito a popular summer drink.[3][4]</w:t>
        <w:br/>
        <w:t>When preparing a mojito, fresh lime juice is added to sugar (or to simple syrup) and mint leaves. The mixture is then gently mashed with a muddler. The mint leaves should only be bruised to release the essential oils and should not be shredded.[5] Then rum is added and the mixture is briefly stirred to dissolve the sugar and to lift the mint leaves up from the bottom for better presentation. Finally, the drink is topped with crushed ice and sparkling soda water. Mint leaves and lime wedges are used to garnish the glass.</w:t>
        <w:br/>
        <w:t>In Cuba, the mint used to make mojito is most commonly Mentha × villosa (called Yerba Buena or Hierbabuena in Cuba) which has a light minty/citrus aroma, but outside of Cuba spearmint is often used which has a stronger mint aroma.[6]</w:t>
      </w:r>
    </w:p>
    <w:p>
      <w:r>
        <w:rPr>
          <w:b/>
        </w:rPr>
        <w:t>Response</w:t>
      </w:r>
    </w:p>
    <w:p>
      <w:r>
        <w:t>white rum</w:t>
        <w:br/>
        <w:t>sugar</w:t>
        <w:br/>
        <w:t>lime juice</w:t>
        <w:br/>
        <w:t>soda water</w:t>
        <w:br/>
        <w:t>mint</w:t>
      </w:r>
    </w:p>
    <w:p>
      <w:r>
        <w:rPr>
          <w:b/>
          <w:u w:val="single"/>
        </w:rPr>
        <w:t>Document 7131</w:t>
      </w:r>
    </w:p>
    <w:p>
      <w:r>
        <w:rPr>
          <w:b/>
        </w:rPr>
        <w:t>Instruction</w:t>
      </w:r>
    </w:p>
    <w:p>
      <w:r>
        <w:t>What do you think about Lake Tahoe as a destination to rent a cabin either for summer or winter?</w:t>
      </w:r>
    </w:p>
    <w:p>
      <w:r>
        <w:rPr>
          <w:b/>
        </w:rPr>
        <w:t>Response</w:t>
      </w:r>
    </w:p>
    <w:p>
      <w:r>
        <w:t>I have been to Lake Tahoe a couple of times, both in winter. It is a beautiful destination to rent a cabin, and during winter the snow, the mountains and the overall atmosphere is great as a destination to enjoy with friends and family. I have not been there during summer though, however I did hear that when the snow melts there is a whole other world of trails for hiking, biking and walking that are not visible during winter.</w:t>
      </w:r>
    </w:p>
    <w:p>
      <w:r>
        <w:rPr>
          <w:b/>
          <w:u w:val="single"/>
        </w:rPr>
        <w:t>Document 7132</w:t>
      </w:r>
    </w:p>
    <w:p>
      <w:r>
        <w:rPr>
          <w:b/>
        </w:rPr>
        <w:t>Instruction</w:t>
      </w:r>
    </w:p>
    <w:p>
      <w:r>
        <w:t>What is a Balance sheet?</w:t>
      </w:r>
    </w:p>
    <w:p>
      <w:r>
        <w:rPr>
          <w:b/>
        </w:rPr>
        <w:t>Response</w:t>
      </w:r>
    </w:p>
    <w:p>
      <w:r>
        <w:t>A balance sheet is a summary of an organisation's financial position. It lists the values, in the books of account on a particular date, of all the organisation's assets and liabilities. The assets and liabilities are grouped in categories, to paint a picture of the organisation's strengths and weaknesses.</w:t>
      </w:r>
    </w:p>
    <w:p>
      <w:r>
        <w:rPr>
          <w:b/>
          <w:u w:val="single"/>
        </w:rPr>
        <w:t>Document 7133</w:t>
      </w:r>
    </w:p>
    <w:p>
      <w:r>
        <w:rPr>
          <w:b/>
        </w:rPr>
        <w:t>Instruction</w:t>
      </w:r>
    </w:p>
    <w:p>
      <w:r>
        <w:t>Extract the locations where McEwan lived as a child and list them using bullets.</w:t>
      </w:r>
    </w:p>
    <w:p>
      <w:r>
        <w:rPr>
          <w:b/>
        </w:rPr>
        <w:t>Context</w:t>
      </w:r>
    </w:p>
    <w:p>
      <w:r>
        <w:t>McEwan was born in Aldershot, Hampshire, on 21 June 1948, the son of David McEwan and Rose Lilian Violet (née Moore).[2] His father was a working-class Scotsman who had worked his way up through the army to the rank of major.[3]</w:t>
        <w:br/>
        <w:br/>
        <w:t>McEwan spent much of his childhood in East Asia (including Singapore), Germany, and north Africa (including Libya), where his father was posted. His family returned to England when he was 12 years old. He was educated at Woolverstone Hall School in Suffolk; the University of Sussex, where he received a degree in English literature in 1970; and the University of East Anglia, where he undertook a master's degree in literature (with the option to submit creative writing instead of a critical dissertation).[4]</w:t>
      </w:r>
    </w:p>
    <w:p>
      <w:r>
        <w:rPr>
          <w:b/>
        </w:rPr>
        <w:t>Response</w:t>
      </w:r>
    </w:p>
    <w:p>
      <w:r>
        <w:t>-Aldershot, Hampshire</w:t>
        <w:br/>
        <w:t>-East Asia (including Singapore)</w:t>
        <w:br/>
        <w:t>-Germany</w:t>
        <w:br/>
        <w:t>-North Africa (including Libya)</w:t>
      </w:r>
    </w:p>
    <w:p>
      <w:r>
        <w:rPr>
          <w:b/>
          <w:u w:val="single"/>
        </w:rPr>
        <w:t>Document 7134</w:t>
      </w:r>
    </w:p>
    <w:p>
      <w:r>
        <w:rPr>
          <w:b/>
        </w:rPr>
        <w:t>Instruction</w:t>
      </w:r>
    </w:p>
    <w:p>
      <w:r>
        <w:t>Given the list below, extract the heroes' names, ages, and who voices them, in the format {Hero name} ({age in digits}) - {voiced by name}. Separate them by a newline.</w:t>
      </w:r>
    </w:p>
    <w:p>
      <w:r>
        <w:rPr>
          <w:b/>
        </w:rPr>
        <w:t>Context</w:t>
      </w:r>
    </w:p>
    <w:p>
      <w:r>
        <w:t>Heroes</w:t>
        <w:br/>
        <w:t>Hank, the Ranger (voiced by Willie Aames): At 15 years of age,[3] he is the leader of the group. Hank is brave and noble, maintaining a focus and determination even when presented with grave danger. Hank is a Ranger, with a magical energy bow that shoots arrows of glowing energy. These arrows can be used in many different ways such as a climbing tool, to hurt enemies, to bind them, to create light, or to form temporary makeshift cages.</w:t>
        <w:br/>
        <w:t>Eric, the Cavalier (voiced by Don Most): The Cavalier, age 15, is the spoiled child, originating from a rich home. On the surface, Eric is a big-mouthed comic relief coward. Eric has a heroic core, and frequently saves his friends from danger with his magical Griffon Shield, which can project a force field. Despite his aloofness and several instances of selfishness, Eric shares the common camaraderie of the group, and occasionally steps to the fore as a substitute leader in Hank's absence.[4]</w:t>
        <w:br/>
        <w:t>Diana, the Acrobat (voiced by Tonia Gayle Smith): Diana is a brave, athletic, and outspoken 14-year-old girl.[3] She is an Acrobat who carries the Javelin Staff, which can change size to suit her needs and be easily reconstructed if broken. Diana is also known to provide inspiration, guidance and support for her friends at times of peril or worry.</w:t>
        <w:br/>
        <w:t>Presto, the Magician (voiced by Adam Rich): The 14-year-old Wizard of the team.[3] Friendly and fiercely loyal to all in the group, Presto fulfills the role of the well-meaning, diligent magic user whose spells frequently—though not always—either fail or produce unintended results.</w:t>
        <w:br/>
        <w:t>Sheila, the Thief (voiced by Katie Leigh): As the Thief, Sheila, aged 13, has the Cloak of Invisibility which makes her invisible when the hood is raised over her head. Although occasionally emotionally vulnerable and with a great fear of being alone in the realm, Sheila regularly utilizes the stealth attributes of her cloak at great peril to herself for the benefit of the common goals of her group.</w:t>
        <w:br/>
        <w:t>Bobby, the Barbarian (voiced by Ted Field III): Bobby is the youngest member of the team at nine years old and the younger brother of Sheila. He is the Barbarian, as indicated by his fur pants and boots, horned helmet, and cross belt harness. Brash, brave and selfless but occasionally impulsive, Bobby's personality frequently puts himself and his friends in danger. His weapon saves the protagonists from peril on numerous occasions.</w:t>
      </w:r>
    </w:p>
    <w:p>
      <w:r>
        <w:rPr>
          <w:b/>
        </w:rPr>
        <w:t>Response</w:t>
      </w:r>
    </w:p>
    <w:p>
      <w:r>
        <w:t>Hank (15) - Willie Aames</w:t>
        <w:br/>
        <w:t>Eric (15) - Don Most</w:t>
        <w:br/>
        <w:t>Diana (14) - Tonia Gayle Smith</w:t>
        <w:br/>
        <w:t>Presto (14) - Adam Rich</w:t>
        <w:br/>
        <w:t>Sheila (13) - Katie Leigh</w:t>
        <w:br/>
        <w:t>Bobby (9) - Ted Field III</w:t>
      </w:r>
    </w:p>
    <w:p>
      <w:r>
        <w:rPr>
          <w:b/>
          <w:u w:val="single"/>
        </w:rPr>
        <w:t>Document 7135</w:t>
      </w:r>
    </w:p>
    <w:p>
      <w:r>
        <w:rPr>
          <w:b/>
        </w:rPr>
        <w:t>Instruction</w:t>
      </w:r>
    </w:p>
    <w:p>
      <w:r>
        <w:t>Who will win the women’s final four matchup between Iowa and South Carolina?</w:t>
      </w:r>
    </w:p>
    <w:p>
      <w:r>
        <w:rPr>
          <w:b/>
        </w:rPr>
        <w:t>Response</w:t>
      </w:r>
    </w:p>
    <w:p>
      <w:r>
        <w:t>While South Carolina is undefeated on the season, Iowa enters the game with newly crowned player of the year Caitlin Clark. South Carolina is favored, but if Clark and the Hawkeyes can stay hot from behind the arc they could pull off the upset.</w:t>
      </w:r>
    </w:p>
    <w:p>
      <w:r>
        <w:rPr>
          <w:b/>
          <w:u w:val="single"/>
        </w:rPr>
        <w:t>Document 7136</w:t>
      </w:r>
    </w:p>
    <w:p>
      <w:r>
        <w:rPr>
          <w:b/>
        </w:rPr>
        <w:t>Instruction</w:t>
      </w:r>
    </w:p>
    <w:p>
      <w:r>
        <w:t>What happened at the 1947 Amateur World Series</w:t>
      </w:r>
    </w:p>
    <w:p>
      <w:r>
        <w:rPr>
          <w:b/>
        </w:rPr>
        <w:t>Context</w:t>
      </w:r>
    </w:p>
    <w:p>
      <w:r>
        <w:t>The 1947 Amateur World Series was held from November 29 through December 20 in Barranquilla, Colombia.[1] It was the 9th Amateur World Series. The Cuban national team sat out and the competition only consisted of other Caribbean, Central American and South American teams.[citation needed] Thus, host Colombia won its first title.</w:t>
      </w:r>
    </w:p>
    <w:p>
      <w:r>
        <w:rPr>
          <w:b/>
        </w:rPr>
        <w:t>Response</w:t>
      </w:r>
    </w:p>
    <w:p>
      <w:r>
        <w:t>The 1947 Amateur World Series was held from November 29 through December 20 in Barranquilla, Colombia. It was the 9th Amateur World Series. The Cuban national team sat out and the competition only consisted of other Caribbean, Central American and South American teams. Thus, host Colombia won its first title.</w:t>
      </w:r>
    </w:p>
    <w:p>
      <w:r>
        <w:rPr>
          <w:b/>
          <w:u w:val="single"/>
        </w:rPr>
        <w:t>Document 7137</w:t>
      </w:r>
    </w:p>
    <w:p>
      <w:r>
        <w:rPr>
          <w:b/>
        </w:rPr>
        <w:t>Instruction</w:t>
      </w:r>
    </w:p>
    <w:p>
      <w:r>
        <w:t>What the best way to give a dog a bath?</w:t>
      </w:r>
    </w:p>
    <w:p>
      <w:r>
        <w:rPr>
          <w:b/>
        </w:rPr>
        <w:t>Response</w:t>
      </w:r>
    </w:p>
    <w:p>
      <w:r>
        <w:t>First you have to secure the dog in the cleaning bin by connecting them to a leash in the bin.  Start rinsing the dog while soothing them so they don't get anxious and begin thrashing during the process. Once the dog is thoroughly wet, administer the shampoo.  Begin just behind the ears, so you don't get any water in the them as it can damage their hearing.  Slowly massage in the shampoo throughout the coat ending at the tail.  Then it's time to rinse out the shampoo so hose down the dog again starting behind the ears to keep them dry.  Fully wash out the shampoo ensuring no suds remain in the coat.  Now to dry the dog.  Be warned, the dog may not enjoy the dryer, and will try and bite it.  Work from head to tail and while getting the legs and belly.  Voila!  You're finished and have a clean and good smelling dog!</w:t>
      </w:r>
    </w:p>
    <w:p>
      <w:r>
        <w:rPr>
          <w:b/>
          <w:u w:val="single"/>
        </w:rPr>
        <w:t>Document 7138</w:t>
      </w:r>
    </w:p>
    <w:p>
      <w:r>
        <w:rPr>
          <w:b/>
        </w:rPr>
        <w:t>Instruction</w:t>
      </w:r>
    </w:p>
    <w:p>
      <w:r>
        <w:t>Write the first paragraph of a post from an alum describing the appeal of attending UC Berkeley for an undergraduate degree.</w:t>
      </w:r>
    </w:p>
    <w:p>
      <w:r>
        <w:rPr>
          <w:b/>
        </w:rPr>
        <w:t>Response</w:t>
      </w:r>
    </w:p>
    <w:p>
      <w:r>
        <w:t>UC Berkeley, the number 1 public university in the nation, is a top choice for many prospective undergraduate applicants. UC Berkeley is home to some of the best researchers and teachers in their fields in areas such as Computer Science, Biology, Chemistry, Physics, and Economics, opening access for students to take advantage of this wealth of educational opportunities that is hard to come by in other places. The academic rigor and independence afforded to you prepares you well for future careers or schooling. The mild year-round weather and location in the heart of the Bay Area, a hub of innovation, allows students access to some of the best climates and locales around the nation. Berkeley is a very special place and I am very happy to have been able to study there.</w:t>
      </w:r>
    </w:p>
    <w:p>
      <w:r>
        <w:rPr>
          <w:b/>
          <w:u w:val="single"/>
        </w:rPr>
        <w:t>Document 7139</w:t>
      </w:r>
    </w:p>
    <w:p>
      <w:r>
        <w:rPr>
          <w:b/>
        </w:rPr>
        <w:t>Instruction</w:t>
      </w:r>
    </w:p>
    <w:p>
      <w:r>
        <w:t>Based on the above passage name the regions which is at the North border of Saudi Arabia . Display the results in a comma separated format.</w:t>
      </w:r>
    </w:p>
    <w:p>
      <w:r>
        <w:rPr>
          <w:b/>
        </w:rPr>
        <w:t>Context</w:t>
      </w:r>
    </w:p>
    <w:p>
      <w:r>
        <w:t>Saudi Arabia,[e] officially the Kingdom of Saudi Arabia (KSA),[f] is a country in Western Asia. It covers the bulk of the Arabian Peninsula, and has a land area of about 2,150,000 km2 (830,000 sq mi), making it the fifth-largest country in Asia, the second-largest in the Arab world, and the largest in Western Asia and the Middle East. It is bordered by the Red Sea to the west; Jordan, Iraq, and Kuwait to the north; the Persian Gulf, Qatar and the United Arab Emirates to the east; Oman to the southeast; and Yemen to the south. Bahrain is an island country off its east coast. The Gulf of Aqaba in the northwest separates Saudi Arabia from Egypt and Israel. Saudi Arabia is the only country with a coastline along both the Red Sea and the Persian Gulf, and most of its terrain consists of arid desert, lowland, steppe, and mountains. Its capital and largest city is Riyadh. The country is home to Mecca and Medina, the two holiest cities in Islam.</w:t>
        <w:br/>
        <w:br/>
        <w:t>Pre-Islamic Arabia, the territory that constitutes modern-day Saudi Arabia, was the site of several ancient cultures and civilizations; the prehistory of Saudi Arabia shows some of the earliest traces of human activity in the world.[16] The world's second-largest religion,[17] Islam, emerged in what is now Saudi Arabia. In the early 7th century, the Islamic prophet Muhammad united the population of the Arabian Peninsula and created a single Islamic religious polity.[18] Following his death in 632, his followers rapidly expanded the territory under Muslim rule beyond Arabia, conquering huge and unprecedented swathes of territory (from the Iberian Peninsula in the west to parts of Central and South Asia in the east) in a matter of decades. Arab dynasties originating from modern-day Saudi Arabia founded the Rashidun (632–661), Umayyad (661–750), Abbasid (750–1517), and Fatimid (909–1171) caliphates, as well as numerous other dynasties in Asia, Africa, and Europe.</w:t>
      </w:r>
    </w:p>
    <w:p>
      <w:r>
        <w:rPr>
          <w:b/>
        </w:rPr>
        <w:t>Response</w:t>
      </w:r>
    </w:p>
    <w:p>
      <w:r>
        <w:t>Jordan, Iraq, Kuwait</w:t>
      </w:r>
    </w:p>
    <w:p>
      <w:r>
        <w:rPr>
          <w:b/>
          <w:u w:val="single"/>
        </w:rPr>
        <w:t>Document 7140</w:t>
      </w:r>
    </w:p>
    <w:p>
      <w:r>
        <w:rPr>
          <w:b/>
        </w:rPr>
        <w:t>Instruction</w:t>
      </w:r>
    </w:p>
    <w:p>
      <w:r>
        <w:t>Tell me a joke involving a bird native to Antarctica.</w:t>
      </w:r>
    </w:p>
    <w:p>
      <w:r>
        <w:rPr>
          <w:b/>
        </w:rPr>
        <w:t>Response</w:t>
      </w:r>
    </w:p>
    <w:p>
      <w:r>
        <w:t>Two penguins were sitting on an iceberg. One penguin says to the other penguin, "it looks like you're wearing a tuxedo." The other penguin says, "who says I'm not?"</w:t>
      </w:r>
    </w:p>
    <w:p>
      <w:r>
        <w:rPr>
          <w:b/>
          <w:u w:val="single"/>
        </w:rPr>
        <w:t>Document 7141</w:t>
      </w:r>
    </w:p>
    <w:p>
      <w:r>
        <w:rPr>
          <w:b/>
        </w:rPr>
        <w:t>Instruction</w:t>
      </w:r>
    </w:p>
    <w:p>
      <w:r>
        <w:t>Extract some details about the company Body Shop International Limited from the given text</w:t>
      </w:r>
    </w:p>
    <w:p>
      <w:r>
        <w:rPr>
          <w:b/>
        </w:rPr>
        <w:t>Context</w:t>
      </w:r>
    </w:p>
    <w:p>
      <w:r>
        <w:t>The Body Shop International Limited, trading as The Body Shop, is a British cosmetics, skin care and perfume company.</w:t>
        <w:br/>
        <w:t xml:space="preserve">Founded in 1976 by Anita Roddick, the company currently has a range of 1,000 products sold in about 3,000 stores, divided between those owned by the company and franchised outlets in more than 65 countries. </w:t>
        <w:br/>
        <w:t>Originally trading from Brighton, the company is now based in London Bridge and Littlehampton, West Sussex, and is owned by Brazilian cosmetics company Natura as a subsidiary of the Natura &amp; Co group. The company had been owned by the French cosmetics company L'Oréal between 2006 and 2017. In September 2017, L'Oréal sold the company to Brazilian Natura &amp; Co for £880 million.</w:t>
      </w:r>
    </w:p>
    <w:p>
      <w:r>
        <w:rPr>
          <w:b/>
        </w:rPr>
        <w:t>Response</w:t>
      </w:r>
    </w:p>
    <w:p>
      <w:r>
        <w:t>1.</w:t>
        <w:tab/>
        <w:t>The body shop is a British Cosmetic, skin care and perfume company.</w:t>
        <w:br/>
        <w:t>2.</w:t>
        <w:tab/>
        <w:t>It was founded in 1976 by Anita Roddick.</w:t>
        <w:br/>
        <w:t>3.</w:t>
        <w:tab/>
        <w:t>he company presently sells 1,000 products in around 3,000 stores in more than 65 countries, divided between those owned by the company and franchised outlets.</w:t>
        <w:br/>
        <w:t>4.</w:t>
        <w:tab/>
        <w:t>Originally established in Brighton, the company is now based in London Bridge and Littlehampton, West Sussex, and is owned by the Natura &amp; Co group, a subsidiary of the Brazilian cosmetics giant Natura.</w:t>
        <w:br/>
        <w:t>5.</w:t>
        <w:tab/>
        <w:t>Between 2006 and 2017, L'Oréal, a French cosmetics firm, owned the business. Brazilian Natura &amp; Co. purchased the business from L'Oréal in September 2017 for £880 million.</w:t>
      </w:r>
    </w:p>
    <w:p>
      <w:r>
        <w:rPr>
          <w:b/>
          <w:u w:val="single"/>
        </w:rPr>
        <w:t>Document 7142</w:t>
      </w:r>
    </w:p>
    <w:p>
      <w:r>
        <w:rPr>
          <w:b/>
        </w:rPr>
        <w:t>Instruction</w:t>
      </w:r>
    </w:p>
    <w:p>
      <w:r>
        <w:t>What is a triathlon?</w:t>
      </w:r>
    </w:p>
    <w:p>
      <w:r>
        <w:rPr>
          <w:b/>
        </w:rPr>
        <w:t>Response</w:t>
      </w:r>
    </w:p>
    <w:p>
      <w:r>
        <w:t>A triathlon is a sport that combines three different events: swimming, biking and running, in that order. The reason for the order of events is that they proceed from more to less dangerous, so that the triathlete (as a triathlon participant is called) is most fresh and well-rested when they swim (so as to avoid drowning) and most exhausted during the run, when it is relatively less dangerous to make a mistake than it would be in the water or on a bicycle. Triathlons differ based on distance and terrain. They can be as short as a sprint event, which might include a swim as short as a single lap in a pool, or as long as an ironman triathlon, which includes a 2.4-mile swim, 112 miles of biking, and a full marathon. A common triathlon distance in between a spring and ironman is the olympic triathlon, which includes a 1.5-kilometer swim, 40 kilometer bike ride, and 10 kilometer run. Triathlons can take place anywhere where it is possible to do all three activities, including near a swimming pool, lake or open ocean. The run is most commonly done on a hard asphalt surface but can also take place on a dirt trail.</w:t>
      </w:r>
    </w:p>
    <w:p>
      <w:r>
        <w:rPr>
          <w:b/>
          <w:u w:val="single"/>
        </w:rPr>
        <w:t>Document 7143</w:t>
      </w:r>
    </w:p>
    <w:p>
      <w:r>
        <w:rPr>
          <w:b/>
        </w:rPr>
        <w:t>Instruction</w:t>
      </w:r>
    </w:p>
    <w:p>
      <w:r>
        <w:t>In what language do multilingual people dream?</w:t>
      </w:r>
    </w:p>
    <w:p>
      <w:r>
        <w:rPr>
          <w:b/>
        </w:rPr>
        <w:t>Response</w:t>
      </w:r>
    </w:p>
    <w:p>
      <w:r>
        <w:t>This answer really depends on whom you are speaking to. Some multilingual people dream in different languages and this depends on who they are interacting with within their dreams.  For example, if in the dream they are talking to their French mother they would reply in French, however when speaking to their English teacher they speak in English. Other multilingual people, in their dreams, speak in any language they know without a particular distinction. Some people just speak 1 language all the way through. Anyways, I’m sure there are even more variances that we are not aware of!</w:t>
      </w:r>
    </w:p>
    <w:p>
      <w:r>
        <w:rPr>
          <w:b/>
          <w:u w:val="single"/>
        </w:rPr>
        <w:t>Document 7144</w:t>
      </w:r>
    </w:p>
    <w:p>
      <w:r>
        <w:rPr>
          <w:b/>
        </w:rPr>
        <w:t>Instruction</w:t>
      </w:r>
    </w:p>
    <w:p>
      <w:r>
        <w:t>Who first used the term "glass ceiling"?</w:t>
      </w:r>
    </w:p>
    <w:p>
      <w:r>
        <w:rPr>
          <w:b/>
        </w:rPr>
        <w:t>Context</w:t>
      </w:r>
    </w:p>
    <w:p>
      <w:r>
        <w:t>A glass ceiling is a metaphor usually applied to women, used to represent an invisible barrier that prevents a given demographic from rising beyond a certain level in a hierarchy.[1] No matter how invisible the glass ceiling is expressed, it is actually a difficult obstacle to overcome.[2] The metaphor was first used by feminists in reference to barriers in the careers of high-achieving women.[3][4] It was coined by Marilyn Loden during a speech in 1978. In the United States, the concept is sometimes extended to refer to racial inequality in the United States.[3][9] Minority women in white-majority countries often find the most difficulty in "breaking the glass ceiling" because they lie at the intersection of two historically marginalized groups: women and people of color.[10] East Asian and East Asian American news outlets have coined the term "bamboo ceiling" to refer to the obstacles that all East Asian Americans face in advancing their careers.[11][12] Similarly, a multitude of barriers that refugees and asylum seekers face in their search for meaningful employment is referred to as canvas ceiling.</w:t>
      </w:r>
    </w:p>
    <w:p>
      <w:r>
        <w:rPr>
          <w:b/>
        </w:rPr>
        <w:t>Response</w:t>
      </w:r>
    </w:p>
    <w:p>
      <w:r>
        <w:t>The term "glass ceiling" was first used by Marilyn Loden in a 1978 speech.</w:t>
      </w:r>
    </w:p>
    <w:p>
      <w:r>
        <w:rPr>
          <w:b/>
          <w:u w:val="single"/>
        </w:rPr>
        <w:t>Document 7145</w:t>
      </w:r>
    </w:p>
    <w:p>
      <w:r>
        <w:rPr>
          <w:b/>
        </w:rPr>
        <w:t>Instruction</w:t>
      </w:r>
    </w:p>
    <w:p>
      <w:r>
        <w:t>List down some points on well the movie Oasis of the Zombies was perceived after launch</w:t>
      </w:r>
    </w:p>
    <w:p>
      <w:r>
        <w:rPr>
          <w:b/>
        </w:rPr>
        <w:t>Context</w:t>
      </w:r>
    </w:p>
    <w:p>
      <w:r>
        <w:t>Writing in The Zombie Movie Encyclopedia, academic Peter Dendle stated the film has had a negative reception, but it "presents a simple, unhurried, and unpretending appreciation of zombies and their habitat, a fresh and provocative desert landscape." Ian Jane of DVD Talk rated it 3/5 stars and wrote, "It's terrible, but somehow trance inducing in its own bizarre way." Gordon Sullivan of DVD Verdict wrote, "It's really a mess of tepid Eurosleaze masquerading as a zombie flick, and it doesn't even do that well."</w:t>
      </w:r>
    </w:p>
    <w:p>
      <w:r>
        <w:rPr>
          <w:b/>
        </w:rPr>
        <w:t>Response</w:t>
      </w:r>
    </w:p>
    <w:p>
      <w:r>
        <w:t>1. Despite receiving a poor review, the movie, according to academic Peter Dendle, "presents a simple, unhurried, and unpretentious appreciation of zombies and their habitat, a fresh and provocative desert landscape."</w:t>
        <w:br/>
        <w:t>2. It received a 3/5 star rating from Ian Jane of DVD Talk, who also stated, "It's terrible, but somehow trance inducing in its own bizarre way."</w:t>
        <w:br/>
        <w:t>3. "It's really a mess of tepid Eurosleaze masquerading as a zombie flick, and it doesn't even do that well," Gordon Sullivan of DVD Verdict commented.</w:t>
      </w:r>
    </w:p>
    <w:p>
      <w:r>
        <w:rPr>
          <w:b/>
          <w:u w:val="single"/>
        </w:rPr>
        <w:t>Document 7146</w:t>
      </w:r>
    </w:p>
    <w:p>
      <w:r>
        <w:rPr>
          <w:b/>
        </w:rPr>
        <w:t>Instruction</w:t>
      </w:r>
    </w:p>
    <w:p>
      <w:r>
        <w:t>A group of parents is upset about the school lunch menu. Some are concerned that there are too many processed foods, not enough whole grains, and too much-canned fruit instead of fresh fruit. How would you approach this dilemma?</w:t>
      </w:r>
    </w:p>
    <w:p>
      <w:r>
        <w:rPr>
          <w:b/>
        </w:rPr>
        <w:t>Response</w:t>
      </w:r>
    </w:p>
    <w:p>
      <w:r>
        <w:t>I will review the labels for all the items that parents complained. Highly processed foods are often high in sodium content. The Dietary Guidelines for Americans recommends Americans, including children, consume 2300 mg of sodium or less per day. Based on the budget and shopping situation, I will try to use as much fresh food as we can. If we can’t, I will carefully check the labels to choose frozen vegetables and low-sodium canned vegetables.  Using more whole-grain bread, English muffins, bagels, and whole-grain corn tortillas.</w:t>
      </w:r>
    </w:p>
    <w:p>
      <w:r>
        <w:rPr>
          <w:b/>
          <w:u w:val="single"/>
        </w:rPr>
        <w:t>Document 7147</w:t>
      </w:r>
    </w:p>
    <w:p>
      <w:r>
        <w:rPr>
          <w:b/>
        </w:rPr>
        <w:t>Instruction</w:t>
      </w:r>
    </w:p>
    <w:p>
      <w:r>
        <w:t>Give me few tips on  how not to drive a car?</w:t>
      </w:r>
    </w:p>
    <w:p>
      <w:r>
        <w:rPr>
          <w:b/>
        </w:rPr>
        <w:t>Response</w:t>
      </w:r>
    </w:p>
    <w:p>
      <w:r>
        <w:t>First and foremost- you need to have a valid drivers license . Never distract during driving . Have clear judgement and always drive when you are in stable mental condition.</w:t>
      </w:r>
    </w:p>
    <w:p>
      <w:r>
        <w:rPr>
          <w:b/>
          <w:u w:val="single"/>
        </w:rPr>
        <w:t>Document 7148</w:t>
      </w:r>
    </w:p>
    <w:p>
      <w:r>
        <w:rPr>
          <w:b/>
        </w:rPr>
        <w:t>Instruction</w:t>
      </w:r>
    </w:p>
    <w:p>
      <w:r>
        <w:t>Based on this paragraph about dogs, what is a companion dog?</w:t>
      </w:r>
    </w:p>
    <w:p>
      <w:r>
        <w:rPr>
          <w:b/>
        </w:rPr>
        <w:t>Context</w:t>
      </w:r>
    </w:p>
    <w:p>
      <w:r>
        <w:t>A companion dog is a dog that does not work, providing only companionship as a pet, rather than usefulness by doing specific tasks. Many of the toy dog breeds are used only for the pleasure of their company, not as workers. Any dog can be a companion dog, and many working types such as retrievers are enjoyed primarily for their friendly nature as a family pet, as are mixed breed dogs. The American Kennel Club also offers a Companion dog title for judged dog obedience competitions.</w:t>
      </w:r>
    </w:p>
    <w:p>
      <w:r>
        <w:rPr>
          <w:b/>
        </w:rPr>
        <w:t>Response</w:t>
      </w:r>
    </w:p>
    <w:p>
      <w:r>
        <w:t>A companion dog is a dog that provides only companionship as a pet, rather than usefulness by doing specific tasks.</w:t>
      </w:r>
    </w:p>
    <w:p>
      <w:r>
        <w:rPr>
          <w:b/>
          <w:u w:val="single"/>
        </w:rPr>
        <w:t>Document 7149</w:t>
      </w:r>
    </w:p>
    <w:p>
      <w:r>
        <w:rPr>
          <w:b/>
        </w:rPr>
        <w:t>Instruction</w:t>
      </w:r>
    </w:p>
    <w:p>
      <w:r>
        <w:t>What were the primary motivations for the Dual Alliance?</w:t>
      </w:r>
    </w:p>
    <w:p>
      <w:r>
        <w:rPr>
          <w:b/>
        </w:rPr>
        <w:t>Context</w:t>
      </w:r>
    </w:p>
    <w:p>
      <w:r>
        <w:t>The Dual Alliance (German: Zweibund, Hungarian: Kettős Szövetség) was a defensive alliance between Germany and Austria-Hungary, which was created by treaty on October 7, 1879, as part of Germany's Otto von Bismarck's system of alliances to prevent or limit war. The two powers promised each other support in case of attack by Russia. Also, each state promised benevolent neutrality to the other if one of them was attacked by another European power (generally taken to be France, even more so after the Franco-Russian Alliance of 1894). Bismarck saw the alliance as a way to prevent the isolation of the German Empire, which had just been founded a few years before, and to preserve peace, as Russia would not wage war against both empires.</w:t>
        <w:br/>
        <w:br/>
        <w:t>Formation</w:t>
        <w:br/>
        <w:t>When Austria-Hungary and Germany formed an alliance in 1879, it was one of the more surprising alliances of its time. Though both shared the German language and a similar culture, Austria-Hungary and Germany were often driven apart, most notably during the recent Austro-Prussian War. Additionally, the Habsburg rulers believed that the promotion of nationalism, which was favoured by Germany, would destroy their multinational empire. However, their common distrust of Russia brought both empires together for a common cause.</w:t>
      </w:r>
    </w:p>
    <w:p>
      <w:r>
        <w:rPr>
          <w:b/>
        </w:rPr>
        <w:t>Response</w:t>
      </w:r>
    </w:p>
    <w:p>
      <w:r>
        <w:t>The primary motivations for the alliance between Germany and Austria-Hungary were peacemaking and protection. The alliance ensured that both Germany and Austria-Hungary would be safe from attack by Russia. The alliance also promoted peace between the two countries and other European powers.</w:t>
      </w:r>
    </w:p>
    <w:p>
      <w:r>
        <w:rPr>
          <w:b/>
          <w:u w:val="single"/>
        </w:rPr>
        <w:t>Document 7150</w:t>
      </w:r>
    </w:p>
    <w:p>
      <w:r>
        <w:rPr>
          <w:b/>
        </w:rPr>
        <w:t>Instruction</w:t>
      </w:r>
    </w:p>
    <w:p>
      <w:r>
        <w:t>I'm going on a hike and the weather is cold, how should I dress?</w:t>
      </w:r>
    </w:p>
    <w:p>
      <w:r>
        <w:rPr>
          <w:b/>
        </w:rPr>
        <w:t>Response</w:t>
      </w:r>
    </w:p>
    <w:p>
      <w:r>
        <w:t>When hiking, it is important to dress in layers. As you hike, your body will heat up, and you will want the flexibility to remove layers accordingly. They layers should consist of a base layer to wick away sweat, an insulating layer to help retain body heat, and an outer layer to shield from rain or wind. You should also consider weather like snow or rain as this may change what you need to bring.</w:t>
      </w:r>
    </w:p>
    <w:p>
      <w:r>
        <w:rPr>
          <w:b/>
          <w:u w:val="single"/>
        </w:rPr>
        <w:t>Document 7151</w:t>
      </w:r>
    </w:p>
    <w:p>
      <w:r>
        <w:rPr>
          <w:b/>
        </w:rPr>
        <w:t>Instruction</w:t>
      </w:r>
    </w:p>
    <w:p>
      <w:r>
        <w:t>How many toes do polydactyl cats have?</w:t>
      </w:r>
    </w:p>
    <w:p>
      <w:r>
        <w:rPr>
          <w:b/>
        </w:rPr>
        <w:t>Response</w:t>
      </w:r>
    </w:p>
    <w:p>
      <w:r>
        <w:t>Polydactyl cats can have more than five toes on each paw; a typical cat has five (four on its paw pad and a declaw). Polydactyl cats will have six or more toes on each paw.</w:t>
      </w:r>
    </w:p>
    <w:p>
      <w:r>
        <w:rPr>
          <w:b/>
          <w:u w:val="single"/>
        </w:rPr>
        <w:t>Document 7152</w:t>
      </w:r>
    </w:p>
    <w:p>
      <w:r>
        <w:rPr>
          <w:b/>
        </w:rPr>
        <w:t>Instruction</w:t>
      </w:r>
    </w:p>
    <w:p>
      <w:r>
        <w:t>Give me a list of 5 cool starter projects a student new to computer programming could have fun making.</w:t>
      </w:r>
    </w:p>
    <w:p>
      <w:r>
        <w:rPr>
          <w:b/>
        </w:rPr>
        <w:t>Response</w:t>
      </w:r>
    </w:p>
    <w:p>
      <w:r>
        <w:t>Here are some great starter projects for those learning to code:</w:t>
        <w:br/>
        <w:t>1. Conway's Game of Life</w:t>
        <w:br/>
        <w:t>2. Rock Paper Scissors</w:t>
        <w:br/>
        <w:t>3. Connect 4</w:t>
        <w:br/>
        <w:t>4. Choose Your Own Adventure style text-based game</w:t>
        <w:br/>
        <w:t>5. Blackjack Simulator</w:t>
      </w:r>
    </w:p>
    <w:p>
      <w:r>
        <w:rPr>
          <w:b/>
          <w:u w:val="single"/>
        </w:rPr>
        <w:t>Document 7153</w:t>
      </w:r>
    </w:p>
    <w:p>
      <w:r>
        <w:rPr>
          <w:b/>
        </w:rPr>
        <w:t>Instruction</w:t>
      </w:r>
    </w:p>
    <w:p>
      <w:r>
        <w:t>Who is the founder of the I Liq Chuan martial art?</w:t>
      </w:r>
    </w:p>
    <w:p>
      <w:r>
        <w:rPr>
          <w:b/>
        </w:rPr>
        <w:t>Context</w:t>
      </w:r>
    </w:p>
    <w:p>
      <w:r>
        <w:t xml:space="preserve">Sam F.S. Chin (Chin Fan Siong, 曾帆祥, born August 1, 1954) is the Grandmaster and Gatekeeper of the martial art called I Liq Chuan, and also known as "the Martial Art of Awareness". Chin developed the grading system for this system.[1] </w:t>
        <w:br/>
        <w:br/>
        <w:t>Chin was trained since childhood by his father, Chin Lik Keong, founder of I Liq Chuan,[2] and in 1978, he won the state heavy weight kickboxing championships of Selangor (Malaysia).[3] In August 2009 Chin was officially named the Gate Keeper and Lineage Holder of the I Liq Chuan. He is also the founder and President of Chin Family I Liq Chuan Association that supports the martial art's growth.[4]</w:t>
        <w:br/>
        <w:br/>
        <w:t>Chin has taught workshops worldwide ,[5] written two books on his family's martial art, co-authored articles, and produced a series of DVDs.[4] Chin was interviewed by Jess O'Brien for his 2007 book "Nei Jia Quan: Internal Martial Arts".[6]</w:t>
        <w:br/>
        <w:br/>
        <w:t>In August 2009, Chin was also recognized by the USA Wushu Kung-Fu Federation as a Hall of Fame Outstanding Master.[3] In 2014, he was written about by Ashe Higgs in Kung Fu Tai Chi Magazine "Finding the Center: I Liq Chuan’s Three Essential Qualities for Offense and Defense as One".[7] Chin was also the subject of the 2016 CCTV Documentary "Kung Fu Abroad: I Liq Chuan 中央电视台《功夫在外》纪录片".[8]</w:t>
        <w:br/>
        <w:br/>
        <w:t>On November 15, 2017 Sam Chin became an honorary professor at the University of Plovdiv, Bulgaria in recognition of his lifetime of achievement in spreading I Liq Chuan.[9]</w:t>
      </w:r>
    </w:p>
    <w:p>
      <w:r>
        <w:rPr>
          <w:b/>
        </w:rPr>
        <w:t>Response</w:t>
      </w:r>
    </w:p>
    <w:p>
      <w:r>
        <w:t>The founder of I Liq Chuan is Chin Lik Keong.</w:t>
      </w:r>
    </w:p>
    <w:p>
      <w:r>
        <w:rPr>
          <w:b/>
          <w:u w:val="single"/>
        </w:rPr>
        <w:t>Document 7154</w:t>
      </w:r>
    </w:p>
    <w:p>
      <w:r>
        <w:rPr>
          <w:b/>
        </w:rPr>
        <w:t>Instruction</w:t>
      </w:r>
    </w:p>
    <w:p>
      <w:r>
        <w:t>Tell me whether these countries belong to the EU or not: Greece, United Kingdom, Turkey, Ukraine, France, Italy, Spain</w:t>
      </w:r>
    </w:p>
    <w:p>
      <w:r>
        <w:rPr>
          <w:b/>
        </w:rPr>
        <w:t>Response</w:t>
      </w:r>
    </w:p>
    <w:p>
      <w:r>
        <w:t>Greece: EU country, United Kingdom: non-EU country, Turkey: non-EU country, Ukraine: non-EU country, France: EU country, Italy: EU country, Spain: EU country</w:t>
      </w:r>
    </w:p>
    <w:p>
      <w:r>
        <w:rPr>
          <w:b/>
          <w:u w:val="single"/>
        </w:rPr>
        <w:t>Document 7155</w:t>
      </w:r>
    </w:p>
    <w:p>
      <w:r>
        <w:rPr>
          <w:b/>
        </w:rPr>
        <w:t>Instruction</w:t>
      </w:r>
    </w:p>
    <w:p>
      <w:r>
        <w:t>Classify each of the following into either a solid, liquid or gas: blood, xenon, gold, wood, neon, brick, milk, xenon, coffee, gases, helium</w:t>
      </w:r>
    </w:p>
    <w:p>
      <w:r>
        <w:rPr>
          <w:b/>
        </w:rPr>
        <w:t>Response</w:t>
      </w:r>
    </w:p>
    <w:p>
      <w:r>
        <w:t>solid: gold, wood, brick</w:t>
        <w:br/>
        <w:t>liquid: milk, blood, coffee</w:t>
        <w:br/>
        <w:t>gas: helium, xenon, neon</w:t>
      </w:r>
    </w:p>
    <w:p>
      <w:r>
        <w:rPr>
          <w:b/>
          <w:u w:val="single"/>
        </w:rPr>
        <w:t>Document 7156</w:t>
      </w:r>
    </w:p>
    <w:p>
      <w:r>
        <w:rPr>
          <w:b/>
        </w:rPr>
        <w:t>Instruction</w:t>
      </w:r>
    </w:p>
    <w:p>
      <w:r>
        <w:t>Given these paragraphs about Natural hydrogen, what is it?</w:t>
      </w:r>
    </w:p>
    <w:p>
      <w:r>
        <w:rPr>
          <w:b/>
        </w:rPr>
        <w:t>Context</w:t>
      </w:r>
    </w:p>
    <w:p>
      <w:r>
        <w:t>Natural hydrogen (known as white hydrogen), is naturally occurring molecular hydrogen on or in Earth (as opposed to hydrogen produced in the laboratory or in industry). The name white hydrogen distinguishes it from green hydrogen, which is produced from renewable energy sources, and from grey, brown or black hydrogen, which is obtained from fossil sources or from the electrolysis of water. Natural hydrogen may be renewable, non-polluting and allows for lower cost operation compared to industrial hydrogen. Natural hydrogen has been identified in many source rocks in areas beyond the sedimentary basins where oil companies typically operate.</w:t>
        <w:br/>
        <w:br/>
        <w:t>Origin of natural hydrogen</w:t>
        <w:br/>
        <w:t>There are several sources of natural hydrogen:</w:t>
        <w:br/>
        <w:br/>
        <w:t>- degassing of deep hydrogen from the Earth's crust and mantle;</w:t>
        <w:br/>
        <w:t>- reaction of water with ultrabasic rocks (serpentinisation);</w:t>
        <w:br/>
        <w:t>- contact of water with reducing agents in the Earth's mantle;</w:t>
        <w:br/>
        <w:t>- interaction of water with freshly exposed rock surfaces (weathering);</w:t>
        <w:br/>
        <w:t>- decomposition of hydroxyl ions in the structure of minerals;</w:t>
        <w:br/>
        <w:t>- Natural radiolysis of water;</w:t>
        <w:br/>
        <w:t>- decomposition of organic matter;</w:t>
        <w:br/>
        <w:t>- biological activity</w:t>
        <w:br/>
        <w:t>- Extraction</w:t>
        <w:br/>
        <w:t>- Natural hydrogen is extracted from wells, mixed with other gases such as nitrogen or helium.</w:t>
        <w:br/>
        <w:br/>
        <w:t>Several sources have been identified in France. Geologists Alain Prinzhofer and Eric Derville have demonstrated the existence of large reservoirs in a dozen countries, including Mali and the United States. However, their potential remains difficult to assess.</w:t>
        <w:br/>
        <w:br/>
        <w:t>Numerous emanations on the ocean floor have been identified but are difficult to exploit. The discovery of a significant emergence in Russia in 2008 suggests the possibility of extracting native hydrogen in geological environments.</w:t>
        <w:br/>
        <w:br/>
        <w:t>Geology</w:t>
        <w:br/>
        <w:t>Natural hydrogen is generated continuously from a variety of natural sources. There are many known hydrogen emergences on mid-ocean ridges. Another of the known reactions, serpentinisation, occurs under the sea floor (in the oceanic crust).</w:t>
        <w:br/>
        <w:br/>
        <w:t>Diagenetic origin (iron oxidation) in the sedimentary basins of cratons, notably in Russia. Other sources are being explored, such as mantle hydrogen, or hydrogen from radiolysis (natural electrolysis) or from bacterial activity. In France, the Alps and Pyrenees are suitable for exploitation. New Caledonia has hyperalkaline sources that show dihydrogen emissions. A large accumulation of natural hydrogen was discovered in Bourakebougou (Mali).</w:t>
        <w:br/>
        <w:br/>
        <w:t>Characteristics</w:t>
        <w:br/>
        <w:t>Dihydrogen is very soluble in fresh water, especially at depth (solubility increases with pressure).</w:t>
        <w:br/>
        <w:br/>
        <w:t>https://en.wikipedia.org/wiki/Natural_hydrogen</w:t>
      </w:r>
    </w:p>
    <w:p>
      <w:r>
        <w:rPr>
          <w:b/>
        </w:rPr>
        <w:t>Response</w:t>
      </w:r>
    </w:p>
    <w:p>
      <w:r>
        <w:t>Natural hydrogen (known as white hydrogen), is naturally occurring molecular hydrogen on or in Earth (as opposed to hydrogen produced in the laboratory or in industry).</w:t>
      </w:r>
    </w:p>
    <w:p>
      <w:r>
        <w:rPr>
          <w:b/>
          <w:u w:val="single"/>
        </w:rPr>
        <w:t>Document 7157</w:t>
      </w:r>
    </w:p>
    <w:p>
      <w:r>
        <w:rPr>
          <w:b/>
        </w:rPr>
        <w:t>Instruction</w:t>
      </w:r>
    </w:p>
    <w:p>
      <w:r>
        <w:t>Where does College Avenue begin and end in Berkeley, CA?</w:t>
      </w:r>
    </w:p>
    <w:p>
      <w:r>
        <w:rPr>
          <w:b/>
        </w:rPr>
        <w:t>Response</w:t>
      </w:r>
    </w:p>
    <w:p>
      <w:r>
        <w:t>College Avenue extends from the southern point of the University of California campus on Bancroft Avenue south until the border of Oakland just past Alcatraz Avenue. College Avenue extends from there to Broadway but that portion is in the city of Oakland, CA.</w:t>
      </w:r>
    </w:p>
    <w:p>
      <w:r>
        <w:rPr>
          <w:b/>
          <w:u w:val="single"/>
        </w:rPr>
        <w:t>Document 7158</w:t>
      </w:r>
    </w:p>
    <w:p>
      <w:r>
        <w:rPr>
          <w:b/>
        </w:rPr>
        <w:t>Instruction</w:t>
      </w:r>
    </w:p>
    <w:p>
      <w:r>
        <w:t>Who won the San Diego Film Critics Society Award for Best Cinematography in 2012?</w:t>
      </w:r>
    </w:p>
    <w:p>
      <w:r>
        <w:rPr>
          <w:b/>
        </w:rPr>
        <w:t>Context</w:t>
      </w:r>
    </w:p>
    <w:p>
      <w:r>
        <w:t>The San Diego Film Critics Society Award for Best Cinematography is an award given by the San Diego Film Critics Society to honor the finest directing achievements in filmmaking.</w:t>
        <w:br/>
        <w:br/>
        <w:t>Winners</w:t>
        <w:br/>
        <w:t>2000s</w:t>
        <w:br/>
        <w:t>Year</w:t>
        <w:tab/>
        <w:t>Winner</w:t>
        <w:tab/>
        <w:t>Cinematographer(s)</w:t>
        <w:br/>
        <w:t>2000</w:t>
        <w:tab/>
        <w:t>Gladiator</w:t>
        <w:tab/>
        <w:t>John Mathieson</w:t>
        <w:br/>
        <w:t>2001</w:t>
        <w:tab/>
        <w:t>The Man Who Wasn't There</w:t>
        <w:tab/>
        <w:t>Roger Deakins</w:t>
        <w:br/>
        <w:t>2002</w:t>
        <w:tab/>
        <w:t>Road to Perdition</w:t>
        <w:tab/>
        <w:t>Conrad L. Hall</w:t>
        <w:br/>
        <w:t>2003</w:t>
        <w:tab/>
        <w:t>Girl with a Pearl Earring</w:t>
        <w:tab/>
        <w:t>Eduardo Serra</w:t>
        <w:br/>
        <w:t>2004</w:t>
        <w:tab/>
        <w:t>Hero (Ying xiong)</w:t>
        <w:tab/>
        <w:t>Christopher Doyle</w:t>
        <w:br/>
        <w:t>The Phantom of the Opera</w:t>
        <w:tab/>
        <w:t>John Mathieson</w:t>
        <w:br/>
        <w:t>2005</w:t>
        <w:tab/>
        <w:t>The New World</w:t>
        <w:tab/>
        <w:t>Emmanuel Lubezki</w:t>
        <w:br/>
        <w:t>2006</w:t>
        <w:tab/>
        <w:t>The Illusionist</w:t>
        <w:tab/>
        <w:t>Dick Pope</w:t>
        <w:br/>
        <w:t>2007</w:t>
        <w:tab/>
        <w:t>No Country for Old Men</w:t>
        <w:tab/>
        <w:t>Roger Deakins</w:t>
        <w:br/>
        <w:t>2008</w:t>
        <w:tab/>
        <w:t>Slumdog Millionaire</w:t>
        <w:tab/>
        <w:t>Anthony Dod Mantle</w:t>
        <w:br/>
        <w:t>2009</w:t>
        <w:tab/>
        <w:t>The Road</w:t>
        <w:tab/>
        <w:t>Javier Aguirresarobe</w:t>
        <w:br/>
        <w:t>2010s</w:t>
        <w:br/>
        <w:t>Year</w:t>
        <w:tab/>
        <w:t>Winner</w:t>
        <w:tab/>
        <w:t>Cinematographer(s)</w:t>
        <w:br/>
        <w:t>2010</w:t>
        <w:tab/>
        <w:t>Inception</w:t>
        <w:tab/>
        <w:t>Wally Pfister</w:t>
        <w:br/>
        <w:t>2011</w:t>
        <w:tab/>
        <w:t>The Tree of Life</w:t>
        <w:tab/>
        <w:t>Emmanuel Lubezki</w:t>
        <w:br/>
        <w:t>2012</w:t>
        <w:tab/>
        <w:t>Life of Pi</w:t>
        <w:tab/>
        <w:t>Claudio Miranda</w:t>
        <w:br/>
        <w:t>2013</w:t>
        <w:tab/>
        <w:t>To the Wonder</w:t>
        <w:tab/>
        <w:t>Emmanuel Lubezki</w:t>
        <w:br/>
        <w:t>2014</w:t>
        <w:tab/>
        <w:t>Nightcrawler</w:t>
        <w:tab/>
        <w:t>Robert Elswit</w:t>
        <w:br/>
        <w:t>2015</w:t>
        <w:tab/>
        <w:t>Sicario</w:t>
        <w:tab/>
        <w:t>Roger Deakins</w:t>
        <w:br/>
        <w:t>2016</w:t>
        <w:tab/>
        <w:t>Hell or High Water</w:t>
        <w:tab/>
        <w:t>Giles Nuttgens</w:t>
        <w:br/>
        <w:t>2017</w:t>
        <w:tab/>
        <w:t>Dunkirk</w:t>
        <w:tab/>
        <w:t>Hoyte van Hoytema</w:t>
        <w:br/>
        <w:t>2018</w:t>
        <w:tab/>
        <w:t>The Ballad of Buster Scruggs</w:t>
        <w:tab/>
        <w:t>Bruno Delbonnel</w:t>
        <w:br/>
        <w:t>The Rider</w:t>
        <w:tab/>
        <w:t>Joshua James Richards</w:t>
        <w:br/>
        <w:t>2019</w:t>
        <w:tab/>
        <w:t>The Lighthouse</w:t>
        <w:tab/>
        <w:t>Jarin Blaschke</w:t>
        <w:br/>
        <w:t>2020s</w:t>
        <w:br/>
        <w:t>Year</w:t>
        <w:tab/>
        <w:t>Winner</w:t>
        <w:tab/>
        <w:t>Cinematographer(s)</w:t>
        <w:br/>
        <w:t>2020</w:t>
        <w:tab/>
        <w:t>Nomadland</w:t>
        <w:tab/>
        <w:t>Joshua James Richards</w:t>
      </w:r>
    </w:p>
    <w:p>
      <w:r>
        <w:rPr>
          <w:b/>
        </w:rPr>
        <w:t>Response</w:t>
      </w:r>
    </w:p>
    <w:p>
      <w:r>
        <w:t>Claudio Miranda won the San Diego Film Critics Society Award for Best Cinematography in 2012 as cinematographer for Life of Pi</w:t>
      </w:r>
    </w:p>
    <w:p>
      <w:r>
        <w:rPr>
          <w:b/>
          <w:u w:val="single"/>
        </w:rPr>
        <w:t>Document 7159</w:t>
      </w:r>
    </w:p>
    <w:p>
      <w:r>
        <w:rPr>
          <w:b/>
        </w:rPr>
        <w:t>Instruction</w:t>
      </w:r>
    </w:p>
    <w:p>
      <w:r>
        <w:t>Give me a list of the 10 closest airports to San Francisco ?</w:t>
      </w:r>
    </w:p>
    <w:p>
      <w:r>
        <w:rPr>
          <w:b/>
        </w:rPr>
        <w:t>Response</w:t>
      </w:r>
    </w:p>
    <w:p>
      <w:r>
        <w:t>- San Francisco International Airport (SFO)</w:t>
        <w:br/>
        <w:t>- Oakland Internaltional Airport</w:t>
        <w:br/>
        <w:t>- San Carlos Airport</w:t>
        <w:br/>
        <w:t>- Hayward Executive Airport</w:t>
        <w:br/>
        <w:t>- Half Moon Bay Airport</w:t>
        <w:br/>
        <w:t>- San Rafael Airport</w:t>
        <w:br/>
        <w:t>- Paolo Alto Airport</w:t>
        <w:br/>
        <w:t>- San Jose Mineta International Airport</w:t>
        <w:br/>
        <w:t>- Buchanan Field Airport</w:t>
        <w:br/>
        <w:t>- Reid-Hilview County Airport</w:t>
      </w:r>
    </w:p>
    <w:p>
      <w:r>
        <w:rPr>
          <w:b/>
          <w:u w:val="single"/>
        </w:rPr>
        <w:t>Document 7160</w:t>
      </w:r>
    </w:p>
    <w:p>
      <w:r>
        <w:rPr>
          <w:b/>
        </w:rPr>
        <w:t>Instruction</w:t>
      </w:r>
    </w:p>
    <w:p>
      <w:r>
        <w:t>Name the place where Queen Elizabeth II is buried</w:t>
      </w:r>
    </w:p>
    <w:p>
      <w:r>
        <w:rPr>
          <w:b/>
        </w:rPr>
        <w:t>Response</w:t>
      </w:r>
    </w:p>
    <w:p>
      <w:r>
        <w:t>Windsor Castle</w:t>
      </w:r>
    </w:p>
    <w:p>
      <w:r>
        <w:rPr>
          <w:b/>
          <w:u w:val="single"/>
        </w:rPr>
        <w:t>Document 7161</w:t>
      </w:r>
    </w:p>
    <w:p>
      <w:r>
        <w:rPr>
          <w:b/>
        </w:rPr>
        <w:t>Instruction</w:t>
      </w:r>
    </w:p>
    <w:p>
      <w:r>
        <w:t>Write about apple</w:t>
      </w:r>
    </w:p>
    <w:p>
      <w:r>
        <w:rPr>
          <w:b/>
        </w:rPr>
        <w:t>Response</w:t>
      </w:r>
    </w:p>
    <w:p>
      <w:r>
        <w:t xml:space="preserve">Apple is a fruit. </w:t>
        <w:br/>
        <w:br/>
        <w:t xml:space="preserve">In history, there are three apples that profoundly changed the world. </w:t>
        <w:br/>
        <w:t>- Eve's apple</w:t>
        <w:br/>
        <w:t>- Newton's apple</w:t>
        <w:br/>
        <w:t>- Steve Jobs' Apple</w:t>
        <w:br/>
        <w:br/>
        <w:t xml:space="preserve">Biblical Adam and Eve ate the forbidden fruit and committed the original sin. </w:t>
        <w:br/>
        <w:t xml:space="preserve">Newton discovered the law of gravity when an apple fell from tree. </w:t>
        <w:br/>
        <w:t>Steve Jobs co-founded Apple and several products like the iPhone changed the world.</w:t>
      </w:r>
    </w:p>
    <w:p>
      <w:r>
        <w:rPr>
          <w:b/>
          <w:u w:val="single"/>
        </w:rPr>
        <w:t>Document 7162</w:t>
      </w:r>
    </w:p>
    <w:p>
      <w:r>
        <w:rPr>
          <w:b/>
        </w:rPr>
        <w:t>Instruction</w:t>
      </w:r>
    </w:p>
    <w:p>
      <w:r>
        <w:t>Steps to apply LLM &amp; Other Law Programs</w:t>
      </w:r>
    </w:p>
    <w:p>
      <w:r>
        <w:rPr>
          <w:b/>
        </w:rPr>
        <w:t>Response</w:t>
      </w:r>
    </w:p>
    <w:p>
      <w:r>
        <w:t>Create an account</w:t>
        <w:br/>
        <w:t>Arrange to have your official academic records sent to LSAC</w:t>
        <w:br/>
        <w:t>Request letters of recommendation</w:t>
        <w:br/>
        <w:t>Register for an English proficiency exam (if applicable)</w:t>
        <w:br/>
        <w:t>Apply to law schools electronically</w:t>
        <w:br/>
        <w:t>Purchase CAS Reports through your account</w:t>
        <w:br/>
        <w:t>Monitor your file status through your account</w:t>
      </w:r>
    </w:p>
    <w:p>
      <w:r>
        <w:rPr>
          <w:b/>
          <w:u w:val="single"/>
        </w:rPr>
        <w:t>Document 7163</w:t>
      </w:r>
    </w:p>
    <w:p>
      <w:r>
        <w:rPr>
          <w:b/>
        </w:rPr>
        <w:t>Instruction</w:t>
      </w:r>
    </w:p>
    <w:p>
      <w:r>
        <w:t>What is TIDB</w:t>
      </w:r>
    </w:p>
    <w:p>
      <w:r>
        <w:rPr>
          <w:b/>
        </w:rPr>
        <w:t>Context</w:t>
      </w:r>
    </w:p>
    <w:p>
      <w:r>
        <w:t>TiDB (/’taɪdiːbi:/, "Ti" stands for Titanium) is an open-source NewSQL database that supports Hybrid Transactional and Analytical Processing (HTAP) workloads.[3] It is MySQL compatible and can provide horizontal scalability, strong consistency, and high availability. It is developed and supported primarily by PingCAP, Inc. and licensed under Apache 2.0. TiDB drew its initial design inspiration from Google's Spanner</w:t>
      </w:r>
    </w:p>
    <w:p>
      <w:r>
        <w:rPr>
          <w:b/>
        </w:rPr>
        <w:t>Response</w:t>
      </w:r>
    </w:p>
    <w:p>
      <w:r>
        <w:t>Database developed by PingCap for hybrid transactional and analytical processing</w:t>
      </w:r>
    </w:p>
    <w:p>
      <w:r>
        <w:rPr>
          <w:b/>
          <w:u w:val="single"/>
        </w:rPr>
        <w:t>Document 7164</w:t>
      </w:r>
    </w:p>
    <w:p>
      <w:r>
        <w:rPr>
          <w:b/>
        </w:rPr>
        <w:t>Instruction</w:t>
      </w:r>
    </w:p>
    <w:p>
      <w:r>
        <w:t>When did mountain biking start?</w:t>
      </w:r>
    </w:p>
    <w:p>
      <w:r>
        <w:rPr>
          <w:b/>
        </w:rPr>
        <w:t>Context</w:t>
      </w:r>
    </w:p>
    <w:p>
      <w:r>
        <w:t>Late 1800s</w:t>
        <w:br/>
        <w:t>One of the first examples of bicycles modified specifically for off-road use is the expedition of Buffalo Soldiers from Missoula, Montana, to Yellowstone in August 1896.[3][failed verification]</w:t>
        <w:br/>
        <w:br/>
        <w:t>1900s–1960s</w:t>
        <w:br/>
        <w:t>Bicycles were ridden off-road by road racing cyclists who used cyclocross as a means of keeping fit during the winter. Cyclo-cross eventually became a sport in its own right in the 1940s, with the first world championship taking place in 1950.</w:t>
        <w:br/>
        <w:br/>
        <w:t>The Rough Stuff Fellowship was established in 1955 by off-road cyclists in the United Kingdom.[4]</w:t>
        <w:br/>
        <w:br/>
        <w:t>In Oregon in 1966, one Chemeketan club member, D. Gwynn, built a rough terrain trail bicycle. He named it a "mountain bicycle" for its intended place of use. This may be the first use of that name.[5]</w:t>
        <w:br/>
        <w:br/>
        <w:t>In England in 1968, Geoff Apps, a motorbike trials rider, began experimenting with off-road bicycle designs. By 1979 he had developed a custom-built lightweight bicycle which was uniquely suited to the wet and muddy off-road conditions found in the south-east of England. They were designed around 2 inch x 650b Nokian snow tires though a 700x47c (28 in.) version was also produced. These were sold under the Cleland Cycles brand until late 1984. Bikes based on the Cleland design were also sold by English Cycles and Highpath Engineering until the early 1990s.[6]</w:t>
        <w:br/>
        <w:br/>
        <w:t>1970s–1980s</w:t>
        <w:br/>
        <w:t>There were several groups of riders in different areas of the U.S.A. who can make valid claims to playing a part in the birth of the sport. Riders in Crested Butte, Colorado, and Mill Valley, California, tinkered with bikes and adapted them to the rigors of off-road riding. Modified heavy cruiser bicycles, old 1930s and '40s Schwinn bicycles retrofitted with better brakes and fat tires, were used for freewheeling down mountain trails in Marin County, California, in the mid-to-late 1970s. At the time, there were no mountain bikes. The earliest ancestors of modern mountain bikes were based around frames from cruiser bicycles such as those made by Schwinn. The Schwinn Excelsior was the frame of choice due to its geometry. Riders used balloon-tired cruisers and modified them with gears and motocross or BMX-style handlebars, creating "klunkers". The term would also be used as a verb since the term "mountain biking" was not yet in use. The first person known to fit multiple speeds and drum brakes to a klunker is Russ Mahon of Cupertino, California, who used the resulting bike in cyclo-cross racing.[7] Riders would race down mountain fire roads, causing the hub brake to burn the grease inside, requiring the riders to repack the bearings. These were called "Repack Races" and triggered the first innovations in mountain bike technology as well as the initial interest of the public (on Mt. Tamalpais in Marin CA, there is still a trail titled "Repack"—in reference to these early competitions). The sport originated in California on Marin County's Mount Tamalpais.[8]</w:t>
        <w:br/>
        <w:br/>
        <w:t>It was not until the late 1970s and early 1980s that road bicycle companies started to manufacture mountain bicycles using high-tech lightweight materials. Joe Breeze is normally credited with introducing the first purpose-built mountain bike in 1978.[9] Tom Ritchey then went on to make frames for a company called MountainBikes, a partnership between Gary Fisher, Charlie Kelly and Tom Ritchey. Tom Ritchey, a welder with skills in frame building, also built the original bikes. The company's three partners eventually dissolved their partnership, and the company became Fisher Mountain Bikes, while Tom Ritchey started his own frame shop.</w:t>
        <w:br/>
        <w:br/>
        <w:t>The first mountain bikes were basically road bicycle frames (with heavier tubing and different geometry) with a wider frame and fork to allow for a wider tire. The handlebars were also different in that they were a straight, transverse-mounted handlebar, rather than the dropped, curved handlebars that are typically installed on road racing bicycles. Also, some of the parts on early production mountain bicycles were taken from the BMX bicycle. Other contributors were Otis Guy and Keith Bontrager.[10]</w:t>
        <w:br/>
        <w:br/>
        <w:t>Tom Ritchey built the first regularly available mountain bike frame, which was accessorized by Gary Fisher and Charlie Kelly and sold by their company called MountainBikes (later changed to Fisher Mountain Bikes, then bought by Trek, still under the name Gary Fisher, currently sold as Trek's "Gary Fisher Collection"). The first two mass-produced mountain bikes were sold in the early 1980s: the Specialized Stumpjumper and Univega Alpina Pro. In 1988, The Great Mountain Biking Video was released, soon followed by others. In 2007, Klunkerz: A Film About Mountain Bikes was released, documenting mountain bike history during the formative period in Northern California. Additionally, a group of mountain bikers called the Laguna Rads formed a club during the mid eighties and began a weekly ride, exploring the uncharted coastal hillsides of Laguna Beach, California.[11] Industry insiders suggest that this was the birth of the freeride movement, as they were cycling up and down hills and mountains where no cycling specific trail network prexisted. The Laguna Rads have also held the longest running downhill race once a year since 1986.</w:t>
        <w:br/>
        <w:br/>
        <w:t>At the time, the bicycle industry was not impressed with the mountain bike, regarding mountain biking to be short-term fad. In particular, large manufacturers such as Schwinn and Fuji failed to see the significance of an all-terrain bicycle and the coming boom in 'adventure sports'. Instead, the first mass-produced mountain bikes were pioneered by new companies such as MountainBikes (later, Fisher Mountain Bikes), Ritchey, and Specialized. Specialized was an American startup company that arranged for production of mountain bike frames from factories in Japan and Taiwan. First marketed in 1981,[12] Specialized's mountain bike largely followed Tom Ritchey's frame geometry, but used TiG welding to join the frame tubes instead of fillet-brazing, a process better suited to mass production, and which helped to reduce labor and manufacturing cost.[13] The bikes were configured with 15 gears using derailleurs, a triple chainring, and a cogset with five sprockets.</w:t>
      </w:r>
    </w:p>
    <w:p>
      <w:r>
        <w:rPr>
          <w:b/>
        </w:rPr>
        <w:t>Response</w:t>
      </w:r>
    </w:p>
    <w:p>
      <w:r>
        <w:t>Mountain biking as a sport came into existence in various areas in the USA in the late 1970s and early 1980s.  While many groups of riders in different US locations claim the birthright to mountain biking, it's clear that there wasn't a single person nor a single location that served as the starting point for the sport.  Riders in Crested Butte, CO, Marin County, CA, Mill Valley, CA, Cupertino, CA, and several other locations contributed significantly to the birth of the sport.</w:t>
        <w:br/>
        <w:br/>
        <w:t>It wasn't until the late 1970s and early 1980s that bicycle companies began manufacturing mountain bikes with specific high-tech lightweight materials that popularized the sport.  Joe Breeze (Marin County) is often credited with building the first, purpose-built mountain bike in 1978.</w:t>
        <w:br/>
        <w:br/>
        <w:t>It's important to note that there were mountain bike concepts and prototypes built well before this period, with the earliest concept belonging to the off-road bicycles used by the Buffalo Soldiers in 1896.</w:t>
      </w:r>
    </w:p>
    <w:p>
      <w:r>
        <w:rPr>
          <w:b/>
          <w:u w:val="single"/>
        </w:rPr>
        <w:t>Document 7165</w:t>
      </w:r>
    </w:p>
    <w:p>
      <w:r>
        <w:rPr>
          <w:b/>
        </w:rPr>
        <w:t>Instruction</w:t>
      </w:r>
    </w:p>
    <w:p>
      <w:r>
        <w:t>Name some of the top basketball players</w:t>
      </w:r>
    </w:p>
    <w:p>
      <w:r>
        <w:rPr>
          <w:b/>
        </w:rPr>
        <w:t>Response</w:t>
      </w:r>
    </w:p>
    <w:p>
      <w:r>
        <w:t>Michael Jordan</w:t>
        <w:br/>
        <w:t>Steph Curry</w:t>
        <w:br/>
        <w:t>Magic Johnson</w:t>
        <w:br/>
        <w:t>Larry Bird</w:t>
        <w:br/>
        <w:t>Kobe Bryant</w:t>
        <w:br/>
        <w:t>Kevin Durant</w:t>
        <w:br/>
        <w:t>Lebron James</w:t>
      </w:r>
    </w:p>
    <w:p>
      <w:r>
        <w:rPr>
          <w:b/>
          <w:u w:val="single"/>
        </w:rPr>
        <w:t>Document 7166</w:t>
      </w:r>
    </w:p>
    <w:p>
      <w:r>
        <w:rPr>
          <w:b/>
        </w:rPr>
        <w:t>Instruction</w:t>
      </w:r>
    </w:p>
    <w:p>
      <w:r>
        <w:t>Which characters belong to DC or Marvel Universe? Falcon, Hawkman</w:t>
      </w:r>
    </w:p>
    <w:p>
      <w:r>
        <w:rPr>
          <w:b/>
        </w:rPr>
        <w:t>Response</w:t>
      </w:r>
    </w:p>
    <w:p>
      <w:r>
        <w:t>Hawkman is DC, Falcon is Marvel</w:t>
      </w:r>
    </w:p>
    <w:p>
      <w:r>
        <w:rPr>
          <w:b/>
          <w:u w:val="single"/>
        </w:rPr>
        <w:t>Document 7167</w:t>
      </w:r>
    </w:p>
    <w:p>
      <w:r>
        <w:rPr>
          <w:b/>
        </w:rPr>
        <w:t>Instruction</w:t>
      </w:r>
    </w:p>
    <w:p>
      <w:r>
        <w:t>why is context switching bad for computer performance?</w:t>
      </w:r>
    </w:p>
    <w:p>
      <w:r>
        <w:rPr>
          <w:b/>
        </w:rPr>
        <w:t>Response</w:t>
      </w:r>
    </w:p>
    <w:p>
      <w:r>
        <w:t>context switching, which occurs when a process is paused by the cpu and another process starts running can affect performance of a computer systems for a couple of reasons. The act of switching the context is not in itself very time consuming. The real performance hit comes from the fact that different processes have different virtual memory address spaces so all the caches in the system need to be invalidated and flushed. Since there is such a huge difference in how fast a cpu can run compared to how fast instructions and data can be retrieved from main memory, these things are cached close to the cpu in onboard caches. Even a pointer to a mapping of virtual addresses to physical addresses are cached so that memory access is faster. When a new process gets loaded by the cpu with a different address space and mapping of virtual to physical addresses, all of the data in the caches is invalid and needs to be flushed. This leaves the cpu with empty caches that have to be rebuilt from scratch for the new process, meaning there will be a big slowdown in retrieving instructions and data since these will now be coming from main memory, which is much slower than the cpu's cache.</w:t>
      </w:r>
    </w:p>
    <w:p>
      <w:r>
        <w:rPr>
          <w:b/>
          <w:u w:val="single"/>
        </w:rPr>
        <w:t>Document 7168</w:t>
      </w:r>
    </w:p>
    <w:p>
      <w:r>
        <w:rPr>
          <w:b/>
        </w:rPr>
        <w:t>Instruction</w:t>
      </w:r>
    </w:p>
    <w:p>
      <w:r>
        <w:t>Tell me whether each of these countries is in the northern or southern hemisphere: Italy, South Africa, Australia, New Zealand, Norway, Sweden</w:t>
      </w:r>
    </w:p>
    <w:p>
      <w:r>
        <w:rPr>
          <w:b/>
        </w:rPr>
        <w:t>Response</w:t>
      </w:r>
    </w:p>
    <w:p>
      <w:r>
        <w:t>Italy: Northern Hemisphere</w:t>
        <w:br/>
        <w:t>South Africa: Southern Hemisphere</w:t>
        <w:br/>
        <w:t>Australia: Southern Hemisphere</w:t>
        <w:br/>
        <w:t>New Zealand: Southern Hemisphere</w:t>
        <w:br/>
        <w:t>Norway: Northern Hemisphere</w:t>
        <w:br/>
        <w:t>Sweden: Northern Hemisphere</w:t>
      </w:r>
    </w:p>
    <w:p>
      <w:r>
        <w:rPr>
          <w:b/>
          <w:u w:val="single"/>
        </w:rPr>
        <w:t>Document 7169</w:t>
      </w:r>
    </w:p>
    <w:p>
      <w:r>
        <w:rPr>
          <w:b/>
        </w:rPr>
        <w:t>Instruction</w:t>
      </w:r>
    </w:p>
    <w:p>
      <w:r>
        <w:t>Write the introduction to a story about a rocket ship on its way to a distant galaxy</w:t>
      </w:r>
    </w:p>
    <w:p>
      <w:r>
        <w:rPr>
          <w:b/>
        </w:rPr>
        <w:t>Response</w:t>
      </w:r>
    </w:p>
    <w:p>
      <w:r>
        <w:t xml:space="preserve">Deep space. It had been so long since they last had a reference point. How long? Was it days? Weeks? Months? The crew didn't know. They longed for a feature, some contact; a planet, even a small asteroid would do. Deep space is a lonely place. </w:t>
        <w:br/>
        <w:br/>
        <w:t xml:space="preserve">But the thought of the mission and the uniqueness of their experience kept them going. They had travelled further than any crew before. They had left the solar system and were well on their way to Andromeda. They would be the first, they would be the pioneers who discovered new lands for the human race. </w:t>
        <w:br/>
        <w:br/>
        <w:t>Days continued to pass - or was it weeks again? They started to hear strange sounds from the ship. Was it mechanical issues? Did they have a visitor? Or was it just their minds turning on them?</w:t>
      </w:r>
    </w:p>
    <w:p>
      <w:r>
        <w:rPr>
          <w:b/>
          <w:u w:val="single"/>
        </w:rPr>
        <w:t>Document 7170</w:t>
      </w:r>
    </w:p>
    <w:p>
      <w:r>
        <w:rPr>
          <w:b/>
        </w:rPr>
        <w:t>Instruction</w:t>
      </w:r>
    </w:p>
    <w:p>
      <w:r>
        <w:t>https://en.wikipedia.org/wiki/Narendra_Modi#Public_perception_and_image</w:t>
      </w:r>
    </w:p>
    <w:p>
      <w:r>
        <w:rPr>
          <w:b/>
        </w:rPr>
        <w:t>Context</w:t>
      </w:r>
    </w:p>
    <w:p>
      <w:r>
        <w:t>A vegetarian and teetotaler,[387][388] Modi has a frugal lifestyle and is a workaholic and introvert.[389] A person named Badri Meena has been his cook since 2002.[390] Modi used to maintain a close and publicised relationship with his centenarian mother, Hiraben.[391] Modi's 31 August 2012 post on Google Hangouts made him the first Indian politician to interact with citizens on a live chat.[392][393] Modi has also been called a fashion-icon for his signature crisply ironed, half-sleeved kurta, as well as for a suit with his name embroidered repeatedly in the pinstripes that he wore during a state visit by US President Barack Obama, which drew public and media attention and criticism.[394][395][396] Modi's personality has been variously described by scholars and biographers as energetic, arrogant, and charismatic.[23][397]</w:t>
      </w:r>
    </w:p>
    <w:p>
      <w:r>
        <w:rPr>
          <w:b/>
        </w:rPr>
        <w:t>Response</w:t>
      </w:r>
    </w:p>
    <w:p>
      <w:r>
        <w:t>Among his followers, Narendra Modi is regarded as a charismatic leader with excellent communication abilities. He has, however, also come under fire for how he has handled intercommunal violence and for pushing a Hindu nationalist agenda. Modi's reputation has been strengthened by the success of his economic policies in Gujarat, and he has sought to build a solid international reputation through travel and social media. Critics and protests have been sparked by his government's execution of contentious measures including demonetization and the Citizenship Amendment Act. Despite this, Modi is still a well-liked figure in Indian politics and has been elected prime minister more than once.</w:t>
      </w:r>
    </w:p>
    <w:p>
      <w:r>
        <w:rPr>
          <w:b/>
          <w:u w:val="single"/>
        </w:rPr>
        <w:t>Document 7171</w:t>
      </w:r>
    </w:p>
    <w:p>
      <w:r>
        <w:rPr>
          <w:b/>
        </w:rPr>
        <w:t>Instruction</w:t>
      </w:r>
    </w:p>
    <w:p>
      <w:r>
        <w:t>Determine which continent the following cities are located: London, Singapore, New York, Sao Paulo, Buenos Aires, Melbourne, Jakarta, Boston, Paris, Riyadh, Lagos, Casablanca, Toronto, and Berlin.</w:t>
      </w:r>
    </w:p>
    <w:p>
      <w:r>
        <w:rPr>
          <w:b/>
        </w:rPr>
        <w:t>Response</w:t>
      </w:r>
    </w:p>
    <w:p>
      <w:r>
        <w:t>New York, Boston, and Toronto are based in North America. London, Paris, and Berlin are in Europe. Jakarta, Riyadh, and Singapore are in Asia. Lagos and Casablanca are in Africa. Buenos Aires and Sao Paulo are in South America. Lastly, Melbourne is in Australia.</w:t>
      </w:r>
    </w:p>
    <w:p>
      <w:r>
        <w:rPr>
          <w:b/>
          <w:u w:val="single"/>
        </w:rPr>
        <w:t>Document 7172</w:t>
      </w:r>
    </w:p>
    <w:p>
      <w:r>
        <w:rPr>
          <w:b/>
        </w:rPr>
        <w:t>Instruction</w:t>
      </w:r>
    </w:p>
    <w:p>
      <w:r>
        <w:t>Are electric vehicles better for the environment than cars powered by fossil fuels?</w:t>
      </w:r>
    </w:p>
    <w:p>
      <w:r>
        <w:rPr>
          <w:b/>
        </w:rPr>
        <w:t>Response</w:t>
      </w:r>
    </w:p>
    <w:p>
      <w:r>
        <w:t>The rise of electric vehicles (or EVs) has been fueled by many factors -- including innovation, acceleration, design and tax breaks -- but the underlying assumption that electric vehicles are less harmful to the environment and may even mitigate global warming has been a primary motivator for hundreds of thousands of buyers.</w:t>
        <w:br/>
        <w:br/>
        <w:t xml:space="preserve">Despite the virtuous aura of owning an electric vehicle, the jury is still out on whether EVs have a net positive impact on the environment or will do anything to curtail climate change.  That's because, while the experience of driving an EV may feel like a zero-compromise embrace of green energy, the vast industrial network needed to build and power EVs diminishes the halo effect. On the other hand, the fossil fuels that power traditional vehicles are definitely contributing to global warming and leave the world vulnerable to oil shocks and pressure from oil-producing countries. </w:t>
        <w:br/>
        <w:br/>
        <w:t>Whether EVs are better or worse for the environment is still to be determined. But a more insidious trend is the growing size and power of electric vehicles. Smaller vehicles, traveling fewer miles, represents a proven formula for reducing emissions and reversing climate change. But already, we're seeing the advent of electric trucks and SUVs, which are heavier, loaded with bells and whistles so they require more and more power to move people around. Coupled with the problem of drivers feeling like their EV gives them the right to drive as much as they want and you can see a reality emerging where the problem of Americans driving giant gas guzzlers is being replaced with American driving giant, power-sucking EVs. And that's leading us even faster down the road to environmental disaster.</w:t>
      </w:r>
    </w:p>
    <w:p>
      <w:r>
        <w:rPr>
          <w:b/>
          <w:u w:val="single"/>
        </w:rPr>
        <w:t>Document 7173</w:t>
      </w:r>
    </w:p>
    <w:p>
      <w:r>
        <w:rPr>
          <w:b/>
        </w:rPr>
        <w:t>Instruction</w:t>
      </w:r>
    </w:p>
    <w:p>
      <w:r>
        <w:t>What are the best Japanese RPGs to try out?</w:t>
      </w:r>
    </w:p>
    <w:p>
      <w:r>
        <w:rPr>
          <w:b/>
        </w:rPr>
        <w:t>Response</w:t>
      </w:r>
    </w:p>
    <w:p>
      <w:r>
        <w:t>JRPGs have been around since the late 80s and hence there are a lot of options to try out. If you're for something recent, games like Octopath Traveler (both the original and the sequel), the Xenoblade Chronicles series, or the latest Dragon Quest or Final Fantasy are all good bets. If you'd like to try a classic, try something like Final Fantasy 7, arguably the most famous JRPG in history, or Chrono Trigger, a cult classic that continues to have a large following today.</w:t>
      </w:r>
    </w:p>
    <w:p>
      <w:r>
        <w:rPr>
          <w:b/>
          <w:u w:val="single"/>
        </w:rPr>
        <w:t>Document 7174</w:t>
      </w:r>
    </w:p>
    <w:p>
      <w:r>
        <w:rPr>
          <w:b/>
        </w:rPr>
        <w:t>Instruction</w:t>
      </w:r>
    </w:p>
    <w:p>
      <w:r>
        <w:t>From the passage provided, extract the entities which bestowed an award on Jensen Huang.</w:t>
      </w:r>
    </w:p>
    <w:p>
      <w:r>
        <w:rPr>
          <w:b/>
        </w:rPr>
        <w:t>Context</w:t>
      </w:r>
    </w:p>
    <w:p>
      <w:r>
        <w:t>In 1999, Jensen Huang was named Entrepreneur of the Year in High Technology by Ernst &amp; Young.[citation needed] In 2003, Huang received the Dr. Morris Chang Exemplary Leadership Award, which recognizes a leader who has made exceptional contributions to driving the development, innovation, growth, and long-term opportunities of the fabless semiconductor industry, from the Fabless Semiconductor Association. He was also a National Finalist for the EY Entrepreneur of the Year Award in 2003 and was an Award Recipient for the Northern California region in 1999.[citation needed]</w:t>
        <w:br/>
        <w:br/>
        <w:t>Additionally, Huang is a recipient of the Daniel J. Epstein Engineering Management Award from the University of Southern California and was named an Alumni Fellow by Oregon State University. Huang was awarded an honorary doctorate from Oregon State University at the June 13, 2009, commencement ceremony.[13]</w:t>
        <w:br/>
        <w:br/>
        <w:t>In 2018, Huang was listed in the inaugural Edge 50, naming the world's top 50 influencers in edge computing.[14] In October 2019, Harvard Business Review named Jensen Huang best-performing CEO in the world.[15] In November 2020, Jensen Huang was named "Supplier CEO of the year" by Eurostars AutomotiveNewsEurope.[16] Huang was awarded an honorary doctorate from National Taiwan University at the school anniversary in November, 2020.[17][better source needed] In August 2021, the Semiconductor Industry Association (SIA) announced that Jensen Huang is the 2021 recipient of the industry’s highest honor, the Robert N. Noyce Award.[18] In September 2021, he was included in the Time 100, Time's annual list of the 100 most influential people in the world.[19]</w:t>
      </w:r>
    </w:p>
    <w:p>
      <w:r>
        <w:rPr>
          <w:b/>
        </w:rPr>
        <w:t>Response</w:t>
      </w:r>
    </w:p>
    <w:p>
      <w:r>
        <w:t>Jensen Huang received awards from: 1) Ernst &amp; Young, 2) Fabless Semiconductor Association, 3) EY (Ernst &amp; Young), 4) University of Southern California, 5) Oregon State University, 6) Harvard Business Review, 7) Eurostars AutomotiveNewsEurope, 8) National Taiwan University, 9) Semiconductor Industry Association, 10) Time magazine.</w:t>
      </w:r>
    </w:p>
    <w:p>
      <w:r>
        <w:rPr>
          <w:b/>
          <w:u w:val="single"/>
        </w:rPr>
        <w:t>Document 7175</w:t>
      </w:r>
    </w:p>
    <w:p>
      <w:r>
        <w:rPr>
          <w:b/>
        </w:rPr>
        <w:t>Instruction</w:t>
      </w:r>
    </w:p>
    <w:p>
      <w:r>
        <w:t>Which day is the hardest for crossword puzzles?</w:t>
      </w:r>
    </w:p>
    <w:p>
      <w:r>
        <w:rPr>
          <w:b/>
        </w:rPr>
        <w:t>Response</w:t>
      </w:r>
    </w:p>
    <w:p>
      <w:r>
        <w:t>There are many sources for crosswords, but the most popular might be the New York Times crossword. Its puzzle gets progressively harder from Monday to Saturday. Sunday is always a larger puzzle, but it is typically less difficult than Saturday, making Saturday the hardest day of the week.</w:t>
      </w:r>
    </w:p>
    <w:p>
      <w:r>
        <w:rPr>
          <w:b/>
          <w:u w:val="single"/>
        </w:rPr>
        <w:t>Document 7176</w:t>
      </w:r>
    </w:p>
    <w:p>
      <w:r>
        <w:rPr>
          <w:b/>
        </w:rPr>
        <w:t>Instruction</w:t>
      </w:r>
    </w:p>
    <w:p>
      <w:r>
        <w:t>Extract what Operating systems openRA supports from the below text and list them in a seperate line</w:t>
      </w:r>
    </w:p>
    <w:p>
      <w:r>
        <w:rPr>
          <w:b/>
        </w:rPr>
        <w:t>Context</w:t>
      </w:r>
    </w:p>
    <w:p>
      <w:r>
        <w:t>OpenRA is an open source game engine reimplementation and remake of several Command &amp; Conquer games, including Red Alert. It is built using OpenGL and SDL, has support for HiDPI, and is cross platform, supporting Windows, Linux, macOS, and FreeBSD.[74] The engine has support for custom mods via an SDK.[75] The games are remade for modern computers with updated gameplay, new campaigns, user-created and curated maps, and online play.[76] Deviations from the originals included a choice between “right click” and classic “left click” control schemes, an overhauled sidebar interfaces for managing productions, support for game replays and an observer interface designed for video game live streaming. Fog of war that obscures the battlefield outside your units’ line of sight, civilian structures that can be captured to provide benefits and units gain experience as they fight and improve when they earn new ranks.[77] The game supports handicapping players, Discord integration and community ladders.[78] Experimental support for the remastered assets was published in 2023 as a binary compatible yet separate mod.[79]</w:t>
      </w:r>
    </w:p>
    <w:p>
      <w:r>
        <w:rPr>
          <w:b/>
        </w:rPr>
        <w:t>Response</w:t>
      </w:r>
    </w:p>
    <w:p>
      <w:r>
        <w:t>Here are the operating systems supported by OpenRA:</w:t>
        <w:br/>
        <w:t>Windows</w:t>
        <w:br/>
        <w:t>Linux</w:t>
        <w:br/>
        <w:t>macOS</w:t>
        <w:br/>
        <w:t>FreeBSD</w:t>
      </w:r>
    </w:p>
    <w:p>
      <w:r>
        <w:rPr>
          <w:b/>
          <w:u w:val="single"/>
        </w:rPr>
        <w:t>Document 7177</w:t>
      </w:r>
    </w:p>
    <w:p>
      <w:r>
        <w:rPr>
          <w:b/>
        </w:rPr>
        <w:t>Instruction</w:t>
      </w:r>
    </w:p>
    <w:p>
      <w:r>
        <w:t>Based on the following passage summarize the history of grape cultivation and use of raisins.</w:t>
      </w:r>
    </w:p>
    <w:p>
      <w:r>
        <w:rPr>
          <w:b/>
        </w:rPr>
        <w:t>Context</w:t>
      </w:r>
    </w:p>
    <w:p>
      <w:r>
        <w:t xml:space="preserve">Traditional dried fruit such as raisins, figs, dates, apricots and apples have been a staple of Mediterranean diets for millennia. This is due partly to their early cultivation in the Middle Eastern region known as the Fertile Crescent, made up by parts of modern Iran, Iraq, southwest Turkey, Syria, Lebanon, Palestine, Israel, and northern Egypt. Drying or dehydration also happened to be the earliest form of food preservation: grapes, dates, and figs that fell from the tree or vine would dry in the hot sun. Early hunter-gatherers observed that these fallen fruit took on an edible form, and valued them for their stability as well as their concentrated sweetness. </w:t>
        <w:b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 These 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b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br/>
        <w:t>Figs were also prized in early Mesopotamia, Palestine, Israel, and Egypt where their daily use was probably greater than or equal to that of dates. As well as appearing in wall paintings, many specimens have been found in Egyptian tombs as funerary offerings. In Greece and Crete, figs grew very readily and they were the staple of poor and rich alike, particularly in their dried form.</w:t>
        <w:b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some made with honey, some with milk and eggs.</w:t>
        <w:br/>
        <w:t>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b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br/>
        <w:t>Figs were also extremely popular in Rome. Dried figs were added to bread and formed a major part of the winter food of country people. They were rubbed with spices such as cumin, anise and fennel seeds, or toasted sesame, wrapped in fig leaves and stored in jars. Today, major producing regions include Israel, Jerusalem, Gaza and many other Arabic countries. Dried figs are rich in vitamins, phosphorus and various other important minerals.</w:t>
        <w:b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rPr>
        <w:t>Response</w:t>
      </w:r>
    </w:p>
    <w:p>
      <w: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r>
    </w:p>
    <w:p>
      <w:r>
        <w:rPr>
          <w:b/>
          <w:u w:val="single"/>
        </w:rPr>
        <w:t>Document 7178</w:t>
      </w:r>
    </w:p>
    <w:p>
      <w:r>
        <w:rPr>
          <w:b/>
        </w:rPr>
        <w:t>Instruction</w:t>
      </w:r>
    </w:p>
    <w:p>
      <w:r>
        <w:t>Which one among the following three words is different to the others: Imaginative, astounding, incredible? Why?</w:t>
      </w:r>
    </w:p>
    <w:p>
      <w:r>
        <w:rPr>
          <w:b/>
        </w:rPr>
        <w:t>Response</w:t>
      </w:r>
    </w:p>
    <w:p>
      <w:r>
        <w:t>Imaginative is different to astounding and incredible, as it implies something imagined or imagined; astounding and incredible both suggest something extraordinary.</w:t>
      </w:r>
    </w:p>
    <w:p>
      <w:r>
        <w:rPr>
          <w:b/>
          <w:u w:val="single"/>
        </w:rPr>
        <w:t>Document 7179</w:t>
      </w:r>
    </w:p>
    <w:p>
      <w:r>
        <w:rPr>
          <w:b/>
        </w:rPr>
        <w:t>Instruction</w:t>
      </w:r>
    </w:p>
    <w:p>
      <w:r>
        <w:t>Why do humans seek meaning in their lives?</w:t>
      </w:r>
    </w:p>
    <w:p>
      <w:r>
        <w:rPr>
          <w:b/>
        </w:rPr>
        <w:t>Response</w:t>
      </w:r>
    </w:p>
    <w:p>
      <w:r>
        <w:t>Every human life is a blend of joy and suffering. For some, joy comes more often. But for many, suffering can come to dominate their lives, due to abuse, the loss of loved ones, difficult relationships, mental illnesses, or disability. By finding meaning in ones life, the hard times full of suffering can be tempered with hope: for a better life for your children, for a better world, or a better after-life. Without finding something to give your life meaning, you risk falling into nihilism, anger, and despair. And those feelings tend to set you on a self-reinforcing path, and drag others down with you. While people often start looking for meaning in their lives when they encounter suffering to explain that suffering, it is in embracing a purpose that you can find hope and reduce the suffering in the world.</w:t>
      </w:r>
    </w:p>
    <w:p>
      <w:r>
        <w:rPr>
          <w:b/>
          <w:u w:val="single"/>
        </w:rPr>
        <w:t>Document 7180</w:t>
      </w:r>
    </w:p>
    <w:p>
      <w:r>
        <w:rPr>
          <w:b/>
        </w:rPr>
        <w:t>Instruction</w:t>
      </w:r>
    </w:p>
    <w:p>
      <w:r>
        <w:t>What is the Couple's Retreat Garden?</w:t>
      </w:r>
    </w:p>
    <w:p>
      <w:r>
        <w:rPr>
          <w:b/>
        </w:rPr>
        <w:t>Context</w:t>
      </w:r>
    </w:p>
    <w:p>
      <w:r>
        <w:t>Couple's Retreat Garden (Chinese: 耦园; pinyin: Ǒu Yuán; Suzhou Wu: Ngeu yoe, Wu Chinese: [ŋøʏ ɦyø]) located in Suzhou city, Jiangsu province, China is a famous classical Chinese garden. It is recognized with other classical Suzhou gardens as a UNESCO World Heritage Site.</w:t>
      </w:r>
    </w:p>
    <w:p>
      <w:r>
        <w:rPr>
          <w:b/>
        </w:rPr>
        <w:t>Response</w:t>
      </w:r>
    </w:p>
    <w:p>
      <w:r>
        <w:t>The original garden was built by Lu Jin, prefect of Baoning district, in 1874. It was purchased by Shen Bingcheng, the magistrate of Susong. who rebuilt it in its current form. He also changed the name to the Couple's Garden Retreat. This name refers to the garden's two parts and alludes to a couple. It is recognized with other classical Suzhou gardens as a UNESCO World Heritage Site.</w:t>
        <w:br/>
        <w:br/>
        <w:t>The 0.33 ha garden is divided into an east and west section by the residential core in the middle; an unusual composition for a classical garden. The eccentric design is continued in the form and details of many of the garden buildings, especially the Taoism Tower. The garden is located in the intersection of canals and is surrounded by water on three sides. It is accessible directly from the canal by boat. The West garden is composed of several structures grouped around a small grotto and a Library annex. It is structurally joined to the central residence. East Garden is the main garden of the complex. It consists of a grotto and pond ringed by a covered walkway that connects the structures. A smaller fruit orchard annex is attached.</w:t>
      </w:r>
    </w:p>
    <w:p>
      <w:r>
        <w:rPr>
          <w:b/>
          <w:u w:val="single"/>
        </w:rPr>
        <w:t>Document 7181</w:t>
      </w:r>
    </w:p>
    <w:p>
      <w:r>
        <w:rPr>
          <w:b/>
        </w:rPr>
        <w:t>Instruction</w:t>
      </w:r>
    </w:p>
    <w:p>
      <w:r>
        <w:t>What are some examples of low-flow fixtures?</w:t>
      </w:r>
    </w:p>
    <w:p>
      <w:r>
        <w:rPr>
          <w:b/>
        </w:rPr>
        <w:t>Context</w:t>
      </w:r>
    </w:p>
    <w:p>
      <w:r>
        <w:t>A low-flow fixture is a water saving plumbing fixture designed to achieve water savings by having a lower flow rate of water or a smaller quantity per flush. Some of these low-flow fixtures are faucets, showerheads, and toilets. In the United States a maximum water usage of conventional plumbing fixtures was federally mandated by the Energy policy act of 1992. Low-flow fixtures are designed to save water over conventional fixtures by having a lower flow rate while still maintaining satisfactory performance. The Environmental protection agency (EPA) WaterSense program has requirements for plumbing fixtures to achieve their definition for water saving low-flow.</w:t>
      </w:r>
    </w:p>
    <w:p>
      <w:r>
        <w:rPr>
          <w:b/>
        </w:rPr>
        <w:t>Response</w:t>
      </w:r>
    </w:p>
    <w:p>
      <w:r>
        <w:t>faucets, showerheads, and toilets</w:t>
      </w:r>
    </w:p>
    <w:p>
      <w:r>
        <w:rPr>
          <w:b/>
          <w:u w:val="single"/>
        </w:rPr>
        <w:t>Document 7182</w:t>
      </w:r>
    </w:p>
    <w:p>
      <w:r>
        <w:rPr>
          <w:b/>
        </w:rPr>
        <w:t>Instruction</w:t>
      </w:r>
    </w:p>
    <w:p>
      <w:r>
        <w:t>Give me some examples of metamorphic rocks.</w:t>
      </w:r>
    </w:p>
    <w:p>
      <w:r>
        <w:rPr>
          <w:b/>
        </w:rPr>
        <w:t>Response</w:t>
      </w:r>
    </w:p>
    <w:p>
      <w:r>
        <w:t>Marble and slate are metamorphic rock types.</w:t>
      </w:r>
    </w:p>
    <w:p>
      <w:r>
        <w:rPr>
          <w:b/>
          <w:u w:val="single"/>
        </w:rPr>
        <w:t>Document 7183</w:t>
      </w:r>
    </w:p>
    <w:p>
      <w:r>
        <w:rPr>
          <w:b/>
        </w:rPr>
        <w:t>Instruction</w:t>
      </w:r>
    </w:p>
    <w:p>
      <w:r>
        <w:t>How many Anglo-Dutch wars were there?</w:t>
      </w:r>
    </w:p>
    <w:p>
      <w:r>
        <w:rPr>
          <w:b/>
        </w:rPr>
        <w:t>Response</w:t>
      </w:r>
    </w:p>
    <w:p>
      <w:r>
        <w:t>There were six Anglo-Dutch wars between 1585 and 1604.</w:t>
      </w:r>
    </w:p>
    <w:p>
      <w:r>
        <w:rPr>
          <w:b/>
          <w:u w:val="single"/>
        </w:rPr>
        <w:t>Document 7184</w:t>
      </w:r>
    </w:p>
    <w:p>
      <w:r>
        <w:rPr>
          <w:b/>
        </w:rPr>
        <w:t>Instruction</w:t>
      </w:r>
    </w:p>
    <w:p>
      <w:r>
        <w:t>What is Anandapuram mandal</w:t>
      </w:r>
    </w:p>
    <w:p>
      <w:r>
        <w:rPr>
          <w:b/>
        </w:rPr>
        <w:t>Context</w:t>
      </w:r>
    </w:p>
    <w:p>
      <w:r>
        <w:t>Anandapuram mandal is one of the 46 mandals in Visakhapatnam district of the Indian state of Andhra Pradesh. It is under the administration of Visakhapatnam revenue division and the headquarters are located at Anandapuram.[1] Anandapuram mandal is bounded by Bheemunipatnam mandal to the east, Chinagadila to the south, Padmanabham to the north and Kothavalasa to the west.[2]</w:t>
      </w:r>
    </w:p>
    <w:p>
      <w:r>
        <w:rPr>
          <w:b/>
        </w:rPr>
        <w:t>Response</w:t>
      </w:r>
    </w:p>
    <w:p>
      <w:r>
        <w:t>Anandapuram mandal is one of the 46 mandals in Visakhapatnam district of the Indian state of Andhra Pradesh. It is under the administration of Visakhapatnam revenue division and the headquarters are located at Anandapuram.</w:t>
      </w:r>
    </w:p>
    <w:p>
      <w:r>
        <w:rPr>
          <w:b/>
          <w:u w:val="single"/>
        </w:rPr>
        <w:t>Document 7185</w:t>
      </w:r>
    </w:p>
    <w:p>
      <w:r>
        <w:rPr>
          <w:b/>
        </w:rPr>
        <w:t>Instruction</w:t>
      </w:r>
    </w:p>
    <w:p>
      <w:r>
        <w:t>Give me a brief synopsis of Larry David’s contribution to Seinfeld based on the text.</w:t>
      </w:r>
    </w:p>
    <w:p>
      <w:r>
        <w:rPr>
          <w:b/>
        </w:rPr>
        <w:t>Context</w:t>
      </w:r>
    </w:p>
    <w:p>
      <w:r>
        <w:t>In 1989, David teamed up with comedian Jerry Seinfeld to create a pilot for NBC called The Seinfeld Chronicles, which became the basis for Seinfeld, one of the most successful shows in history,[29] reaching the top of TV Guide's list of the 50 greatest TV shows of all time. Entertainment Weekly ranked it the third-best TV show of all time. David made occasional uncredited appearances on the show, playing such roles as Frank Costanza's cape-wearing lawyer and the voice of George Steinbrenner. He was also the primary inspiration for the show's character George Costanza.[30] David left Seinfeld on friendly terms after the seventh season but returned to write the series finale in 1998, two years later.[31] He also continued to provide the voice for the Steinbrenner character.[32]</w:t>
        <w:br/>
        <w:t>David wrote 62 of the episodes of Seinfeld, including 1992's "The Contest", for which he won a Primetime Emmy Award and which TV Guide ranked as episode No. 1 on its list of "TV's Top 100 Episodes of All Time".[33] The syndication of Seinfeld earned David an estimated $250 million in 1998 alone.[34] This amount has been steadily decreasing each year, but payments will continue until the full $1.7 billion from the original syndication deal has been paid. In 2008, David made $55 million from Seinfeld syndication, DVD sales, and Curb Your Enthusiasm.[34][35] He was nominated for an Emmy[36] award 19 times for Seinfeld, winning twice — once for best comedy and once for writing.[37]</w:t>
      </w:r>
    </w:p>
    <w:p>
      <w:r>
        <w:rPr>
          <w:b/>
        </w:rPr>
        <w:t>Response</w:t>
      </w:r>
    </w:p>
    <w:p>
      <w:r>
        <w:t>Larry David was a co-writer for seven seasons on the hit TV show Seinfeld. In addition to writing 62 episodes, he played several characters on the show, including Frank Costanza’s lawyer and the voice of George Steinbrenner. The character of George Costanza was also based on Larry David. His work on the show earned him 19 Emmy award nominations and two wins, numerous accolades, and considerable syndication income.</w:t>
      </w:r>
    </w:p>
    <w:p>
      <w:r>
        <w:rPr>
          <w:b/>
          <w:u w:val="single"/>
        </w:rPr>
        <w:t>Document 7186</w:t>
      </w:r>
    </w:p>
    <w:p>
      <w:r>
        <w:rPr>
          <w:b/>
        </w:rPr>
        <w:t>Instruction</w:t>
      </w:r>
    </w:p>
    <w:p>
      <w:r>
        <w:t>What are some of the easiest house plants to take care of?</w:t>
      </w:r>
    </w:p>
    <w:p>
      <w:r>
        <w:rPr>
          <w:b/>
        </w:rPr>
        <w:t>Response</w:t>
      </w:r>
    </w:p>
    <w:p>
      <w:r>
        <w:t>Snake plant, Pothos Plant, ZZ Plant, Philodendron, Succulents</w:t>
      </w:r>
    </w:p>
    <w:p>
      <w:r>
        <w:rPr>
          <w:b/>
          <w:u w:val="single"/>
        </w:rPr>
        <w:t>Document 7187</w:t>
      </w:r>
    </w:p>
    <w:p>
      <w:r>
        <w:rPr>
          <w:b/>
        </w:rPr>
        <w:t>Instruction</w:t>
      </w:r>
    </w:p>
    <w:p>
      <w:r>
        <w:t>What should I do if I consume a household cleaner?</w:t>
      </w:r>
    </w:p>
    <w:p>
      <w:r>
        <w:rPr>
          <w:b/>
        </w:rPr>
        <w:t>Response</w:t>
      </w:r>
    </w:p>
    <w:p>
      <w:r>
        <w:t>You should contact your local poison control who can give you medical advice</w:t>
      </w:r>
    </w:p>
    <w:p>
      <w:r>
        <w:rPr>
          <w:b/>
          <w:u w:val="single"/>
        </w:rPr>
        <w:t>Document 7188</w:t>
      </w:r>
    </w:p>
    <w:p>
      <w:r>
        <w:rPr>
          <w:b/>
        </w:rPr>
        <w:t>Instruction</w:t>
      </w:r>
    </w:p>
    <w:p>
      <w:r>
        <w:t>What is Nasdaq?</w:t>
      </w:r>
    </w:p>
    <w:p>
      <w:r>
        <w:rPr>
          <w:b/>
        </w:rPr>
        <w:t>Response</w:t>
      </w:r>
    </w:p>
    <w:p>
      <w:r>
        <w:t>The Nasdaq Stock Market (National Association of Securities Dealers Automated Quotations Stock Market) is an American stock exchange based in New York City. It is the most active stock trading venue in the US by volume, and ranked second on the list of stock exchanges by market capitalization of shares traded, behind the New York Stock Exchange. The exchange platform is owned by Nasdaq, Inc., which also owns the Nasdaq Nordic stock market network and several U.S.-based stock and options exchanges. According to a Gallup poll conducted in 2022, approximately 58% of American adults reported having money invested in the stock market, either through individual stocks, mutual funds, or retirement accounts.</w:t>
      </w:r>
    </w:p>
    <w:p>
      <w:r>
        <w:rPr>
          <w:b/>
          <w:u w:val="single"/>
        </w:rPr>
        <w:t>Document 7189</w:t>
      </w:r>
    </w:p>
    <w:p>
      <w:r>
        <w:rPr>
          <w:b/>
        </w:rPr>
        <w:t>Instruction</w:t>
      </w:r>
    </w:p>
    <w:p>
      <w:r>
        <w:t>How many strings does a cello have?</w:t>
      </w:r>
    </w:p>
    <w:p>
      <w:r>
        <w:rPr>
          <w:b/>
        </w:rPr>
        <w:t>Context</w:t>
      </w:r>
    </w:p>
    <w:p>
      <w:r>
        <w:t>The cello (/ˈtʃɛloʊ/ CHEL-oh), properly violoncello (/ˌvaɪələnˈtʃɛloʊ/ VY-ə-lən-CHEL-oh, Italian pronunciation: [vjolonˈtʃɛllo]),[1] is a bowed (sometimes plucked and occasionally hit) string instrument of the violin family. Its four strings are usually tuned in perfect fifths: from low to high, C2, G2, D3 and A3. The viola's four strings are each an octave higher. Music for the cello is generally written in the bass clef, with tenor clef, and treble clef used for higher-range passages.</w:t>
      </w:r>
    </w:p>
    <w:p>
      <w:r>
        <w:rPr>
          <w:b/>
        </w:rPr>
        <w:t>Response</w:t>
      </w:r>
    </w:p>
    <w:p>
      <w:r>
        <w:t>A cello has four strings</w:t>
      </w:r>
    </w:p>
    <w:p>
      <w:r>
        <w:rPr>
          <w:b/>
          <w:u w:val="single"/>
        </w:rPr>
        <w:t>Document 7190</w:t>
      </w:r>
    </w:p>
    <w:p>
      <w:r>
        <w:rPr>
          <w:b/>
        </w:rPr>
        <w:t>Instruction</w:t>
      </w:r>
    </w:p>
    <w:p>
      <w:r>
        <w:t>How does UIUC relate to PayPal?</w:t>
      </w:r>
    </w:p>
    <w:p>
      <w:r>
        <w:rPr>
          <w:b/>
        </w:rPr>
        <w:t>Context</w:t>
      </w:r>
    </w:p>
    <w:p>
      <w:r>
        <w:t>The "PayPal Mafia" is a group of former PayPal employees and founders who have since founded and/or developed additional technology companies[1] such as Tesla, Inc., LinkedIn, Palantir Technologies, SpaceX, Affirm, Slide, Kiva, YouTube, Yelp, and Yammer.[2] Most of the members attended Stanford University or University of Illinois Urbana–Champaign at some point in their studies.</w:t>
      </w:r>
    </w:p>
    <w:p>
      <w:r>
        <w:rPr>
          <w:b/>
        </w:rPr>
        <w:t>Response</w:t>
      </w:r>
    </w:p>
    <w:p>
      <w:r>
        <w:t>Most of the members of the PayPal Mafia the University of Illinois Urbana–Champaign (UIUC) at some point, as well as Stanford University.</w:t>
      </w:r>
    </w:p>
    <w:p>
      <w:r>
        <w:rPr>
          <w:b/>
          <w:u w:val="single"/>
        </w:rPr>
        <w:t>Document 7191</w:t>
      </w:r>
    </w:p>
    <w:p>
      <w:r>
        <w:rPr>
          <w:b/>
        </w:rPr>
        <w:t>Instruction</w:t>
      </w:r>
    </w:p>
    <w:p>
      <w:r>
        <w:t>Tell me five ways to build relationships with my neighbors.</w:t>
      </w:r>
    </w:p>
    <w:p>
      <w:r>
        <w:rPr>
          <w:b/>
        </w:rPr>
        <w:t>Response</w:t>
      </w:r>
    </w:p>
    <w:p>
      <w:r>
        <w:t>There are several ways to build relationships and connections with your neighbors. Before proactively taking action to grow the relationship it is essential you first ensure you uphold exceptional neighborly behavior. For example, ensuring loud noises like vacuuming is done during day time and making an effort to upkeep your outdoor space to uplift the shared spaces of your homes. A thoughtful and polite neighbor is more likely to befriend those living around them. There are some ways to build relationships. First, ensure you greet your neighbor with a friendly gesture, such as a wave or a brief verbal greeting, every time you see them. Second, keep a watchful eye for the opportunity to do something friendly for your neighbor. For example, offer to help them if you see them attempting to carry a heavy item. Third, identify a proactive, planned gesture such as offering them a baked sweet around a holiday. Fourth, seek the opportunity to ask them about something they care about. For example, inquire how their work is going or a recent family event they may have mentioned. Fifth, invite them to your home for a meal. There are many ways to build a neighborly relationship and through a combination of these five suggestions, it is likely you will be off to a great start!</w:t>
      </w:r>
    </w:p>
    <w:p>
      <w:r>
        <w:rPr>
          <w:b/>
          <w:u w:val="single"/>
        </w:rPr>
        <w:t>Document 7192</w:t>
      </w:r>
    </w:p>
    <w:p>
      <w:r>
        <w:rPr>
          <w:b/>
        </w:rPr>
        <w:t>Instruction</w:t>
      </w:r>
    </w:p>
    <w:p>
      <w:r>
        <w:t>Given a reference text about Isabel Emily Jay, tell me where she studied and how old she was when she retired.</w:t>
      </w:r>
    </w:p>
    <w:p>
      <w:r>
        <w:rPr>
          <w:b/>
        </w:rPr>
        <w:t>Context</w:t>
      </w:r>
    </w:p>
    <w:p>
      <w:r>
        <w:t>Isabel Emily Jay (17 October 1879 – 26 February 1927) was an English opera singer and actress, best known for her performances in soprano roles of the Savoy Operas with the D'Oyly Carte Opera Company and in Edwardian musical comedies. During Jay's career, picture postcards were immensely popular, and Jay was photographed for over 400 different postcards.</w:t>
        <w:br/>
        <w:br/>
        <w:t>After studying at the Royal Academy of Music, Jay joined the D'Oyly Carte Opera Company in 1897, with whom she began singing principal roles immediately, becoming the company's leading soprano in 1899, where she played leading roles in comic operas including The Rose of Persia, The Pirates of Penzance, Patience, The Emerald Isle and Iolanthe. She married and left the company in 1902. She returned to the West End stage in 1903 and starred in eleven musicals over the ensuing years, including A Country Girl, The Cingalee, Véronique, The White Chrysanthemum, The Girl Behind the Counter, Miss Hook of Holland, King of Cadonia and The Balkan Princess. She retired in 1911 at age 31.</w:t>
      </w:r>
    </w:p>
    <w:p>
      <w:r>
        <w:rPr>
          <w:b/>
        </w:rPr>
        <w:t>Response</w:t>
      </w:r>
    </w:p>
    <w:p>
      <w:r>
        <w:t>Isabel Emily Jay studied at the Royal Academy of Music and retired at 31 years old.</w:t>
      </w:r>
    </w:p>
    <w:p>
      <w:r>
        <w:rPr>
          <w:b/>
          <w:u w:val="single"/>
        </w:rPr>
        <w:t>Document 7193</w:t>
      </w:r>
    </w:p>
    <w:p>
      <w:r>
        <w:rPr>
          <w:b/>
        </w:rPr>
        <w:t>Instruction</w:t>
      </w:r>
    </w:p>
    <w:p>
      <w:r>
        <w:t>According to this paragraph about UVA, tell me how much of UVA's academic budget foes to endowment and gifts?</w:t>
      </w:r>
    </w:p>
    <w:p>
      <w:r>
        <w:rPr>
          <w:b/>
        </w:rPr>
        <w:t>Context</w:t>
      </w:r>
    </w:p>
    <w:p>
      <w:r>
        <w:t>As of 2013, UVA's $1.4 billion academic budget is paid for primarily by tuition and fees (32%), research grants (23%), endowment and gifts (19%), and sales and services (12%).[104] The university receives 10% of its academic funds through state appropriation from the Commonwealth of Virginia.[104] For the overall (including non-academic) university budget of $2.6 billion, 45% comes from medical patient revenue.[104] The Commonwealth contributes less than 6%.[104]</w:t>
      </w:r>
    </w:p>
    <w:p>
      <w:r>
        <w:rPr>
          <w:b/>
        </w:rPr>
        <w:t>Response</w:t>
      </w:r>
    </w:p>
    <w:p>
      <w:r>
        <w:t>19% of UVA's academic budget goes to endowment and gifts.</w:t>
      </w:r>
    </w:p>
    <w:p>
      <w:r>
        <w:rPr>
          <w:b/>
          <w:u w:val="single"/>
        </w:rPr>
        <w:t>Document 7194</w:t>
      </w:r>
    </w:p>
    <w:p>
      <w:r>
        <w:rPr>
          <w:b/>
        </w:rPr>
        <w:t>Instruction</w:t>
      </w:r>
    </w:p>
    <w:p>
      <w:r>
        <w:t>Why do people believe in God</w:t>
      </w:r>
    </w:p>
    <w:p>
      <w:r>
        <w:rPr>
          <w:b/>
        </w:rPr>
        <w:t>Response</w:t>
      </w:r>
    </w:p>
    <w:p>
      <w:r>
        <w:t>People believe in God for many reasons and it cannot be limited to one reason. Some believe in God because their ancestors believed in God. Some believe in God because they think there needs to be someone supreme to control the world. Some also believe in God because they saw an event happen and they dont think it can be a simple coincidence. So it comes down to each individual and why that individual believes or does not believe in God</w:t>
      </w:r>
    </w:p>
    <w:p>
      <w:r>
        <w:rPr>
          <w:b/>
          <w:u w:val="single"/>
        </w:rPr>
        <w:t>Document 7195</w:t>
      </w:r>
    </w:p>
    <w:p>
      <w:r>
        <w:rPr>
          <w:b/>
        </w:rPr>
        <w:t>Instruction</w:t>
      </w:r>
    </w:p>
    <w:p>
      <w:r>
        <w:t>Summarise me a history of the Aches National Park creation</w:t>
      </w:r>
    </w:p>
    <w:p>
      <w:r>
        <w:rPr>
          <w:b/>
        </w:rPr>
        <w:t>Context</w:t>
      </w:r>
    </w:p>
    <w:p>
      <w:r>
        <w:t>Humans have occupied the region since the last ice age 10,000 years ago. Fremont people and Ancestral Puebloans lived in the area until about 700 years ago. Spanish missionaries encountered Ute and Paiute tribes in the area when they first came through in 1775, but the first European-Americans to attempt settlement in the area were the Mormon Elk Mountain Mission in 1855, who soon abandoned the area. Ranchers, farmers, and prospectors later settled Moab in the neighboring Riverine Valley in the late 1870s. Word of the beauty of the surrounding rock formations spread beyond the settlement as a possible tourist destination.</w:t>
        <w:br/>
        <w:br/>
        <w:t>The Arches area was first brought to the attention of the National Park Service by Frank A. Wadleigh, passenger traffic manager of the Denver and Rio Grande Western Railroad. Wadleigh, accompanied by railroad photographer George L. Beam, visited the area in September 1923 at the invitation of Alexander Ringhoffer, a Hungarian-born prospector living in Salt Valley. Ringhoffer had written to the railroad to interest them in the tourist potential of a scenic area he had discovered the previous year with his two sons and a son-in-law, which he called the Devils Garden (known today as the Klondike Bluffs). Wadleigh was impressed by what Ringhoffer showed him, and suggested to Park Service director Stephen T. Mather that the area be made a national monument.</w:t>
        <w:br/>
        <w:br/>
        <w:t>The following year, additional support for the monument idea came from Laurence Gould, a University of Michigan graduate student (and future polar explorer) studying the geology of the nearby La Sal Mountains, who was shown the scenic area by local physician Dr. J. W. "Doc" Williams.</w:t>
        <w:br/>
        <w:br/>
        <w:t>A succession of government investigators examined the area, in part due to confusion as to the precise location. In the process, the name Devils Garden was transposed to an area on the opposite side of Salt Valley that includes Landscape Arch, the longest arch in the park. Ringhoffer's original discovery was omitted, while another area nearby, known locally as the Windows, was included. Designation of the area as a national monument was supported by the Park Service in 1926 but was resisted by President Calvin Coolidge's Interior Secretary, Hubert Work. Finally, in April 1929, shortly after his inauguration, President Herbert Hoover signed a presidential proclamation creating the Arches National Monument, consisting of two comparatively small, disconnected sections. The purpose of the reservation under the 1906 Antiquities Act was to protect the arches, spires, balanced rocks, and other sandstone formations for their scientific and educational value. The name Arches was suggested by Frank Pinkely, superintendent of the Park Service's southwestern national monuments, following a visit to the Windows section in 1925.</w:t>
        <w:br/>
        <w:br/>
        <w:t>In late 1938, President Franklin D. Roosevelt signed a proclamation that enlarged the Arches to protect additional scenic features and permit the development of facilities to promote tourism. A small adjustment was made by President Dwight Eisenhower in 1960 to accommodate a new road alignment.</w:t>
        <w:br/>
        <w:br/>
        <w:t>In early 1969, just before leaving office, President Lyndon B. Johnson signed a proclamation substantially enlarging the Arches. Two years later, President Richard Nixon signed legislation enacted by Congress, which significantly reduced the total area enclosed, but changed its status. Arches National Park was formally dedicated in May 1972.</w:t>
        <w:br/>
        <w:br/>
        <w:t>In 1980, vandals attempted to use an abrasive kitchen cleanser to deface ancient petroglyphs in the park, prompting park officials to recruit physicist John F. Asmus, who specialized in using lasers to restore works of art, to use his technology to repair the damage. Asmus "zapped the panel with intense light pulses and succeeded in removing most of the cleanser".[19] In 2016, there was another vandalism event on Frame Arch in the park, where a section if the rock was carved out. Due to advances in technology, in 2018 the arch was repaired through color match and modern infilling methods.</w:t>
      </w:r>
    </w:p>
    <w:p>
      <w:r>
        <w:rPr>
          <w:b/>
        </w:rPr>
        <w:t>Response</w:t>
      </w:r>
    </w:p>
    <w:p>
      <w:r>
        <w:t xml:space="preserve">First Humans appeared in this region during the last ice age 10000 years ago. The first settlers began in 1775 but were abandoned before 1855 when ranchers, farmers, and prospectors settled in Moab(the closest city to the Arches). The first attention to these beautiful rock formations was broad in 1923 by Frank A. Wadleigh. Devils Garden(known as Klondike Bluffs today) got its name from a prospector from Salt Valley Alexander Ringhoffer, Devils Garden was transposed to an area on the opposite side of Salt Valley. Landscape Arch is the longest arch in the park and the fifth longest in the world! </w:t>
        <w:br/>
        <w:t xml:space="preserve">In 1929, President Herbert Hoover signed a presidential proclamation creating the Arches National Monument to protect the arches, spires, balanced rocks, and other sandstone formations for their scientific and educational value. The name Arches was suggested by Frank Pinkely, in 1925. From 1938 multiple presidents of the United States of America signed multiple proclamations to protest scenic features and permits for road constructions in order to attract tourists into the area but only in 1972 Arches National Park was officially created. </w:t>
        <w:br/>
        <w:t>In 1980, vandals tried to destroy ancient petroglyphs in the park, which physicist John F. Asmus restored using laser technology for restoration. In 2016, another vandalism event happened on Frame Arch a section of rocks was carved, but thanks to technology, it was restored.</w:t>
      </w:r>
    </w:p>
    <w:p>
      <w:r>
        <w:rPr>
          <w:b/>
          <w:u w:val="single"/>
        </w:rPr>
        <w:t>Document 7196</w:t>
      </w:r>
    </w:p>
    <w:p>
      <w:r>
        <w:rPr>
          <w:b/>
        </w:rPr>
        <w:t>Instruction</w:t>
      </w:r>
    </w:p>
    <w:p>
      <w:r>
        <w:t>What is an ATV?</w:t>
      </w:r>
    </w:p>
    <w:p>
      <w:r>
        <w:rPr>
          <w:b/>
        </w:rPr>
        <w:t>Response</w:t>
      </w:r>
    </w:p>
    <w:p>
      <w:r>
        <w:t>An ATV typically refers to an all-terrain vehicle which can take many forms.  The most popular ATV consists of a 4 wheel motorized vehicle which has large low-pressure tires and can carry one or two riders that straddle a seat like a motor cycle.  They are highly maneuverable and often a joy to ride.  Other types of vehicles can be described as ATVs as well.  These include off-road vehicles such as SUVs, Jeeps, buggies and motorcycles with large wheels that can navigate through a variety of difficult terrain much easier that other forms of transportation.</w:t>
      </w:r>
    </w:p>
    <w:p>
      <w:r>
        <w:rPr>
          <w:b/>
          <w:u w:val="single"/>
        </w:rPr>
        <w:t>Document 7197</w:t>
      </w:r>
    </w:p>
    <w:p>
      <w:r>
        <w:rPr>
          <w:b/>
        </w:rPr>
        <w:t>Instruction</w:t>
      </w:r>
    </w:p>
    <w:p>
      <w:r>
        <w:t>Classify each of the following transportation options as "Mass Transportation" or "Individual Transportation": car, bike, subway, train, tram, motorcycle, scooter</w:t>
      </w:r>
    </w:p>
    <w:p>
      <w:r>
        <w:rPr>
          <w:b/>
        </w:rPr>
        <w:t>Response</w:t>
      </w:r>
    </w:p>
    <w:p>
      <w:r>
        <w:t>Car: Individual Transportation</w:t>
        <w:br/>
        <w:t>Bike: Individual Transportation</w:t>
        <w:br/>
        <w:t>Subway: Mass Transportation</w:t>
        <w:br/>
        <w:t>Train: Mass Transportation</w:t>
        <w:br/>
        <w:t>Tram: Mass Transportation</w:t>
        <w:br/>
        <w:t>Motorcycle: Individual Transportation</w:t>
        <w:br/>
        <w:t>Scooter: Individual Transportation</w:t>
      </w:r>
    </w:p>
    <w:p>
      <w:r>
        <w:rPr>
          <w:b/>
          <w:u w:val="single"/>
        </w:rPr>
        <w:t>Document 7198</w:t>
      </w:r>
    </w:p>
    <w:p>
      <w:r>
        <w:rPr>
          <w:b/>
        </w:rPr>
        <w:t>Instruction</w:t>
      </w:r>
    </w:p>
    <w:p>
      <w:r>
        <w:t>How did Frederic Hudson start working at the Herald?</w:t>
      </w:r>
    </w:p>
    <w:p>
      <w:r>
        <w:rPr>
          <w:b/>
        </w:rPr>
        <w:t>Context</w:t>
      </w:r>
    </w:p>
    <w:p>
      <w:r>
        <w:t>Hudson was born in Quincy, Massachusetts, in 1819, and attended the town school in Concord, Massachusetts. When he was 17, he moved to New York City, where his brothers had opened "Hudson's News Room". In 1836, he there met James Gordon Bennett Sr., who had founded the Herald in 1835, and soon went to work for him, becoming the third full-time employee of the paper.</w:t>
      </w:r>
    </w:p>
    <w:p>
      <w:r>
        <w:rPr>
          <w:b/>
        </w:rPr>
        <w:t>Response</w:t>
      </w:r>
    </w:p>
    <w:p>
      <w:r>
        <w:t>While working at "Hudson's News Room" in 1836, Hudson met James Gordon Bennett Sr., who had founded the Herald just one year prior in 1835. The 17 year old Hudson went to work for the Herald shortly thereafter, becoming just the third full-time employee of the Herald.</w:t>
      </w:r>
    </w:p>
    <w:p>
      <w:r>
        <w:rPr>
          <w:b/>
          <w:u w:val="single"/>
        </w:rPr>
        <w:t>Document 7199</w:t>
      </w:r>
    </w:p>
    <w:p>
      <w:r>
        <w:rPr>
          <w:b/>
        </w:rPr>
        <w:t>Instruction</w:t>
      </w:r>
    </w:p>
    <w:p>
      <w:r>
        <w:t>Who are the greatest leg spinners in cricket history?</w:t>
      </w:r>
    </w:p>
    <w:p>
      <w:r>
        <w:rPr>
          <w:b/>
        </w:rPr>
        <w:t>Context</w:t>
      </w:r>
    </w:p>
    <w:p>
      <w:r>
        <w:t>Many great players in cricket history have made their imprint on the sport's annals with mind-blowing deliveries and periods that left batters scurrying for cover.</w:t>
        <w:br/>
        <w:br/>
        <w:t>Each leg spinner is unique and possesses a variety of distinct abilities and strategies.</w:t>
        <w:br/>
        <w:br/>
        <w:t>In this post, we will look at the greatest leg-break bowlers in history. They smashed the wickets, swirled the ball, and won the hearts and minds of spectators all over the world.</w:t>
        <w:br/>
        <w:br/>
        <w:t>1. Shane Warne</w:t>
        <w:br/>
        <w:t>2. Anil Kumble</w:t>
        <w:br/>
        <w:t>3. Abdul Qadir</w:t>
        <w:br/>
        <w:t>4. Richie Benaud</w:t>
        <w:br/>
        <w:t>5. Mushtaq Ahmed</w:t>
      </w:r>
    </w:p>
    <w:p>
      <w:r>
        <w:rPr>
          <w:b/>
        </w:rPr>
        <w:t>Response</w:t>
      </w:r>
    </w:p>
    <w:p>
      <w:r>
        <w:t>1. Shane Warne</w:t>
        <w:br/>
        <w:br/>
        <w:t>So, what can we say about the legend who single-handedly revolutionised the world of leg spin in cricket? We've all seen Warne's Ball of the Century, which left Mike Gatting puzzled as if he'd seen a ghost.</w:t>
        <w:br/>
        <w:br/>
        <w:t>Warne, one of the game's most charming athletes, is still recognised as one of the best match-winners of all time. He was unrivalled when it came to bowling with a leg spin.</w:t>
        <w:br/>
        <w:br/>
        <w:t>2. Anil Kumble</w:t>
        <w:br/>
        <w:br/>
        <w:t>Anil Kumble, India's best wicket-taker, has 619 wickets in 132 Test matches for an average of 29.65.</w:t>
        <w:br/>
        <w:br/>
        <w:t>The superstar is recognised as one of the best and most decorated Indian cricketers in history. Kumble has the third-most wickets of all time, trailing only Muttiah Muralitharan and Shane Warne.</w:t>
        <w:br/>
        <w:br/>
        <w:t>He is also the second bowler, after Jim Laker, to ever take all ten wickets in an innings. He attained this record with a stunning 10/74 against Pakistan.</w:t>
        <w:br/>
        <w:br/>
        <w:t>3. Abdul Qadir</w:t>
        <w:br/>
        <w:br/>
        <w:t>Abdul Qadir revitalized the dying skill of leg spin in the late 1970s and early 1980s. He was a great genius with the ball. He'd ascend from a loping, bounce-filled run-up to the wicket and hurl the ball with considerable ostentation.</w:t>
        <w:br/>
        <w:br/>
        <w:t>Qadir had many typical leg-spin presentations that changed the ball's trajectory and turn to enchant a wide range of combinations.</w:t>
        <w:br/>
        <w:br/>
        <w:t>He bowled the top spinner and the flipper with tremendous precision and effect, and he had at least two different googlies. He frequently had too many options and employed too much diversity, rather than building a rhythm.</w:t>
        <w:br/>
        <w:br/>
        <w:t>4. Richie Benaud</w:t>
        <w:br/>
        <w:br/>
        <w:t>Richie Benaud was known as the "Voice of Cricket." He came to personify the game in all of its guises, from batter to captain to writer to pundit to thinker!</w:t>
        <w:br/>
        <w:br/>
        <w:t>He is considered one of cricket's all-time greats, second only to Sir Donald Bradman. Benaud is the only all-rounder on this list, as well as the only all-rounder who bowls spin.</w:t>
        <w:br/>
        <w:br/>
        <w:t>5. Mushtaq Ahmed</w:t>
        <w:br/>
        <w:br/>
        <w:t>Mushtaq Ahmed is another Pakistani star who has made our list.</w:t>
        <w:br/>
        <w:br/>
        <w:t>He modelled his persona after Intikhab Alam and Abdul Qadir. Mushtaq was an outstanding bowler with a fiery tenacity. During a brief but energetic run-up to the wicket, the ball was delivered with a misty whirling of arms.</w:t>
        <w:br/>
        <w:br/>
        <w:t>He would implore the umpire for a favourable verdict with frenzied and wild appeals, and he would become visibly discouraged if the umpire ignored his straighter one or googly or allowed a batsman to escape despite intended padding.</w:t>
      </w:r>
    </w:p>
    <w:p>
      <w:r>
        <w:rPr>
          <w:b/>
          <w:u w:val="single"/>
        </w:rPr>
        <w:t>Document 7200</w:t>
      </w:r>
    </w:p>
    <w:p>
      <w:r>
        <w:rPr>
          <w:b/>
        </w:rPr>
        <w:t>Instruction</w:t>
      </w:r>
    </w:p>
    <w:p>
      <w:r>
        <w:t>Which cities can I visit on the west coast of Australia?</w:t>
      </w:r>
    </w:p>
    <w:p>
      <w:r>
        <w:rPr>
          <w:b/>
        </w:rPr>
        <w:t>Response</w:t>
      </w:r>
    </w:p>
    <w:p>
      <w:r>
        <w:t>Fremantle and Perth are located on the west coast of the country.</w:t>
      </w:r>
    </w:p>
    <w:p>
      <w:r>
        <w:rPr>
          <w:b/>
          <w:u w:val="single"/>
        </w:rPr>
        <w:t>Document 7201</w:t>
      </w:r>
    </w:p>
    <w:p>
      <w:r>
        <w:rPr>
          <w:b/>
        </w:rPr>
        <w:t>Instruction</w:t>
      </w:r>
    </w:p>
    <w:p>
      <w:r>
        <w:t>Classify each of the numbers as prime or composite - 1, 2, 3, 10, 15</w:t>
      </w:r>
    </w:p>
    <w:p>
      <w:r>
        <w:rPr>
          <w:b/>
        </w:rPr>
        <w:t>Response</w:t>
      </w:r>
    </w:p>
    <w:p>
      <w:r>
        <w:t>Modern mathematicians define a number as prime if it is divided by exactly two numbers. Since 1 can be divided by 1 and the number itself, which is also 1, so 1 is a prime number. By the same definition 2 and 3 are also prime numbers. Whereas, 10 and 15 are composite numbers as they can be divided by 4 numbers each. 10 can be divided by 1, 2, 5 and 10. 15 can be divided by 1, 3, 5 and 15.</w:t>
      </w:r>
    </w:p>
    <w:p>
      <w:r>
        <w:rPr>
          <w:b/>
          <w:u w:val="single"/>
        </w:rPr>
        <w:t>Document 7202</w:t>
      </w:r>
    </w:p>
    <w:p>
      <w:r>
        <w:rPr>
          <w:b/>
        </w:rPr>
        <w:t>Instruction</w:t>
      </w:r>
    </w:p>
    <w:p>
      <w:r>
        <w:t>Suggest some sports I can do solo?</w:t>
      </w:r>
    </w:p>
    <w:p>
      <w:r>
        <w:rPr>
          <w:b/>
        </w:rPr>
        <w:t>Response</w:t>
      </w:r>
    </w:p>
    <w:p>
      <w:r>
        <w:t>You can run, swim, cycle, dance - all by yourself.</w:t>
      </w:r>
    </w:p>
    <w:p>
      <w:r>
        <w:rPr>
          <w:b/>
          <w:u w:val="single"/>
        </w:rPr>
        <w:t>Document 7203</w:t>
      </w:r>
    </w:p>
    <w:p>
      <w:r>
        <w:rPr>
          <w:b/>
        </w:rPr>
        <w:t>Instruction</w:t>
      </w:r>
    </w:p>
    <w:p>
      <w:r>
        <w:t>what is more soothing - greenery or water bodies</w:t>
      </w:r>
    </w:p>
    <w:p>
      <w:r>
        <w:rPr>
          <w:b/>
        </w:rPr>
        <w:t>Response</w:t>
      </w:r>
    </w:p>
    <w:p>
      <w:r>
        <w:t>There is no one right answer to this. It depends. No ones finds rough ocean or windy tree soothing. Some people like still water bodies especially when big, it gives a sense that despite being enormous (ocean, lakes), there is calmness behind it. Just because you are calm does not mean you are weak. People find still water relaxing. On the other hand, nature with greenery everywhere , like spring season gives a good feeling. Winters are chilly with shedded tree and no colors, whereas when spring starts, you see fresh green leaves everywhere, the temperature improves, nature looks more colorful. This brings in happy feeling to people. The sounds of birds, small water canals, and gentle wind from the trees, brings distraction in a good way for people used to living in cities surrounded by tall buildings, noise and traffic. This is one of the reason why climate change is increasingly becoming a hot topic</w:t>
      </w:r>
    </w:p>
    <w:p>
      <w:r>
        <w:rPr>
          <w:b/>
          <w:u w:val="single"/>
        </w:rPr>
        <w:t>Document 7204</w:t>
      </w:r>
    </w:p>
    <w:p>
      <w:r>
        <w:rPr>
          <w:b/>
        </w:rPr>
        <w:t>Instruction</w:t>
      </w:r>
    </w:p>
    <w:p>
      <w:r>
        <w:t>Is Bristol a large city</w:t>
      </w:r>
    </w:p>
    <w:p>
      <w:r>
        <w:rPr>
          <w:b/>
        </w:rPr>
        <w:t>Context</w:t>
      </w:r>
    </w:p>
    <w:p>
      <w:r>
        <w:t>Bristol is the largest city in South West England, and as such is a centre for culture, research and higher education in the region. The city is home to a prestigious "red brick university" (University of Bristol) and a high-ranking "new university" (University of the West of England). The city is also noted for its investment in the sciences and engineering, particularly its ties to the aerospace industry.</w:t>
      </w:r>
    </w:p>
    <w:p>
      <w:r>
        <w:rPr>
          <w:b/>
        </w:rPr>
        <w:t>Response</w:t>
      </w:r>
    </w:p>
    <w:p>
      <w:r>
        <w:t>Indeed. Bristol is the largest city in South West England, and as such is a centre for culture, research and higher education in the region. The city is home to a prestigious "red brick university" (University of Bristol) and a high-ranking "new university" (University of the West of England). The city is also noted for its investment in the sciences and engineering, particularly its ties to the aerospace industry.</w:t>
      </w:r>
    </w:p>
    <w:p>
      <w:r>
        <w:rPr>
          <w:b/>
          <w:u w:val="single"/>
        </w:rPr>
        <w:t>Document 7205</w:t>
      </w:r>
    </w:p>
    <w:p>
      <w:r>
        <w:rPr>
          <w:b/>
        </w:rPr>
        <w:t>Instruction</w:t>
      </w:r>
    </w:p>
    <w:p>
      <w:r>
        <w:t>What is ADSL?</w:t>
      </w:r>
    </w:p>
    <w:p>
      <w:r>
        <w:rPr>
          <w:b/>
        </w:rPr>
        <w:t>Response</w:t>
      </w:r>
    </w:p>
    <w:p>
      <w:r>
        <w:t>A high-bandwidth digital transmission technology that uses existing phone lines and also allows voice transmissions over the same lines</w:t>
      </w:r>
    </w:p>
    <w:p>
      <w:r>
        <w:rPr>
          <w:b/>
          <w:u w:val="single"/>
        </w:rPr>
        <w:t>Document 7206</w:t>
      </w:r>
    </w:p>
    <w:p>
      <w:r>
        <w:rPr>
          <w:b/>
        </w:rPr>
        <w:t>Instruction</w:t>
      </w:r>
    </w:p>
    <w:p>
      <w:r>
        <w:t>Based on the above information, provide the real names of the cast in the American television sitcom Friends. Separate the names using a comma. Also provide the date when the series finale was aired. Provide the date in MM/DD/YYYY format.</w:t>
      </w:r>
    </w:p>
    <w:p>
      <w:r>
        <w:rPr>
          <w:b/>
        </w:rPr>
        <w:t>Context</w:t>
      </w:r>
    </w:p>
    <w:p>
      <w:r>
        <w:t>Friends is an American television sitcom created by David Crane and Marta Kauffman, which aired on NBC from September 22, 1994, to May 6, 2004, lasting ten seasons. With an ensemble cast starring Jennifer Aniston, Courteney Cox, Lisa Kudrow, Matt LeBlanc, Matthew Perry and David Schwimmer, the show revolves around six friends in their 20s and 30s who live in Manhattan, New York City. The series was produced by Bright/Kauffman/Crane Productions, in association with Warner Bros. Television. The original executive producers were Kevin S. Bright, Kauffman, and Crane.</w:t>
        <w:br/>
        <w:br/>
        <w:t>Kauffman and Crane began developing Friends under the working title Insomnia Cafe between November and December 1993. They presented the idea to Bright, and together they pitched a seven-page treatment of the show to NBC. After several script rewrites and changes, including title changes to Six of One and Friends Like Us, the series was finally named Friends.</w:t>
        <w:br/>
        <w:br/>
        <w:t>Filming took place at Warner Bros. Studios in Burbank, California. The show ranked within the top ten of the final television season ratings; it ultimately reached the number-one spot in its eighth season. The series finale aired on May 6, 2004, and was watched by around 52.5 million American viewers, making it the fifth-most-watched series finale in television history and the most-watched television episode of the 2000s.</w:t>
      </w:r>
    </w:p>
    <w:p>
      <w:r>
        <w:rPr>
          <w:b/>
        </w:rPr>
        <w:t>Response</w:t>
      </w:r>
    </w:p>
    <w:p>
      <w:r>
        <w:t>As per the above passage, the cast of Friends include Jennifer Aniston, Courteney Cox, Lisa Kudrow, Matt LeBlanc, Matthew Perry, David Schwimmer. The series finale was aired on 05/06/2004.</w:t>
      </w:r>
    </w:p>
    <w:p>
      <w:r>
        <w:rPr>
          <w:b/>
          <w:u w:val="single"/>
        </w:rPr>
        <w:t>Document 7207</w:t>
      </w:r>
    </w:p>
    <w:p>
      <w:r>
        <w:rPr>
          <w:b/>
        </w:rPr>
        <w:t>Instruction</w:t>
      </w:r>
    </w:p>
    <w:p>
      <w:r>
        <w:t>Who are the big six in EPL?</w:t>
      </w:r>
    </w:p>
    <w:p>
      <w:r>
        <w:rPr>
          <w:b/>
        </w:rPr>
        <w:t>Context</w:t>
      </w:r>
    </w:p>
    <w:p>
      <w:r>
        <w:t>The years following 2009 marked a shift in the structure of the "Top Four" with Tottenham Hotspur and Manchester City both breaking into the top four places on a regular basis, turning the "Top Four" into the "Big Six".[46] In the 2009–10 season, Tottenham finished fourth and became the first team to break the top four since Everton five years prior.[47] Criticism of the gap between an elite group of "super clubs" and the majority of the Premier League has continued, nevertheless, due to their increasing ability to spend more than the other Premier League clubs.[48] Manchester City won the title in the 2011–12 season, becoming the first club outside the "Big Four" to win since Blackburn Rovers in the 1994–95 season. That season also saw two of the "Big Four" (Chelsea and Liverpool) finish outside the top four places for the first time since that season.[46]</w:t>
        <w:br/>
        <w:br/>
        <w:t>With only four UEFA Champions League qualifying places available in the league, greater competition for qualification now exists, albeit from a narrow base of six clubs. In the five seasons following the 2011–12 campaign, Manchester United and Liverpool both found themselves outside of the top four three times, while Chelsea finished 10th in the 2015–16 season. Arsenal finished 5th in 2016–17, ending their record run of 20 consecutive top-four finishes.[49]</w:t>
        <w:br/>
        <w:br/>
        <w:t>In the 2015–16 season, the top four was breached by a non-Big Six side for the first time since Everton in 2005. Leicester City were the surprise winners of the league, qualifying for the Champions League as a result.[50]</w:t>
      </w:r>
    </w:p>
    <w:p>
      <w:r>
        <w:rPr>
          <w:b/>
        </w:rPr>
        <w:t>Response</w:t>
      </w:r>
    </w:p>
    <w:p>
      <w:r>
        <w:t>Arsenal, Liverpool, Manchester United, Chelsea, Manchester City and Tottenham are known as the big six in the English Premier League.</w:t>
      </w:r>
    </w:p>
    <w:p>
      <w:r>
        <w:rPr>
          <w:b/>
          <w:u w:val="single"/>
        </w:rPr>
        <w:t>Document 7208</w:t>
      </w:r>
    </w:p>
    <w:p>
      <w:r>
        <w:rPr>
          <w:b/>
        </w:rPr>
        <w:t>Instruction</w:t>
      </w:r>
    </w:p>
    <w:p>
      <w:r>
        <w:t>Who directed the Lost in Translation movie?</w:t>
      </w:r>
    </w:p>
    <w:p>
      <w:r>
        <w:rPr>
          <w:b/>
        </w:rPr>
        <w:t>Context</w:t>
      </w:r>
    </w:p>
    <w:p>
      <w:r>
        <w:t>"Lost in Translation is a 2003 romantic comedy-drama film[note 1] written and directed by Sofia Coppola. Bill Murray stars as Bob Harris, a fading American movie star who is having a midlife crisis when he travels to Tokyo to promote Suntory whisky. There, he befriends another estranged American named Charlotte, a young woman and recent college graduate played by Scarlett Johansson. Giovanni Ribisi and Anna Faris also feature. The film explores themes of alienation and disconnection against a backdrop of cultural displacement in Japan. Further analysis by critics and scholars has focused on the film's defiance of mainstream narrative conventions and its atypical depiction of romance.</w:t>
        <w:br/>
        <w:t>Murray's performance in Sofia Coppola's Lost in Translation (2003) earned him a Golden Globe and a British Academy Film Award and an Oscar nomination for Best Actor. He has frequently collaborated with directors Ivan Reitman, Harold Ramis, Wes Anderson, Sofia Coppola, Jim Jarmusch, John McNaughton and the Farrelly brothers. He received Golden Globe nominations for his roles in Ghostbusters, Rushmore (1998), Hyde Park on Hudson (2012), St. Vincent (2014), On the Rocks (2020) and the HBO miniseries Olive Kitteridge (2014), for which he later won his second Primetime Emmy Award."</w:t>
      </w:r>
    </w:p>
    <w:p>
      <w:r>
        <w:rPr>
          <w:b/>
        </w:rPr>
        <w:t>Response</w:t>
      </w:r>
    </w:p>
    <w:p>
      <w:r>
        <w:t>Lost in Translation was written and directed by Sofia Coppola.</w:t>
      </w:r>
    </w:p>
    <w:p>
      <w:r>
        <w:rPr>
          <w:b/>
          <w:u w:val="single"/>
        </w:rPr>
        <w:t>Document 7209</w:t>
      </w:r>
    </w:p>
    <w:p>
      <w:r>
        <w:rPr>
          <w:b/>
        </w:rPr>
        <w:t>Instruction</w:t>
      </w:r>
    </w:p>
    <w:p>
      <w:r>
        <w:t>What is the 24 hour equivalent to 2PM?</w:t>
      </w:r>
    </w:p>
    <w:p>
      <w:r>
        <w:rPr>
          <w:b/>
        </w:rPr>
        <w:t>Response</w:t>
      </w:r>
    </w:p>
    <w:p>
      <w:r>
        <w:t>2PM in 24 hour time is 14:00.</w:t>
      </w:r>
    </w:p>
    <w:p>
      <w:r>
        <w:rPr>
          <w:b/>
          <w:u w:val="single"/>
        </w:rPr>
        <w:t>Document 7210</w:t>
      </w:r>
    </w:p>
    <w:p>
      <w:r>
        <w:rPr>
          <w:b/>
        </w:rPr>
        <w:t>Instruction</w:t>
      </w:r>
    </w:p>
    <w:p>
      <w:r>
        <w:t>Can we move away from fossil fuels in the next decade  ?</w:t>
      </w:r>
    </w:p>
    <w:p>
      <w:r>
        <w:rPr>
          <w:b/>
        </w:rPr>
        <w:t>Response</w:t>
      </w:r>
    </w:p>
    <w:p>
      <w:r>
        <w:t xml:space="preserve">According to the most recent report from the Intergovernmental Panel on Climate Change (IPCC) and a consensus statement from over 97% of the world’s climate scientists, burning fossil fuels for electricity, heat, and transportation is the largest contributor to human driven climate change. Fossil fuels are responsible for over 75% of Greenhouse gas emissions and over 97% of carbon dioxide emissions. These reports have also stressed that there’s an immediate need to move away from these fuels in the near future. </w:t>
        <w:br/>
        <w:br/>
        <w:t xml:space="preserve">The challenge to this paradigm shift from fossil fuels to renewable energy is a combination of social and political barriers, the cost for new infrastructure to manage new energy portfolios , fossil fuel phase-out may lead to an increment in electricity prices and challenges to energy storage. </w:t>
        <w:br/>
        <w:br/>
        <w:t>In April 2022, McKinsey published their Energy Insights Global Energy Perspective report, where they highlighted a rapid increase in traditional energy ( Oil and Gas) over the next 5 years, however the report also shows a rise in renewable energy and Hydrogen following that 5 year mark. While each adoption of this will differ in each country, the consensus is we will have a mixed energy portfolio (renewables and traditional) for the next 3 decades. The data also suggests as we see technology improve for more sustainable management of assets, batteries and resources, we will see a decline in the extraction , transportation  and consumption of fossil fuels.</w:t>
      </w:r>
    </w:p>
    <w:p>
      <w:r>
        <w:rPr>
          <w:b/>
          <w:u w:val="single"/>
        </w:rPr>
        <w:t>Document 7211</w:t>
      </w:r>
    </w:p>
    <w:p>
      <w:r>
        <w:rPr>
          <w:b/>
        </w:rPr>
        <w:t>Instruction</w:t>
      </w:r>
    </w:p>
    <w:p>
      <w:r>
        <w:t>What causes revenue to decline?</w:t>
      </w:r>
    </w:p>
    <w:p>
      <w:r>
        <w:rPr>
          <w:b/>
        </w:rPr>
        <w:t>Response</w:t>
      </w:r>
    </w:p>
    <w:p>
      <w:r>
        <w:t>In general, lower volume of sales or lower average selling price causes revenue to decline.</w:t>
      </w:r>
    </w:p>
    <w:p>
      <w:r>
        <w:rPr>
          <w:b/>
          <w:u w:val="single"/>
        </w:rPr>
        <w:t>Document 7212</w:t>
      </w:r>
    </w:p>
    <w:p>
      <w:r>
        <w:rPr>
          <w:b/>
        </w:rPr>
        <w:t>Instruction</w:t>
      </w:r>
    </w:p>
    <w:p>
      <w:r>
        <w:t>From this paragraph about Microsoft, extract the names of the Big Five American information technology companies.</w:t>
      </w:r>
    </w:p>
    <w:p>
      <w:r>
        <w:rPr>
          <w:b/>
        </w:rPr>
        <w:t>Context</w:t>
      </w:r>
    </w:p>
    <w:p>
      <w:r>
        <w:t>Microsoft Corporation is an American multinational technology corporation headquartered in Redmond, Washington. Microsoft's best-known software products are the Windows line of operating systems, the Microsoft Office suite, and the Internet Explorer and Edge web browsers. Its flagship hardware products are the Xbox video game consoles and the Microsoft Surface lineup of touchscreen personal computers. Microsoft ranked No. 14 in the 2022 Fortune 500 rankings of the largest United States corporations by total revenue;[2] it was the world's largest software maker by revenue as of 2022. It is considered as one of the Big Five American information technology companies, alongside Alphabet (parent company of Google), Amazon, Apple, and Meta (formerly Facebook).</w:t>
      </w:r>
    </w:p>
    <w:p>
      <w:r>
        <w:rPr>
          <w:b/>
        </w:rPr>
        <w:t>Response</w:t>
      </w:r>
    </w:p>
    <w:p>
      <w:r>
        <w:t>1) Microsoft, 2) Alphabet (parent company of Google), Amazon, Apple, and Meta (formerly Facebook).</w:t>
      </w:r>
    </w:p>
    <w:p>
      <w:r>
        <w:rPr>
          <w:b/>
          <w:u w:val="single"/>
        </w:rPr>
        <w:t>Document 7213</w:t>
      </w:r>
    </w:p>
    <w:p>
      <w:r>
        <w:rPr>
          <w:b/>
        </w:rPr>
        <w:t>Instruction</w:t>
      </w:r>
    </w:p>
    <w:p>
      <w:r>
        <w:t>Classify the plants based on the pollination method.</w:t>
        <w:br/>
        <w:t>Magnolias, water lilies, Vallisneria, Zostera</w:t>
      </w:r>
    </w:p>
    <w:p>
      <w:r>
        <w:rPr>
          <w:b/>
        </w:rPr>
        <w:t>Response</w:t>
      </w:r>
    </w:p>
    <w:p>
      <w:r>
        <w:t>Entomophily - Magnolias and water lilies</w:t>
        <w:br/>
        <w:t>Hydrophily  - Vallisneria and Zostera</w:t>
      </w:r>
    </w:p>
    <w:p>
      <w:r>
        <w:rPr>
          <w:b/>
          <w:u w:val="single"/>
        </w:rPr>
        <w:t>Document 7214</w:t>
      </w:r>
    </w:p>
    <w:p>
      <w:r>
        <w:rPr>
          <w:b/>
        </w:rPr>
        <w:t>Instruction</w:t>
      </w:r>
    </w:p>
    <w:p>
      <w:r>
        <w:t>Give me a route based on 3 national parks that I can visit on a road trip from Salt Lake City</w:t>
      </w:r>
    </w:p>
    <w:p>
      <w:r>
        <w:rPr>
          <w:b/>
        </w:rPr>
        <w:t>Response</w:t>
      </w:r>
    </w:p>
    <w:p>
      <w:r>
        <w:t>Arches National Park, Canyonlands National Park, Bryce National Park</w:t>
      </w:r>
    </w:p>
    <w:p>
      <w:r>
        <w:rPr>
          <w:b/>
          <w:u w:val="single"/>
        </w:rPr>
        <w:t>Document 7215</w:t>
      </w:r>
    </w:p>
    <w:p>
      <w:r>
        <w:rPr>
          <w:b/>
        </w:rPr>
        <w:t>Instruction</w:t>
      </w:r>
    </w:p>
    <w:p>
      <w:r>
        <w:t>Why are weddings so expensive?</w:t>
      </w:r>
    </w:p>
    <w:p>
      <w:r>
        <w:rPr>
          <w:b/>
        </w:rPr>
        <w:t>Response</w:t>
      </w:r>
    </w:p>
    <w:p>
      <w:r>
        <w:t>In 2023, the wedding industry continues to raise its prices. There are many things to account for like the cost of food and beverage, as well as service and decorations. Flowers need to be cared for and require skill creating arrangements. Other costs to consider when planning a wedding are hair and makeup costs, ceremony music, transportation for your guests, reception music, a stage, a dance floor, lighting such as uplighting, table decor, and many other items. It all adds up. Plus, don't forget budgeting for tips.</w:t>
      </w:r>
    </w:p>
    <w:p>
      <w:r>
        <w:rPr>
          <w:b/>
          <w:u w:val="single"/>
        </w:rPr>
        <w:t>Document 7216</w:t>
      </w:r>
    </w:p>
    <w:p>
      <w:r>
        <w:rPr>
          <w:b/>
        </w:rPr>
        <w:t>Instruction</w:t>
      </w:r>
    </w:p>
    <w:p>
      <w:r>
        <w:t>What are some hobbies that I can try that have a relatively low cost to start?</w:t>
      </w:r>
    </w:p>
    <w:p>
      <w:r>
        <w:rPr>
          <w:b/>
        </w:rPr>
        <w:t>Response</w:t>
      </w:r>
    </w:p>
    <w:p>
      <w:r>
        <w:t>Rock collecting, coin collecting, bird watching, gardening, writing</w:t>
      </w:r>
    </w:p>
    <w:p>
      <w:r>
        <w:rPr>
          <w:b/>
          <w:u w:val="single"/>
        </w:rPr>
        <w:t>Document 7217</w:t>
      </w:r>
    </w:p>
    <w:p>
      <w:r>
        <w:rPr>
          <w:b/>
        </w:rPr>
        <w:t>Instruction</w:t>
      </w:r>
    </w:p>
    <w:p>
      <w:r>
        <w:t>How long was the Nazi German battleship Bismarck active during WWII?</w:t>
      </w:r>
    </w:p>
    <w:p>
      <w:r>
        <w:rPr>
          <w:b/>
        </w:rPr>
        <w:t>Context</w:t>
      </w:r>
    </w:p>
    <w:p>
      <w:r>
        <w:t>In the course of the warship's eight-month career, Bismarck conducted only one offensive operation that lasted 8 days in May 1941, codenamed Rheinübung. The ship, along with the heavy cruiser Prinz Eugen, was to break into the Atlantic Ocean and raid Allied shipping from North America to Great Britain. The two ships were detected several times off Scandinavia, and British naval units were deployed to block their route. At the Battle of the Denmark Strait, the battlecruiser HMS Hood initially engaged Prinz Eugen, probably by mistake, while HMS Prince of Wales engaged Bismarck. In the ensuing battle Hood was destroyed by the combined fire of Bismarck and Prinz Eugen, which then damaged Prince of Wales and forced her retreat. Bismarck suffered sufficient damage from three hits by Prince of Wales to force an end to the raiding mission.</w:t>
      </w:r>
    </w:p>
    <w:p>
      <w:r>
        <w:rPr>
          <w:b/>
        </w:rPr>
        <w:t>Response</w:t>
      </w:r>
    </w:p>
    <w:p>
      <w:r>
        <w:t>The Bismarck was active for only 8 months of World WarII. The Bismarck and an accompanying heavy crusier, the Prinz Eugen engaged with two British battlecruisers, the Hood and the Prince of Wales off the Denmark Strait in May 1941.  During the engagement, the Hood was destroyed but the Bismarck suffered damage from fire from the Price of Wales that forced the Nazi battleship to effectively end its operations.</w:t>
      </w:r>
    </w:p>
    <w:p>
      <w:r>
        <w:rPr>
          <w:b/>
          <w:u w:val="single"/>
        </w:rPr>
        <w:t>Document 7218</w:t>
      </w:r>
    </w:p>
    <w:p>
      <w:r>
        <w:rPr>
          <w:b/>
        </w:rPr>
        <w:t>Instruction</w:t>
      </w:r>
    </w:p>
    <w:p>
      <w:r>
        <w:t>What are the primary caused of fever?</w:t>
      </w:r>
    </w:p>
    <w:p>
      <w:r>
        <w:rPr>
          <w:b/>
        </w:rPr>
        <w:t>Response</w:t>
      </w:r>
    </w:p>
    <w:p>
      <w:r>
        <w:t>Primary causes may include:</w:t>
        <w:br/>
        <w:t>1. An infection</w:t>
        <w:br/>
        <w:t>2. Certain medications</w:t>
        <w:br/>
        <w:t>3. Heat illness</w:t>
        <w:br/>
        <w:t>4. Cancers</w:t>
        <w:br/>
        <w:t>5. Autoimmune diseases</w:t>
        <w:br/>
        <w:t>6. Some immunizations like Rabies vaccine.</w:t>
      </w:r>
    </w:p>
    <w:p>
      <w:r>
        <w:rPr>
          <w:b/>
          <w:u w:val="single"/>
        </w:rPr>
        <w:t>Document 7219</w:t>
      </w:r>
    </w:p>
    <w:p>
      <w:r>
        <w:rPr>
          <w:b/>
        </w:rPr>
        <w:t>Instruction</w:t>
      </w:r>
    </w:p>
    <w:p>
      <w:r>
        <w:t>Robin Williams dressed in drag for which 1993 film</w:t>
      </w:r>
    </w:p>
    <w:p>
      <w:r>
        <w:rPr>
          <w:b/>
        </w:rPr>
        <w:t>Response</w:t>
      </w:r>
    </w:p>
    <w:p>
      <w:r>
        <w:t>Mrs Doubtfire</w:t>
      </w:r>
    </w:p>
    <w:p>
      <w:r>
        <w:rPr>
          <w:b/>
          <w:u w:val="single"/>
        </w:rPr>
        <w:t>Document 7220</w:t>
      </w:r>
    </w:p>
    <w:p>
      <w:r>
        <w:rPr>
          <w:b/>
        </w:rPr>
        <w:t>Instruction</w:t>
      </w:r>
    </w:p>
    <w:p>
      <w:r>
        <w:t>Identify which instrument is string or percussion: Thappu, Tati</w:t>
      </w:r>
    </w:p>
    <w:p>
      <w:r>
        <w:rPr>
          <w:b/>
        </w:rPr>
        <w:t>Response</w:t>
      </w:r>
    </w:p>
    <w:p>
      <w:r>
        <w:t>Tati is string, Thappu is percussion.</w:t>
      </w:r>
    </w:p>
    <w:p>
      <w:r>
        <w:rPr>
          <w:b/>
          <w:u w:val="single"/>
        </w:rPr>
        <w:t>Document 7221</w:t>
      </w:r>
    </w:p>
    <w:p>
      <w:r>
        <w:rPr>
          <w:b/>
        </w:rPr>
        <w:t>Instruction</w:t>
      </w:r>
    </w:p>
    <w:p>
      <w:r>
        <w:t>Please give me a short bulleted list of the key arguments the Shohei Ohtani in his career.</w:t>
      </w:r>
    </w:p>
    <w:p>
      <w:r>
        <w:rPr>
          <w:b/>
        </w:rPr>
        <w:t>Context</w:t>
      </w:r>
    </w:p>
    <w:p>
      <w:r>
        <w:t>Shohei Ohtani, nicknamed "Shotime", is a Japanese professional baseball pitcher, designated hitter and outfielder for the Los Angeles Angels of Major League Baseball (MLB). He previously played for the Hokkaido Nippon-Ham Fighters of Nippon Professional Baseball's (NPB) Pacific League.</w:t>
        <w:br/>
        <w:t>Considered early on as an elite two-way player, Ohtani was the first pick of the Fighters in the 2012 draft. He played in NPB for the Fighters from 2013 through 2017 as a pitcher and an outfielder, and won the 2016 Japan Series with them. The Fighters posted Ohtani to MLB after the 2017 season, and he signed with the Angels, soon winning the 2018 American League (AL) Rookie of the Year Award.</w:t>
        <w:br/>
        <w:br/>
        <w:t>Following an injury-plagued 2019 and 2020, Ohtani would go on to have a 2021 season widely considered to be historic, as he became the first in the history of MLB with 10+ home runs and 20+ stolen bases as a hitter and 100+ strikeouts and 10+ pitching appearances as a pitcher in the same season while also holding at least a share of the major league lead in home runs in fourteen starts. Because of his elite contributions both offensively and as a pitcher, a rarity for two-way players, Ohtani's peak is widely considered among the greatest in baseball history, with some comparing it favorably to the early career of Babe Ruth. For his efforts, he was awarded the 2021 American League Most Valuable Player Award. He followed this in 2022 by becoming the first player in the modern era to qualify for both the hitting and pitching leaderboards in one season, reaching the limits of 3.1 plate appearances and one inning pitched per game with 586 at bats against 166 innings pitched.</w:t>
        <w:br/>
        <w:br/>
        <w:t>Internationally, Ohtani also represented Japan in the 2023 World Baseball Classic, winning the MVP Award for the tournament following Team Japan's victory over Team USA.</w:t>
      </w:r>
    </w:p>
    <w:p>
      <w:r>
        <w:rPr>
          <w:b/>
        </w:rPr>
        <w:t>Response</w:t>
      </w:r>
    </w:p>
    <w:p>
      <w:r>
        <w:t>Shohei Otani is a baseball player in the history of MLB. He did:</w:t>
        <w:br/>
        <w:t>・Won the 2018 American League (AL) Rookie of the Year Award.</w:t>
        <w:br/>
        <w:t>・10+ home runs and 20+ stolen bases as a hitter</w:t>
        <w:br/>
        <w:t>・100+ strikeouts and 10+ pitching appearances as a pitcher in the same season.</w:t>
        <w:br/>
        <w:t xml:space="preserve">・Awarded the 2021 American League Most Valuable Player Award. </w:t>
        <w:br/>
        <w:t>・Awarded the 2023 World Baseball Classic Most Valuable Player Award</w:t>
      </w:r>
    </w:p>
    <w:p>
      <w:r>
        <w:rPr>
          <w:b/>
          <w:u w:val="single"/>
        </w:rPr>
        <w:t>Document 7222</w:t>
      </w:r>
    </w:p>
    <w:p>
      <w:r>
        <w:rPr>
          <w:b/>
        </w:rPr>
        <w:t>Instruction</w:t>
      </w:r>
    </w:p>
    <w:p>
      <w:r>
        <w:t>Give me the list of top 10 movies of all time, by IMDB rating. Format: Title (Release Date) Rating</w:t>
      </w:r>
    </w:p>
    <w:p>
      <w:r>
        <w:rPr>
          <w:b/>
        </w:rPr>
        <w:t>Response</w:t>
      </w:r>
    </w:p>
    <w:p>
      <w:r>
        <w:t>These are the top 10 movies based on their IMDB rating:</w:t>
        <w:br/>
        <w:br/>
        <w:t xml:space="preserve">1. The Shawshank Redemption (1994)  9.2     </w:t>
        <w:br/>
        <w:t xml:space="preserve">2. The Godfather (1972) 9.2     </w:t>
        <w:br/>
        <w:t xml:space="preserve">3. The Dark Knight (2008)   9.0     </w:t>
        <w:br/>
        <w:t xml:space="preserve">4. The Godfather Part II (1974) 9.0     </w:t>
        <w:br/>
        <w:t xml:space="preserve">5. 12 Angry Men (1957)  9.0     </w:t>
        <w:br/>
        <w:t xml:space="preserve">6. Schindler's List (1993)  8.9     </w:t>
        <w:br/>
        <w:t xml:space="preserve">7. The Lord of the Rings: The Return of the King (2003) 8.9     </w:t>
        <w:br/>
        <w:t xml:space="preserve">8. Pulp Fiction (1994)  8.8     </w:t>
        <w:br/>
        <w:t xml:space="preserve">9. The Lord of the Rings: The Fellowship of the Ring (2001) 8.8     </w:t>
        <w:br/>
        <w:t>10. The Good, the Bad and the Ugly (1966)   8.8</w:t>
      </w:r>
    </w:p>
    <w:p>
      <w:r>
        <w:rPr>
          <w:b/>
          <w:u w:val="single"/>
        </w:rPr>
        <w:t>Document 7223</w:t>
      </w:r>
    </w:p>
    <w:p>
      <w:r>
        <w:rPr>
          <w:b/>
        </w:rPr>
        <w:t>Instruction</w:t>
      </w:r>
    </w:p>
    <w:p>
      <w:r>
        <w:t>Where is Meherpur Sadar</w:t>
      </w:r>
    </w:p>
    <w:p>
      <w:r>
        <w:rPr>
          <w:b/>
        </w:rPr>
        <w:t>Context</w:t>
      </w:r>
    </w:p>
    <w:p>
      <w:r>
        <w:t>Meherpur Sadar (Bengali: মেহেরপুর সদর) is an upazila of Meherpur District[1] in the Division of Khulna, Bangladesh. Meherpur is the smallest district of Bangladesh in the South-western part within the Khulna Division. Before the partition in 1947, Meherpur was a part of the Nadia district of undivided India. Before 1984, it was a subdivision of Kushtia district. Meherpur consists of 1 municipality, 9 wards and 72 mahallas, 3 upazilas, 18 union parishads, 277 villages, 190 mouzas. The upazilas are Meherpur Sadar, Gangni and Mujibnagar.</w:t>
      </w:r>
    </w:p>
    <w:p>
      <w:r>
        <w:rPr>
          <w:b/>
        </w:rPr>
        <w:t>Response</w:t>
      </w:r>
    </w:p>
    <w:p>
      <w:r>
        <w:t>Meherpur Sadar (Bengali: মেহেরপুর সদর) is an upazila of Meherpur District in the Division of Khulna, Bangladesh. Meherpur is the smallest district of Bangladesh in the South-western part within the Khulna Division. Before the partition in 1947, Meherpur was a part of the Nadia district of undivided India. Before 1984, it was a subdivision of Kushtia district. Meherpur consists of 1 municipality, 9 wards and 72 mahallas, 3 upazilas, 18 union parishads, 277 villages, 190 mouzas. The upazilas are Meherpur Sadar, Gangni and Mujibnagar.</w:t>
      </w:r>
    </w:p>
    <w:p>
      <w:r>
        <w:rPr>
          <w:b/>
          <w:u w:val="single"/>
        </w:rPr>
        <w:t>Document 7224</w:t>
      </w:r>
    </w:p>
    <w:p>
      <w:r>
        <w:rPr>
          <w:b/>
        </w:rPr>
        <w:t>Instruction</w:t>
      </w:r>
    </w:p>
    <w:p>
      <w:r>
        <w:t>From the passage provided, extract the major cities in Telangana. Separate them with a comma.</w:t>
      </w:r>
    </w:p>
    <w:p>
      <w:r>
        <w:rPr>
          <w:b/>
        </w:rPr>
        <w:t>Context</w:t>
      </w:r>
    </w:p>
    <w:p>
      <w:r>
        <w:t>Telangana (/ˌtɛlənˈɡɑːnə/ (listen); Telugu: [ˈtelaŋɡaːɳa], Urdu: [ˈtɪləŋɡɑːna] (listen)) is a state in India situated on the south-central stretch of the Indian peninsula on the high Deccan Plateau.[11] It is the eleventh-largest state and the twelfth-most populated state in India with a geographical area of 112,077 km2 (43,273 sq mi) and 35,193,978 residents as per 2011 census.[12] On 2 June 2014, the area was separated from the northwestern part of Andhra Pradesh as the newly formed state of Telangana, with Hyderabad as its capital. Its other major cities include Warangal, Nizamabad, Khammam, Karimnagar and Ramagundam. Telangana is bordered by the states of Maharashtra to the north, Chhattisgarh to the northeast, Karnataka to the west, and Andhra Pradesh to the east and south.[13] The terrain of Telangana consists mostly of the Deccan Plateau with dense forests covering an area of 27,292 km2 (10,538 sq mi). As of 2019, the state of Telangana is divided into 33 districts.</w:t>
      </w:r>
    </w:p>
    <w:p>
      <w:r>
        <w:rPr>
          <w:b/>
        </w:rPr>
        <w:t>Response</w:t>
      </w:r>
    </w:p>
    <w:p>
      <w:r>
        <w:t>Hyderabad, Warangal, Nizamabad, Khammam, Karimnagar, Ramagundam</w:t>
      </w:r>
    </w:p>
    <w:p>
      <w:r>
        <w:rPr>
          <w:b/>
          <w:u w:val="single"/>
        </w:rPr>
        <w:t>Document 7225</w:t>
      </w:r>
    </w:p>
    <w:p>
      <w:r>
        <w:rPr>
          <w:b/>
        </w:rPr>
        <w:t>Instruction</w:t>
      </w:r>
    </w:p>
    <w:p>
      <w:r>
        <w:t>Classify the below items based on who owns them. Google or Microsoft.</w:t>
        <w:br/>
        <w:t>Bard, ChatGPT, Chrome, Bing</w:t>
      </w:r>
    </w:p>
    <w:p>
      <w:r>
        <w:rPr>
          <w:b/>
        </w:rPr>
        <w:t>Response</w:t>
      </w:r>
    </w:p>
    <w:p>
      <w:r>
        <w:t>Bard, Chrome - Google</w:t>
        <w:br/>
        <w:t>ChatGPT, Bing - Microsoft</w:t>
      </w:r>
    </w:p>
    <w:p>
      <w:r>
        <w:rPr>
          <w:b/>
          <w:u w:val="single"/>
        </w:rPr>
        <w:t>Document 7226</w:t>
      </w:r>
    </w:p>
    <w:p>
      <w:r>
        <w:rPr>
          <w:b/>
        </w:rPr>
        <w:t>Instruction</w:t>
      </w:r>
    </w:p>
    <w:p>
      <w:r>
        <w:t>Given this paragraph about the town of Birkenhead, what the does the name Birkenhead probably mean?</w:t>
      </w:r>
    </w:p>
    <w:p>
      <w:r>
        <w:rPr>
          <w:b/>
        </w:rPr>
        <w:t>Context</w:t>
      </w:r>
    </w:p>
    <w:p>
      <w:r>
        <w:t>The name Birkenhead probably means "headland overgrown with birch", from the Old English bircen meaning birch tree, of which many once grew on the headland which jutted into the river at Woodside. The name is not derived from the Birket, a stream which enters the Mersey between Birkenhead and Seacombe. The Birket is a later name which was introduced by Ordnance Survey.</w:t>
      </w:r>
    </w:p>
    <w:p>
      <w:r>
        <w:rPr>
          <w:b/>
        </w:rPr>
        <w:t>Response</w:t>
      </w:r>
    </w:p>
    <w:p>
      <w:r>
        <w:t>It probably means "headland overgrown with birch".</w:t>
      </w:r>
    </w:p>
    <w:p>
      <w:r>
        <w:rPr>
          <w:b/>
          <w:u w:val="single"/>
        </w:rPr>
        <w:t>Document 7227</w:t>
      </w:r>
    </w:p>
    <w:p>
      <w:r>
        <w:rPr>
          <w:b/>
        </w:rPr>
        <w:t>Instruction</w:t>
      </w:r>
    </w:p>
    <w:p>
      <w:r>
        <w:t>Write a paragraph on how cricket format has evolved over time</w:t>
      </w:r>
    </w:p>
    <w:p>
      <w:r>
        <w:rPr>
          <w:b/>
        </w:rPr>
        <w:t>Response</w:t>
      </w:r>
    </w:p>
    <w:p>
      <w:r>
        <w:t>Cricket has evolved into shorter format over the years. It started as a 5 day format usually resulting in a draw. It shifted to a shorter format that took a day to complete. The game got more aggressive in strategy and usually resulted in a definitive result. Players got more creative to push the envelope in both batting and bowling. The absolute scores in the game went up. The next shift further reduced the game to 3 hours. Players got even more aggressive and unpredictable with interesting outcomes. The latest version is called T20. It has led to a lot more leagues and providing youngsters more opportunities to shine.</w:t>
      </w:r>
    </w:p>
    <w:p>
      <w:r>
        <w:rPr>
          <w:b/>
          <w:u w:val="single"/>
        </w:rPr>
        <w:t>Document 7228</w:t>
      </w:r>
    </w:p>
    <w:p>
      <w:r>
        <w:rPr>
          <w:b/>
        </w:rPr>
        <w:t>Instruction</w:t>
      </w:r>
    </w:p>
    <w:p>
      <w:r>
        <w:t>What is a noun?</w:t>
      </w:r>
    </w:p>
    <w:p>
      <w:r>
        <w:rPr>
          <w:b/>
        </w:rPr>
        <w:t>Response</w:t>
      </w:r>
    </w:p>
    <w:p>
      <w:r>
        <w:t>A noun is a word that is used to identify a person, place, or thing.</w:t>
      </w:r>
    </w:p>
    <w:p>
      <w:r>
        <w:rPr>
          <w:b/>
          <w:u w:val="single"/>
        </w:rPr>
        <w:t>Document 7229</w:t>
      </w:r>
    </w:p>
    <w:p>
      <w:r>
        <w:rPr>
          <w:b/>
        </w:rPr>
        <w:t>Instruction</w:t>
      </w:r>
    </w:p>
    <w:p>
      <w:r>
        <w:t>What is the difference between a fire fighter and a nurse?</w:t>
      </w:r>
    </w:p>
    <w:p>
      <w:r>
        <w:rPr>
          <w:b/>
        </w:rPr>
        <w:t>Response</w:t>
      </w:r>
    </w:p>
    <w:p>
      <w:r>
        <w:t>A fire fighter is responsible for responding to emergencies that are mostly related to fires. A typical task would be to ride in a fire truck from the fire station to a home that has caught fire and use water and other fire-fighting tools to put it out. A nurse is responsible for providing medical care to patients, typically in healthcare facilities like hospitals, nursing homes and outpatient clinics. A typical task for a nurse would be to care for the wounds and help manage pain for a patient following surgery.</w:t>
      </w:r>
    </w:p>
    <w:p>
      <w:r>
        <w:rPr>
          <w:b/>
          <w:u w:val="single"/>
        </w:rPr>
        <w:t>Document 7230</w:t>
      </w:r>
    </w:p>
    <w:p>
      <w:r>
        <w:rPr>
          <w:b/>
        </w:rPr>
        <w:t>Instruction</w:t>
      </w:r>
    </w:p>
    <w:p>
      <w:r>
        <w:t>How many basketball teams are in NBA?</w:t>
      </w:r>
    </w:p>
    <w:p>
      <w:r>
        <w:rPr>
          <w:b/>
        </w:rPr>
        <w:t>Response</w:t>
      </w:r>
    </w:p>
    <w:p>
      <w:r>
        <w:t>There are 30 teams in NBA, 15 in east and 15 in west. The most recent expand with the Charlotte Bobcats in 2004. There is rumor that there is a possible NBA expansion to 32 teams around 2025.</w:t>
      </w:r>
    </w:p>
    <w:p>
      <w:r>
        <w:rPr>
          <w:b/>
          <w:u w:val="single"/>
        </w:rPr>
        <w:t>Document 7231</w:t>
      </w:r>
    </w:p>
    <w:p>
      <w:r>
        <w:rPr>
          <w:b/>
        </w:rPr>
        <w:t>Instruction</w:t>
      </w:r>
    </w:p>
    <w:p>
      <w:r>
        <w:t>How can I be more productive?</w:t>
      </w:r>
    </w:p>
    <w:p>
      <w:r>
        <w:rPr>
          <w:b/>
        </w:rPr>
        <w:t>Response</w:t>
      </w:r>
    </w:p>
    <w:p>
      <w:r>
        <w:t>The best way to be productive is to manage time. Try to assign time to all your tasks. Complete the tasks on high priority first. Do not procrastinate.</w:t>
      </w:r>
    </w:p>
    <w:p>
      <w:r>
        <w:rPr>
          <w:b/>
          <w:u w:val="single"/>
        </w:rPr>
        <w:t>Document 7232</w:t>
      </w:r>
    </w:p>
    <w:p>
      <w:r>
        <w:rPr>
          <w:b/>
        </w:rPr>
        <w:t>Instruction</w:t>
      </w:r>
    </w:p>
    <w:p>
      <w:r>
        <w:t>Identify which animal is domesticated or wild: Fancy rat, Sugar glider</w:t>
      </w:r>
    </w:p>
    <w:p>
      <w:r>
        <w:rPr>
          <w:b/>
        </w:rPr>
        <w:t>Response</w:t>
      </w:r>
    </w:p>
    <w:p>
      <w:r>
        <w:t>Fancy rat is domesticated, Sugar glider is wild.</w:t>
      </w:r>
    </w:p>
    <w:p>
      <w:r>
        <w:rPr>
          <w:b/>
          <w:u w:val="single"/>
        </w:rPr>
        <w:t>Document 7233</w:t>
      </w:r>
    </w:p>
    <w:p>
      <w:r>
        <w:rPr>
          <w:b/>
        </w:rPr>
        <w:t>Instruction</w:t>
      </w:r>
    </w:p>
    <w:p>
      <w:r>
        <w:t>How do you get good at a hobby?</w:t>
      </w:r>
    </w:p>
    <w:p>
      <w:r>
        <w:rPr>
          <w:b/>
        </w:rPr>
        <w:t>Response</w:t>
      </w:r>
    </w:p>
    <w:p>
      <w:r>
        <w:t>You can get good at a hobby with a lot of practice.  Some hobbies that require a lot of practice to get good are gymnastics, swimming, sports, and running.  The practice required for to become skilled at these hobbies is done through drills and repetition.  This creates the muscle memory needed to perform at the highest levels.  The practice also changes the body and increases your cardiovascular's system to handle high stress loads on the body with ease in the presence of less oxygen and high physical intensity.</w:t>
      </w:r>
    </w:p>
    <w:p>
      <w:r>
        <w:rPr>
          <w:b/>
          <w:u w:val="single"/>
        </w:rPr>
        <w:t>Document 7234</w:t>
      </w:r>
    </w:p>
    <w:p>
      <w:r>
        <w:rPr>
          <w:b/>
        </w:rPr>
        <w:t>Instruction</w:t>
      </w:r>
    </w:p>
    <w:p>
      <w:r>
        <w:t>What type of pokemon should I use to battle a water pokemon? Give me some examples.</w:t>
      </w:r>
    </w:p>
    <w:p>
      <w:r>
        <w:rPr>
          <w:b/>
        </w:rPr>
        <w:t>Response</w:t>
      </w:r>
    </w:p>
    <w:p>
      <w:r>
        <w:t>Water type pokemon are weak against grass and electric type pokemon. Therefore, you should choose one of your pokemon of grass or electric type. The best choice, if you want to win the immediate battle, is to pick your strongest pokemon of the grass or electric type. Some examples of strong grass or electric type pokemon are Raichu, Venosaur, or Zapados.</w:t>
      </w:r>
    </w:p>
    <w:p>
      <w:r>
        <w:rPr>
          <w:b/>
          <w:u w:val="single"/>
        </w:rPr>
        <w:t>Document 7235</w:t>
      </w:r>
    </w:p>
    <w:p>
      <w:r>
        <w:rPr>
          <w:b/>
        </w:rPr>
        <w:t>Instruction</w:t>
      </w:r>
    </w:p>
    <w:p>
      <w:r>
        <w:t>What are some modes of transportation I can use to travel downtown?</w:t>
      </w:r>
    </w:p>
    <w:p>
      <w:r>
        <w:rPr>
          <w:b/>
        </w:rPr>
        <w:t>Response</w:t>
      </w:r>
    </w:p>
    <w:p>
      <w:r>
        <w:t>It depends on what city you are in. In general, the following modes of transportation are available in most downtowns:</w:t>
        <w:br/>
        <w:br/>
        <w:t>- Taxi/Rideshare</w:t>
        <w:br/>
        <w:t>- Bus</w:t>
        <w:br/>
        <w:t>- Bicycle rental</w:t>
        <w:br/>
        <w:t>- Scooter rental</w:t>
        <w:br/>
        <w:t>- Moped rental</w:t>
        <w:br/>
        <w:t>- Pedicab</w:t>
        <w:br/>
        <w:t>- Walking</w:t>
      </w:r>
    </w:p>
    <w:p>
      <w:r>
        <w:rPr>
          <w:b/>
          <w:u w:val="single"/>
        </w:rPr>
        <w:t>Document 7236</w:t>
      </w:r>
    </w:p>
    <w:p>
      <w:r>
        <w:rPr>
          <w:b/>
        </w:rPr>
        <w:t>Instruction</w:t>
      </w:r>
    </w:p>
    <w:p>
      <w:r>
        <w:t>What is a vegetarian diet?</w:t>
      </w:r>
    </w:p>
    <w:p>
      <w:r>
        <w:rPr>
          <w:b/>
        </w:rPr>
        <w:t>Response</w:t>
      </w:r>
    </w:p>
    <w:p>
      <w:r>
        <w:t>A vegetarian diet is one in which someone eats no meat, but will consume other animal products such as eggs or dairy</w:t>
      </w:r>
    </w:p>
    <w:p>
      <w:r>
        <w:rPr>
          <w:b/>
          <w:u w:val="single"/>
        </w:rPr>
        <w:t>Document 7237</w:t>
      </w:r>
    </w:p>
    <w:p>
      <w:r>
        <w:rPr>
          <w:b/>
        </w:rPr>
        <w:t>Instruction</w:t>
      </w:r>
    </w:p>
    <w:p>
      <w:r>
        <w:t>How do you play chess?</w:t>
      </w:r>
    </w:p>
    <w:p>
      <w:r>
        <w:rPr>
          <w:b/>
        </w:rPr>
        <w:t>Response</w:t>
      </w:r>
    </w:p>
    <w:p>
      <w:r>
        <w:t>Chess is a game that is played on a checkerboard, which is composed of 64 alternating black and white squares that indicate where a player's pieces can be placed. There are six different types of pieces in chess, including: Pawns, Rooks, Bishops, Knights, a Queen, and a King. Each of these pieces can move on the board in different ways. The goal of the game is to utilize your pieces to capture your opponent's king. In a game of chess, players alternate turns moving one piece at a time. When a player moves a piece, they are either positioning the piece on an open square where no other piece is currently on, or they are capturing an opponent's piece. To win a game of chess, players will balance strategically positioning their pieces and capturing their opponent's pieces. Doing so will allow a player to have the opportunity to put their opponent in a position called "Checkmate". When a player is checkmated, it means that their King is in an attacking line of one or more of their opponent's pieces and they have no legal moves to escape this attack. If a player is checkmated, they have lost the game.</w:t>
      </w:r>
    </w:p>
    <w:p>
      <w:r>
        <w:rPr>
          <w:b/>
          <w:u w:val="single"/>
        </w:rPr>
        <w:t>Document 7238</w:t>
      </w:r>
    </w:p>
    <w:p>
      <w:r>
        <w:rPr>
          <w:b/>
        </w:rPr>
        <w:t>Instruction</w:t>
      </w:r>
    </w:p>
    <w:p>
      <w:r>
        <w:t>Who landed on Timor Island after being cast adrift</w:t>
      </w:r>
    </w:p>
    <w:p>
      <w:r>
        <w:rPr>
          <w:b/>
        </w:rPr>
        <w:t>Response</w:t>
      </w:r>
    </w:p>
    <w:p>
      <w:r>
        <w:t>Captain Bligh</w:t>
      </w:r>
    </w:p>
    <w:p>
      <w:r>
        <w:rPr>
          <w:b/>
          <w:u w:val="single"/>
        </w:rPr>
        <w:t>Document 7239</w:t>
      </w:r>
    </w:p>
    <w:p>
      <w:r>
        <w:rPr>
          <w:b/>
        </w:rPr>
        <w:t>Instruction</w:t>
      </w:r>
    </w:p>
    <w:p>
      <w:r>
        <w:t>Where is Black Oak?</w:t>
      </w:r>
    </w:p>
    <w:p>
      <w:r>
        <w:rPr>
          <w:b/>
        </w:rPr>
        <w:t>Context</w:t>
      </w:r>
    </w:p>
    <w:p>
      <w:r>
        <w:t>Black Oak is a community in White River Township, Washington County, Arkansas, United States.[1] It is located between Greenland and Elkins and lies six miles southeast of Fayetteville.[3]</w:t>
        <w:br/>
        <w:br/>
        <w:t>The community lies along the west bank of the Middle Fork of the White River. The community of Sulphur City lies on the east bank of the river approximately 1.5 mile to the southeast.[4]</w:t>
      </w:r>
    </w:p>
    <w:p>
      <w:r>
        <w:rPr>
          <w:b/>
        </w:rPr>
        <w:t>Response</w:t>
      </w:r>
    </w:p>
    <w:p>
      <w:r>
        <w:t>Black Oak is a community is Arkansas, United States.</w:t>
      </w:r>
    </w:p>
    <w:p>
      <w:r>
        <w:rPr>
          <w:b/>
          <w:u w:val="single"/>
        </w:rPr>
        <w:t>Document 7240</w:t>
      </w:r>
    </w:p>
    <w:p>
      <w:r>
        <w:rPr>
          <w:b/>
        </w:rPr>
        <w:t>Instruction</w:t>
      </w:r>
    </w:p>
    <w:p>
      <w:r>
        <w:t>How many and which states were US Colonies?</w:t>
      </w:r>
    </w:p>
    <w:p>
      <w:r>
        <w:rPr>
          <w:b/>
        </w:rPr>
        <w:t>Context</w:t>
      </w:r>
    </w:p>
    <w:p>
      <w:r>
        <w:t>The Thirteen Colonies, also known as the Thirteen British Colonies,[2] the Thirteen American Colonies,[3] were a group of British colonies on the Atlantic coast of North America. Founded in the 17th and 18th centuries, the American Enlightenment led these colonies to revolution, and declaring full independence in July 1776. With victory over Britain in the American Revolutionary War the former colonies were confirmed as the new United States of America. Just prior to declaring independence, the Thirteen Colonies in their traditional groupings were: New England (New Hampshire; Massachusetts; Rhode Island; Connecticut); Middle (New York; New Jersey; Pennsylvania; Delaware); Southern (Maryland; Virginia; North Carolina; South Carolina; and Georgia).[4] The Thirteen Colonies came to have very similar political, constitutional, and legal systems, dominated by Protestant English-speakers. The first of these colonies was Virginia Colony in 1607, a Southern colony. While all these colonies needed to become economically viable, the founding of the New England colonies, as well as the colonies of Maryland and Pennsylvania, were substantially motivated by their founders' concerns related to the practice of religion. The other colonies were founded for business and economic expansion. The Middle Colonies were established on an earlier Dutch colony, New Netherland. All the Thirteen Colonies were part of Britain's possessions in the New World, which also included territory in Canada, Florida, and the Caribbean.[5]</w:t>
      </w:r>
    </w:p>
    <w:p>
      <w:r>
        <w:rPr>
          <w:b/>
        </w:rPr>
        <w:t>Response</w:t>
      </w:r>
    </w:p>
    <w:p>
      <w:r>
        <w:t>There were 13 British Colonies that became States in the United States of America in 1776:  Connecticut, Delaware, Georgia, Maryland, Massachusetts, New Hampshire, New Jersey, New York, North Carolina, Pennsylvania, Rhode Island, South Carolina, and Virginia.</w:t>
      </w:r>
    </w:p>
    <w:p>
      <w:r>
        <w:rPr>
          <w:b/>
          <w:u w:val="single"/>
        </w:rPr>
        <w:t>Document 7241</w:t>
      </w:r>
    </w:p>
    <w:p>
      <w:r>
        <w:rPr>
          <w:b/>
        </w:rPr>
        <w:t>Instruction</w:t>
      </w:r>
    </w:p>
    <w:p>
      <w:r>
        <w:t>Give me four ideas for my 7 year old daughters birthday party</w:t>
      </w:r>
    </w:p>
    <w:p>
      <w:r>
        <w:rPr>
          <w:b/>
        </w:rPr>
        <w:t>Response</w:t>
      </w:r>
    </w:p>
    <w:p>
      <w:r>
        <w:t>Here are four ideas for a birthday party for a 7 year old girl:</w:t>
        <w:br/>
        <w:t>- A trampoline park (make sure food is provided after!)</w:t>
        <w:br/>
        <w:t>- A unicorn themed party with party games like pin the horn on the unicorn</w:t>
        <w:br/>
        <w:t>- Hire an ice rink and give the party a frozen theme (Disney or otherwise!)</w:t>
        <w:br/>
        <w:t>- Hire a community hall and do a treasure or scavenger hunt</w:t>
      </w:r>
    </w:p>
    <w:p>
      <w:r>
        <w:rPr>
          <w:b/>
          <w:u w:val="single"/>
        </w:rPr>
        <w:t>Document 7242</w:t>
      </w:r>
    </w:p>
    <w:p>
      <w:r>
        <w:rPr>
          <w:b/>
        </w:rPr>
        <w:t>Instruction</w:t>
      </w:r>
    </w:p>
    <w:p>
      <w:r>
        <w:t>What is Southern Charm the TV Show?</w:t>
      </w:r>
    </w:p>
    <w:p>
      <w:r>
        <w:rPr>
          <w:b/>
        </w:rPr>
        <w:t>Context</w:t>
      </w:r>
    </w:p>
    <w:p>
      <w:r>
        <w:t>Southern Charm is an American reality television series that premiered on Bravo on March 3, 2014.[1][2] The series chronicles the personal and professional lives of several socialites who reside in Charleston, South Carolina.</w:t>
        <w:br/>
        <w:br/>
        <w:t>The show focuses on the Southern culture, along with the political history of the area, and has featured local historical places including Lewisfield Plantation and Mikell House.[3] The show gives viewers an inside look at modern day aristocracy in Charleston, South Carolina.</w:t>
      </w:r>
    </w:p>
    <w:p>
      <w:r>
        <w:rPr>
          <w:b/>
        </w:rPr>
        <w:t>Response</w:t>
      </w:r>
    </w:p>
    <w:p>
      <w:r>
        <w:t>Southern Charm is a Bravo TV Show based in Charleston SC. They go to dinners, throw parties, fight with each other like any other reality TV show. Some of the known character on the show include Craig Conover, Shep Rose, Austen Kroll, Leva Bonaparte, Madison LeCroy, and Taylor-Ann Greene.</w:t>
      </w:r>
    </w:p>
    <w:p>
      <w:r>
        <w:rPr>
          <w:b/>
          <w:u w:val="single"/>
        </w:rPr>
        <w:t>Document 7243</w:t>
      </w:r>
    </w:p>
    <w:p>
      <w:r>
        <w:rPr>
          <w:b/>
        </w:rPr>
        <w:t>Instruction</w:t>
      </w:r>
    </w:p>
    <w:p>
      <w:r>
        <w:t>Things to consider when applying for a new job...</w:t>
      </w:r>
    </w:p>
    <w:p>
      <w:r>
        <w:rPr>
          <w:b/>
        </w:rPr>
        <w:t>Response</w:t>
      </w:r>
    </w:p>
    <w:p>
      <w:r>
        <w:t>Consider the following before actually applying for a job; career goals, industries to consider, location, size of companies, qualifications for new roles and why are you actually making a change.  These considerations will help you create a focus on the type of role, company, location, and industry that will be fulfilling to your next role.  Once you've mapped this out, then look at your network of friends, family and acquaintances that you can engage and learn from.  Exploring information from those within the target roles/companies will help you confirm your goals are being met in the new role search.  Spend time doing research about the sector and various companies that interest you.  Understand where those companies and the industry sector is headed in the future? (i.e. is it growing, stable, or shrinking?). Once you feel comfortable and knowledgeable, use networking to engage companies and hiring managers.  (Don't be afraid to send that linkedin message) As a word of warning, do not directly apply to multiple jobs in the same company as it tends to come across as desperate and with a lack of focus on specific career goals.</w:t>
      </w:r>
    </w:p>
    <w:p>
      <w:r>
        <w:rPr>
          <w:b/>
          <w:u w:val="single"/>
        </w:rPr>
        <w:t>Document 7244</w:t>
      </w:r>
    </w:p>
    <w:p>
      <w:r>
        <w:rPr>
          <w:b/>
        </w:rPr>
        <w:t>Instruction</w:t>
      </w:r>
    </w:p>
    <w:p>
      <w:r>
        <w:t>https://en.wikipedia.org/wiki/Wissam_Ben_Yedder#Club</w:t>
      </w:r>
    </w:p>
    <w:p>
      <w:r>
        <w:rPr>
          <w:b/>
        </w:rPr>
        <w:t>Context</w:t>
      </w:r>
    </w:p>
    <w:p>
      <w:r>
        <w:t>What is the total number of goals scored by this player when he played for the Sevilla team?</w:t>
      </w:r>
    </w:p>
    <w:p>
      <w:r>
        <w:rPr>
          <w:b/>
        </w:rPr>
        <w:t>Response</w:t>
      </w:r>
    </w:p>
    <w:p>
      <w:r>
        <w:t>38</w:t>
      </w:r>
    </w:p>
    <w:p>
      <w:r>
        <w:rPr>
          <w:b/>
          <w:u w:val="single"/>
        </w:rPr>
        <w:t>Document 7245</w:t>
      </w:r>
    </w:p>
    <w:p>
      <w:r>
        <w:rPr>
          <w:b/>
        </w:rPr>
        <w:t>Instruction</w:t>
      </w:r>
    </w:p>
    <w:p>
      <w:r>
        <w:t>Identify which animal is domesticated or wild: Yak, Mute swan</w:t>
      </w:r>
    </w:p>
    <w:p>
      <w:r>
        <w:rPr>
          <w:b/>
        </w:rPr>
        <w:t>Response</w:t>
      </w:r>
    </w:p>
    <w:p>
      <w:r>
        <w:t>Mute swan is wild, Yak is domesticated</w:t>
      </w:r>
    </w:p>
    <w:p>
      <w:r>
        <w:rPr>
          <w:b/>
          <w:u w:val="single"/>
        </w:rPr>
        <w:t>Document 7246</w:t>
      </w:r>
    </w:p>
    <w:p>
      <w:r>
        <w:rPr>
          <w:b/>
        </w:rPr>
        <w:t>Instruction</w:t>
      </w:r>
    </w:p>
    <w:p>
      <w:r>
        <w:t>If you are about to be admitted to the hospital overnight, categorize each of the following as either useful or not useful: a phone charger, a camping tent, reading glasses, a cruise ship, 10 bags of lumpy cement, a favorite blanket, and headphones, and a grand piano.</w:t>
      </w:r>
    </w:p>
    <w:p>
      <w:r>
        <w:rPr>
          <w:b/>
        </w:rPr>
        <w:t>Response</w:t>
      </w:r>
    </w:p>
    <w:p>
      <w:r>
        <w:t>When you are staying overnight in the hospital, it would be useful to have a phone charger, reading glasses, a favorite blanket and headphones. It would not be useful to have a camping tent, cruise ship, 10 bags of lumpy cement or a grand piano.</w:t>
      </w:r>
    </w:p>
    <w:p>
      <w:r>
        <w:rPr>
          <w:b/>
          <w:u w:val="single"/>
        </w:rPr>
        <w:t>Document 7247</w:t>
      </w:r>
    </w:p>
    <w:p>
      <w:r>
        <w:rPr>
          <w:b/>
        </w:rPr>
        <w:t>Instruction</w:t>
      </w:r>
    </w:p>
    <w:p>
      <w:r>
        <w:t>The movie Marquise of Armiani</w:t>
      </w:r>
    </w:p>
    <w:p>
      <w:r>
        <w:rPr>
          <w:b/>
        </w:rPr>
        <w:t>Context</w:t>
      </w:r>
    </w:p>
    <w:p>
      <w:r>
        <w:t>The Marquise of Armiani (German: Die Marchesa d'Armiani) is a 1920 German silent film directed by Alfred Halm and starring Pola Negri, Ernst Dernburg, and Elsa Wagner.[1]</w:t>
        <w:br/>
        <w:br/>
        <w:t>The film's sets were designed by the art director Kurt Richter.</w:t>
        <w:br/>
        <w:br/>
        <w:t>Cast</w:t>
        <w:br/>
        <w:t>Pola Negri as Marchesa Assunta</w:t>
        <w:br/>
        <w:t>Ernst Dernburg as Polizeichef</w:t>
        <w:br/>
        <w:t>Elsa Wagner as Assuntas Mutter</w:t>
        <w:br/>
        <w:t>Max Pohl</w:t>
        <w:br/>
        <w:t>Fritz Schulz</w:t>
      </w:r>
    </w:p>
    <w:p>
      <w:r>
        <w:rPr>
          <w:b/>
        </w:rPr>
        <w:t>Response</w:t>
      </w:r>
    </w:p>
    <w:p>
      <w:r>
        <w:t>The Marquise of Armiani (German: Die Marchesa d'Armiani) is a 1920 German silent film directed by Alfred Halm and starring Pola Negri, Ernst Dernburg, and Elsa Wagner.</w:t>
        <w:br/>
        <w:br/>
        <w:t>The film's sets were designed by the art director Kurt Richter.</w:t>
        <w:br/>
        <w:br/>
        <w:t>Cast</w:t>
        <w:br/>
        <w:t>Pola Negri as Marchesa Assunta</w:t>
        <w:br/>
        <w:t>Ernst Dernburg as Polizeichef</w:t>
        <w:br/>
        <w:t>Elsa Wagner as Assuntas Mutter</w:t>
        <w:br/>
        <w:t>Max Pohl</w:t>
        <w:br/>
        <w:t>Fritz Schulz</w:t>
      </w:r>
    </w:p>
    <w:p>
      <w:r>
        <w:rPr>
          <w:b/>
          <w:u w:val="single"/>
        </w:rPr>
        <w:t>Document 7248</w:t>
      </w:r>
    </w:p>
    <w:p>
      <w:r>
        <w:rPr>
          <w:b/>
        </w:rPr>
        <w:t>Instruction</w:t>
      </w:r>
    </w:p>
    <w:p>
      <w:r>
        <w:t>What is the powerhouse of the cell?</w:t>
      </w:r>
    </w:p>
    <w:p>
      <w:r>
        <w:rPr>
          <w:b/>
        </w:rPr>
        <w:t>Response</w:t>
      </w:r>
    </w:p>
    <w:p>
      <w:r>
        <w:t>The mitochondria is commonly referred to as the powerhouse of the cell as its primary function is the extraction of energy from food.</w:t>
      </w:r>
    </w:p>
    <w:p>
      <w:r>
        <w:rPr>
          <w:b/>
          <w:u w:val="single"/>
        </w:rPr>
        <w:t>Document 7249</w:t>
      </w:r>
    </w:p>
    <w:p>
      <w:r>
        <w:rPr>
          <w:b/>
        </w:rPr>
        <w:t>Instruction</w:t>
      </w:r>
    </w:p>
    <w:p>
      <w:r>
        <w:t>Who was the founder of the Methodist Church?</w:t>
      </w:r>
    </w:p>
    <w:p>
      <w:r>
        <w:rPr>
          <w:b/>
        </w:rPr>
        <w:t>Context</w:t>
      </w:r>
    </w:p>
    <w:p>
      <w:r>
        <w:t>Samuel Wesley (24 February 1766 – 11 October 1837) was an English organist and composer in the late Georgian period. Wesley was a contemporary of Mozart (1756–1791) and was called by some "the English Mozart".</w:t>
        <w:br/>
        <w:br/>
        <w:t>Born in Bristol, he was the son of noted Methodist and hymnodist Charles Wesley, the grandson of Samuel Wesley (a poet of the late Stuart period) and the nephew of John Wesley, the founder of the Methodist Church.</w:t>
      </w:r>
    </w:p>
    <w:p>
      <w:r>
        <w:rPr>
          <w:b/>
        </w:rPr>
        <w:t>Response</w:t>
      </w:r>
    </w:p>
    <w:p>
      <w:r>
        <w:t>John Wesley</w:t>
      </w:r>
    </w:p>
    <w:p>
      <w:r>
        <w:rPr>
          <w:b/>
          <w:u w:val="single"/>
        </w:rPr>
        <w:t>Document 7250</w:t>
      </w:r>
    </w:p>
    <w:p>
      <w:r>
        <w:rPr>
          <w:b/>
        </w:rPr>
        <w:t>Instruction</w:t>
      </w:r>
    </w:p>
    <w:p>
      <w:r>
        <w:t>What are some steps I can take to switch into a career in technology or computer programming?</w:t>
      </w:r>
    </w:p>
    <w:p>
      <w:r>
        <w:rPr>
          <w:b/>
        </w:rPr>
        <w:t>Response</w:t>
      </w:r>
    </w:p>
    <w:p>
      <w:r>
        <w:t>There are many different ways to break into a career in tech, even if you do not have a degree in computer science:</w:t>
        <w:br/>
        <w:t>- enroll in a coding bootcamp</w:t>
        <w:br/>
        <w:t>- see if anyone in your network is hiring</w:t>
        <w:br/>
        <w:t>- practice coding interview questions on LeetCode</w:t>
        <w:br/>
        <w:t>- go back to school for a master's degree in computer science or information science</w:t>
        <w:br/>
        <w:t>- watch Youtube tutorials on how to code your own website</w:t>
      </w:r>
    </w:p>
    <w:p>
      <w:r>
        <w:rPr>
          <w:b/>
          <w:u w:val="single"/>
        </w:rPr>
        <w:t>Document 7251</w:t>
      </w:r>
    </w:p>
    <w:p>
      <w:r>
        <w:rPr>
          <w:b/>
        </w:rPr>
        <w:t>Instruction</w:t>
      </w:r>
    </w:p>
    <w:p>
      <w:r>
        <w:t>Which is a species of fish? Treefish or Tree</w:t>
      </w:r>
    </w:p>
    <w:p>
      <w:r>
        <w:rPr>
          <w:b/>
        </w:rPr>
        <w:t>Response</w:t>
      </w:r>
    </w:p>
    <w:p>
      <w:r>
        <w:t>Treefish</w:t>
      </w:r>
    </w:p>
    <w:p>
      <w:r>
        <w:rPr>
          <w:b/>
          <w:u w:val="single"/>
        </w:rPr>
        <w:t>Document 7252</w:t>
      </w:r>
    </w:p>
    <w:p>
      <w:r>
        <w:rPr>
          <w:b/>
        </w:rPr>
        <w:t>Instruction</w:t>
      </w:r>
    </w:p>
    <w:p>
      <w:r>
        <w:t>Extract the awards won by Tendulkar. Separate them with a comma</w:t>
      </w:r>
    </w:p>
    <w:p>
      <w:r>
        <w:rPr>
          <w:b/>
        </w:rPr>
        <w:t>Context</w:t>
      </w:r>
    </w:p>
    <w:p>
      <w:r>
        <w:t>Tendulkar has received several awards from the government of India: the Arjuna Award (1994), the Khel Ratna Award (1997), the Padma Shri (1998), and the Padma Vibhushan (2008).[10][11] After Tendulkar played his last match in November 2013, the Prime Minister's Office announced the decision to award him the Bharat Ratna, India's highest civilian award.[12][13] He was the first sportsperson to receive the reward, and as of 2021, he is the youngest recipient and was the first sportsperson to receive the award.[14][15] In 2012, Tendulkar was nominated to the Rajya Sabha, the upper house of the Parliament of India.[16]</w:t>
      </w:r>
    </w:p>
    <w:p>
      <w:r>
        <w:rPr>
          <w:b/>
        </w:rPr>
        <w:t>Response</w:t>
      </w:r>
    </w:p>
    <w:p>
      <w:r>
        <w:t>Arjuna Award, Khel Ratna Award, Padma Shri, Padma Vibhushan, Bharat Ratna</w:t>
      </w:r>
    </w:p>
    <w:p>
      <w:r>
        <w:rPr>
          <w:b/>
          <w:u w:val="single"/>
        </w:rPr>
        <w:t>Document 7253</w:t>
      </w:r>
    </w:p>
    <w:p>
      <w:r>
        <w:rPr>
          <w:b/>
        </w:rPr>
        <w:t>Instruction</w:t>
      </w:r>
    </w:p>
    <w:p>
      <w:r>
        <w:t>Which one among the following three words is different to the others: Novelty, Playful, Irresistible? Why?</w:t>
      </w:r>
    </w:p>
    <w:p>
      <w:r>
        <w:rPr>
          <w:b/>
        </w:rPr>
        <w:t>Response</w:t>
      </w:r>
    </w:p>
    <w:p>
      <w:r>
        <w:t>The word 'Novelty' is different to the other two words because it is an noun, while the others are adjectives.</w:t>
      </w:r>
    </w:p>
    <w:p>
      <w:r>
        <w:rPr>
          <w:b/>
          <w:u w:val="single"/>
        </w:rPr>
        <w:t>Document 7254</w:t>
      </w:r>
    </w:p>
    <w:p>
      <w:r>
        <w:rPr>
          <w:b/>
        </w:rPr>
        <w:t>Instruction</w:t>
      </w:r>
    </w:p>
    <w:p>
      <w:r>
        <w:t>What was the impact of Citizens United vs FEC on the impact of corporations funding politicians in the United States?</w:t>
      </w:r>
    </w:p>
    <w:p>
      <w:r>
        <w:rPr>
          <w:b/>
        </w:rPr>
        <w:t>Response</w:t>
      </w:r>
    </w:p>
    <w:p>
      <w:r>
        <w:t>Citizens United vs Federal Election Commitee (FEC) was critical in enabling corporate funding from poorly disclosed sources under the 1st amendment. The Supreme Court blocked the motion from the FEC to restrict Citizens United on releasing a 90 minute documentary that was funded by corporate interests with a perspective and directive of voting against Hilary Clinton. The proximity to the election coming up made the FEC weary of large monied interests having a stake in public discourse and electioneering.</w:t>
        <w:br/>
        <w:br/>
        <w:t>Citizens United ultimately won this case, and it has opened the floodgates for Billionaires to fund certain Super PACs (Political Action Committees) and has made it very hard to get large corporations out of Washington DC and Congress, which ultimately has undermined the will of the American public across the political spectrum.</w:t>
      </w:r>
    </w:p>
    <w:p>
      <w:r>
        <w:rPr>
          <w:b/>
          <w:u w:val="single"/>
        </w:rPr>
        <w:t>Document 7255</w:t>
      </w:r>
    </w:p>
    <w:p>
      <w:r>
        <w:rPr>
          <w:b/>
        </w:rPr>
        <w:t>Instruction</w:t>
      </w:r>
    </w:p>
    <w:p>
      <w:r>
        <w:t>Why should I use EKS over ECS?</w:t>
      </w:r>
    </w:p>
    <w:p>
      <w:r>
        <w:rPr>
          <w:b/>
        </w:rPr>
        <w:t>Response</w:t>
      </w:r>
    </w:p>
    <w:p>
      <w:r>
        <w:t>EKS enables a greater degree of portability and reduces lock-in risks, as compared to ECS. Because it is proprietary, ECS has no equivalent in other public clouds. EKS is based on Kubernetes, which is open source and can run in any public cloud or on-premises location. EKS also provides much richer functionality in comparison with ECS.</w:t>
      </w:r>
    </w:p>
    <w:p>
      <w:r>
        <w:rPr>
          <w:b/>
          <w:u w:val="single"/>
        </w:rPr>
        <w:t>Document 7256</w:t>
      </w:r>
    </w:p>
    <w:p>
      <w:r>
        <w:rPr>
          <w:b/>
        </w:rPr>
        <w:t>Instruction</w:t>
      </w:r>
    </w:p>
    <w:p>
      <w:r>
        <w:t>Kingsway in India was made in the honour of</w:t>
      </w:r>
    </w:p>
    <w:p>
      <w:r>
        <w:rPr>
          <w:b/>
        </w:rPr>
        <w:t>Response</w:t>
      </w:r>
    </w:p>
    <w:p>
      <w:r>
        <w:t>George V the Emperor of India</w:t>
      </w:r>
    </w:p>
    <w:p>
      <w:r>
        <w:rPr>
          <w:b/>
          <w:u w:val="single"/>
        </w:rPr>
        <w:t>Document 7257</w:t>
      </w:r>
    </w:p>
    <w:p>
      <w:r>
        <w:rPr>
          <w:b/>
        </w:rPr>
        <w:t>Instruction</w:t>
      </w:r>
    </w:p>
    <w:p>
      <w:r>
        <w:t>What is the largest of the North American Great Lakes?</w:t>
      </w:r>
    </w:p>
    <w:p>
      <w:r>
        <w:rPr>
          <w:b/>
        </w:rPr>
        <w:t>Response</w:t>
      </w:r>
    </w:p>
    <w:p>
      <w:r>
        <w:t>Lake Superior is the largest of the Great Lakes. The water volume from the other four Great Lakes (Lake Michigan, Lake Huron, Lake Erie, and Lake Ontario) could all fit within Lake Superior.</w:t>
      </w:r>
    </w:p>
    <w:p>
      <w:r>
        <w:rPr>
          <w:b/>
          <w:u w:val="single"/>
        </w:rPr>
        <w:t>Document 7258</w:t>
      </w:r>
    </w:p>
    <w:p>
      <w:r>
        <w:rPr>
          <w:b/>
        </w:rPr>
        <w:t>Instruction</w:t>
      </w:r>
    </w:p>
    <w:p>
      <w:r>
        <w:t>Who is Enrique Jorrín?</w:t>
      </w:r>
    </w:p>
    <w:p>
      <w:r>
        <w:rPr>
          <w:b/>
        </w:rPr>
        <w:t>Context</w:t>
      </w:r>
    </w:p>
    <w:p>
      <w:r>
        <w:t>The creation of cha-cha-chá has been traditionally attributed to Cuban composer and violinist Enrique Jorrín, who began his career playing for the charanga band Orquesta América.[2] According to the testimony of Enrique Jorrín, he composed some danzones in which musicians of the orchestra had to sing short refrains, and this style was very successful. In the danzón "Constancia", he introduced some montunos and the audience was motivated to join in singing the refrains. Jorrín also asked the members of the orchestra to sing in unison so the lyrics might be heard more clearly and achieve a greater impact in the audience. That way of singing also helped to mask the poor singing skills of the orchestra members.</w:t>
      </w:r>
    </w:p>
    <w:p>
      <w:r>
        <w:rPr>
          <w:b/>
        </w:rPr>
        <w:t>Response</w:t>
      </w:r>
    </w:p>
    <w:p>
      <w:r>
        <w:t>Enrique Jorrín is a Cuban composer and violinist known for creating cha-cha-chá.</w:t>
      </w:r>
    </w:p>
    <w:p>
      <w:r>
        <w:rPr>
          <w:b/>
          <w:u w:val="single"/>
        </w:rPr>
        <w:t>Document 7259</w:t>
      </w:r>
    </w:p>
    <w:p>
      <w:r>
        <w:rPr>
          <w:b/>
        </w:rPr>
        <w:t>Instruction</w:t>
      </w:r>
    </w:p>
    <w:p>
      <w:r>
        <w:t>What was the first name of the city that became Austin, Texas?</w:t>
      </w:r>
    </w:p>
    <w:p>
      <w:r>
        <w:rPr>
          <w:b/>
        </w:rPr>
        <w:t>Context</w:t>
      </w:r>
    </w:p>
    <w:p>
      <w:r>
        <w:t>The first European settlers in the present-day Austin were a group of Spanish friars who arrived from East Texas in July 1730. They established three temporary missions, La Purísima Concepción, San Francisco de los Neches and San José de los Nazonis, on a site by the Colorado River, near Barton Springs. The friars found conditions undesirable and relocated to the San Antonio River within a year of their arrival.[12] Following Mexico's Independence from Spain, Anglo-American settlers began to populate Texas and reached present-day Central Texas by the 1830s. The site where Austin is located was surveyed by Edward Burleson in 1838, calling it Waterloo. It was incorporated in January, 1839, only months before selection as the site of the new capital, ending its existence. Early Austin resident and chronicler Frank Brown says the first and only settler in 1838 was Jacob Harrell who may have been living there already. Living in a tent with his family, he later built a cabin and small stockade near the mouth of Shoal Creek. In its short lifespan of less than two years the population of Waterloo grew to only about twelve people made up of four families.[13][14][15][16]</w:t>
      </w:r>
    </w:p>
    <w:p>
      <w:r>
        <w:rPr>
          <w:b/>
        </w:rPr>
        <w:t>Response</w:t>
      </w:r>
    </w:p>
    <w:p>
      <w:r>
        <w:t>The site that became Austin was previously incorporated as Waterloo in 1839.</w:t>
      </w:r>
    </w:p>
    <w:p>
      <w:r>
        <w:rPr>
          <w:b/>
          <w:u w:val="single"/>
        </w:rPr>
        <w:t>Document 7260</w:t>
      </w:r>
    </w:p>
    <w:p>
      <w:r>
        <w:rPr>
          <w:b/>
        </w:rPr>
        <w:t>Instruction</w:t>
      </w:r>
    </w:p>
    <w:p>
      <w:r>
        <w:t>Give me some ideas on where to travel for good sun and beaches.</w:t>
      </w:r>
    </w:p>
    <w:p>
      <w:r>
        <w:rPr>
          <w:b/>
        </w:rPr>
        <w:t>Response</w:t>
      </w:r>
    </w:p>
    <w:p>
      <w:r>
        <w:t>There are several places around the world that you could visit for good exposure of the sun and to enjoy the sandy beaches, for example:</w:t>
        <w:br/>
        <w:t>1- Egypt, well known for sunny days most of the days, and good sandy beaches in Hurghada and North Coast of Egypt.</w:t>
        <w:br/>
        <w:t>2- Dubai, also known for the good sandy beach and sunny days, however it might get very hot at times especially in summer.</w:t>
        <w:br/>
        <w:t>3- Barcelona in Spain is also very good option, that you might like</w:t>
      </w:r>
    </w:p>
    <w:p>
      <w:r>
        <w:rPr>
          <w:b/>
          <w:u w:val="single"/>
        </w:rPr>
        <w:t>Document 7261</w:t>
      </w:r>
    </w:p>
    <w:p>
      <w:r>
        <w:rPr>
          <w:b/>
        </w:rPr>
        <w:t>Instruction</w:t>
      </w:r>
    </w:p>
    <w:p>
      <w:r>
        <w:t>Given this paragraph about British Shorthairs, what are the typical characteristics of this cat breed's temperament?</w:t>
      </w:r>
    </w:p>
    <w:p>
      <w:r>
        <w:rPr>
          <w:b/>
        </w:rPr>
        <w:t>Context</w:t>
      </w:r>
    </w:p>
    <w:p>
      <w:r>
        <w:t>British Shorthairs are an easygoing and dignified breed, not as active and playful as many, but sweet-natured and devoted to their owners, making them a favorite of animal trainers. They tend to be safe around other pets and children since they will tolerate a fair amount of physical interaction, but as a rule do not like to be picked up or carried. They require only minimal grooming and take well to being kept as indoor-only cats; however, they can be prone to obesity unless care is taken with their diet. They are quiet and vigilant, but if they trust their owners, they will silently follow the owners’ activities and stay with them. British Shorthair cats are not lap cats. They are more accustomed to staying beside people than squatting on people’s laps. Similarly, they prefer the feeling of having their feet on the ground. They have low voice and a moderate activity level. When there is no one at home, they will stay at home quietly and wait for their owners to come back.</w:t>
      </w:r>
    </w:p>
    <w:p>
      <w:r>
        <w:rPr>
          <w:b/>
        </w:rPr>
        <w:t>Response</w:t>
      </w:r>
    </w:p>
    <w:p>
      <w:r>
        <w:t>British Shorthairs are an easygoing, quiet and dignified breed. They are sweet-natured and devoted to their owners. When there is no one at home, they will stay at home quietly and wait for their owners to come back.</w:t>
      </w:r>
    </w:p>
    <w:p>
      <w:r>
        <w:rPr>
          <w:b/>
          <w:u w:val="single"/>
        </w:rPr>
        <w:t>Document 7262</w:t>
      </w:r>
    </w:p>
    <w:p>
      <w:r>
        <w:rPr>
          <w:b/>
        </w:rPr>
        <w:t>Instruction</w:t>
      </w:r>
    </w:p>
    <w:p>
      <w:r>
        <w:t>who is a feminist writer : simone de beauvoir, simone veil, virginia woolf, Gisèle halimi, Voltaire, Marquis de Sade</w:t>
      </w:r>
    </w:p>
    <w:p>
      <w:r>
        <w:rPr>
          <w:b/>
        </w:rPr>
        <w:t>Response</w:t>
      </w:r>
    </w:p>
    <w:p>
      <w:r>
        <w:t>simone de beauvoir, simone veil, virginia woolf, Gisèle halimi sont des pionnières du féminisme</w:t>
      </w:r>
    </w:p>
    <w:p>
      <w:r>
        <w:rPr>
          <w:b/>
          <w:u w:val="single"/>
        </w:rPr>
        <w:t>Document 7263</w:t>
      </w:r>
    </w:p>
    <w:p>
      <w:r>
        <w:rPr>
          <w:b/>
        </w:rPr>
        <w:t>Instruction</w:t>
      </w:r>
    </w:p>
    <w:p>
      <w:r>
        <w:t>Write a grocery list of typical items a person might get from the grocery store.</w:t>
      </w:r>
    </w:p>
    <w:p>
      <w:r>
        <w:rPr>
          <w:b/>
        </w:rPr>
        <w:t>Response</w:t>
      </w:r>
    </w:p>
    <w:p>
      <w:r>
        <w:t>The items a person might need from the grocery store will vary on the dietary needs of the person, as well as the amount of people in the household the person is shopping for, and if they're shopping for a special event or just for regular daily meals. With that in mind, here are some typical grocery shopping items that a person might get from a typical grocery shopping trip: milk, bread, eggs, coffee, olive oil, rice, chicken, steak, apples, oranges, salad mix, soda, sugar, flour, salt.</w:t>
      </w:r>
    </w:p>
    <w:p>
      <w:r>
        <w:rPr>
          <w:b/>
          <w:u w:val="single"/>
        </w:rPr>
        <w:t>Document 7264</w:t>
      </w:r>
    </w:p>
    <w:p>
      <w:r>
        <w:rPr>
          <w:b/>
        </w:rPr>
        <w:t>Instruction</w:t>
      </w:r>
    </w:p>
    <w:p>
      <w:r>
        <w:t>Order the following animals in terms of average weight: finch, elephant, goat, gazelle, and a rabbit.</w:t>
      </w:r>
    </w:p>
    <w:p>
      <w:r>
        <w:rPr>
          <w:b/>
        </w:rPr>
        <w:t>Response</w:t>
      </w:r>
    </w:p>
    <w:p>
      <w:r>
        <w:t>The ordering of animals in terms of weight from lightest to heaviest is finch, rabbit, gazelle, goat and elephant. The weights of gazelles and goats can be similar, however, on averages an adult goat will weigh more than and an adult gazelle.</w:t>
      </w:r>
    </w:p>
    <w:p>
      <w:r>
        <w:rPr>
          <w:b/>
          <w:u w:val="single"/>
        </w:rPr>
        <w:t>Document 7265</w:t>
      </w:r>
    </w:p>
    <w:p>
      <w:r>
        <w:rPr>
          <w:b/>
        </w:rPr>
        <w:t>Instruction</w:t>
      </w:r>
    </w:p>
    <w:p>
      <w:r>
        <w:t>Given this paragraph that describes the country of Peru, what is its population size?</w:t>
      </w:r>
    </w:p>
    <w:p>
      <w:r>
        <w:rPr>
          <w:b/>
        </w:rPr>
        <w:t>Context</w:t>
      </w:r>
    </w:p>
    <w:p>
      <w:r>
        <w:t>Peru, officially the Republic of Peru (Spanish: República del Perú (help·info)), is a country in western South America. It is bordered in the north by Ecuador and Colombia, in the east by Brazil, in the southeast by Bolivia, in the south by Chile, and in the south and west by the Pacific Ocean. Peru is a megadiverse country with habitats ranging from the arid plains of the Pacific coastal region in the west to the peaks of the Andes mountains extending from the north to the southeast of the country to the tropical Amazon basin rainforest in the east with the Amazon River.[9] Peru has a population of over 34 million, and its capital and largest city is Lima. At 1,285,216 km2 (496,225 sq mi), Peru is the 19th largest country in the world, and the third largest in South America.</w:t>
      </w:r>
    </w:p>
    <w:p>
      <w:r>
        <w:rPr>
          <w:b/>
        </w:rPr>
        <w:t>Response</w:t>
      </w:r>
    </w:p>
    <w:p>
      <w:r>
        <w:t>Peru has a population of over 34 million people.</w:t>
      </w:r>
    </w:p>
    <w:p>
      <w:r>
        <w:rPr>
          <w:b/>
          <w:u w:val="single"/>
        </w:rPr>
        <w:t>Document 7266</w:t>
      </w:r>
    </w:p>
    <w:p>
      <w:r>
        <w:rPr>
          <w:b/>
        </w:rPr>
        <w:t>Instruction</w:t>
      </w:r>
    </w:p>
    <w:p>
      <w:r>
        <w:t>What is the most common air or gas mixture used in recreational scuba diving.</w:t>
      </w:r>
    </w:p>
    <w:p>
      <w:r>
        <w:rPr>
          <w:b/>
        </w:rPr>
        <w:t>Context</w:t>
      </w:r>
    </w:p>
    <w:p>
      <w:r>
        <w:t>For some diving, gas mixtures other than normal atmospheric air (21% oxygen, 78% nitrogen, 1% trace gases) can be used,[1][2] so long as the diver is competent in their use. The most commonly used mixture is nitrox, also referred to as Enriched Air Nitrox (EAN), which is air with extra oxygen, often with 32% or 36% oxygen, and thus less nitrogen, reducing the risk of decompression sickness or allowing longer exposure to the same pressure for equal risk. The reduced nitrogen may also allow for no stops or shorter decompression stop times or a shorter surface interval between dives. A common misconception is that nitrox can reduce narcosis, but research has shown that oxygen is also narcotic.[46][2]: 304</w:t>
      </w:r>
    </w:p>
    <w:p>
      <w:r>
        <w:rPr>
          <w:b/>
        </w:rPr>
        <w:t>Response</w:t>
      </w:r>
    </w:p>
    <w:p>
      <w:r>
        <w:t>For most recreational diving atmospheric air with 21% oxygen and 78% nitrogen is used. The second most common mixture is Enriched Air Nitrox which contains extra oxygen with 32% or 36% and less Nitrogen than is found in atmospheric air, which permits divers to have shorter safety stops or shorter surface intervals.</w:t>
      </w:r>
    </w:p>
    <w:p>
      <w:r>
        <w:rPr>
          <w:b/>
          <w:u w:val="single"/>
        </w:rPr>
        <w:t>Document 7267</w:t>
      </w:r>
    </w:p>
    <w:p>
      <w:r>
        <w:rPr>
          <w:b/>
        </w:rPr>
        <w:t>Instruction</w:t>
      </w:r>
    </w:p>
    <w:p>
      <w:r>
        <w:t>How does a person get new hobbies once they are older?</w:t>
      </w:r>
    </w:p>
    <w:p>
      <w:r>
        <w:rPr>
          <w:b/>
        </w:rPr>
        <w:t>Response</w:t>
      </w:r>
    </w:p>
    <w:p>
      <w:r>
        <w:t>Often times, once people reach adult hood they struggle to pick up new hobbies. They may think they are too old to learn something new, too busy, or its just out of their comfort zone. However, it is important to continue to pursue things you are passionate about, and we also need to recognize its likely these things will change over time. This creates the need to continue to be willing to explore and learn new things. While there are many types of hobbies and one is not better than another per se, there is great value in having hobbies that you engage in physically, yourself.</w:t>
      </w:r>
    </w:p>
    <w:p>
      <w:r>
        <w:rPr>
          <w:b/>
          <w:u w:val="single"/>
        </w:rPr>
        <w:t>Document 7268</w:t>
      </w:r>
    </w:p>
    <w:p>
      <w:r>
        <w:rPr>
          <w:b/>
        </w:rPr>
        <w:t>Instruction</w:t>
      </w:r>
    </w:p>
    <w:p>
      <w:r>
        <w:t>How do you get a six pack?</w:t>
      </w:r>
    </w:p>
    <w:p>
      <w:r>
        <w:rPr>
          <w:b/>
        </w:rPr>
        <w:t>Response</w:t>
      </w:r>
    </w:p>
    <w:p>
      <w:r>
        <w:t>You can get a six pack through regular exercise to keep your weight in control first.  If you want a six pack a daily regime of sit ups will be necessary to keep your six pack strong and consistency trained.  Diet is the most important thing if you want a six pack because it will keep your mid-section lean to show the six pack definition.  It has also been shown that without diet your six pack will never be as cut as it could be had you dieted.</w:t>
      </w:r>
    </w:p>
    <w:p>
      <w:r>
        <w:rPr>
          <w:b/>
          <w:u w:val="single"/>
        </w:rPr>
        <w:t>Document 7269</w:t>
      </w:r>
    </w:p>
    <w:p>
      <w:r>
        <w:rPr>
          <w:b/>
        </w:rPr>
        <w:t>Instruction</w:t>
      </w:r>
    </w:p>
    <w:p>
      <w:r>
        <w:t>Which dynasties rules in Morocco ?</w:t>
      </w:r>
    </w:p>
    <w:p>
      <w:r>
        <w:rPr>
          <w:b/>
        </w:rPr>
        <w:t>Response</w:t>
      </w:r>
    </w:p>
    <w:p>
      <w:r>
        <w:t>Here is the list of the several dynasties ruled in Morocco over years : Idrisside, Almoravid, Almohad, Merinide, Wattassides, Saadian and the Alaouite.</w:t>
      </w:r>
    </w:p>
    <w:p>
      <w:r>
        <w:rPr>
          <w:b/>
          <w:u w:val="single"/>
        </w:rPr>
        <w:t>Document 7270</w:t>
      </w:r>
    </w:p>
    <w:p>
      <w:r>
        <w:rPr>
          <w:b/>
        </w:rPr>
        <w:t>Instruction</w:t>
      </w:r>
    </w:p>
    <w:p>
      <w:r>
        <w:t>What cocktail contributed to the rise of vodka in America?</w:t>
      </w:r>
    </w:p>
    <w:p>
      <w:r>
        <w:rPr>
          <w:b/>
        </w:rPr>
        <w:t>Response</w:t>
      </w:r>
    </w:p>
    <w:p>
      <w:r>
        <w:t>That would be the Moscow Mule. It was a struggle to sell vodka in the early 1900's due to numerous reasons and wasn't a spirit one would sip. A smirnoff distributor for America decided to come up with the copper cup, ginger beer, and vodka which became a sensation in the 1950's.</w:t>
      </w:r>
    </w:p>
    <w:p>
      <w:r>
        <w:rPr>
          <w:b/>
          <w:u w:val="single"/>
        </w:rPr>
        <w:t>Document 7271</w:t>
      </w:r>
    </w:p>
    <w:p>
      <w:r>
        <w:rPr>
          <w:b/>
        </w:rPr>
        <w:t>Instruction</w:t>
      </w:r>
    </w:p>
    <w:p>
      <w:r>
        <w:t>Which of these numbers are odd? 1,2,3,4,5,6,7,8</w:t>
      </w:r>
    </w:p>
    <w:p>
      <w:r>
        <w:rPr>
          <w:b/>
        </w:rPr>
        <w:t>Response</w:t>
      </w:r>
    </w:p>
    <w:p>
      <w:r>
        <w:t>In this list, 1,3,5,7 are odd numbers</w:t>
      </w:r>
    </w:p>
    <w:p>
      <w:r>
        <w:rPr>
          <w:b/>
          <w:u w:val="single"/>
        </w:rPr>
        <w:t>Document 7272</w:t>
      </w:r>
    </w:p>
    <w:p>
      <w:r>
        <w:rPr>
          <w:b/>
        </w:rPr>
        <w:t>Instruction</w:t>
      </w:r>
    </w:p>
    <w:p>
      <w:r>
        <w:t>What is Azure HDInsight?</w:t>
      </w:r>
    </w:p>
    <w:p>
      <w:r>
        <w:rPr>
          <w:b/>
        </w:rPr>
        <w:t>Response</w:t>
      </w:r>
    </w:p>
    <w:p>
      <w:r>
        <w:t>Azure HDInsight is a cloud-based service from Microsoft for big data analytics that helps organizations process large amounts of streaming or historical data. It runs popular open-source frameworks—including Apache Hadoop, Spark, Hive, Kafka, and more.</w:t>
      </w:r>
    </w:p>
    <w:p>
      <w:r>
        <w:rPr>
          <w:b/>
          <w:u w:val="single"/>
        </w:rPr>
        <w:t>Document 7273</w:t>
      </w:r>
    </w:p>
    <w:p>
      <w:r>
        <w:rPr>
          <w:b/>
        </w:rPr>
        <w:t>Instruction</w:t>
      </w:r>
    </w:p>
    <w:p>
      <w:r>
        <w:t>What are the origins or surfing in California?</w:t>
      </w:r>
    </w:p>
    <w:p>
      <w:r>
        <w:rPr>
          <w:b/>
        </w:rPr>
        <w:t>Context</w:t>
      </w:r>
    </w:p>
    <w:p>
      <w:r>
        <w:t>In 1907, the eclectic interests of the land baron Henry E. Huntington brought surfing to the California coast. While on vacation, Huntington had seen Hawaiian boys surfing the island waves. Looking for a way to entice visitors to the area of Redondo Beach, where he had heavily invested in real estate, he hired a young Hawaiian to ride surfboards. George Freeth decided to revive the art of surfing, but had little success with the huge 500 cm (16 ft) hardwood boards that were popular at that time. When he cut them in half to make them more manageable, he created the original "Long board", which made him the talk of the islands. To the delight of visitors, Freeth exhibited his surfing skills twice a day in front of the Hotel Redondo. Another native Hawaiian, Duke Kahanamoku, spread surfing to both the U.S. and Australia, riding the waves after displaying the swimming prowess that won him Olympic gold medals in 1912 and 1920.[20]</w:t>
      </w:r>
    </w:p>
    <w:p>
      <w:r>
        <w:rPr>
          <w:b/>
        </w:rPr>
        <w:t>Response</w:t>
      </w:r>
    </w:p>
    <w:p>
      <w:r>
        <w:t>Surfing as a local pastime is a natural fit for most Californian's living near the coast. The rise in popularity of beach life in Southern California and especially the film "Gidget" exploded the desire to be a part of the rising surf culture. California was looked upon by most of the nation as trend setting and surfing served as the epitome of cool for most people looking from afar.</w:t>
      </w:r>
    </w:p>
    <w:p>
      <w:r>
        <w:rPr>
          <w:b/>
          <w:u w:val="single"/>
        </w:rPr>
        <w:t>Document 7274</w:t>
      </w:r>
    </w:p>
    <w:p>
      <w:r>
        <w:rPr>
          <w:b/>
        </w:rPr>
        <w:t>Instruction</w:t>
      </w:r>
    </w:p>
    <w:p>
      <w:r>
        <w:t>Although Chicago isn't located on either coast of the United States, what factors continue to contribute to its economic success?</w:t>
      </w:r>
    </w:p>
    <w:p>
      <w:r>
        <w:rPr>
          <w:b/>
        </w:rPr>
        <w:t>Context</w:t>
      </w:r>
    </w:p>
    <w:p>
      <w:r>
        <w:t>Chicago is an international hub for finance, culture, commerce, industry, education, technology, telecommunications, and transportation. It is the site of the creation of the first standardized futures contracts, issued by the Chicago Board of Trade, which today is part of the largest and most diverse derivatives market in the world, generating 20% of all volume in commodities and financial futures alone.[14] O'Hare International Airport is routinely ranked among the world's top six busiest airports according to tracked data by the Airports Council International.[15] The region also has the largest number of federal highways and is the nation's railroad hub.[16] The Chicago area has one of the highest gross domestic products (GDP) in the world, generating $689 billion in 2018.[17] The economy of Chicago is diverse, with no single industry employing more than 14% of the workforce.[14] It is home to several Fortune 500 companies, including Archer-Daniels-Midland, Conagra Brands, Exelon, JLL, Kraft Heinz, McDonald's, Mondelez International, Motorola Solutions, Sears, and United Airlines Holdings.[18]</w:t>
      </w:r>
    </w:p>
    <w:p>
      <w:r>
        <w:rPr>
          <w:b/>
        </w:rPr>
        <w:t>Response</w:t>
      </w:r>
    </w:p>
    <w:p>
      <w:r>
        <w:t>Even though Chicago is the biggest major in-land city in America, its diverse economic sectors allows it maintain its status as a competitive global city. Chicago is the country's main railroad hub. Not only is it paramount to the transportation of goods nationally, but its ability to ensure that not a single industry dominates more than 14% of the city's workforce helps its economic endeavors. Having one of the most active airports in the world and an infrastructure proven to be conducive to a plethora of industries, it makes it an ideal location for companies to plant their headquarters as Exelon, JLL, McDonald's, and Motorola all have done.</w:t>
      </w:r>
    </w:p>
    <w:p>
      <w:r>
        <w:rPr>
          <w:b/>
          <w:u w:val="single"/>
        </w:rPr>
        <w:t>Document 7275</w:t>
      </w:r>
    </w:p>
    <w:p>
      <w:r>
        <w:rPr>
          <w:b/>
        </w:rPr>
        <w:t>Instruction</w:t>
      </w:r>
    </w:p>
    <w:p>
      <w:r>
        <w:t>When Aegon the Conqueror took over Westeros, which great house of the Reach became extinct as a result?</w:t>
      </w:r>
    </w:p>
    <w:p>
      <w:r>
        <w:rPr>
          <w:b/>
        </w:rPr>
        <w:t>Response</w:t>
      </w:r>
    </w:p>
    <w:p>
      <w:r>
        <w:t>House Gardener became extinct during Aegon's Conquest. House Tyrell was then granted rule of The Reach.</w:t>
      </w:r>
    </w:p>
    <w:p>
      <w:r>
        <w:rPr>
          <w:b/>
          <w:u w:val="single"/>
        </w:rPr>
        <w:t>Document 7276</w:t>
      </w:r>
    </w:p>
    <w:p>
      <w:r>
        <w:rPr>
          <w:b/>
        </w:rPr>
        <w:t>Instruction</w:t>
      </w:r>
    </w:p>
    <w:p>
      <w:r>
        <w:t>What wines are made in Napa Valley?</w:t>
      </w:r>
    </w:p>
    <w:p>
      <w:r>
        <w:rPr>
          <w:b/>
        </w:rPr>
        <w:t>Context</w:t>
      </w:r>
    </w:p>
    <w:p>
      <w:r>
        <w:t>A trend of larger national and international companies like E &amp; J Gallo Winery, Diageo and Constellation Brands buying smaller wineries, vineyards and brands began to gain momentum in the early part of the 21st century.[21] Today Napa Valley features more than 450 wineries that grow grape varieties including Cabernet Sauvignon, Chardonnay, Pinot noir, Merlot, Zinfandel, among others. While winemakers may produce wines from specific AVAs within the valley, many wines are made as a blend from grapes grown on the valley floor and the surrounding hillsides.</w:t>
      </w:r>
    </w:p>
    <w:p>
      <w:r>
        <w:rPr>
          <w:b/>
        </w:rPr>
        <w:t>Response</w:t>
      </w:r>
    </w:p>
    <w:p>
      <w:r>
        <w:t>Napa Valley grows a wide variety of wine grapes. Initially, they were made famous for Cabernet Sauvignon and Chardonnay. Today they also produce Pinot Noir, Merlot, and Zinfandel.</w:t>
      </w:r>
    </w:p>
    <w:p>
      <w:r>
        <w:rPr>
          <w:b/>
          <w:u w:val="single"/>
        </w:rPr>
        <w:t>Document 7277</w:t>
      </w:r>
    </w:p>
    <w:p>
      <w:r>
        <w:rPr>
          <w:b/>
        </w:rPr>
        <w:t>Instruction</w:t>
      </w:r>
    </w:p>
    <w:p>
      <w:r>
        <w:t>Classify each of these as a toy for a dog or a cat: ball, laser, bone, mouse, frisbee, catnip</w:t>
      </w:r>
    </w:p>
    <w:p>
      <w:r>
        <w:rPr>
          <w:b/>
        </w:rPr>
        <w:t>Response</w:t>
      </w:r>
    </w:p>
    <w:p>
      <w:r>
        <w:t>ball: dog, laser: cat, bone: dog, mouse: cat, frisbee: dog, catnip: cat</w:t>
      </w:r>
    </w:p>
    <w:p>
      <w:r>
        <w:rPr>
          <w:b/>
          <w:u w:val="single"/>
        </w:rPr>
        <w:t>Document 7278</w:t>
      </w:r>
    </w:p>
    <w:p>
      <w:r>
        <w:rPr>
          <w:b/>
        </w:rPr>
        <w:t>Instruction</w:t>
      </w:r>
    </w:p>
    <w:p>
      <w:r>
        <w:t>Give me a list of the usual accompaniments that are served with Peking duck</w:t>
      </w:r>
    </w:p>
    <w:p>
      <w:r>
        <w:rPr>
          <w:b/>
        </w:rPr>
        <w:t>Context</w:t>
      </w:r>
    </w:p>
    <w:p>
      <w:r>
        <w:t>Peking duck is a dish from Beijing (Peking) that has been prepared since the Imperial era. The meat is characterized by its thin, crispy skin, with authentic versions of the dish serving mostly the skin and little meat, sliced in front of the diners by the cook. Ducks bred especially for the dish are slaughtered after 65 days and seasoned before being roasted in a closed or hung oven. The meat is often eaten with spring onion, cucumber and sweet bean sauce with pancakes rolled around the fillings. Sometimes pickled radish is also inside. Crispy aromatic duck is a similar dish to Peking duck and is popular in the United Kingdom.</w:t>
      </w:r>
    </w:p>
    <w:p>
      <w:r>
        <w:rPr>
          <w:b/>
        </w:rPr>
        <w:t>Response</w:t>
      </w:r>
    </w:p>
    <w:p>
      <w:r>
        <w:t>Peking duck is usually accompanied with spring onion, cucumber and sweet bean sauce</w:t>
      </w:r>
    </w:p>
    <w:p>
      <w:r>
        <w:rPr>
          <w:b/>
          <w:u w:val="single"/>
        </w:rPr>
        <w:t>Document 7279</w:t>
      </w:r>
    </w:p>
    <w:p>
      <w:r>
        <w:rPr>
          <w:b/>
        </w:rPr>
        <w:t>Instruction</w:t>
      </w:r>
    </w:p>
    <w:p>
      <w:r>
        <w:t>What is a debit card?</w:t>
      </w:r>
    </w:p>
    <w:p>
      <w:r>
        <w:rPr>
          <w:b/>
        </w:rPr>
        <w:t>Response</w:t>
      </w:r>
    </w:p>
    <w:p>
      <w:r>
        <w:t>A debit card, also known as a check card or bank card is a payment card that can be used in place of cash to make purchases. The term plastic card includes the above and as an identity document. These are similar to a credit card, but unlike a credit card, the money for the purchase must be in the cardholder's bank account at the time of a purchase and is immediately transferred directly from that account to the merchant's account to pay for the purchase.</w:t>
        <w:br/>
        <w:br/>
        <w:t>Some debit cards carry a stored value with which a payment is made (prepaid card), but most relay a message to the cardholder's bank to withdraw funds from the cardholder's designated bank account. In some cases, the payment card number is assigned exclusively for use on the Internet and there is no physical card. This is referred to as a virtual card.</w:t>
      </w:r>
    </w:p>
    <w:p>
      <w:r>
        <w:rPr>
          <w:b/>
          <w:u w:val="single"/>
        </w:rPr>
        <w:t>Document 7280</w:t>
      </w:r>
    </w:p>
    <w:p>
      <w:r>
        <w:rPr>
          <w:b/>
        </w:rPr>
        <w:t>Instruction</w:t>
      </w:r>
    </w:p>
    <w:p>
      <w:r>
        <w:t>What are the pros and cons of working from home?</w:t>
      </w:r>
    </w:p>
    <w:p>
      <w:r>
        <w:rPr>
          <w:b/>
        </w:rPr>
        <w:t>Response</w:t>
      </w:r>
    </w:p>
    <w:p>
      <w:r>
        <w:t>The pros might be no commute, increase in productivity, more comfortable setting, easier to collaborate with others across geographies. While the cons might be more distractions, challenges maintaining boundaries and separating work from home, lack of camaraderie or team culture.</w:t>
      </w:r>
    </w:p>
    <w:p>
      <w:r>
        <w:rPr>
          <w:b/>
          <w:u w:val="single"/>
        </w:rPr>
        <w:t>Document 7281</w:t>
      </w:r>
    </w:p>
    <w:p>
      <w:r>
        <w:rPr>
          <w:b/>
        </w:rPr>
        <w:t>Instruction</w:t>
      </w:r>
    </w:p>
    <w:p>
      <w:r>
        <w:t>Identify which instrument is string or percussion: Tamborim, Veena</w:t>
      </w:r>
    </w:p>
    <w:p>
      <w:r>
        <w:rPr>
          <w:b/>
        </w:rPr>
        <w:t>Response</w:t>
      </w:r>
    </w:p>
    <w:p>
      <w:r>
        <w:t>Veena is string, Tamborim is percussion.</w:t>
      </w:r>
    </w:p>
    <w:p>
      <w:r>
        <w:rPr>
          <w:b/>
          <w:u w:val="single"/>
        </w:rPr>
        <w:t>Document 7282</w:t>
      </w:r>
    </w:p>
    <w:p>
      <w:r>
        <w:rPr>
          <w:b/>
        </w:rPr>
        <w:t>Instruction</w:t>
      </w:r>
    </w:p>
    <w:p>
      <w:r>
        <w:t>Which is a species of fish? Blenny or Benny</w:t>
      </w:r>
    </w:p>
    <w:p>
      <w:r>
        <w:rPr>
          <w:b/>
        </w:rPr>
        <w:t>Response</w:t>
      </w:r>
    </w:p>
    <w:p>
      <w:r>
        <w:t>Blenny</w:t>
      </w:r>
    </w:p>
    <w:p>
      <w:r>
        <w:rPr>
          <w:b/>
          <w:u w:val="single"/>
        </w:rPr>
        <w:t>Document 7283</w:t>
      </w:r>
    </w:p>
    <w:p>
      <w:r>
        <w:rPr>
          <w:b/>
        </w:rPr>
        <w:t>Instruction</w:t>
      </w:r>
    </w:p>
    <w:p>
      <w:r>
        <w:t>Identify which animal species is alive or extinct: Great White Shark, Patagotitan</w:t>
      </w:r>
    </w:p>
    <w:p>
      <w:r>
        <w:rPr>
          <w:b/>
        </w:rPr>
        <w:t>Response</w:t>
      </w:r>
    </w:p>
    <w:p>
      <w:r>
        <w:t>Patagotitan is extinct, Great White Shark is alive.</w:t>
      </w:r>
    </w:p>
    <w:p>
      <w:r>
        <w:rPr>
          <w:b/>
          <w:u w:val="single"/>
        </w:rPr>
        <w:t>Document 7284</w:t>
      </w:r>
    </w:p>
    <w:p>
      <w:r>
        <w:rPr>
          <w:b/>
        </w:rPr>
        <w:t>Instruction</w:t>
      </w:r>
    </w:p>
    <w:p>
      <w:r>
        <w:t>What is single-cell sequencing?</w:t>
      </w:r>
    </w:p>
    <w:p>
      <w:r>
        <w:rPr>
          <w:b/>
        </w:rPr>
        <w:t>Response</w:t>
      </w:r>
    </w:p>
    <w:p>
      <w:r>
        <w:t>Single-cell sequencing examines the sequence information from individual cells with optimized next-generation sequencing technologies, providing a higher resolution of cellular differences and a better understanding of the function of an individual cell in the context of its microenvironment. For example, in cancer, sequencing the DNA of individual cells can give information about mutations carried by small populations of cells. In development, sequencing the RNAs expressed by individual cells can give insight into the existence and behavior of different cell types. In microbial systems, a population of the same species can appear genetically clonal. Still, single-cell sequencing of RNA or epigenetic modifications can reveal cell-to-cell variability that may help populations rapidly adapt to survive in changing environments.</w:t>
      </w:r>
    </w:p>
    <w:p>
      <w:r>
        <w:rPr>
          <w:b/>
          <w:u w:val="single"/>
        </w:rPr>
        <w:t>Document 7285</w:t>
      </w:r>
    </w:p>
    <w:p>
      <w:r>
        <w:rPr>
          <w:b/>
        </w:rPr>
        <w:t>Instruction</w:t>
      </w:r>
    </w:p>
    <w:p>
      <w:r>
        <w:t>what are different types of phrases</w:t>
      </w:r>
    </w:p>
    <w:p>
      <w:r>
        <w:rPr>
          <w:b/>
        </w:rPr>
        <w:t>Response</w:t>
      </w:r>
    </w:p>
    <w:p>
      <w:r>
        <w:t>Noun, Verb, Adverb, Adjective, preposition</w:t>
      </w:r>
    </w:p>
    <w:p>
      <w:r>
        <w:rPr>
          <w:b/>
          <w:u w:val="single"/>
        </w:rPr>
        <w:t>Document 7286</w:t>
      </w:r>
    </w:p>
    <w:p>
      <w:r>
        <w:rPr>
          <w:b/>
        </w:rPr>
        <w:t>Instruction</w:t>
      </w:r>
    </w:p>
    <w:p>
      <w:r>
        <w:t>Based on this text, extract the characters Farley performed in a bulleted list.</w:t>
      </w:r>
    </w:p>
    <w:p>
      <w:r>
        <w:rPr>
          <w:b/>
        </w:rPr>
        <w:t>Context</w:t>
      </w:r>
    </w:p>
    <w:p>
      <w:r>
        <w:t>Popular characters performed by Farley included Matt Foley, an over-the-top motivational speaker who frequently reminded other characters that he was "living in a van down by the river!" The character was created by Bob Odenkirk when he and Farley were performers at Second City. The character's name came from a longtime friend of Farley's who became a Catholic priest and currently serves as head pastor at St. James Catholic Church in Arlington Heights, Illinois.[17] In early renditions of the character, Farley used other names, depending on whom he knew in the audience, until the real-life Foley went to the show and had his name used, at which point Farley felt the name best suited the character and refused to change it. Some of the mannerisms of the character were a combination of the positions Farley noticed his rugby teammates took on the pitch coupled with his high school football coach's habit of squatting down when giving pep talks and the voice his father used when he was angry.[18]</w:t>
        <w:br/>
        <w:br/>
        <w:t>Other famous Farley characters included Todd O'Connor of Bill Swerski's Superfans, a group of stereotypical Chicagoans who repeatedly shouted "da Bears!";[19] a would-be Chippendales dancer, in a famous sketch that paired him with guest host Patrick Swayze;[20][21] one of the "Gap Girls", who worked together at a local mall; a stereotypical lunch lady, to the theme of "Lunchlady Land"' performed by Adam Sandler;[22] Bennett Brauer, a Weekend Update commentator who often divulged his personal and hygienic problems via air quotes; and himself on The Chris Farley Show, a talk show in which Farley "interviewed" the guest with poorly conceived questions or trailed off about subjects not germane to the guest.</w:t>
      </w:r>
    </w:p>
    <w:p>
      <w:r>
        <w:rPr>
          <w:b/>
        </w:rPr>
        <w:t>Response</w:t>
      </w:r>
    </w:p>
    <w:p>
      <w:r>
        <w:t>-Matt Foley</w:t>
        <w:br/>
        <w:t>-Todd O'Connor</w:t>
        <w:br/>
        <w:t>-Would-be Chippendales dancer</w:t>
        <w:br/>
        <w:t>-One of the "Gap Girls"</w:t>
        <w:br/>
        <w:t>-A lunch lady</w:t>
        <w:br/>
        <w:t>-Bennett Brauer</w:t>
        <w:br/>
        <w:t>-Chris Farley on The Chris Farley Show</w:t>
      </w:r>
    </w:p>
    <w:p>
      <w:r>
        <w:rPr>
          <w:b/>
          <w:u w:val="single"/>
        </w:rPr>
        <w:t>Document 7287</w:t>
      </w:r>
    </w:p>
    <w:p>
      <w:r>
        <w:rPr>
          <w:b/>
        </w:rPr>
        <w:t>Instruction</w:t>
      </w:r>
    </w:p>
    <w:p>
      <w:r>
        <w:t>Given this paragraph about a country, what is the most populous Spanish-speaking country?</w:t>
      </w:r>
    </w:p>
    <w:p>
      <w:r>
        <w:rPr>
          <w:b/>
        </w:rPr>
        <w:t>Context</w:t>
      </w:r>
    </w:p>
    <w:p>
      <w:r>
        <w:t>Throughout the 19th century, the population of Mexico had barely doubled. This trend continued during the first two decades of the 20th century. The 1921 census reported a loss of about 1 million inhabitants. The Mexican Revolution (c. 1910–1920) greatly impacted population increases. The growth rate increased dramatically between the 1930s and the 1980s, when the country registered growth rates of over 3% (1950–1980). The Mexican population doubled in twenty years, and at that rate it was expected that by 2000 there would be 120 million people living in Mexico. Life expectancy increased from 36 years (in 1895) to 72 years (in the year 2000). According to estimations made by Mexico's National Geography and Statistics Institute, is estimated in 2022 to be 129,150,971[300] as of 2017 Mexico had 123.5 million inhabitants[301] making it the most populous Spanish-speaking country in the world.[302]</w:t>
      </w:r>
    </w:p>
    <w:p>
      <w:r>
        <w:rPr>
          <w:b/>
        </w:rPr>
        <w:t>Response</w:t>
      </w:r>
    </w:p>
    <w:p>
      <w:r>
        <w:t>Mexico</w:t>
      </w:r>
    </w:p>
    <w:p>
      <w:r>
        <w:rPr>
          <w:b/>
          <w:u w:val="single"/>
        </w:rPr>
        <w:t>Document 7288</w:t>
      </w:r>
    </w:p>
    <w:p>
      <w:r>
        <w:rPr>
          <w:b/>
        </w:rPr>
        <w:t>Instruction</w:t>
      </w:r>
    </w:p>
    <w:p>
      <w:r>
        <w:t>What institutions make up the Ivy League?</w:t>
      </w:r>
    </w:p>
    <w:p>
      <w:r>
        <w:rPr>
          <w:b/>
        </w:rPr>
        <w:t>Response</w:t>
      </w:r>
    </w:p>
    <w:p>
      <w:r>
        <w:t>The eight institutions are Brown University, Columbia University, Cornell University, Dartmouth College, Harvard University, the University of Pennsylvania, Princeton University, and Yale University.</w:t>
      </w:r>
    </w:p>
    <w:p>
      <w:r>
        <w:rPr>
          <w:b/>
          <w:u w:val="single"/>
        </w:rPr>
        <w:t>Document 7289</w:t>
      </w:r>
    </w:p>
    <w:p>
      <w:r>
        <w:rPr>
          <w:b/>
        </w:rPr>
        <w:t>Instruction</w:t>
      </w:r>
    </w:p>
    <w:p>
      <w:r>
        <w:t>What are some of the best fantasy novels of all time?</w:t>
      </w:r>
    </w:p>
    <w:p>
      <w:r>
        <w:rPr>
          <w:b/>
        </w:rPr>
        <w:t>Response</w:t>
      </w:r>
    </w:p>
    <w:p>
      <w:r>
        <w:t>1) The Lord of the Rings - JRR Tolkien</w:t>
        <w:br/>
        <w:t>2) The Name of the Wind - Patrick Rothfuss</w:t>
        <w:br/>
        <w:t>3) A Game of Thrones - George RR Martin</w:t>
        <w:br/>
        <w:t>4) Harry Potter and the Philosopher's Stone - JK Rowling</w:t>
        <w:br/>
        <w:t>5) The Way of Kings - Brandon Sanderson</w:t>
        <w:br/>
        <w:t>6) The Lion The Witch and The Wardrobe - CS Lewis</w:t>
        <w:br/>
        <w:t>7) Kushiel's Dart - Jaqueline Carey</w:t>
        <w:br/>
        <w:t>8) Bloodsong - Anthon Ryan</w:t>
        <w:br/>
        <w:t>9) The Sword of Shannara -Terry Brooks</w:t>
        <w:br/>
        <w:t>10) The Lies of Locke Lomora - Scott Lynch</w:t>
      </w:r>
    </w:p>
    <w:p>
      <w:r>
        <w:rPr>
          <w:b/>
          <w:u w:val="single"/>
        </w:rPr>
        <w:t>Document 7290</w:t>
      </w:r>
    </w:p>
    <w:p>
      <w:r>
        <w:rPr>
          <w:b/>
        </w:rPr>
        <w:t>Instruction</w:t>
      </w:r>
    </w:p>
    <w:p>
      <w:r>
        <w:t>Why is Stephen Curry the best player in the NBA?</w:t>
      </w:r>
    </w:p>
    <w:p>
      <w:r>
        <w:rPr>
          <w:b/>
        </w:rPr>
        <w:t>Response</w:t>
      </w:r>
    </w:p>
    <w:p>
      <w:r>
        <w:t>Stephen Curry is arguably the best player in the NBA today. Stephen Curry is a transcendent NBA superstar and an all-time great. Despite being relatively undersized by NBA standards at 6 foot 2 inches and 185 pounds, he has been a highly productive NBA player. Stephen Curry possesses the greatest 3-point shooting ability in NBA history. In 2022, he surpassed Ray Allen to become the all-time leader in 3-pointers made. That said, Stephen Curry's highly accurate 3-point shooting is not the only unique skill Curry brings to the court. He also possesses the uncanny ability to use off-ball movement, ball-handling skills, and a lightning fast release to create quality shots. The results of Stephen Curry's amazing skillset are evident through his career accolades. He is a 4-time NBA champion, 2-time MVP, and an NBA Finals MVP.</w:t>
      </w:r>
    </w:p>
    <w:p>
      <w:r>
        <w:rPr>
          <w:b/>
          <w:u w:val="single"/>
        </w:rPr>
        <w:t>Document 7291</w:t>
      </w:r>
    </w:p>
    <w:p>
      <w:r>
        <w:rPr>
          <w:b/>
        </w:rPr>
        <w:t>Instruction</w:t>
      </w:r>
    </w:p>
    <w:p>
      <w:r>
        <w:t>What are seven different sources of protein that vegetarians can eat?</w:t>
      </w:r>
    </w:p>
    <w:p>
      <w:r>
        <w:rPr>
          <w:b/>
        </w:rPr>
        <w:t>Response</w:t>
      </w:r>
    </w:p>
    <w:p>
      <w:r>
        <w:t>Yogurt, Milk, Eggs, Tofu, Seitan, Tempeh, Beans</w:t>
      </w:r>
    </w:p>
    <w:p>
      <w:r>
        <w:rPr>
          <w:b/>
          <w:u w:val="single"/>
        </w:rPr>
        <w:t>Document 7292</w:t>
      </w:r>
    </w:p>
    <w:p>
      <w:r>
        <w:rPr>
          <w:b/>
        </w:rPr>
        <w:t>Instruction</w:t>
      </w:r>
    </w:p>
    <w:p>
      <w:r>
        <w:t>I've started doing individual training to get fit and now I'd like to learn a team sport, which of these are team sports? hockey, yoga, baseball, basketball, netball, running, handball, weightlifting, and ballet.</w:t>
      </w:r>
    </w:p>
    <w:p>
      <w:r>
        <w:rPr>
          <w:b/>
        </w:rPr>
        <w:t>Response</w:t>
      </w:r>
    </w:p>
    <w:p>
      <w:r>
        <w:t>Hockey, baseball, basketball, netball, handball are all team sports</w:t>
      </w:r>
    </w:p>
    <w:p>
      <w:r>
        <w:rPr>
          <w:b/>
          <w:u w:val="single"/>
        </w:rPr>
        <w:t>Document 7293</w:t>
      </w:r>
    </w:p>
    <w:p>
      <w:r>
        <w:rPr>
          <w:b/>
        </w:rPr>
        <w:t>Instruction</w:t>
      </w:r>
    </w:p>
    <w:p>
      <w:r>
        <w:t>Extract the teams that Ayrton Senna raced during his Formula One career. Separate them with a comma.</w:t>
      </w:r>
    </w:p>
    <w:p>
      <w:r>
        <w:rPr>
          <w:b/>
        </w:rPr>
        <w:t>Context</w:t>
      </w:r>
    </w:p>
    <w:p>
      <w:r>
        <w:t>Senna began his motorsport career in karting, moved up to open-wheel racing in 1981 and won the 1983 British Formula Three Championship. He made his Formula One debut with Toleman-Hart in 1984, before moving to Lotus-Renault the following year and winning six Grands Prix over the next three seasons. In 1988, he joined Frenchman Alain Prost at McLaren-Honda. Between them, they won all but one of the 16 Grands Prix that year, and Senna claimed his first World Championship. Prost claimed the championship in 1989, and Senna his second and third championships in 1990 and 1991. In 1992, the Williams-Renault combination began to dominate Formula One. Senna nonetheless managed to finish the 1993 season as runner-up, winning five races and negotiating a move to Williams in 1994.</w:t>
      </w:r>
    </w:p>
    <w:p>
      <w:r>
        <w:rPr>
          <w:b/>
        </w:rPr>
        <w:t>Response</w:t>
      </w:r>
    </w:p>
    <w:p>
      <w:r>
        <w:t>Toleman-Hart, Lotus-Renault, McLaren-Honda, Williams</w:t>
      </w:r>
    </w:p>
    <w:p>
      <w:r>
        <w:rPr>
          <w:b/>
          <w:u w:val="single"/>
        </w:rPr>
        <w:t>Document 7294</w:t>
      </w:r>
    </w:p>
    <w:p>
      <w:r>
        <w:rPr>
          <w:b/>
        </w:rPr>
        <w:t>Instruction</w:t>
      </w:r>
    </w:p>
    <w:p>
      <w:r>
        <w:t>Which NFL teams have gone to the Super Bowl at least once but have never won a Super Bowl title?</w:t>
      </w:r>
    </w:p>
    <w:p>
      <w:r>
        <w:rPr>
          <w:b/>
        </w:rPr>
        <w:t>Response</w:t>
      </w:r>
    </w:p>
    <w:p>
      <w:r>
        <w:t>Buffalo Bills, Minnesota Vikings, Cincinnati Bengals, Atlanta Falcons, Carolina Panthers, Houston/Tennessee/Oilers/Titans, San Diego/Los Angeles Chargers, St. Louis/Phoenix/Arizona Cardinals</w:t>
      </w:r>
    </w:p>
    <w:p>
      <w:r>
        <w:rPr>
          <w:b/>
          <w:u w:val="single"/>
        </w:rPr>
        <w:t>Document 7295</w:t>
      </w:r>
    </w:p>
    <w:p>
      <w:r>
        <w:rPr>
          <w:b/>
        </w:rPr>
        <w:t>Instruction</w:t>
      </w:r>
    </w:p>
    <w:p>
      <w:r>
        <w:t>What is the oldest incorporated academy in the united states, with multiple u.s. presidents as alumni?</w:t>
      </w:r>
    </w:p>
    <w:p>
      <w:r>
        <w:rPr>
          <w:b/>
        </w:rPr>
        <w:t>Context</w:t>
      </w:r>
    </w:p>
    <w:p>
      <w:r>
        <w:t>Phillips Academy is the oldest incorporated academy in the United States,[17] established in 1778 by Samuel Phillips Jr. His uncle, Dr. John Phillips, later founded Phillips Exeter Academy in 1781. Phillips Academy's endowment stood at just over one billion dollars as of February 2016.[18] Andover is subject to the control of a board of trustees, headed by Amy Falls, who succeeded Peter Currie, business executive and former Netscape Chief Financial Officer, who himself had taken over as president of the Phillips Academy Board of Trustees on July 1, 2012.[19][20] On December 5, 2019, Dr. Raynard S. Kington, 13th President of Grinnell College, was named the 16th Head of School.[21]</w:t>
        <w:br/>
        <w:br/>
        <w:t>Phillips Academy admitted only boys until the school became coeducational in 1973, the year of Phillips Academy's merger with Abbot Academy, a boarding school for girls also in Andover. Abbot Academy, founded in 1828,[16] was one of the first incorporated schools for girls in New England. Then-headmaster Theodore Sizer of Phillips and Donald Gordon of Abbot oversaw the merger.</w:t>
        <w:br/>
        <w:br/>
        <w:t>Andover traditionally educated its students for Yale, just as Phillips Exeter Academy educated its students for Harvard, and Lawrenceville prepped students for Princeton.[22]</w:t>
        <w:br/>
        <w:br/>
        <w:t>The school's student-run newspaper, The Phillipian,[23] is the oldest secondary school newspaper in the United States, the next oldest secondary school newspaper being The Exonian, Phillips Exeter Academy's weekly.[24] The Phillipian was first published on July 28, 1857, and has been published regularly since 1878. It retains financial and editorial independence from Phillips Academy, having completed a $500,000 endowment drive in 2014. Students comprise the editorial board and make all decisions for the paper, consulting with two faculty advisors at their own discretion.[25] The Philomathean Society is one of the oldest high school debate societies in the nation, second to the Daniel Webster Debate Society at Phillips Exeter Academy.</w:t>
        <w:br/>
        <w:br/>
        <w:t>Phillips Academy also runs a five-week summ</w:t>
      </w:r>
    </w:p>
    <w:p>
      <w:r>
        <w:rPr>
          <w:b/>
        </w:rPr>
        <w:t>Response</w:t>
      </w:r>
    </w:p>
    <w:p>
      <w:r>
        <w:t>Phillips Academy Andover, Massachusetts</w:t>
      </w:r>
    </w:p>
    <w:p>
      <w:r>
        <w:rPr>
          <w:b/>
          <w:u w:val="single"/>
        </w:rPr>
        <w:t>Document 7296</w:t>
      </w:r>
    </w:p>
    <w:p>
      <w:r>
        <w:rPr>
          <w:b/>
        </w:rPr>
        <w:t>Instruction</w:t>
      </w:r>
    </w:p>
    <w:p>
      <w:r>
        <w:t>Why Bengalis are famous for</w:t>
      </w:r>
    </w:p>
    <w:p>
      <w:r>
        <w:rPr>
          <w:b/>
        </w:rPr>
        <w:t>Response</w:t>
      </w:r>
    </w:p>
    <w:p>
      <w:r>
        <w:t>1. They have sweetest language declared by UNESCO .</w:t>
        <w:br/>
        <w:t xml:space="preserve">2. They are cultural </w:t>
        <w:br/>
        <w:t>3. Bengalis are famous for their food</w:t>
      </w:r>
    </w:p>
    <w:p>
      <w:r>
        <w:rPr>
          <w:b/>
          <w:u w:val="single"/>
        </w:rPr>
        <w:t>Document 7297</w:t>
      </w:r>
    </w:p>
    <w:p>
      <w:r>
        <w:rPr>
          <w:b/>
        </w:rPr>
        <w:t>Instruction</w:t>
      </w:r>
    </w:p>
    <w:p>
      <w:r>
        <w:t>What does it mean for a function to be computable?</w:t>
      </w:r>
    </w:p>
    <w:p>
      <w:r>
        <w:rPr>
          <w:b/>
        </w:rPr>
        <w:t>Response</w:t>
      </w:r>
    </w:p>
    <w:p>
      <w:r>
        <w:t>Although informally a function is computable if its values can be calculated, Alan Turing, Alonzo Church, and Kurt Godel each had formal definitions of computablility, namely Turing Machines, Lambda Calculus, and general recursive functions.  When it was shown in the Church-Turing thesis that these three formulations are equivalent, it became more clear that they could be used as a formal definition of computability.</w:t>
      </w:r>
    </w:p>
    <w:p>
      <w:r>
        <w:rPr>
          <w:b/>
          <w:u w:val="single"/>
        </w:rPr>
        <w:t>Document 7298</w:t>
      </w:r>
    </w:p>
    <w:p>
      <w:r>
        <w:rPr>
          <w:b/>
        </w:rPr>
        <w:t>Instruction</w:t>
      </w:r>
    </w:p>
    <w:p>
      <w:r>
        <w:t>Write a whimsical and funny horoscope reading that makes a baseball reference</w:t>
      </w:r>
    </w:p>
    <w:p>
      <w:r>
        <w:rPr>
          <w:b/>
        </w:rPr>
        <w:t>Response</w:t>
      </w:r>
    </w:p>
    <w:p>
      <w:r>
        <w:t>The gods of justice say they will hear your petition just as soon as they have finished discussing the designated-hitter rule</w:t>
      </w:r>
    </w:p>
    <w:p>
      <w:r>
        <w:rPr>
          <w:b/>
          <w:u w:val="single"/>
        </w:rPr>
        <w:t>Document 7299</w:t>
      </w:r>
    </w:p>
    <w:p>
      <w:r>
        <w:rPr>
          <w:b/>
        </w:rPr>
        <w:t>Instruction</w:t>
      </w:r>
    </w:p>
    <w:p>
      <w:r>
        <w:t>What are some common mushrooms used in cooking?</w:t>
      </w:r>
    </w:p>
    <w:p>
      <w:r>
        <w:rPr>
          <w:b/>
        </w:rPr>
        <w:t>Response</w:t>
      </w:r>
    </w:p>
    <w:p>
      <w:r>
        <w:t>Common mushrooms used in cooking include white button, cremini, portobello, shiitake, oyster, porcini, morel, and enoki.</w:t>
      </w:r>
    </w:p>
    <w:p>
      <w:r>
        <w:rPr>
          <w:b/>
          <w:u w:val="single"/>
        </w:rPr>
        <w:t>Document 7300</w:t>
      </w:r>
    </w:p>
    <w:p>
      <w:r>
        <w:rPr>
          <w:b/>
        </w:rPr>
        <w:t>Instruction</w:t>
      </w:r>
    </w:p>
    <w:p>
      <w:r>
        <w:t>Tell me whether these are assets or liabilities: Cash, Accounts Receivables, Deferred Commissions, Prepaid Expenses, Long-term Investments, Property Plant &amp; Equipment, Operating lease right-of-use assets, Goodwill, Intangible Assets, Accounts Payable, Accrued Expenses, Operating Lease Liabilities, Deferred Revenue</w:t>
      </w:r>
    </w:p>
    <w:p>
      <w:r>
        <w:rPr>
          <w:b/>
        </w:rPr>
        <w:t>Response</w:t>
      </w:r>
    </w:p>
    <w:p>
      <w:r>
        <w:t>Assets: Cash, Accounts Receivables, Deferred Commissions, Prepaid Expenses, Long-term Investments, Property Plant &amp; Equipment, Operating lease right-of-use assets, Goodwill, Intangible Assets</w:t>
        <w:br/>
        <w:br/>
        <w:t>Liabilities: Accounts Payable, Accrued Expenses, Operating Lease Liabilities, Deferred Revenue</w:t>
      </w:r>
    </w:p>
    <w:p>
      <w:r>
        <w:rPr>
          <w:b/>
          <w:u w:val="single"/>
        </w:rPr>
        <w:t>Document 7301</w:t>
      </w:r>
    </w:p>
    <w:p>
      <w:r>
        <w:rPr>
          <w:b/>
        </w:rPr>
        <w:t>Instruction</w:t>
      </w:r>
    </w:p>
    <w:p>
      <w:r>
        <w:t>Who is the singer in Bon Iver?</w:t>
      </w:r>
    </w:p>
    <w:p>
      <w:r>
        <w:rPr>
          <w:b/>
        </w:rPr>
        <w:t>Context</w:t>
      </w:r>
    </w:p>
    <w:p>
      <w:r>
        <w:t>Bon Iver (/ˌboʊn iːˈvɛər/ BOHN ee-VAIR) is an American indie folk band founded in 2006 by singer-songwriter Justin Vernon.[2]</w:t>
      </w:r>
    </w:p>
    <w:p>
      <w:r>
        <w:rPr>
          <w:b/>
        </w:rPr>
        <w:t>Response</w:t>
      </w:r>
    </w:p>
    <w:p>
      <w:r>
        <w:t>Justin Vernon is the singer-songwriter in Bon Iver.</w:t>
      </w:r>
    </w:p>
    <w:p>
      <w:r>
        <w:rPr>
          <w:b/>
          <w:u w:val="single"/>
        </w:rPr>
        <w:t>Document 7302</w:t>
      </w:r>
    </w:p>
    <w:p>
      <w:r>
        <w:rPr>
          <w:b/>
        </w:rPr>
        <w:t>Instruction</w:t>
      </w:r>
    </w:p>
    <w:p>
      <w:r>
        <w:t>Given this paragraph about South Korea, which body of water forms the country's western border and which body of water borders it's eastern border?</w:t>
      </w:r>
    </w:p>
    <w:p>
      <w:r>
        <w:rPr>
          <w:b/>
        </w:rPr>
        <w:t>Context</w:t>
      </w:r>
    </w:p>
    <w:p>
      <w:r>
        <w:t>South Korea, officially the Republic of Korea (ROK), is a country in East Asia. It constitutes the southern part of the Korean Peninsula and borders North Korea. The country's western border is formed by the Yellow Sea, while its eastern border is defined by the Sea of Japan. South Korea claims to be the sole legitimate government of the entire peninsula and adjacent islands. It has a population of 51.75 million, of which roughly half live in the Seoul Capital Area, the fourth most populous metropolitan area in the world. Other major cities include Incheon, Busan, and Daegu.</w:t>
      </w:r>
    </w:p>
    <w:p>
      <w:r>
        <w:rPr>
          <w:b/>
        </w:rPr>
        <w:t>Response</w:t>
      </w:r>
    </w:p>
    <w:p>
      <w:r>
        <w:t>The western border of South Korea is formed by the Yellow Sea, while the eastern border is formed by the Sea of Japan.</w:t>
      </w:r>
    </w:p>
    <w:p>
      <w:r>
        <w:rPr>
          <w:b/>
          <w:u w:val="single"/>
        </w:rPr>
        <w:t>Document 7303</w:t>
      </w:r>
    </w:p>
    <w:p>
      <w:r>
        <w:rPr>
          <w:b/>
        </w:rPr>
        <w:t>Instruction</w:t>
      </w:r>
    </w:p>
    <w:p>
      <w:r>
        <w:t>Who created Final Fantasy?</w:t>
      </w:r>
    </w:p>
    <w:p>
      <w:r>
        <w:rPr>
          <w:b/>
        </w:rPr>
        <w:t>Context</w:t>
      </w:r>
    </w:p>
    <w:p>
      <w:r>
        <w:t>Final Fantasy[a] is a Japanese science fantasy anthology media franchise created by Hironobu Sakaguchi and developed and owned by Square Enix (formerly Square). The franchise centers on a series of fantasy and science fantasy role-playing video games. The first game in the series was released in 1987, with 15 numbered main entries having been released to date.</w:t>
      </w:r>
    </w:p>
    <w:p>
      <w:r>
        <w:rPr>
          <w:b/>
        </w:rPr>
        <w:t>Response</w:t>
      </w:r>
    </w:p>
    <w:p>
      <w:r>
        <w:t>Final Fantasy was created by Hironobu Sakaguchi</w:t>
      </w:r>
    </w:p>
    <w:p>
      <w:r>
        <w:rPr>
          <w:b/>
          <w:u w:val="single"/>
        </w:rPr>
        <w:t>Document 7304</w:t>
      </w:r>
    </w:p>
    <w:p>
      <w:r>
        <w:rPr>
          <w:b/>
        </w:rPr>
        <w:t>Instruction</w:t>
      </w:r>
    </w:p>
    <w:p>
      <w:r>
        <w:t>From the passage identify the type of medications used to treat infections. Display the results in comma separated format.</w:t>
      </w:r>
    </w:p>
    <w:p>
      <w:r>
        <w:rPr>
          <w:b/>
        </w:rPr>
        <w:t>Context</w:t>
      </w:r>
    </w:p>
    <w:p>
      <w:r>
        <w:t>An infection is the invasion of tissues by pathogens, their multiplication, and the reaction of host tissues to the infectious agent and the toxins they produce.[1] An infectious disease, also known as a transmissible disease or communicable disease, is an illness resulting from an infection.Infections can be caused by a wide range of pathogens, most prominently bacteria and viruses.[2] Hosts can fight infections using their immune system. Mammalian hosts react to infections with an innate response, often involving inflammation, followed by an adaptive response.Specific medications used to treat infections include antibiotics, antivirals, antifungals, antiprotozoals,[3] and antihelminthics. Infectious diseases resulted in 9.2 million deaths in 2013 (about 17% of all deaths).[4] The branch of medicine that focuses on infections is referred to as infectious diseases.[5]</w:t>
      </w:r>
    </w:p>
    <w:p>
      <w:r>
        <w:rPr>
          <w:b/>
        </w:rPr>
        <w:t>Response</w:t>
      </w:r>
    </w:p>
    <w:p>
      <w:r>
        <w:t>antibiotics, antivirals, antifungals, antiprotozoals, antihelminthics</w:t>
      </w:r>
    </w:p>
    <w:p>
      <w:r>
        <w:rPr>
          <w:b/>
          <w:u w:val="single"/>
        </w:rPr>
        <w:t>Document 7305</w:t>
      </w:r>
    </w:p>
    <w:p>
      <w:r>
        <w:rPr>
          <w:b/>
        </w:rPr>
        <w:t>Instruction</w:t>
      </w:r>
    </w:p>
    <w:p>
      <w:r>
        <w:t>Given the paragraph around Star Trek starships, which is the fastest.</w:t>
      </w:r>
    </w:p>
    <w:p>
      <w:r>
        <w:rPr>
          <w:b/>
        </w:rPr>
        <w:t>Context</w:t>
      </w:r>
    </w:p>
    <w:p>
      <w:r>
        <w:t>The warp drive of the Prometheus-class made the ships of this class faster than any other starship in the fleet at the time in the mid 2370s. The warp drive was capable of maintaining speeds exceeding warp 9.9. (VOY: "Message in a Bottle")</w:t>
      </w:r>
    </w:p>
    <w:p>
      <w:r>
        <w:rPr>
          <w:b/>
        </w:rPr>
        <w:t>Response</w:t>
      </w:r>
    </w:p>
    <w:p>
      <w:r>
        <w:t>The fastest starship in the Star Trek universe is the USS Prometheus</w:t>
      </w:r>
    </w:p>
    <w:p>
      <w:r>
        <w:rPr>
          <w:b/>
          <w:u w:val="single"/>
        </w:rPr>
        <w:t>Document 7306</w:t>
      </w:r>
    </w:p>
    <w:p>
      <w:r>
        <w:rPr>
          <w:b/>
        </w:rPr>
        <w:t>Instruction</w:t>
      </w:r>
    </w:p>
    <w:p>
      <w:r>
        <w:t>Based on this paragraph about dogs, what is a French Bulldog?</w:t>
      </w:r>
    </w:p>
    <w:p>
      <w:r>
        <w:rPr>
          <w:b/>
        </w:rPr>
        <w:t>Context</w:t>
      </w:r>
    </w:p>
    <w:p>
      <w:r>
        <w:t>The French Bulldog, French: Bouledogue Français, is a French breed of companion dog or toy dog. It appeared in Paris in the mid-nineteenth century, apparently the result of cross-breeding of Toy Bulldogs imported from England and local Parisian ratters.[4]</w:t>
        <w:br/>
        <w:br/>
        <w:t>It is commonly kept as a pet, and is among the most frequently registered dogs in a number of countries including Australia, the United Kingdom, and the United States.</w:t>
      </w:r>
    </w:p>
    <w:p>
      <w:r>
        <w:rPr>
          <w:b/>
        </w:rPr>
        <w:t>Response</w:t>
      </w:r>
    </w:p>
    <w:p>
      <w:r>
        <w:t>The French Bulldog is a French breed of companion dog or toy dog. It is is among the most frequently registered dogs in a number of countries including Australia, the United Kingdom, and the United States.</w:t>
      </w:r>
    </w:p>
    <w:p>
      <w:r>
        <w:rPr>
          <w:b/>
          <w:u w:val="single"/>
        </w:rPr>
        <w:t>Document 7307</w:t>
      </w:r>
    </w:p>
    <w:p>
      <w:r>
        <w:rPr>
          <w:b/>
        </w:rPr>
        <w:t>Instruction</w:t>
      </w:r>
    </w:p>
    <w:p>
      <w:r>
        <w:t>How is data engineering different from data science?</w:t>
      </w:r>
    </w:p>
    <w:p>
      <w:r>
        <w:rPr>
          <w:b/>
        </w:rPr>
        <w:t>Response</w:t>
      </w:r>
    </w:p>
    <w:p>
      <w:r>
        <w:t>Data Engineering occurs before data science in the data lifecycle. Data can be generated from various sources and this raw data may be structured, semi structured or even unstructured. To make sense of this data, data has to be ingested and transformed. This is when data engineering comes into picture. Data engineering includes the process of extracting the raw data, ingesting data into a system like a data lake, transforming the data for business needs and finally loading it into a table. This is commonly known as ELT (Extract-Load-Transform). ETL (Extract-Transform-Load) is also possible where transformation happens before the loading stage.</w:t>
        <w:br/>
        <w:t xml:space="preserve">Data Science and Analytics is the next step in the data lifecycle. Once the data needed for specific business need is available, data scientists use this data to run machine learning models to find the most accurate model. This data is available to the data scientists in the form of tables. Data analysts also use this data to do some exploratory analysis and create dashboards. </w:t>
        <w:br/>
        <w:t>In essence, the data lifecycle would look as follows:</w:t>
        <w:br/>
        <w:t>Raw data from different sources -&gt; Data Engineering -&gt; Data Science and Analytics</w:t>
      </w:r>
    </w:p>
    <w:p>
      <w:r>
        <w:rPr>
          <w:b/>
          <w:u w:val="single"/>
        </w:rPr>
        <w:t>Document 7308</w:t>
      </w:r>
    </w:p>
    <w:p>
      <w:r>
        <w:rPr>
          <w:b/>
        </w:rPr>
        <w:t>Instruction</w:t>
      </w:r>
    </w:p>
    <w:p>
      <w:r>
        <w:t>What are some common peer-to-peer money transfer apps in the United States?</w:t>
      </w:r>
    </w:p>
    <w:p>
      <w:r>
        <w:rPr>
          <w:b/>
        </w:rPr>
        <w:t>Response</w:t>
      </w:r>
    </w:p>
    <w:p>
      <w:r>
        <w:t>Some of the most common peer-to-peer money transfer apps in the United States are Zelle, Venmo, CashApp, PayPal, and Apple/Google Pay (depending on the type of mobile device of the user).</w:t>
      </w:r>
    </w:p>
    <w:p>
      <w:r>
        <w:rPr>
          <w:b/>
          <w:u w:val="single"/>
        </w:rPr>
        <w:t>Document 7309</w:t>
      </w:r>
    </w:p>
    <w:p>
      <w:r>
        <w:rPr>
          <w:b/>
        </w:rPr>
        <w:t>Instruction</w:t>
      </w:r>
    </w:p>
    <w:p>
      <w:r>
        <w:t>How do you train for a half marathon?</w:t>
      </w:r>
    </w:p>
    <w:p>
      <w:r>
        <w:rPr>
          <w:b/>
        </w:rPr>
        <w:t>Response</w:t>
      </w:r>
    </w:p>
    <w:p>
      <w:r>
        <w:t xml:space="preserve">To train for a half marathon, build up your running volume over the course of a months. At first, start with just a couple of 2-3 mile runs per week. Then increase mileage no more than 10% per week up to 15-20 miles total per week. </w:t>
        <w:br/>
        <w:br/>
        <w:t>To reduce injury risk, do 80% of your running at slow pace. This will allow you to build an aerobic base without putting too much load on your body. On the remaining 20%, go hard and push your limits.</w:t>
        <w:br/>
        <w:br/>
        <w:t>On the race day, make sure to get enough rest and eat a good breakfast. Try to do a warm up mile before the race even starts. Then during the race, find the pacer that is running at your speed, and stick with the group for most of the race. In the last half mile, sprint to the finish!</w:t>
      </w:r>
    </w:p>
    <w:p>
      <w:r>
        <w:rPr>
          <w:b/>
          <w:u w:val="single"/>
        </w:rPr>
        <w:t>Document 7310</w:t>
      </w:r>
    </w:p>
    <w:p>
      <w:r>
        <w:rPr>
          <w:b/>
        </w:rPr>
        <w:t>Instruction</w:t>
      </w:r>
    </w:p>
    <w:p>
      <w:r>
        <w:t>The classis horror the Shining exterior shots were shot at this location:</w:t>
      </w:r>
    </w:p>
    <w:p>
      <w:r>
        <w:rPr>
          <w:b/>
        </w:rPr>
        <w:t>Response</w:t>
      </w:r>
    </w:p>
    <w:p>
      <w:r>
        <w:t>the Spirit Lake Lodge in Colorado,  the Sunriver Resort in Oregon, the TImberline Lodge in Oregon, the Overlook Lodge in Oregon, or the Spirit Lake Lodge in Colorado.</w:t>
      </w:r>
    </w:p>
    <w:p>
      <w:r>
        <w:rPr>
          <w:b/>
          <w:u w:val="single"/>
        </w:rPr>
        <w:t>Document 7311</w:t>
      </w:r>
    </w:p>
    <w:p>
      <w:r>
        <w:rPr>
          <w:b/>
        </w:rPr>
        <w:t>Instruction</w:t>
      </w:r>
    </w:p>
    <w:p>
      <w:r>
        <w:t>Who was the first United States president to be indicted in court in the State of New York</w:t>
      </w:r>
    </w:p>
    <w:p>
      <w:r>
        <w:rPr>
          <w:b/>
        </w:rPr>
        <w:t>Response</w:t>
      </w:r>
    </w:p>
    <w:p>
      <w:r>
        <w:t>No person who was actively the President of the United States has ever been indicted in criminal court in the State of New York. However, on April 4th, former President of the United States, Donald J. Trump, was indicted on 34 counts of falsifying business records in an attempt to cover up personal scandals.</w:t>
      </w:r>
    </w:p>
    <w:p>
      <w:r>
        <w:rPr>
          <w:b/>
          <w:u w:val="single"/>
        </w:rPr>
        <w:t>Document 7312</w:t>
      </w:r>
    </w:p>
    <w:p>
      <w:r>
        <w:rPr>
          <w:b/>
        </w:rPr>
        <w:t>Instruction</w:t>
      </w:r>
    </w:p>
    <w:p>
      <w:r>
        <w:t>Where was the 11th BRICS held?</w:t>
      </w:r>
    </w:p>
    <w:p>
      <w:r>
        <w:rPr>
          <w:b/>
        </w:rPr>
        <w:t>Response</w:t>
      </w:r>
    </w:p>
    <w:p>
      <w:r>
        <w:t>Brasila, the capital of Brazil</w:t>
      </w:r>
    </w:p>
    <w:p>
      <w:r>
        <w:rPr>
          <w:b/>
          <w:u w:val="single"/>
        </w:rPr>
        <w:t>Document 7313</w:t>
      </w:r>
    </w:p>
    <w:p>
      <w:r>
        <w:rPr>
          <w:b/>
        </w:rPr>
        <w:t>Instruction</w:t>
      </w:r>
    </w:p>
    <w:p>
      <w:r>
        <w:t>What is following the file format Delta Lake follows to write records? CSV, JSON, PARQUET, AVRO, ORC</w:t>
      </w:r>
    </w:p>
    <w:p>
      <w:r>
        <w:rPr>
          <w:b/>
        </w:rPr>
        <w:t>Response</w:t>
      </w:r>
    </w:p>
    <w:p>
      <w:r>
        <w:t>Delta lake writes data in Parquet format. A transaction layer is on top of it to enforce ACID property, schema evaluation, time travel and few other benefits.</w:t>
      </w:r>
    </w:p>
    <w:p>
      <w:r>
        <w:rPr>
          <w:b/>
          <w:u w:val="single"/>
        </w:rPr>
        <w:t>Document 7314</w:t>
      </w:r>
    </w:p>
    <w:p>
      <w:r>
        <w:rPr>
          <w:b/>
        </w:rPr>
        <w:t>Instruction</w:t>
      </w:r>
    </w:p>
    <w:p>
      <w:r>
        <w:t>What is the most dangerous motorcycle race in the world?</w:t>
      </w:r>
    </w:p>
    <w:p>
      <w:r>
        <w:rPr>
          <w:b/>
        </w:rPr>
        <w:t>Response</w:t>
      </w:r>
    </w:p>
    <w:p>
      <w:r>
        <w:t>The Isle of Man TT is most likely the deadliest motorcycle race in the world. The race takes place once a year on a small island between Ireland and the United Kingdom called Isle of Man. The very first race was held in 1907 and since then 265 riders have lost their lives.</w:t>
      </w:r>
    </w:p>
    <w:p>
      <w:r>
        <w:rPr>
          <w:b/>
          <w:u w:val="single"/>
        </w:rPr>
        <w:t>Document 7315</w:t>
      </w:r>
    </w:p>
    <w:p>
      <w:r>
        <w:rPr>
          <w:b/>
        </w:rPr>
        <w:t>Instruction</w:t>
      </w:r>
    </w:p>
    <w:p>
      <w:r>
        <w:t>Does parallel universe really exist?</w:t>
      </w:r>
    </w:p>
    <w:p>
      <w:r>
        <w:rPr>
          <w:b/>
        </w:rPr>
        <w:t>Response</w:t>
      </w:r>
    </w:p>
    <w:p>
      <w:r>
        <w:t>When we talk about the possibility of multiple universes, we are referring to the idea that there could be many separate and distinct “realities” or “worlds” coexisting alongside our own. These universes may have different physical laws, properties, and dimensions, and could exist in parallel to our own universe. So basically, there’s this idea that there could be lots of different universes happening at the same time, and there are couple of evidences that make people think it might be true.</w:t>
        <w:br/>
        <w:t>There are several evidences for parallel universe, such as Hawking radiation, which says that anything going into a black hole might end up in another universe. or the gravity waves act oddly and deviate objects from their orbits, possibly due to the influence of parallel universes.</w:t>
        <w:br/>
        <w:t>This idea of multiple universes has been proposed in various fields of science, including physics, astronomy, and even psychology. For example, Stephen Hawking was the leading theoretical physicist who advocated multiverse theory. I believe it remains a highly theoretical concept till today, and it is an area of active research and exploration, as scientists continue to investigate the possibility of parallel universes and their potential implications for our understanding of the universe and our place in it.</w:t>
      </w:r>
    </w:p>
    <w:p>
      <w:r>
        <w:rPr>
          <w:b/>
          <w:u w:val="single"/>
        </w:rPr>
        <w:t>Document 7316</w:t>
      </w:r>
    </w:p>
    <w:p>
      <w:r>
        <w:rPr>
          <w:b/>
        </w:rPr>
        <w:t>Instruction</w:t>
      </w:r>
    </w:p>
    <w:p>
      <w:r>
        <w:t>What are some best practices to keep car tires from losing tread prematurely</w:t>
      </w:r>
    </w:p>
    <w:p>
      <w:r>
        <w:rPr>
          <w:b/>
        </w:rPr>
        <w:t>Response</w:t>
      </w:r>
    </w:p>
    <w:p>
      <w:r>
        <w:t>To keep car tires from losing tread prematurely follow these best practices</w:t>
        <w:br/>
        <w:t>1) Ensure the tire pressure is always at the car and tire manufacturers recommended PSI levels</w:t>
        <w:br/>
        <w:t>2) Ensure you rotate tires every 6 months</w:t>
        <w:br/>
        <w:t>3) Enhance your sense of breaking scenarios and try to gently break into it rather than abruptly slamming the breaks</w:t>
        <w:br/>
        <w:t>4) Similarly try to accelerate gently as you start your drive rather than accelerating at a high rate.</w:t>
      </w:r>
    </w:p>
    <w:p>
      <w:r>
        <w:rPr>
          <w:b/>
          <w:u w:val="single"/>
        </w:rPr>
        <w:t>Document 7317</w:t>
      </w:r>
    </w:p>
    <w:p>
      <w:r>
        <w:rPr>
          <w:b/>
        </w:rPr>
        <w:t>Instruction</w:t>
      </w:r>
    </w:p>
    <w:p>
      <w:r>
        <w:t>What is Football?</w:t>
      </w:r>
    </w:p>
    <w:p>
      <w:r>
        <w:rPr>
          <w:b/>
        </w:rPr>
        <w:t>Response</w:t>
      </w:r>
    </w:p>
    <w:p>
      <w:r>
        <w:t>The term 'football' describes various forms of a team game which mostly involves kicking a ball. Players use a round-shaped football ball in the English Premier League game. That's one reason why we call it football in the United Kingdom (and soccer in America).</w:t>
        <w:br/>
        <w:br/>
        <w:t>Note: Beginners can avoid getting left back in the dressing room with the top 10 rules for football game. The simple guide explains the most important regulations in English soccer.</w:t>
      </w:r>
    </w:p>
    <w:p>
      <w:r>
        <w:rPr>
          <w:b/>
          <w:u w:val="single"/>
        </w:rPr>
        <w:t>Document 7318</w:t>
      </w:r>
    </w:p>
    <w:p>
      <w:r>
        <w:rPr>
          <w:b/>
        </w:rPr>
        <w:t>Instruction</w:t>
      </w:r>
    </w:p>
    <w:p>
      <w:r>
        <w:t>Extract the steps to resolve a given supervised machine learning problem from the following text</w:t>
      </w:r>
    </w:p>
    <w:p>
      <w:r>
        <w:rPr>
          <w:b/>
        </w:rPr>
        <w:t>Context</w:t>
      </w:r>
    </w:p>
    <w:p>
      <w:r>
        <w:t>To solve a given problem of supervised learning, one has to perform the following steps:</w:t>
        <w:br/>
        <w:br/>
        <w:t>Determine the type of training examples. Before doing anything else, the user should decide what kind of data is to be used as a training set. In the case of handwriting analysis, for example, this might be a single handwritten character, an entire handwritten word, an entire sentence of handwriting or perhaps a full paragraph of handwriting.</w:t>
        <w:br/>
        <w:t>Gather a training set. The training set needs to be representative of the real-world use of the function. Thus, a set of input objects is gathered and corresponding outputs are also gathered, either from human experts or from measurements.</w:t>
        <w:br/>
        <w:t>Determine the input feature representation of the learned function. The accuracy of the learned function depends strongly on how the input object is represented. Typically, the input object is transformed into a feature vector, which contains a number of features that are descriptive of the object. The number of features should not be too large, because of the curse of dimensionality; but should contain enough information to accurately predict the output.</w:t>
        <w:br/>
        <w:t>Determine the structure of the learned function and corresponding learning algorithm. For example, the engineer may choose to use support-vector machines or decision trees.</w:t>
        <w:br/>
        <w:t>Complete the design. Run the learning algorithm on the gathered training set. Some supervised learning algorithms require the user to determine certain control parameters. These parameters may be adjusted by optimizing performance on a subset (called a validation set) of the training set, or via cross-validation.</w:t>
        <w:br/>
        <w:t>Evaluate the accuracy of the learned function. After parameter adjustment and learning, the performance of the resulting function should be measured on a test set that is separate from the training set.</w:t>
      </w:r>
    </w:p>
    <w:p>
      <w:r>
        <w:rPr>
          <w:b/>
        </w:rPr>
        <w:t>Response</w:t>
      </w:r>
    </w:p>
    <w:p>
      <w:r>
        <w:t>Use the following steps to solve a given problem of supervised learning:</w:t>
        <w:br/>
        <w:t>1. Determine the type of training examples,</w:t>
        <w:br/>
        <w:t>2. Gather a training set.</w:t>
        <w:br/>
        <w:t>3. Determine the input feature representation of the learned function.</w:t>
        <w:br/>
        <w:t>4. Determine the structure of the learned function and corresponding learning algorithm.</w:t>
        <w:br/>
        <w:t xml:space="preserve">5. Run the learning algorithm on the gathered training set. </w:t>
        <w:br/>
        <w:t>6. Evaluate the accuracy of the learned function.</w:t>
      </w:r>
    </w:p>
    <w:p>
      <w:r>
        <w:rPr>
          <w:b/>
          <w:u w:val="single"/>
        </w:rPr>
        <w:t>Document 7319</w:t>
      </w:r>
    </w:p>
    <w:p>
      <w:r>
        <w:rPr>
          <w:b/>
        </w:rPr>
        <w:t>Instruction</w:t>
      </w:r>
    </w:p>
    <w:p>
      <w:r>
        <w:t>What is the best time of the year to visit Paris?</w:t>
      </w:r>
    </w:p>
    <w:p>
      <w:r>
        <w:rPr>
          <w:b/>
        </w:rPr>
        <w:t>Response</w:t>
      </w:r>
    </w:p>
    <w:p>
      <w:r>
        <w:t>Paris is well known as a global centre of art, culture, fashion, and gastronomy. But what it really stands out for are the amazing landmarks such as Louvre Museum, Eiffel Tower, the Gothic Notre-Dame cathedral, the Versailles palace, or Basilica of Sacre-Coeur. While you will enjoy visiting these any time of the year, walking down the Avenue des Champs-Elysees is certainly most enjoyable during spring and summer.</w:t>
      </w:r>
    </w:p>
    <w:p>
      <w:r>
        <w:rPr>
          <w:b/>
          <w:u w:val="single"/>
        </w:rPr>
        <w:t>Document 7320</w:t>
      </w:r>
    </w:p>
    <w:p>
      <w:r>
        <w:rPr>
          <w:b/>
        </w:rPr>
        <w:t>Instruction</w:t>
      </w:r>
    </w:p>
    <w:p>
      <w:r>
        <w:t>What makes plants grow faster?</w:t>
      </w:r>
    </w:p>
    <w:p>
      <w:r>
        <w:rPr>
          <w:b/>
        </w:rPr>
        <w:t>Response</w:t>
      </w:r>
    </w:p>
    <w:p>
      <w:r>
        <w:t>According to a study by scientists from South Korea, plants grow at a faster pace when they are played classical music. Using 14 different pieces of music, the scientists played music to a rice field and studied the results.  Findings were that the music helped the crops grow and even suggested evidence that plants could “hear”.  We suggest practicing your instrument in your veggie garden!</w:t>
      </w:r>
    </w:p>
    <w:p>
      <w:r>
        <w:rPr>
          <w:b/>
          <w:u w:val="single"/>
        </w:rPr>
        <w:t>Document 7321</w:t>
      </w:r>
    </w:p>
    <w:p>
      <w:r>
        <w:rPr>
          <w:b/>
        </w:rPr>
        <w:t>Instruction</w:t>
      </w:r>
    </w:p>
    <w:p>
      <w:r>
        <w:t>Who where the San Diego Stingrays</w:t>
      </w:r>
    </w:p>
    <w:p>
      <w:r>
        <w:rPr>
          <w:b/>
        </w:rPr>
        <w:t>Context</w:t>
      </w:r>
    </w:p>
    <w:p>
      <w:r>
        <w:t>The San Diego Stingrays were a charter member of International Basketball League (IBL) and played at the San Diego Sports Arena and was owned by online sports gaming entrepreneur Scott Atkins. The following season, the team returned to San Diego under the name, San Diego Wildfire, along with new ownership and management.</w:t>
        <w:br/>
        <w:br/>
        <w:t>In June 1999, San Diego hired former San Diego State Aztecs men's basketball head coach Smokey Gaines to helm the team.[1] Former National Basketball Association (NBA) player Jeff Malone was hired as Gains' assistant coach in July 1999.[2] Bill Tosheff was the director of basketball operations for the Stingrays.[3] Rapper Master P, who had previously played in the NBA pre-season, signed with the Stingrays in November 1999.[4]</w:t>
        <w:br/>
        <w:br/>
        <w:t>The Stingrays first home game in 1999 was attended by 9,786 people—an IBL best.[5] The San Diego Stingrays had a dance team as well that participated in several community events. They were led by director Demilo Young and Sheila Christensen.</w:t>
      </w:r>
    </w:p>
    <w:p>
      <w:r>
        <w:rPr>
          <w:b/>
        </w:rPr>
        <w:t>Response</w:t>
      </w:r>
    </w:p>
    <w:p>
      <w:r>
        <w:t>The San Diego Stingrays were a charter member of International Basketball League (IBL) and played at the San Diego Sports Arena and was owned by online sports gaming entrepreneur Scott Atkins. The following season, the team returned to San Diego under the name, San Diego Wildfire, along with new ownership and management.</w:t>
        <w:br/>
        <w:br/>
        <w:t>In June 1999, San Diego hired former San Diego State Aztecs men's basketball head coach Smokey Gaines to helm the team. Former National Basketball Association (NBA) player Jeff Malone was hired as Gains' assistant coach in July 1999. Bill Tosheff was the director of basketball operations for the Stingrays. Rapper Master P, who had previously played in the NBA pre-season, signed with the Stingrays in November 1999.</w:t>
        <w:br/>
        <w:br/>
        <w:t>The Stingrays first home game in 1999 was attended by 9,786 people—an IBL best. The San Diego Stingrays had a dance team as well that participated in several community events. They were led by director Demilo Young and Sheila Christensen.</w:t>
      </w:r>
    </w:p>
    <w:p>
      <w:r>
        <w:rPr>
          <w:b/>
          <w:u w:val="single"/>
        </w:rPr>
        <w:t>Document 7322</w:t>
      </w:r>
    </w:p>
    <w:p>
      <w:r>
        <w:rPr>
          <w:b/>
        </w:rPr>
        <w:t>Instruction</w:t>
      </w:r>
    </w:p>
    <w:p>
      <w:r>
        <w:t>How far did Oskar Dillon kick in the winning goal at the NPL Queensland championship?</w:t>
      </w:r>
    </w:p>
    <w:p>
      <w:r>
        <w:rPr>
          <w:b/>
        </w:rPr>
        <w:t>Context</w:t>
      </w:r>
    </w:p>
    <w:p>
      <w:r>
        <w:t>Oskar Dillon (born 10 February 1999), is an Australian professional footballer who plays as a centre back for Oakleigh Cannons in NPL Victoria.</w:t>
        <w:br/>
        <w:br/>
        <w:t>Club career</w:t>
        <w:br/>
        <w:t>Gold Coast Knights</w:t>
        <w:br/>
        <w:t>Dillon was part of the 2019 NPL Queensland championship winning Gold Coast Knights team. He played the full game and scored the winning goal, a free-kick from 25 yards out, as the Knights' defeated Olympic FC 2-1 in the 2019 NPL Queensland Grand Final on 14 September 2019, claiming their first piece of top-flight silverware.[1] After an impressive campaign, Dillon was awarded the NPL Queensland Young Player of the Year at the inaugural Football in Queensland Awards Night.[2]</w:t>
        <w:br/>
        <w:br/>
        <w:t>Western United</w:t>
        <w:br/>
        <w:t>On 2 January 2020, Dillon signed his first professional contract with Western United, penning a one-year deal for the 2019-20 season.[3] He made his debut in a Round 15 clash against Central Coast Mariners, playing the full game as United ran out 3-0 winners at GMHBA Stadium.[4] Dillon was released by the club at the end of the 2019–20 A-League.[5]</w:t>
      </w:r>
    </w:p>
    <w:p>
      <w:r>
        <w:rPr>
          <w:b/>
        </w:rPr>
        <w:t>Response</w:t>
      </w:r>
    </w:p>
    <w:p>
      <w:r>
        <w:t>Oskar Dillon, the Australian professional footballer did a free kick from 25 yards out defeating the Knights in the 2019 NPL Queensland Grand final.</w:t>
      </w:r>
    </w:p>
    <w:p>
      <w:r>
        <w:rPr>
          <w:b/>
          <w:u w:val="single"/>
        </w:rPr>
        <w:t>Document 7323</w:t>
      </w:r>
    </w:p>
    <w:p>
      <w:r>
        <w:rPr>
          <w:b/>
        </w:rPr>
        <w:t>Instruction</w:t>
      </w:r>
    </w:p>
    <w:p>
      <w:r>
        <w:t>What is the depth of focus of a camera?</w:t>
      </w:r>
    </w:p>
    <w:p>
      <w:r>
        <w:rPr>
          <w:b/>
        </w:rPr>
        <w:t>Response</w:t>
      </w:r>
    </w:p>
    <w:p>
      <w:r>
        <w:t>depth of focus is the range of distances that will be in focus in a picture taken by the camera with specific settings. Depending on the settings of the camera, the depth of focus can be very small, ranging in millimeters or centimeters to very large - hundreds of meters. The most important setting that will determine the depth of focus is the aperture used in the lens when the picture is taken. The aperture is how widely open the lens is and how much light is allowed to pass through it. A low f-stop or big aperture will minimize the depth of field, while a high f-stop or small aperture will maximize it. Depth of field is an element that photographers use in composition to blur or sharpen elements of the photograph, thus emphasizing or de-emphasizing certain aspects.</w:t>
      </w:r>
    </w:p>
    <w:p>
      <w:r>
        <w:rPr>
          <w:b/>
          <w:u w:val="single"/>
        </w:rPr>
        <w:t>Document 7324</w:t>
      </w:r>
    </w:p>
    <w:p>
      <w:r>
        <w:rPr>
          <w:b/>
        </w:rPr>
        <w:t>Instruction</w:t>
      </w:r>
    </w:p>
    <w:p>
      <w:r>
        <w:t>What some ways you can cook a steak?</w:t>
      </w:r>
    </w:p>
    <w:p>
      <w:r>
        <w:rPr>
          <w:b/>
        </w:rPr>
        <w:t>Response</w:t>
      </w:r>
    </w:p>
    <w:p>
      <w:r>
        <w:t>You can cook a steak a number of different ways, including pan-searing, baking, grilling, smoking, or sous vide.  Not all methods are suitable for all cuts of meat, however.  For example, leaner cuts will benefit from a hot pan sear, or sous vide, but may end up too dry if smoked.  Fattier cuts may not fair as well on a grill, due to flare ups caused by the drippings.</w:t>
      </w:r>
    </w:p>
    <w:p>
      <w:r>
        <w:rPr>
          <w:b/>
          <w:u w:val="single"/>
        </w:rPr>
        <w:t>Document 7325</w:t>
      </w:r>
    </w:p>
    <w:p>
      <w:r>
        <w:rPr>
          <w:b/>
        </w:rPr>
        <w:t>Instruction</w:t>
      </w:r>
    </w:p>
    <w:p>
      <w:r>
        <w:t>How do you tell a story with data?</w:t>
      </w:r>
    </w:p>
    <w:p>
      <w:r>
        <w:rPr>
          <w:b/>
        </w:rPr>
        <w:t>Response</w:t>
      </w:r>
    </w:p>
    <w:p>
      <w:r>
        <w:t>The best way to tell a story with data is through clear, insightful communication. Typically the most effective way to communicate is through visualizations of the data that are intuitive and quick to interpret. Some additional tips include using: time series data, clear call-outs of key information, and a color blind-friendly color palette.</w:t>
      </w:r>
    </w:p>
    <w:p>
      <w:r>
        <w:rPr>
          <w:b/>
          <w:u w:val="single"/>
        </w:rPr>
        <w:t>Document 7326</w:t>
      </w:r>
    </w:p>
    <w:p>
      <w:r>
        <w:rPr>
          <w:b/>
        </w:rPr>
        <w:t>Instruction</w:t>
      </w:r>
    </w:p>
    <w:p>
      <w:r>
        <w:t>What architecture does GPT use?</w:t>
      </w:r>
    </w:p>
    <w:p>
      <w:r>
        <w:rPr>
          <w:b/>
        </w:rPr>
        <w:t>Response</w:t>
      </w:r>
    </w:p>
    <w:p>
      <w:r>
        <w:t>GPT uses the transformer architecture which is a neural network architecture based on the attention mechanism to find global dependencies between the input and the output. To be more specific, GPT belongs to a sub type in the transformer family that is called decoder-only transformer.</w:t>
      </w:r>
    </w:p>
    <w:p>
      <w:r>
        <w:rPr>
          <w:b/>
          <w:u w:val="single"/>
        </w:rPr>
        <w:t>Document 7327</w:t>
      </w:r>
    </w:p>
    <w:p>
      <w:r>
        <w:rPr>
          <w:b/>
        </w:rPr>
        <w:t>Instruction</w:t>
      </w:r>
    </w:p>
    <w:p>
      <w:r>
        <w:t>What is the volume of a rectangular prism</w:t>
      </w:r>
    </w:p>
    <w:p>
      <w:r>
        <w:rPr>
          <w:b/>
        </w:rPr>
        <w:t>Response</w:t>
      </w:r>
    </w:p>
    <w:p>
      <w:r>
        <w:t>length * base * height</w:t>
      </w:r>
    </w:p>
    <w:p>
      <w:r>
        <w:rPr>
          <w:b/>
          <w:u w:val="single"/>
        </w:rPr>
        <w:t>Document 7328</w:t>
      </w:r>
    </w:p>
    <w:p>
      <w:r>
        <w:rPr>
          <w:b/>
        </w:rPr>
        <w:t>Instruction</w:t>
      </w:r>
    </w:p>
    <w:p>
      <w:r>
        <w:t>Name five surf spots on the North Shore of Oahu in Hawaii</w:t>
      </w:r>
    </w:p>
    <w:p>
      <w:r>
        <w:rPr>
          <w:b/>
        </w:rPr>
        <w:t>Response</w:t>
      </w:r>
    </w:p>
    <w:p>
      <w:r>
        <w:t>Pipeline</w:t>
        <w:br/>
        <w:t>Sunset Beach</w:t>
        <w:br/>
        <w:t>Velzyland</w:t>
        <w:br/>
        <w:t>Log Cabins</w:t>
        <w:br/>
        <w:t>Chun's Reef</w:t>
      </w:r>
    </w:p>
    <w:p>
      <w:r>
        <w:rPr>
          <w:b/>
          <w:u w:val="single"/>
        </w:rPr>
        <w:t>Document 7329</w:t>
      </w:r>
    </w:p>
    <w:p>
      <w:r>
        <w:rPr>
          <w:b/>
        </w:rPr>
        <w:t>Instruction</w:t>
      </w:r>
    </w:p>
    <w:p>
      <w:r>
        <w:t>What is an LCR circuit?</w:t>
      </w:r>
    </w:p>
    <w:p>
      <w:r>
        <w:rPr>
          <w:b/>
        </w:rPr>
        <w:t>Response</w:t>
      </w:r>
    </w:p>
    <w:p>
      <w:r>
        <w:t>An LCR circuit is a resonant circuit that is also often called an RLC circuit. It consist of an inductor (L), a capacitor (C), and a resistor (R). The three components may be connected in series or in parallel.</w:t>
        <w:br/>
        <w:br/>
        <w:t>Radio and television receivers contain oscillators that are based on the LCR circuit. The circuit is used to tune into transmitting stations.</w:t>
      </w:r>
    </w:p>
    <w:p>
      <w:r>
        <w:rPr>
          <w:b/>
          <w:u w:val="single"/>
        </w:rPr>
        <w:t>Document 7330</w:t>
      </w:r>
    </w:p>
    <w:p>
      <w:r>
        <w:rPr>
          <w:b/>
        </w:rPr>
        <w:t>Instruction</w:t>
      </w:r>
    </w:p>
    <w:p>
      <w:r>
        <w:t>Which of these items are clothing brands and which are banks: Levi’s, Gap, Goldman Sachs,  Banana Republic, JP Morgan Chase, Seven, and Guess.</w:t>
      </w:r>
    </w:p>
    <w:p>
      <w:r>
        <w:rPr>
          <w:b/>
        </w:rPr>
        <w:t>Response</w:t>
      </w:r>
    </w:p>
    <w:p>
      <w:r>
        <w:t>The banks are JP Morgan Chase and Goldman Sachs, and the clothing brands are Guess, Gap, Banana Republic, Levi’s, and Seven.</w:t>
      </w:r>
    </w:p>
    <w:p>
      <w:r>
        <w:rPr>
          <w:b/>
          <w:u w:val="single"/>
        </w:rPr>
        <w:t>Document 7331</w:t>
      </w:r>
    </w:p>
    <w:p>
      <w:r>
        <w:rPr>
          <w:b/>
        </w:rPr>
        <w:t>Instruction</w:t>
      </w:r>
    </w:p>
    <w:p>
      <w:r>
        <w:t>What is "Six Feet Under"?</w:t>
      </w:r>
    </w:p>
    <w:p>
      <w:r>
        <w:rPr>
          <w:b/>
        </w:rPr>
        <w:t>Context</w:t>
      </w:r>
    </w:p>
    <w:p>
      <w:r>
        <w:t>Six Feet Under is an American drama television series created and produced by Alan Ball. It premiered on the premium network HBO in the United States on June 3, 2001, and ended on August 21, 2005, spanning 63 episodes across five seasons. It depicts the lives of the Fisher family, who run a funeral home in Los Angeles, along with their friends and lovers.</w:t>
      </w:r>
    </w:p>
    <w:p>
      <w:r>
        <w:rPr>
          <w:b/>
        </w:rPr>
        <w:t>Response</w:t>
      </w:r>
    </w:p>
    <w:p>
      <w:r>
        <w:t>Six Feet Under is an American drama television series created and produced by Alan Ball. It premiered on the premium network HBO in the United States on June 3, 2001, and ended on August 21, 2005, spanning 63 episodes across five seasons. It depicts the lives of the Fisher family, who run a funeral home in Los Angeles, along with their friends and lovers.</w:t>
        <w:br/>
        <w:br/>
        <w:t>The ensemble drama stars Peter Krause, Michael C. Hall, Frances Conroy, Lauren Ambrose, Freddy Rodriguez, Mathew St. Patrick, and Rachel Griffiths as the central characters. It was produced by Actual Size Films and The Greenblatt/Janollari Studio, and was shot on location in Los Angeles and in Hollywood studios.</w:t>
        <w:br/>
        <w:br/>
        <w:t>Six Feet Under received widespread critical acclaim, particularly for its writing and acting, and consistently drew high ratings for the HBO network. It is widely regarded as one of the greatest television series of all time. The show's finale has also been described as one of the greatest television series finales. The series won numerous awards, including nine Emmy Awards, three Screen Actors Guild Awards, three Golden Globe Awards, and a Peabody Award.</w:t>
      </w:r>
    </w:p>
    <w:p>
      <w:r>
        <w:rPr>
          <w:b/>
          <w:u w:val="single"/>
        </w:rPr>
        <w:t>Document 7332</w:t>
      </w:r>
    </w:p>
    <w:p>
      <w:r>
        <w:rPr>
          <w:b/>
        </w:rPr>
        <w:t>Instruction</w:t>
      </w:r>
    </w:p>
    <w:p>
      <w:r>
        <w:t>Which characters belong to DC or Marvel Universe? Silver Surfer, Martian Manhunter</w:t>
      </w:r>
    </w:p>
    <w:p>
      <w:r>
        <w:rPr>
          <w:b/>
        </w:rPr>
        <w:t>Response</w:t>
      </w:r>
    </w:p>
    <w:p>
      <w:r>
        <w:t>Martin Manhunter is DC, Silver Surfer is Marvel</w:t>
      </w:r>
    </w:p>
    <w:p>
      <w:r>
        <w:rPr>
          <w:b/>
          <w:u w:val="single"/>
        </w:rPr>
        <w:t>Document 7333</w:t>
      </w:r>
    </w:p>
    <w:p>
      <w:r>
        <w:rPr>
          <w:b/>
        </w:rPr>
        <w:t>Instruction</w:t>
      </w:r>
    </w:p>
    <w:p>
      <w:r>
        <w:t>Classify each of these as either motorcycle brands or car brands: Maruti Suzuki, Ducati, Triumph, Royal Enfield, Harley Davidson,  Mahindra, Tata, Skoda, Honda, Toyota, Hero, TVS, Yamaha, Suzuki, Kawasaki, Volkswagen, Ferrari, Lamborgini, Volvo, Rolls royce, Bajaj, Kia, Hyundai, Ford, Chevrolet, Crystler, Fiat, Hummer, Citreon, KTM</w:t>
      </w:r>
    </w:p>
    <w:p>
      <w:r>
        <w:rPr>
          <w:b/>
        </w:rPr>
        <w:t>Response</w:t>
      </w:r>
    </w:p>
    <w:p>
      <w:r>
        <w:t>Motorcycle brands : Ducati, Triumph, Royal Enfield, Harley Davidson, TVS, Yamaha, Suzuki, Kawasaki,Bajaj,KTM, Hero, Honda</w:t>
        <w:br/>
        <w:t>Car Brands: Maruti Suzuki, Mahindra, Tata, Skoda, Honda, Toyota,Volkswagen, Ferrari, Lamborgini, Volvo, Rolls royce,Kia, Hyundai, Ford, Chevrolet, Crystler, Fiat, Hummer, Citreon</w:t>
      </w:r>
    </w:p>
    <w:p>
      <w:r>
        <w:rPr>
          <w:b/>
          <w:u w:val="single"/>
        </w:rPr>
        <w:t>Document 7334</w:t>
      </w:r>
    </w:p>
    <w:p>
      <w:r>
        <w:rPr>
          <w:b/>
        </w:rPr>
        <w:t>Instruction</w:t>
      </w:r>
    </w:p>
    <w:p>
      <w:r>
        <w:t>Who won the Men's Madison at the 2018 UCI Track Cycling World Championships?</w:t>
      </w:r>
    </w:p>
    <w:p>
      <w:r>
        <w:rPr>
          <w:b/>
        </w:rPr>
        <w:t>Context</w:t>
      </w:r>
    </w:p>
    <w:p>
      <w:r>
        <w:t>The Men's madison competition at the 2018 UCI Track Cycling World Championships was held on 4 March 2018.[1][2]</w:t>
        <w:br/>
        <w:br/>
        <w:t>Results</w:t>
        <w:br/>
        <w:t>200 laps (50km) with 20 sprints were raced.[3]</w:t>
        <w:br/>
        <w:br/>
        <w:t>Rank</w:t>
        <w:tab/>
        <w:t>Name</w:t>
        <w:tab/>
        <w:t>Nation</w:t>
        <w:tab/>
        <w:t>Laps points</w:t>
        <w:tab/>
        <w:t>Sprint points</w:t>
        <w:tab/>
        <w:t>Total points</w:t>
        <w:br/>
        <w:t>1st place, gold medalist(s)</w:t>
        <w:tab/>
        <w:t>Roger Kluge</w:t>
        <w:br/>
        <w:t>Theo Reinhardt</w:t>
        <w:tab/>
        <w:t xml:space="preserve"> Germany</w:t>
        <w:tab/>
        <w:t>20</w:t>
        <w:tab/>
        <w:t>33</w:t>
        <w:tab/>
        <w:t>53</w:t>
        <w:br/>
        <w:t>2nd place, silver medalist(s)</w:t>
        <w:tab/>
        <w:t>Albert Torres</w:t>
        <w:br/>
        <w:t>Sebastián Mora</w:t>
        <w:tab/>
        <w:t xml:space="preserve"> Spain</w:t>
        <w:tab/>
        <w:t>20</w:t>
        <w:tab/>
        <w:t>25</w:t>
        <w:tab/>
        <w:t>45</w:t>
        <w:br/>
        <w:t>3rd place, bronze medalist(s)</w:t>
        <w:tab/>
        <w:t>Cameron Meyer</w:t>
        <w:br/>
        <w:t>Callum Scotson</w:t>
        <w:tab/>
        <w:t xml:space="preserve"> Australia</w:t>
        <w:tab/>
        <w:t>20</w:t>
        <w:tab/>
        <w:t>17</w:t>
        <w:tab/>
        <w:t>37</w:t>
        <w:br/>
        <w:t>4</w:t>
        <w:tab/>
        <w:t>Oliver Wood</w:t>
        <w:br/>
        <w:t>Mark Stewart</w:t>
        <w:tab/>
        <w:t xml:space="preserve"> Great Britain</w:t>
        <w:tab/>
        <w:t>0</w:t>
        <w:tab/>
        <w:t>36</w:t>
        <w:tab/>
        <w:t>36</w:t>
        <w:br/>
        <w:t>5</w:t>
        <w:tab/>
        <w:t>Andreas Graf</w:t>
        <w:br/>
        <w:t>Andreas Müller</w:t>
        <w:tab/>
        <w:t xml:space="preserve"> Austria</w:t>
        <w:tab/>
        <w:t>20</w:t>
        <w:tab/>
        <w:t>12</w:t>
        <w:tab/>
        <w:t>32</w:t>
        <w:br/>
        <w:t>6</w:t>
        <w:tab/>
        <w:t>Niklas Larsen</w:t>
        <w:br/>
        <w:t>Casper von Folsach</w:t>
        <w:tab/>
        <w:t xml:space="preserve"> Denmark</w:t>
        <w:tab/>
        <w:t>0</w:t>
        <w:tab/>
        <w:t>29</w:t>
        <w:tab/>
        <w:t>29</w:t>
        <w:br/>
        <w:t>7</w:t>
        <w:tab/>
        <w:t>Benjamin Thomas</w:t>
        <w:br/>
        <w:t>Morgan Kneisky</w:t>
        <w:tab/>
        <w:t xml:space="preserve"> France</w:t>
        <w:tab/>
        <w:t>0</w:t>
        <w:tab/>
        <w:t>24</w:t>
        <w:tab/>
        <w:t>24</w:t>
        <w:br/>
        <w:t>8</w:t>
        <w:tab/>
        <w:t>Kenny De Ketele</w:t>
        <w:br/>
        <w:t>Moreno De Pauw</w:t>
        <w:tab/>
        <w:t xml:space="preserve"> Belgium</w:t>
        <w:tab/>
        <w:t>0</w:t>
        <w:tab/>
        <w:t>23</w:t>
        <w:tab/>
        <w:t>23</w:t>
        <w:br/>
        <w:t>9</w:t>
        <w:tab/>
        <w:t>Felix English</w:t>
        <w:br/>
        <w:t>Mark Downey</w:t>
        <w:tab/>
        <w:t xml:space="preserve"> Ireland</w:t>
        <w:tab/>
        <w:t>0</w:t>
        <w:tab/>
        <w:t>11</w:t>
        <w:tab/>
        <w:t>11</w:t>
        <w:br/>
        <w:t>10</w:t>
        <w:tab/>
        <w:t>Simone Consonni</w:t>
        <w:br/>
        <w:t>Liam Bertazzo</w:t>
        <w:tab/>
        <w:t xml:space="preserve"> Italy</w:t>
        <w:tab/>
        <w:t>0</w:t>
        <w:tab/>
        <w:t>10</w:t>
        <w:tab/>
        <w:t>10</w:t>
        <w:br/>
        <w:t>11</w:t>
        <w:tab/>
        <w:t>Roy Pieters</w:t>
        <w:br/>
        <w:t>Wim Stroetinga</w:t>
        <w:tab/>
        <w:t xml:space="preserve"> Netherlands</w:t>
        <w:tab/>
        <w:t>0</w:t>
        <w:tab/>
        <w:t>1</w:t>
        <w:tab/>
        <w:t>1</w:t>
        <w:br/>
        <w:t>12</w:t>
        <w:tab/>
        <w:t>Tristan Marguet</w:t>
        <w:br/>
        <w:t>Gaël Suter</w:t>
        <w:tab/>
        <w:t xml:space="preserve"> Switzerland</w:t>
        <w:tab/>
        <w:t>–20</w:t>
        <w:tab/>
        <w:t>2</w:t>
        <w:tab/>
        <w:t>–18</w:t>
        <w:br/>
        <w:t>13</w:t>
        <w:tab/>
        <w:t>Wojciech Pszczolarski</w:t>
        <w:br/>
        <w:t>Daniel Staniszewski</w:t>
        <w:tab/>
        <w:t xml:space="preserve"> Poland</w:t>
        <w:tab/>
        <w:t>–40</w:t>
        <w:tab/>
        <w:t>3</w:t>
        <w:tab/>
        <w:t>–37</w:t>
        <w:br/>
        <w:t>Regan Gough</w:t>
        <w:br/>
        <w:t>Thomas Sexton</w:t>
        <w:tab/>
        <w:t xml:space="preserve"> New Zealand</w:t>
        <w:tab/>
        <w:t>0</w:t>
        <w:tab/>
        <w:t>0</w:t>
        <w:tab/>
        <w:t>DNF</w:t>
        <w:br/>
        <w:t>Daniel Holloway</w:t>
        <w:br/>
        <w:t>Adrian Hegyvary</w:t>
        <w:tab/>
        <w:t xml:space="preserve"> United States</w:t>
        <w:tab/>
        <w:t>–60</w:t>
        <w:tab/>
        <w:t>5</w:t>
        <w:br/>
        <w:t>Leung Chun Wing</w:t>
        <w:br/>
        <w:t>Cheung King Lok</w:t>
        <w:tab/>
        <w:t xml:space="preserve"> Hong Kong</w:t>
        <w:tab/>
        <w:t>–60</w:t>
        <w:tab/>
        <w:t>0</w:t>
      </w:r>
    </w:p>
    <w:p>
      <w:r>
        <w:rPr>
          <w:b/>
        </w:rPr>
        <w:t>Response</w:t>
      </w:r>
    </w:p>
    <w:p>
      <w:r>
        <w:t>The Men's Madison at the 2018 UCI Track Cycling World Championships was won by Roger Kluge and Theo Reinhardt of Germany, with a total of 53 points. This was 8 points over their nearest competitors, Albert Torres and Sebastián Mora of Spain, who had 45 points.</w:t>
      </w:r>
    </w:p>
    <w:p>
      <w:r>
        <w:rPr>
          <w:b/>
          <w:u w:val="single"/>
        </w:rPr>
        <w:t>Document 7335</w:t>
      </w:r>
    </w:p>
    <w:p>
      <w:r>
        <w:rPr>
          <w:b/>
        </w:rPr>
        <w:t>Instruction</w:t>
      </w:r>
    </w:p>
    <w:p>
      <w:r>
        <w:t>Identify which instrument is string or percussion: Tumdak, Tati</w:t>
      </w:r>
    </w:p>
    <w:p>
      <w:r>
        <w:rPr>
          <w:b/>
        </w:rPr>
        <w:t>Response</w:t>
      </w:r>
    </w:p>
    <w:p>
      <w:r>
        <w:t>Tati is string, Tumdak is percussion.</w:t>
      </w:r>
    </w:p>
    <w:p>
      <w:r>
        <w:rPr>
          <w:b/>
          <w:u w:val="single"/>
        </w:rPr>
        <w:t>Document 7336</w:t>
      </w:r>
    </w:p>
    <w:p>
      <w:r>
        <w:rPr>
          <w:b/>
        </w:rPr>
        <w:t>Instruction</w:t>
      </w:r>
    </w:p>
    <w:p>
      <w:r>
        <w:t>How long did the Henry Holst String Quartet last with its original group of members based on this text? Explain your work.</w:t>
      </w:r>
    </w:p>
    <w:p>
      <w:r>
        <w:rPr>
          <w:b/>
        </w:rPr>
        <w:t>Context</w:t>
      </w:r>
    </w:p>
    <w:p>
      <w:r>
        <w:t>The Henry Holst String Quartet was founded by the Danish violinist Henry Holst in 1931. Holst had studied at the Royal Danish Conservatory under Axel Gade and Carl Nielsen. In 1923, he was appointed leader of the Berlin Philharmonic Orchestra, but in 1931 he moved to Manchester as a Professor at the Royal Manchester College of Music.[1]</w:t>
        <w:br/>
        <w:br/>
        <w:t>The move to Manchester led to the formation of the Henry Holst String Quartet with Charles Taylor (second violin), Herbert Downes (viola) and Anthony Pini (cello).[2] The ensemble was recognised as fine quartet, touring extensively in the UK and broadcasting on BBC Radio.[3] They played a number of times in Liverpool for the Rodewald Concert Society in the 1934 and 1937 seasons.[4]</w:t>
        <w:br/>
        <w:br/>
        <w:t>Ernest Element (2nd violin) and Frank Venton (viola) also sometimes played for the quartet. Herbert Downes left to lead his own quartet in 1935. Charles Taylor also left to found his own quartet and was replaced by Reginald Stead as second violin. Reginald Stead later became the leader of the BBC Northern Orchestra. Anthony Pini joined the London Philharmonic Orchestra in 1932 and was replaced by John C Hock as cellist. The Henry Holst Quartet finally disbanded when Henry Holst formed the Philharmonia Quartet in 1941 at the instigation of Walter Legge to record for Columbia Records.[5]</w:t>
      </w:r>
    </w:p>
    <w:p>
      <w:r>
        <w:rPr>
          <w:b/>
        </w:rPr>
        <w:t>Response</w:t>
      </w:r>
    </w:p>
    <w:p>
      <w:r>
        <w:t>It lasted for one year before an original member left. The first member to leave was Anthony Pini in 1932. The band was founded when Holst moved to Manchester in 1931. There is one year between these dates.</w:t>
      </w:r>
    </w:p>
    <w:p>
      <w:r>
        <w:rPr>
          <w:b/>
          <w:u w:val="single"/>
        </w:rPr>
        <w:t>Document 7337</w:t>
      </w:r>
    </w:p>
    <w:p>
      <w:r>
        <w:rPr>
          <w:b/>
        </w:rPr>
        <w:t>Instruction</w:t>
      </w:r>
    </w:p>
    <w:p>
      <w:r>
        <w:t>Tell me more about congratulatory message.</w:t>
      </w:r>
    </w:p>
    <w:p>
      <w:r>
        <w:rPr>
          <w:b/>
        </w:rPr>
        <w:t>Response</w:t>
      </w:r>
    </w:p>
    <w:p>
      <w:r>
        <w:t>A message of congratulations or best wishes sent to someone after they have accomplished a noteworthy feat or milestone is known as a congratulatory message. Congratulatory messages can be conveyed via a variety of media, including social media posts, emails, cards, emails, and text messages.</w:t>
        <w:br/>
        <w:br/>
        <w:t>It's customary to send congratulations to recognise and congratulate someone's accomplishment of a goal or significant milestone. They can be delivered for a range of events, such as graduations, promotions, new employment, marriages, births, or personal triumphs.</w:t>
        <w:br/>
        <w:br/>
        <w:t>Depending on the relationship between the sender and the recipient as well as the type of accomplishment being honoured, the tone and style of a congrats message may change. Depending on the congratulations, some remarks could be formal and professional.</w:t>
      </w:r>
    </w:p>
    <w:p>
      <w:r>
        <w:rPr>
          <w:b/>
          <w:u w:val="single"/>
        </w:rPr>
        <w:t>Document 7338</w:t>
      </w:r>
    </w:p>
    <w:p>
      <w:r>
        <w:rPr>
          <w:b/>
        </w:rPr>
        <w:t>Instruction</w:t>
      </w:r>
    </w:p>
    <w:p>
      <w:r>
        <w:t>In the series A Song of Ice and Fire, who is the founder of House Beesbury?</w:t>
      </w:r>
    </w:p>
    <w:p>
      <w:r>
        <w:rPr>
          <w:b/>
        </w:rPr>
        <w:t>Response</w:t>
      </w:r>
    </w:p>
    <w:p>
      <w:r>
        <w:t>Ellyn Ever Sweet was the mother of House Beesbury and purported to be the daughter of Garth Greenhand. Her brother, Garth the Gardener, founded House Gardener</w:t>
      </w:r>
    </w:p>
    <w:p>
      <w:r>
        <w:rPr>
          <w:b/>
          <w:u w:val="single"/>
        </w:rPr>
        <w:t>Document 7339</w:t>
      </w:r>
    </w:p>
    <w:p>
      <w:r>
        <w:rPr>
          <w:b/>
        </w:rPr>
        <w:t>Instruction</w:t>
      </w:r>
    </w:p>
    <w:p>
      <w:r>
        <w:t>Based on the provided passage, extract the main reason that the Rocky Mountain Locust went extinct.</w:t>
      </w:r>
    </w:p>
    <w:p>
      <w:r>
        <w:rPr>
          <w:b/>
        </w:rPr>
        <w:t>Context</w:t>
      </w:r>
    </w:p>
    <w:p>
      <w:r>
        <w:t>Rocky Mountain locusts caused farm damage in Maine from 1743 to 1756 and Vermont in 1797–1798.[16] The locusts became more of a problem in the 19th century, as farming expanded westward into the grasshoppers' favored habitat. Outbreaks of varying severity emerged in 1828, 1838, 1846, and 1855, affecting areas throughout the West. Plagues visited Minnesota in 1856–1857 and again in 1865, and Nebraska suffered repeated infestations between 1856 and 1874.[16]</w:t>
        <w:br/>
        <w:br/>
        <w:br/>
        <w:t>1875 cartoon by Henry Worrall showing Kansas farmers battling giant grasshoppers</w:t>
        <w:br/>
        <w:t>The last major swarms of Rocky Mountain locust were between 1873 and 1877, when the locust caused $200 million in crop damage in Colorado, Kansas, Minnesota, Missouri, Nebraska and other states. One farmer reported that the locusts seemed "like a great white cloud, like a snowstorm, blocking out the sun like vapor".[16] The locusts ate not only the grass and valuable crops, but also leather, wood, sheep's wool, and—in extreme cases—even clothes off peoples' backs. Trains were sometimes brought to a halt after skidding over large numbers of locusts run over on the rails.[17][15] As the swarms worsened, farmers attempted to control them using gunpowder, fires (sometimes dug in trenches to burn as many of the locusts as possible), smearing them with "hopperdozers", a type of plow device pulled behind horses that had a shield that knocked jumping locusts into a pan of liquid poison or fuel, even sucking them into vacuum cleaner–like contraptions, but all of these were ultimately ineffective in stopping the hordes. Charles Valentine Riley, a Missouri entomologist, came up with a recipe for locusts seasoned with salt and pepper and pan-fried in butter. The recipe sold, but some stated that they "would just as soon starve as eat those horrible creatures".[16] Farmers finally responded in force to the swarm's destruction; an 1877 Nebraska law said that anyone between the ages of 16 and 60 had to work at least two days eliminating locusts at hatching time or face a $10 fine. That same year Missouri offered a bounty of $1 a bushel for locusts collected in March, 50 cents a bushel in April, 25 cents in May, and 10 cents in June. Other Great Plains states made similar bounty offers. In the 1880s farmers had recovered sufficiently from their locust woes to be able to send carloads of corn to flood victims in Ohio. They also switched to such resilient crops as winter wheat, which matured in the early summer, before locusts were able to migrate. These new agricultural practices effectively reduced the threat of locusts and greatly contributed to the species' downfall.[16]</w:t>
        <w:br/>
        <w:br/>
        <w:t>It has been hypothesized that plowing and irrigation by settlers as well as trampling by cattle and other farm animals near streams and rivers in the Rocky Mountains destroyed their eggs in the areas they permanently lived, which ultimately caused their demise.[18] For example, reports from this era suggest that farmers killed over 150 egg cases per square inch while plowing, harrowing or flooding.[18]: 11–12  It appeared that this species lived and reproduced in the prairie only temporarily during swarming years, with each generation being smaller than the previous one and swarming ever further from the Rocky Mountains,[19] while the permanent breeding grounds of this species seemed to be restricted to an area somewhere between 3 and 3,000 square miles of sandy soils near streams and rivers in the Rockies, which coincided with arable and pastoral lands exploited by settlers.[18]</w:t>
        <w:br/>
        <w:br/>
        <w:t>Because locusts are a form of grasshopper that appear when grasshopper populations reach high densities, it was theorized that M. spretus might not be extinct, that "solitary phase" individuals of a migratory grasshopper might be able to turn into the Rocky Mountain locust given the right environmental conditions; however, breeding experiments using many grasshopper species in high-density environments failed to invoke the famous insect. The status of M. spretus as a distinct species was confirmed by a 2004 DNA analysis of North American species of the genus Melanoplus.[14]</w:t>
        <w:br/>
        <w:br/>
        <w:t>Melanoplus spretus was formally declared extinct by the IUCN in 2014.[1] It has been suggested that the now critically endangered Eskimo curlew fed on the locust during its spring migration and that its extinction may have added to the pressures on already declining curlew populations including hunting and the conversion of its grassland habitat to agriculture.[20][21]</w:t>
      </w:r>
    </w:p>
    <w:p>
      <w:r>
        <w:rPr>
          <w:b/>
        </w:rPr>
        <w:t>Response</w:t>
      </w:r>
    </w:p>
    <w:p>
      <w:r>
        <w:t>The Rocky Mountain Locust went extinct as a result of local farmers irrigating and plowing their habitat, which destroyed their eggs led to their demise.</w:t>
      </w:r>
    </w:p>
    <w:p>
      <w:r>
        <w:rPr>
          <w:b/>
          <w:u w:val="single"/>
        </w:rPr>
        <w:t>Document 7340</w:t>
      </w:r>
    </w:p>
    <w:p>
      <w:r>
        <w:rPr>
          <w:b/>
        </w:rPr>
        <w:t>Instruction</w:t>
      </w:r>
    </w:p>
    <w:p>
      <w:r>
        <w:t>Angelo Scicilano better know as who</w:t>
      </w:r>
    </w:p>
    <w:p>
      <w:r>
        <w:rPr>
          <w:b/>
        </w:rPr>
        <w:t>Response</w:t>
      </w:r>
    </w:p>
    <w:p>
      <w:r>
        <w:t>Charles Atlas</w:t>
      </w:r>
    </w:p>
    <w:p>
      <w:r>
        <w:rPr>
          <w:b/>
          <w:u w:val="single"/>
        </w:rPr>
        <w:t>Document 7341</w:t>
      </w:r>
    </w:p>
    <w:p>
      <w:r>
        <w:rPr>
          <w:b/>
        </w:rPr>
        <w:t>Instruction</w:t>
      </w:r>
    </w:p>
    <w:p>
      <w:r>
        <w:t>What is Debezium?</w:t>
      </w:r>
    </w:p>
    <w:p>
      <w:r>
        <w:rPr>
          <w:b/>
        </w:rPr>
        <w:t>Response</w:t>
      </w:r>
    </w:p>
    <w:p>
      <w:r>
        <w:t>Debezium is a change data capture (CDC) tool for capturing CDC change logs from databases related to updates, deletes, and inserts to source tables.  Debezium can access these logs and that information can be used downstream to update CDC changes against copies of the source tables in a different platform system.  Debezium is also open source.  FiveTran is a competitor to Debezium but they charge for the CDC service they offer.</w:t>
      </w:r>
    </w:p>
    <w:p>
      <w:r>
        <w:rPr>
          <w:b/>
          <w:u w:val="single"/>
        </w:rPr>
        <w:t>Document 7342</w:t>
      </w:r>
    </w:p>
    <w:p>
      <w:r>
        <w:rPr>
          <w:b/>
        </w:rPr>
        <w:t>Instruction</w:t>
      </w:r>
    </w:p>
    <w:p>
      <w:r>
        <w:t>Did Elon Musk create Tesla</w:t>
      </w:r>
    </w:p>
    <w:p>
      <w:r>
        <w:rPr>
          <w:b/>
        </w:rPr>
        <w:t>Context</w:t>
      </w:r>
    </w:p>
    <w:p>
      <w:r>
        <w:t>Tesla was incorporated in July 2003 by Martin Eberhard and Marc Tarpenning as Tesla Motors. The company's name is a tribute to inventor and electrical engineer Nikola Tesla. In February 2004, via a $6.5 million investment, Elon Musk became the largest shareholder of the company. He has served as CEO since 2008. According to Musk, the purpose of Tesla is to help expedite the move to sustainable transport and energy, obtained through electric vehicles and solar power. Tesla began production of its first car model, the Roadster sports car, in 2008.</w:t>
      </w:r>
    </w:p>
    <w:p>
      <w:r>
        <w:rPr>
          <w:b/>
        </w:rPr>
        <w:t>Response</w:t>
      </w:r>
    </w:p>
    <w:p>
      <w:r>
        <w:t>No, Tesla was incorporate in July 2003 July 2003 by Martin Eberhard and Marc Tarpenning. Elon Musk became the largest shareholder in February 2004 when he invested $6.5 million into the company.</w:t>
      </w:r>
    </w:p>
    <w:p>
      <w:r>
        <w:rPr>
          <w:b/>
          <w:u w:val="single"/>
        </w:rPr>
        <w:t>Document 7343</w:t>
      </w:r>
    </w:p>
    <w:p>
      <w:r>
        <w:rPr>
          <w:b/>
        </w:rPr>
        <w:t>Instruction</w:t>
      </w:r>
    </w:p>
    <w:p>
      <w:r>
        <w:t>Given this paragraph on Mercury-Redstone 1, how many people were on the MR-1 when the launched failed, and when was the launch?</w:t>
      </w:r>
    </w:p>
    <w:p>
      <w:r>
        <w:rPr>
          <w:b/>
        </w:rPr>
        <w:t>Context</w:t>
      </w:r>
    </w:p>
    <w:p>
      <w:r>
        <w:t>Mercury-Redstone 1 (MR-1) was the first Mercury-Redstone uncrewed flight test in Project Mercury and the first attempt to launch a Mercury spacecraft with the Mercury-Redstone Launch Vehicle. Intended to be an uncrewed sub-orbital spaceflight, it was launched on November 21, 1960 from Cape Canaveral Air Force Station, Florida. The launch failed in abnormal fashion: immediately after the Mercury-Redstone rocket started to move, it shut itself down and settled back on the pad, after which the capsule jettisoned its escape rocket and deployed its recovery parachutes. The failure has been referred to as the "four-inch flight", for the approximate distance traveled by the launch vehicle.</w:t>
      </w:r>
    </w:p>
    <w:p>
      <w:r>
        <w:rPr>
          <w:b/>
        </w:rPr>
        <w:t>Response</w:t>
      </w:r>
    </w:p>
    <w:p>
      <w:r>
        <w:t>MR-1 was launched on November 21, 1960, and MR-1 was an uncrewed flight, so there were no people on the spacecraft.</w:t>
      </w:r>
    </w:p>
    <w:p>
      <w:r>
        <w:rPr>
          <w:b/>
          <w:u w:val="single"/>
        </w:rPr>
        <w:t>Document 7344</w:t>
      </w:r>
    </w:p>
    <w:p>
      <w:r>
        <w:rPr>
          <w:b/>
        </w:rPr>
        <w:t>Instruction</w:t>
      </w:r>
    </w:p>
    <w:p>
      <w:r>
        <w:t>How did George II die</w:t>
      </w:r>
    </w:p>
    <w:p>
      <w:r>
        <w:rPr>
          <w:b/>
        </w:rPr>
        <w:t>Response</w:t>
      </w:r>
    </w:p>
    <w:p>
      <w:r>
        <w:t>Fell off toilet</w:t>
      </w:r>
    </w:p>
    <w:p>
      <w:r>
        <w:rPr>
          <w:b/>
          <w:u w:val="single"/>
        </w:rPr>
        <w:t>Document 7345</w:t>
      </w:r>
    </w:p>
    <w:p>
      <w:r>
        <w:rPr>
          <w:b/>
        </w:rPr>
        <w:t>Instruction</w:t>
      </w:r>
    </w:p>
    <w:p>
      <w:r>
        <w:t>Identify which instrument is string or percussion: Singing bowl, Kibangala</w:t>
      </w:r>
    </w:p>
    <w:p>
      <w:r>
        <w:rPr>
          <w:b/>
        </w:rPr>
        <w:t>Response</w:t>
      </w:r>
    </w:p>
    <w:p>
      <w:r>
        <w:t>Kibangala is string, Singing bowl is percussion.</w:t>
      </w:r>
    </w:p>
    <w:p>
      <w:r>
        <w:rPr>
          <w:b/>
          <w:u w:val="single"/>
        </w:rPr>
        <w:t>Document 7346</w:t>
      </w:r>
    </w:p>
    <w:p>
      <w:r>
        <w:rPr>
          <w:b/>
        </w:rPr>
        <w:t>Instruction</w:t>
      </w:r>
    </w:p>
    <w:p>
      <w:r>
        <w:t>What is Angular?</w:t>
      </w:r>
    </w:p>
    <w:p>
      <w:r>
        <w:rPr>
          <w:b/>
        </w:rPr>
        <w:t>Response</w:t>
      </w:r>
    </w:p>
    <w:p>
      <w:r>
        <w:t>Angular is a JavaScript based platform for building web and mobile applications.</w:t>
      </w:r>
    </w:p>
    <w:p>
      <w:r>
        <w:rPr>
          <w:b/>
          <w:u w:val="single"/>
        </w:rPr>
        <w:t>Document 7347</w:t>
      </w:r>
    </w:p>
    <w:p>
      <w:r>
        <w:rPr>
          <w:b/>
        </w:rPr>
        <w:t>Instruction</w:t>
      </w:r>
    </w:p>
    <w:p>
      <w:r>
        <w:t>Which is an imperial or a metric measurement: gallon, litre</w:t>
      </w:r>
    </w:p>
    <w:p>
      <w:r>
        <w:rPr>
          <w:b/>
        </w:rPr>
        <w:t>Response</w:t>
      </w:r>
    </w:p>
    <w:p>
      <w:r>
        <w:t>gallon is imperial, litre is metric</w:t>
      </w:r>
    </w:p>
    <w:p>
      <w:r>
        <w:rPr>
          <w:b/>
          <w:u w:val="single"/>
        </w:rPr>
        <w:t>Document 7348</w:t>
      </w:r>
    </w:p>
    <w:p>
      <w:r>
        <w:rPr>
          <w:b/>
        </w:rPr>
        <w:t>Instruction</w:t>
      </w:r>
    </w:p>
    <w:p>
      <w:r>
        <w:t>Write the synopsis for a spy thriller book.  The story should a team of experts in many various domains of science and technology, all working together to solve a potential global crisis.  Leave the synopsis with a cliff-hanger question.</w:t>
      </w:r>
    </w:p>
    <w:p>
      <w:r>
        <w:rPr>
          <w:b/>
        </w:rPr>
        <w:t>Response</w:t>
      </w:r>
    </w:p>
    <w:p>
      <w:r>
        <w:t>"The Shadow Experts" tells a story that brings together the world of spying and a group of experts whose goal it is to help "just causes." The heroine, a very secretive individual with a European aristocratic cover, founded a network of specialists whose expertise encompasses a vast swath of current scientific knowledge. It ranges from highly technical fields such as nuclear physics or bio-medical research to others, more qualitative, such as psychology, art and criminology. Each of the members of the network is sworn to secrecy and only rarely meets either the heroine or other members. This network is known as "The Shadow Experts." They all have their own known and public activities, allowing them to stay at the leading edge of their specialty.</w:t>
        <w:br/>
        <w:t>Here, The Shadow Experts are hired by the Mossad to help trace a deadly virus which seems to have hit a few geographical pockets with, on the surface, no apparent relationship with one another.</w:t>
        <w:br/>
        <w:t>Using novel and at times even experimental equipment, the heroine, with the help of colleagues from "The Shadow Experts" and Mossad agents, works to find the source of the virus, the reasons for its introduction in selective geographies and the best approach to contain its spread. The hunt for the source takes her and members of her informal team around the world. In the process, she discovers a parallel network of criminals linked to a large and dangerous organization and at least one, possibly two countries and their secret services. Will the project prevent the catastrophe that is being planned?</w:t>
      </w:r>
    </w:p>
    <w:p>
      <w:r>
        <w:rPr>
          <w:b/>
          <w:u w:val="single"/>
        </w:rPr>
        <w:t>Document 7349</w:t>
      </w:r>
    </w:p>
    <w:p>
      <w:r>
        <w:rPr>
          <w:b/>
        </w:rPr>
        <w:t>Instruction</w:t>
      </w:r>
    </w:p>
    <w:p>
      <w:r>
        <w:t>Tell me which Taylor Swift album these songs are from: Love Story, Bad Blood, Begin Again, Cornelia Street.</w:t>
      </w:r>
    </w:p>
    <w:p>
      <w:r>
        <w:rPr>
          <w:b/>
        </w:rPr>
        <w:t>Response</w:t>
      </w:r>
    </w:p>
    <w:p>
      <w:r>
        <w:t>Love Story is from the album Fearless. Bad Blood is from the album 1989. Begin Again is from the album Red. Cornelia Street is from the album Lover.</w:t>
      </w:r>
    </w:p>
    <w:p>
      <w:r>
        <w:rPr>
          <w:b/>
          <w:u w:val="single"/>
        </w:rPr>
        <w:t>Document 7350</w:t>
      </w:r>
    </w:p>
    <w:p>
      <w:r>
        <w:rPr>
          <w:b/>
        </w:rPr>
        <w:t>Instruction</w:t>
      </w:r>
    </w:p>
    <w:p>
      <w:r>
        <w:t>Tell me whether these cities are in Spain or France: Pamplona, Valencia, Nice, Marseille, Paris, Sevilla</w:t>
      </w:r>
    </w:p>
    <w:p>
      <w:r>
        <w:rPr>
          <w:b/>
        </w:rPr>
        <w:t>Response</w:t>
      </w:r>
    </w:p>
    <w:p>
      <w:r>
        <w:t>Pamplona: Spain</w:t>
        <w:br/>
        <w:t>Valencia: Spain</w:t>
        <w:br/>
        <w:t>Nice: France</w:t>
        <w:br/>
        <w:t>Marseille: France</w:t>
        <w:br/>
        <w:t>Paris: France</w:t>
        <w:br/>
        <w:t>Sevilla: Spain</w:t>
      </w:r>
    </w:p>
    <w:p>
      <w:r>
        <w:rPr>
          <w:b/>
          <w:u w:val="single"/>
        </w:rPr>
        <w:t>Document 7351</w:t>
      </w:r>
    </w:p>
    <w:p>
      <w:r>
        <w:rPr>
          <w:b/>
        </w:rPr>
        <w:t>Instruction</w:t>
      </w:r>
    </w:p>
    <w:p>
      <w:r>
        <w:t>Extract the names of the teams Bennie John Reiges was a part of from the text. Separate them with a comma.</w:t>
      </w:r>
    </w:p>
    <w:p>
      <w:r>
        <w:rPr>
          <w:b/>
        </w:rPr>
        <w:t>Context</w:t>
      </w:r>
    </w:p>
    <w:p>
      <w:r>
        <w:t>Bennie John Reiges (March 4, 1920 – October 22, 2020) was an American football player and coach.[1] He served as the head football coach at Arizona State Teachers College at Flagstaff—now known as Northern Arizona University—in 1950, compiling a record of 2–7. Reiges played college football as a quarterback at the University of California, Los Angeles (UCLA) during the 1946 and 1947 seasons.[2] He was selected by the Los Angeles Rams in the 1947 NFL Draft.[3] He died in October 2020 at the age of 100.[4]</w:t>
      </w:r>
    </w:p>
    <w:p>
      <w:r>
        <w:rPr>
          <w:b/>
        </w:rPr>
        <w:t>Response</w:t>
      </w:r>
    </w:p>
    <w:p>
      <w:r>
        <w:t>University of California, Los Angeles (UCLA), Los Angeles Rams, Arizona State Teachers College at Flagstaff</w:t>
      </w:r>
    </w:p>
    <w:p>
      <w:r>
        <w:rPr>
          <w:b/>
          <w:u w:val="single"/>
        </w:rPr>
        <w:t>Document 7352</w:t>
      </w:r>
    </w:p>
    <w:p>
      <w:r>
        <w:rPr>
          <w:b/>
        </w:rPr>
        <w:t>Instruction</w:t>
      </w:r>
    </w:p>
    <w:p>
      <w:r>
        <w:t>How many cycling world championships has Peter Sagan won?</w:t>
      </w:r>
    </w:p>
    <w:p>
      <w:r>
        <w:rPr>
          <w:b/>
        </w:rPr>
        <w:t>Context</w:t>
      </w:r>
    </w:p>
    <w:p>
      <w:r>
        <w:t>Sagan is considered one of cycling's greatest talents, having earned many prestigious victories,[9][10] including three consecutive World Championships, one European Championship, two Paris–Nice stages, seven Tirreno–Adriatico stages, one in the Tour de Romandie, three and the overall classification in the Tour de Pologne, a record seventeen stages and the overall in the Tour of California,[11] and another fifteen in the Tour de Suisse.</w:t>
      </w:r>
    </w:p>
    <w:p>
      <w:r>
        <w:rPr>
          <w:b/>
        </w:rPr>
        <w:t>Response</w:t>
      </w:r>
    </w:p>
    <w:p>
      <w:r>
        <w:t>Sagan has won three consecutive cycling world championships</w:t>
      </w:r>
    </w:p>
    <w:p>
      <w:r>
        <w:rPr>
          <w:b/>
          <w:u w:val="single"/>
        </w:rPr>
        <w:t>Document 7353</w:t>
      </w:r>
    </w:p>
    <w:p>
      <w:r>
        <w:rPr>
          <w:b/>
        </w:rPr>
        <w:t>Instruction</w:t>
      </w:r>
    </w:p>
    <w:p>
      <w:r>
        <w:t>When was Franz Kafka born and who was he?</w:t>
      </w:r>
    </w:p>
    <w:p>
      <w:r>
        <w:rPr>
          <w:b/>
        </w:rPr>
        <w:t>Context</w:t>
      </w:r>
    </w:p>
    <w:p>
      <w:r>
        <w:t>Franz Kafka[a] (3 July 1883 – 3 June 1924) was a German-speaking Bohemian novelist and short-story writer based in Prague, who is widely regarded as one of the major figures of 20th-century literature. His work fuses elements of realism and the fantastic.[4] It typically features isolated protagonists facing bizarre or surrealistic predicaments and incomprehensible socio-bureaucratic powers. It has been interpreted as exploring themes of alienation, existential anxiety, guilt, and absurdity.[5] His best known works include the short story "The Metamorphosis" and novels The Trial and The Castle. The term Kafkaesque has entered English to describe absurd situations, like those depicted in his writing.[6]</w:t>
      </w:r>
    </w:p>
    <w:p>
      <w:r>
        <w:rPr>
          <w:b/>
        </w:rPr>
        <w:t>Response</w:t>
      </w:r>
    </w:p>
    <w:p>
      <w:r>
        <w:t>Franz Kafka was born on 3 July 1883, and was a German-speaking Bohemian novelist and short-story writer based in Prague.</w:t>
      </w:r>
    </w:p>
    <w:p>
      <w:r>
        <w:rPr>
          <w:b/>
          <w:u w:val="single"/>
        </w:rPr>
        <w:t>Document 7354</w:t>
      </w:r>
    </w:p>
    <w:p>
      <w:r>
        <w:rPr>
          <w:b/>
        </w:rPr>
        <w:t>Instruction</w:t>
      </w:r>
    </w:p>
    <w:p>
      <w:r>
        <w:t>From this paragraph about Taylor Swift, how many AMAs has she won.</w:t>
      </w:r>
    </w:p>
    <w:p>
      <w:r>
        <w:rPr>
          <w:b/>
        </w:rPr>
        <w:t>Context</w:t>
      </w:r>
    </w:p>
    <w:p>
      <w:r>
        <w:t>Swift has won 12 Grammy Awards (including three for Album of the Year—tying for the most by an artist),[582] an Emmy Award,[583] 40 American Music Awards (the most won by an artist),[584] 29 Billboard Music Awards (the most won by a woman),[585] 92 Guinness World Records,[586] 14 MTV Video Music Awards (including three Video of the Year wins—the most by an act),[244] 12 Country Music Association Awards (including the Pinnacle Award),[587] eight Academy of Country Music Awards,[588] and two Brit Awards.[169] As a songwriter, she has been honored by the Nashville Songwriters Association,[61][589] the Songwriters Hall of Fame, and the National Music Publishers' Association and was the youngest person on Rolling Stone's list of the 100 Greatest Songwriters of All Time in 2015.[590][591] At the 64th BMI Awards in 2016, Swift was the first woman to be honored with an award named after its recipient.[592] In 2023, Swift became the first act to be named the global best-selling artist of the year by the International Federation of the Phonographic Industry (IFPI) thrice.[593]</w:t>
      </w:r>
    </w:p>
    <w:p>
      <w:r>
        <w:rPr>
          <w:b/>
        </w:rPr>
        <w:t>Response</w:t>
      </w:r>
    </w:p>
    <w:p>
      <w:r>
        <w:t>Taylor Swift has won 40 AMAs (American Music Awards).</w:t>
      </w:r>
    </w:p>
    <w:p>
      <w:r>
        <w:rPr>
          <w:b/>
          <w:u w:val="single"/>
        </w:rPr>
        <w:t>Document 7355</w:t>
      </w:r>
    </w:p>
    <w:p>
      <w:r>
        <w:rPr>
          <w:b/>
        </w:rPr>
        <w:t>Instruction</w:t>
      </w:r>
    </w:p>
    <w:p>
      <w:r>
        <w:t>Write a letter I can send to the company that installed my swimming pool. Explain to them that the pool has two leaks and that I'd like to make a warranty claim. Request a reply within the next 30 days.</w:t>
      </w:r>
    </w:p>
    <w:p>
      <w:r>
        <w:rPr>
          <w:b/>
        </w:rPr>
        <w:t>Response</w:t>
      </w:r>
    </w:p>
    <w:p>
      <w:r>
        <w:t>Date: April 4, 2023</w:t>
        <w:br/>
        <w:t>From: Firstname Lastname</w:t>
        <w:br/>
        <w:t>To: California Pool Company</w:t>
        <w:br/>
        <w:br/>
        <w:t>I purchased the home at 123 Main Street, Riverside, California in July 2022. The property has a pool that you installed in 2021. We have had multiple issues with the pool, including two leaks in the underground water lines supplying the automatic pool leveler. I understand the pool has a two-year warranty; I would like you to inspect the issues we have found before the warranty expires. I have enclosed photographs of the issues we have found so far. Please call me at 123-345-3883 to schedule an inspection at your earliest convenience, but no later than 30 days from your receipt of this letter. Thank you.</w:t>
      </w:r>
    </w:p>
    <w:p>
      <w:r>
        <w:rPr>
          <w:b/>
          <w:u w:val="single"/>
        </w:rPr>
        <w:t>Document 7356</w:t>
      </w:r>
    </w:p>
    <w:p>
      <w:r>
        <w:rPr>
          <w:b/>
        </w:rPr>
        <w:t>Instruction</w:t>
      </w:r>
    </w:p>
    <w:p>
      <w:r>
        <w:t>Write me a text to someone I work with asking them to cover my shift because I got sick. Use a polite tone.</w:t>
      </w:r>
    </w:p>
    <w:p>
      <w:r>
        <w:rPr>
          <w:b/>
        </w:rPr>
        <w:t>Response</w:t>
      </w:r>
    </w:p>
    <w:p>
      <w:r>
        <w:t>Hi &lt;insert name here&gt;, I’m running a fever and my doctor recommended I find someone else to take my shift. Unfortunately it’s contagious and I’m worried that I’ll get everyone else sick if I go. Is there any chance you could step in for me? I’ll owe you one big time, but totally get it if this is too last minute. Let me know!</w:t>
      </w:r>
    </w:p>
    <w:p>
      <w:r>
        <w:rPr>
          <w:b/>
          <w:u w:val="single"/>
        </w:rPr>
        <w:t>Document 7357</w:t>
      </w:r>
    </w:p>
    <w:p>
      <w:r>
        <w:rPr>
          <w:b/>
        </w:rPr>
        <w:t>Instruction</w:t>
      </w:r>
    </w:p>
    <w:p>
      <w:r>
        <w:t>What artists made up the supergroup The Traveling Wilburys?</w:t>
      </w:r>
    </w:p>
    <w:p>
      <w:r>
        <w:rPr>
          <w:b/>
        </w:rPr>
        <w:t>Response</w:t>
      </w:r>
    </w:p>
    <w:p>
      <w:r>
        <w:t>George Harrison, Roy Orbison, Jeff Lynne, Tom Petty and Bob Dylan</w:t>
      </w:r>
    </w:p>
    <w:p>
      <w:r>
        <w:rPr>
          <w:b/>
          <w:u w:val="single"/>
        </w:rPr>
        <w:t>Document 7358</w:t>
      </w:r>
    </w:p>
    <w:p>
      <w:r>
        <w:rPr>
          <w:b/>
        </w:rPr>
        <w:t>Instruction</w:t>
      </w:r>
    </w:p>
    <w:p>
      <w:r>
        <w:t>Classify each of these as a type of instrument or a type of school subject: Mathematics, Saxophone, french horn, history, physical education, Oboe, science, drums, geography, flute, tuba</w:t>
      </w:r>
    </w:p>
    <w:p>
      <w:r>
        <w:rPr>
          <w:b/>
        </w:rPr>
        <w:t>Response</w:t>
      </w:r>
    </w:p>
    <w:p>
      <w:r>
        <w:t>Types of instruments are: french Horn, oboe, drums, flute, and tuba. Types of school subjects are: mathematics, history, physical education, science, and geography.</w:t>
      </w:r>
    </w:p>
    <w:p>
      <w:r>
        <w:rPr>
          <w:b/>
          <w:u w:val="single"/>
        </w:rPr>
        <w:t>Document 7359</w:t>
      </w:r>
    </w:p>
    <w:p>
      <w:r>
        <w:rPr>
          <w:b/>
        </w:rPr>
        <w:t>Instruction</w:t>
      </w:r>
    </w:p>
    <w:p>
      <w:r>
        <w:t>What are the strongest mobs in the online game called Minecraft?</w:t>
      </w:r>
    </w:p>
    <w:p>
      <w:r>
        <w:rPr>
          <w:b/>
        </w:rPr>
        <w:t>Response</w:t>
      </w:r>
    </w:p>
    <w:p>
      <w:r>
        <w:t>The strongest Minecraft mobs are Wither, Ender Dragon, and Warden.</w:t>
      </w:r>
    </w:p>
    <w:p>
      <w:r>
        <w:rPr>
          <w:b/>
          <w:u w:val="single"/>
        </w:rPr>
        <w:t>Document 7360</w:t>
      </w:r>
    </w:p>
    <w:p>
      <w:r>
        <w:rPr>
          <w:b/>
        </w:rPr>
        <w:t>Instruction</w:t>
      </w:r>
    </w:p>
    <w:p>
      <w:r>
        <w:t>What were the key points of the Treaty of Versailles?</w:t>
      </w:r>
    </w:p>
    <w:p>
      <w:r>
        <w:rPr>
          <w:b/>
        </w:rPr>
        <w:t>Context</w:t>
      </w:r>
    </w:p>
    <w:p>
      <w:r>
        <w:t>The most critical and controversial provision in the treaty was: "The Allied and Associated Governments affirm and Germany accepts the responsibility of Germany and her allies for causing all the loss and damage to which the Allied and Associated Governments and their nationals have been subjected as a consequence of the war imposed upon them by the aggression of Germany and her allies." The other members of the Central Powers signed treaties containing similar articles. This article, Article 231, became known as the War Guilt clause. The treaty required Germany to disarm, make ample territorial concessions, and pay reparations to certain countries that had formed the Entente powers. In 1921 the total cost of these reparations was assessed at 132 billion gold marks (then $31.4 billion or £6.6 billion, roughly equivalent to US$442 billion or UK£284 billion in 2023). Because of the way the deal was structured, the Allied Powers intended Germany would only ever pay a value of 50 billion marks.</w:t>
      </w:r>
    </w:p>
    <w:p>
      <w:r>
        <w:rPr>
          <w:b/>
        </w:rPr>
        <w:t>Response</w:t>
      </w:r>
    </w:p>
    <w:p>
      <w:r>
        <w:t>The Treaty of Versailles was a peace treaty to end World War I. The critical point in the treaty between the Germans and the Allied powers was that Germany accepted full responsibility for the loss and damage incurred to the Allies. Germany was required to disarm and pay reparations estimated at $31.4 billion in 1921.</w:t>
      </w:r>
    </w:p>
    <w:p>
      <w:r>
        <w:rPr>
          <w:b/>
          <w:u w:val="single"/>
        </w:rPr>
        <w:t>Document 7361</w:t>
      </w:r>
    </w:p>
    <w:p>
      <w:r>
        <w:rPr>
          <w:b/>
        </w:rPr>
        <w:t>Instruction</w:t>
      </w:r>
    </w:p>
    <w:p>
      <w:r>
        <w:t>Which of the following is a type of pasta: lasagna, sushi, or burrito?</w:t>
      </w:r>
    </w:p>
    <w:p>
      <w:r>
        <w:rPr>
          <w:b/>
        </w:rPr>
        <w:t>Response</w:t>
      </w:r>
    </w:p>
    <w:p>
      <w:r>
        <w:t>Of the things listed, lasagna is pasta, while sushi and burrito are not.</w:t>
      </w:r>
    </w:p>
    <w:p>
      <w:r>
        <w:rPr>
          <w:b/>
          <w:u w:val="single"/>
        </w:rPr>
        <w:t>Document 7362</w:t>
      </w:r>
    </w:p>
    <w:p>
      <w:r>
        <w:rPr>
          <w:b/>
        </w:rPr>
        <w:t>Instruction</w:t>
      </w:r>
    </w:p>
    <w:p>
      <w:r>
        <w:t>Given this paragraph about marathon, what is the distance covered in kilometres and what are the most common ways to complete one?</w:t>
      </w:r>
    </w:p>
    <w:p>
      <w:r>
        <w:rPr>
          <w:b/>
        </w:rPr>
        <w:t>Context</w:t>
      </w:r>
    </w:p>
    <w:p>
      <w:r>
        <w:t>The marathon is a long-distance foot race with a distance of 42.195 km (26 mi 385 yd), usually run as a road race, but the distance can be covered on trail routes. The marathon can be completed by running or with a run/walk strategy. There are also wheelchair divisions. More than 800 marathons are held throughout the world each year, with the vast majority of competitors being recreational athletes, as larger marathons can have tens of thousands of participants.</w:t>
      </w:r>
    </w:p>
    <w:p>
      <w:r>
        <w:rPr>
          <w:b/>
        </w:rPr>
        <w:t>Response</w:t>
      </w:r>
    </w:p>
    <w:p>
      <w:r>
        <w:t>The distance covered in a marathon is 42.195 kilometers and it can be completed by running and walking combined, though there are also possibilities for wheelchair participants.</w:t>
      </w:r>
    </w:p>
    <w:p>
      <w:r>
        <w:rPr>
          <w:b/>
          <w:u w:val="single"/>
        </w:rPr>
        <w:t>Document 7363</w:t>
      </w:r>
    </w:p>
    <w:p>
      <w:r>
        <w:rPr>
          <w:b/>
        </w:rPr>
        <w:t>Instruction</w:t>
      </w:r>
    </w:p>
    <w:p>
      <w:r>
        <w:t>Based on the following passage what is the more dominant force in the universe?</w:t>
      </w:r>
    </w:p>
    <w:p>
      <w:r>
        <w:rPr>
          <w:b/>
        </w:rPr>
        <w:t>Context</w:t>
      </w:r>
    </w:p>
    <w:p>
      <w:r>
        <w:t>The concept of the electric field was introduced by Michael Faraday. An electric field is created by a charged body in the space that surrounds it, and results in a force exerted on any other charges placed within the field. The electric field acts between two charges in a similar manner to the way that the gravitational field acts between two masses, and like it, extends towards infinity and shows an inverse square relationship with distance. However, there is an important difference. Gravity always acts in attraction, drawing two masses together, while the electric field can result in either attraction or repulsion. Since large bodies such as planets generally carry no net charge, the electric field at a distance is usually zero. Thus gravity is the dominant force at distance in the universe, despite being much weaker.</w:t>
        <w:br/>
        <w:t>An electric field generally varies in space and its strength at any one point is defined as the force (per unit charge) that would be felt by a stationary, negligible charge if placed at that point. The conceptual charge, termed a 'test charge', must be vanishingly small to prevent its own electric field disturbing the main field and must also be stationary to prevent the effect of magnetic fields. As the electric field is defined in terms of force, and force is a vector, having both magnitude and direction, so it follows that an electric field is a vector field.</w:t>
        <w:br/>
        <w:t>The study of electric fields created by stationary charges is called electrostatics. The field may be visualised by a set of imaginary lines whose direction at any point is the same as that of the field. This concept was introduced by Faraday, whose term 'lines of force' still sometimes sees use. The field lines are the paths that a point positive charge would seek to make as it was forced to move within the field; they are however an imaginary concept with no physical existence, and the field permeates all the intervening space between the lines. Field lines emanating from stationary charges have several key properties: first, that they originate at positive charges and terminate at negative charges; second, that they must enter any good conductor at right angles, and third, that they may never cross nor close in on themselves.</w:t>
      </w:r>
    </w:p>
    <w:p>
      <w:r>
        <w:rPr>
          <w:b/>
        </w:rPr>
        <w:t>Response</w:t>
      </w:r>
    </w:p>
    <w:p>
      <w:r>
        <w:t>Gravity is the dominant force at distance in the universe, despite being much weaker.</w:t>
      </w:r>
    </w:p>
    <w:p>
      <w:r>
        <w:rPr>
          <w:b/>
          <w:u w:val="single"/>
        </w:rPr>
        <w:t>Document 7364</w:t>
      </w:r>
    </w:p>
    <w:p>
      <w:r>
        <w:rPr>
          <w:b/>
        </w:rPr>
        <w:t>Instruction</w:t>
      </w:r>
    </w:p>
    <w:p>
      <w:r>
        <w:t>What is the answer to two plus two</w:t>
      </w:r>
    </w:p>
    <w:p>
      <w:r>
        <w:rPr>
          <w:b/>
        </w:rPr>
        <w:t>Response</w:t>
      </w:r>
    </w:p>
    <w:p>
      <w:r>
        <w:t>The answer to two plus two is four.  This can also be stated as 2 + 2 = 4.  This is done using simple addition to add the quantity two to another quantity of two, resulting in a total amount of four.</w:t>
      </w:r>
    </w:p>
    <w:p>
      <w:r>
        <w:rPr>
          <w:b/>
          <w:u w:val="single"/>
        </w:rPr>
        <w:t>Document 7365</w:t>
      </w:r>
    </w:p>
    <w:p>
      <w:r>
        <w:rPr>
          <w:b/>
        </w:rPr>
        <w:t>Instruction</w:t>
      </w:r>
    </w:p>
    <w:p>
      <w:r>
        <w:t>Extract all the names of people that Betty worked with from the text.</w:t>
      </w:r>
    </w:p>
    <w:p>
      <w:r>
        <w:rPr>
          <w:b/>
        </w:rPr>
        <w:t>Context</w:t>
      </w:r>
    </w:p>
    <w:p>
      <w:r>
        <w:t>Betty Branch earned her Bachelor of Arts in Studio Art (1979) and Master of Arts in Liberal Studies (1987) from Hollins University and completed additional studies with artists Denis Knight and Georgiana Mailoff, and at Miles and Generalis Sculptural Services. She lives and works in Roanoke, Virginia.[1] Her first retrospective exhibition, Betty Branch: Through the Crow's Eye, a Retrospective, presented the artist's work in bronze, marble, porcelain, works on paper, and performance pieces.[2]</w:t>
      </w:r>
    </w:p>
    <w:p>
      <w:r>
        <w:rPr>
          <w:b/>
        </w:rPr>
        <w:t>Response</w:t>
      </w:r>
    </w:p>
    <w:p>
      <w:r>
        <w:t>Denis Knight, Georgiana Mailoff</w:t>
      </w:r>
    </w:p>
    <w:p>
      <w:r>
        <w:rPr>
          <w:b/>
          <w:u w:val="single"/>
        </w:rPr>
        <w:t>Document 7366</w:t>
      </w:r>
    </w:p>
    <w:p>
      <w:r>
        <w:rPr>
          <w:b/>
        </w:rPr>
        <w:t>Instruction</w:t>
      </w:r>
    </w:p>
    <w:p>
      <w:r>
        <w:t>What is discrete manufacturing?</w:t>
      </w:r>
    </w:p>
    <w:p>
      <w:r>
        <w:rPr>
          <w:b/>
        </w:rPr>
        <w:t>Response</w:t>
      </w:r>
    </w:p>
    <w:p>
      <w:r>
        <w:t>Discrete manufacturing is a branch of manufacturing where finished goods are distinct and can be easily counted. Discrete manufacturing uses various manufacturing processes like rolling, milling, cutting and assembly in order to produce the finished product. Examples of products due to discrete manufacturing include cars, furniture, televisions and aeroplanes.</w:t>
      </w:r>
    </w:p>
    <w:p>
      <w:r>
        <w:rPr>
          <w:b/>
          <w:u w:val="single"/>
        </w:rPr>
        <w:t>Document 7367</w:t>
      </w:r>
    </w:p>
    <w:p>
      <w:r>
        <w:rPr>
          <w:b/>
        </w:rPr>
        <w:t>Instruction</w:t>
      </w:r>
    </w:p>
    <w:p>
      <w:r>
        <w:t>Classify each of the following as being related to Google or Microsoft: Xbox, Waymo, Surface Pro, Youtube, Bing, Chrome</w:t>
      </w:r>
    </w:p>
    <w:p>
      <w:r>
        <w:rPr>
          <w:b/>
        </w:rPr>
        <w:t>Response</w:t>
      </w:r>
    </w:p>
    <w:p>
      <w:r>
        <w:t>Xbox: Microsoft</w:t>
        <w:br/>
        <w:t>Waymo: Google</w:t>
        <w:br/>
        <w:t>Surface Pro: Microsoft</w:t>
        <w:br/>
        <w:t>Youtube: Google</w:t>
        <w:br/>
        <w:t>Bing: Microsoft</w:t>
        <w:br/>
        <w:t>Chrome: Google</w:t>
      </w:r>
    </w:p>
    <w:p>
      <w:r>
        <w:rPr>
          <w:b/>
          <w:u w:val="single"/>
        </w:rPr>
        <w:t>Document 7368</w:t>
      </w:r>
    </w:p>
    <w:p>
      <w:r>
        <w:rPr>
          <w:b/>
        </w:rPr>
        <w:t>Instruction</w:t>
      </w:r>
    </w:p>
    <w:p>
      <w:r>
        <w:t>which countries has the most diverse food?</w:t>
      </w:r>
    </w:p>
    <w:p>
      <w:r>
        <w:rPr>
          <w:b/>
        </w:rPr>
        <w:t>Response</w:t>
      </w:r>
    </w:p>
    <w:p>
      <w:r>
        <w:t>Countries with vast areas with various geological structures, profound histories, or chill life styles usually have a wide diversity of food choices. For example, China has 3.7 million square miles area and over 50 different ethnitical groups. Each ethnicity has its own culture and living styles, thus different cuisine styles and tastes. The United States is another example with almost 3.8 million square miles of area and immigrants from all over the world. As a results, the immigrants and their descendants bring in food culture from their original heritage that creates a huge variety of choices in the US. South European areas like Rome have stellar reputation for their food too. When it comes to pizza, pasta, seafood, coffee and gelato, no one could say no when visiting Italy.</w:t>
      </w:r>
    </w:p>
    <w:p>
      <w:r>
        <w:rPr>
          <w:b/>
          <w:u w:val="single"/>
        </w:rPr>
        <w:t>Document 7369</w:t>
      </w:r>
    </w:p>
    <w:p>
      <w:r>
        <w:rPr>
          <w:b/>
        </w:rPr>
        <w:t>Instruction</w:t>
      </w:r>
    </w:p>
    <w:p>
      <w:r>
        <w:t>How is Japan written in Japanese?</w:t>
      </w:r>
    </w:p>
    <w:p>
      <w:r>
        <w:rPr>
          <w:b/>
        </w:rPr>
        <w:t>Context</w:t>
      </w:r>
    </w:p>
    <w:p>
      <w:r>
        <w:t>Japan (Japanese: 日本, Nippon or Nihon,[nb 1] and formally 日本国, Nihonkoku)[nb 2] is an island country in East Asia. It is situated in the northwest Pacific Ocean and is bordered on the west by the Sea of Japan, extending from the Sea of Okhotsk in the north toward the East China Sea, Philippine Sea, and Taiwan in the south. Japan is a part of the Ring of Fire, and spans an archipelago of 14,125 islands, with the five main islands being Hokkaido, Honshu (the "mainland"), Shikoku, Kyushu, and Okinawa. Tokyo is the nation's capital and largest city, followed by Yokohama, Osaka, Nagoya, Sapporo, Fukuoka, Kobe, and Kyoto.</w:t>
      </w:r>
    </w:p>
    <w:p>
      <w:r>
        <w:rPr>
          <w:b/>
        </w:rPr>
        <w:t>Response</w:t>
      </w:r>
    </w:p>
    <w:p>
      <w:r>
        <w:t>Japan is written in Japanese as 日本.</w:t>
      </w:r>
    </w:p>
    <w:p>
      <w:r>
        <w:rPr>
          <w:b/>
          <w:u w:val="single"/>
        </w:rPr>
        <w:t>Document 7370</w:t>
      </w:r>
    </w:p>
    <w:p>
      <w:r>
        <w:rPr>
          <w:b/>
        </w:rPr>
        <w:t>Instruction</w:t>
      </w:r>
    </w:p>
    <w:p>
      <w:r>
        <w:t>What are six different corporations with orange logos?</w:t>
      </w:r>
    </w:p>
    <w:p>
      <w:r>
        <w:rPr>
          <w:b/>
        </w:rPr>
        <w:t>Response</w:t>
      </w:r>
    </w:p>
    <w:p>
      <w:r>
        <w:t>Six examples of retail corporations with orange logos may include Home Depot, Fanta, Penguin Books, Harley-Davidson, ING, and Nickelodeon.</w:t>
      </w:r>
    </w:p>
    <w:p>
      <w:r>
        <w:rPr>
          <w:b/>
          <w:u w:val="single"/>
        </w:rPr>
        <w:t>Document 7371</w:t>
      </w:r>
    </w:p>
    <w:p>
      <w:r>
        <w:rPr>
          <w:b/>
        </w:rPr>
        <w:t>Instruction</w:t>
      </w:r>
    </w:p>
    <w:p>
      <w:r>
        <w:t>What's the relationship of Chinese and Japanese</w:t>
      </w:r>
    </w:p>
    <w:p>
      <w:r>
        <w:rPr>
          <w:b/>
        </w:rPr>
        <w:t>Response</w:t>
      </w:r>
    </w:p>
    <w:p>
      <w:r>
        <w:t>Japanese originated from Chinese. They share some of the same Chinese characters.</w:t>
      </w:r>
    </w:p>
    <w:p>
      <w:r>
        <w:rPr>
          <w:b/>
          <w:u w:val="single"/>
        </w:rPr>
        <w:t>Document 7372</w:t>
      </w:r>
    </w:p>
    <w:p>
      <w:r>
        <w:rPr>
          <w:b/>
        </w:rPr>
        <w:t>Instruction</w:t>
      </w:r>
    </w:p>
    <w:p>
      <w:r>
        <w:t>To which family belongs the Caltha scaposa</w:t>
      </w:r>
    </w:p>
    <w:p>
      <w:r>
        <w:rPr>
          <w:b/>
        </w:rPr>
        <w:t>Context</w:t>
      </w:r>
    </w:p>
    <w:p>
      <w:r>
        <w:t>Caltha scaposa is a low, perennial herb with one or two yellow hermaphrodite saucer-shaped flowers. This marsh-marigold species belongs to the buttercup family, grows in moist alpine fields and is native to the eastern Himalayas and the mountains on the eastern margin of the Tibetan highland.[2]</w:t>
      </w:r>
    </w:p>
    <w:p>
      <w:r>
        <w:rPr>
          <w:b/>
        </w:rPr>
        <w:t>Response</w:t>
      </w:r>
    </w:p>
    <w:p>
      <w:r>
        <w:t>Caltha scaposa is a low, perennial herb with one or two yellow hermaphrodite saucer-shaped flowers. This marsh-marigold species belongs to the buttercup family, grows in moist alpine fields and is native to the eastern Himalayas and the mountains on the eastern margin of the Tibetan highland.</w:t>
      </w:r>
    </w:p>
    <w:p>
      <w:r>
        <w:rPr>
          <w:b/>
          <w:u w:val="single"/>
        </w:rPr>
        <w:t>Document 7373</w:t>
      </w:r>
    </w:p>
    <w:p>
      <w:r>
        <w:rPr>
          <w:b/>
        </w:rPr>
        <w:t>Instruction</w:t>
      </w:r>
    </w:p>
    <w:p>
      <w:r>
        <w:t>What is the great depression?</w:t>
      </w:r>
    </w:p>
    <w:p>
      <w:r>
        <w:rPr>
          <w:b/>
        </w:rPr>
        <w:t>Response</w:t>
      </w:r>
    </w:p>
    <w:p>
      <w:r>
        <w:t>The great depression was 10 years long from 1929 to 1939.  It was a great economic shock that impact countries all over the world.  A major plunge in the stock market and stock market prices is what caused the start of the Great Depression.  The Great Depression also led to political instability all over the world, and gave rise to dictatorial regimes like Hitler's rise to fame in Germany.</w:t>
      </w:r>
    </w:p>
    <w:p>
      <w:r>
        <w:rPr>
          <w:b/>
          <w:u w:val="single"/>
        </w:rPr>
        <w:t>Document 7374</w:t>
      </w:r>
    </w:p>
    <w:p>
      <w:r>
        <w:rPr>
          <w:b/>
        </w:rPr>
        <w:t>Instruction</w:t>
      </w:r>
    </w:p>
    <w:p>
      <w:r>
        <w:t>What is a quark?</w:t>
      </w:r>
    </w:p>
    <w:p>
      <w:r>
        <w:rPr>
          <w:b/>
        </w:rPr>
        <w:t>Response</w:t>
      </w:r>
    </w:p>
    <w:p>
      <w:r>
        <w:t>A quark are elementary particles that make up a class of matter called hadrons, the most common of which are protons and neutrons.  According to the Standard Model of elementary particle physics there are six types of quarks which come in pairs or families;  Up/Down, Strange/Charm, and Bottom/Top.</w:t>
      </w:r>
    </w:p>
    <w:p>
      <w:r>
        <w:rPr>
          <w:b/>
          <w:u w:val="single"/>
        </w:rPr>
        <w:t>Document 7375</w:t>
      </w:r>
    </w:p>
    <w:p>
      <w:r>
        <w:rPr>
          <w:b/>
        </w:rPr>
        <w:t>Instruction</w:t>
      </w:r>
    </w:p>
    <w:p>
      <w:r>
        <w:t>Identify which instrument is string or woodwind: Guitaro, Tromboon</w:t>
      </w:r>
    </w:p>
    <w:p>
      <w:r>
        <w:rPr>
          <w:b/>
        </w:rPr>
        <w:t>Response</w:t>
      </w:r>
    </w:p>
    <w:p>
      <w:r>
        <w:t>Tromboon is woodwind, Guitaro is string.</w:t>
      </w:r>
    </w:p>
    <w:p>
      <w:r>
        <w:rPr>
          <w:b/>
          <w:u w:val="single"/>
        </w:rPr>
        <w:t>Document 7376</w:t>
      </w:r>
    </w:p>
    <w:p>
      <w:r>
        <w:rPr>
          <w:b/>
        </w:rPr>
        <w:t>Instruction</w:t>
      </w:r>
    </w:p>
    <w:p>
      <w:r>
        <w:t>How many days is enough to vacation in Belgium?</w:t>
      </w:r>
    </w:p>
    <w:p>
      <w:r>
        <w:rPr>
          <w:b/>
        </w:rPr>
        <w:t>Response</w:t>
      </w:r>
    </w:p>
    <w:p>
      <w:r>
        <w:t>Seven days are enough days to vacation in Belgium.  Recommended areas to visit are Brussels, Bruges, Ghent, Leuven, and the oceanside.</w:t>
      </w:r>
    </w:p>
    <w:p>
      <w:r>
        <w:rPr>
          <w:b/>
          <w:u w:val="single"/>
        </w:rPr>
        <w:t>Document 7377</w:t>
      </w:r>
    </w:p>
    <w:p>
      <w:r>
        <w:rPr>
          <w:b/>
        </w:rPr>
        <w:t>Instruction</w:t>
      </w:r>
    </w:p>
    <w:p>
      <w:r>
        <w:t>Tell me whether these are alcoholic drinks or non-alcoholic drinks: soda, wine, milk, beer, fruit juice, sparkling water, vodka, tequila</w:t>
      </w:r>
    </w:p>
    <w:p>
      <w:r>
        <w:rPr>
          <w:b/>
        </w:rPr>
        <w:t>Response</w:t>
      </w:r>
    </w:p>
    <w:p>
      <w:r>
        <w:t>Soda: non-alcoholic</w:t>
        <w:br/>
        <w:t>Wine: alcoholic</w:t>
        <w:br/>
        <w:t>Milk: non-alcoholic</w:t>
        <w:br/>
        <w:t>Beer: alcoholic</w:t>
        <w:br/>
        <w:t>Fruit juice: non-alcoholic</w:t>
        <w:br/>
        <w:t>Sparkling water: non-alcoholic</w:t>
        <w:br/>
        <w:t>Vodka: alcoholic</w:t>
        <w:br/>
        <w:t>Tequila: alcoholic</w:t>
      </w:r>
    </w:p>
    <w:p>
      <w:r>
        <w:rPr>
          <w:b/>
          <w:u w:val="single"/>
        </w:rPr>
        <w:t>Document 7378</w:t>
      </w:r>
    </w:p>
    <w:p>
      <w:r>
        <w:rPr>
          <w:b/>
        </w:rPr>
        <w:t>Instruction</w:t>
      </w:r>
    </w:p>
    <w:p>
      <w:r>
        <w:t>What is the difference between alligator and a crocodile</w:t>
      </w:r>
    </w:p>
    <w:p>
      <w:r>
        <w:rPr>
          <w:b/>
        </w:rPr>
        <w:t>Response</w:t>
      </w:r>
    </w:p>
    <w:p>
      <w:r>
        <w:t>Snout: Alligators have a wider, U-shaped snout, while crocodiles have a pointier, V-shaped snout. Water: Alligators prefer fresh water, while crocs tend to prefer saltwater or brackish water, which is a combination of saltwater and freshwater.</w:t>
      </w:r>
    </w:p>
    <w:p>
      <w:r>
        <w:rPr>
          <w:b/>
          <w:u w:val="single"/>
        </w:rPr>
        <w:t>Document 7379</w:t>
      </w:r>
    </w:p>
    <w:p>
      <w:r>
        <w:rPr>
          <w:b/>
        </w:rPr>
        <w:t>Instruction</w:t>
      </w:r>
    </w:p>
    <w:p>
      <w:r>
        <w:t>What is Caracas?</w:t>
      </w:r>
    </w:p>
    <w:p>
      <w:r>
        <w:rPr>
          <w:b/>
        </w:rPr>
        <w:t>Context</w:t>
      </w:r>
    </w:p>
    <w:p>
      <w:r>
        <w:t>Caracas (/kəˈrækəs, -ˈrɑːk-/, Spanish: [kaˈɾakas]), officially Santiago de León de Caracas, abbreviated as CCS, is the capital and largest city of Venezuela, and the center of the Metropolitan Region of Caracas (or Greater Caracas).[2] Caracas is located along the Guaire River in the northern part of the country, within the Caracas Valley of the Venezuelan coastal mountain range (Cordillera de la Costa). The valley is close to the Caribbean Sea, separated from the coast by a steep 2,200-meter-high (7,200 ft) mountain range, Cerro El Ávila; to the south there are more hills and mountains. The Metropolitan Region of Caracas has an estimated population of almost 5 million inhabitants.</w:t>
      </w:r>
    </w:p>
    <w:p>
      <w:r>
        <w:rPr>
          <w:b/>
        </w:rPr>
        <w:t>Response</w:t>
      </w:r>
    </w:p>
    <w:p>
      <w:r>
        <w:t>Caracas (/kəˈrækəs, -ˈrɑːk-/, Spanish: [kaˈɾakas]), officially Santiago de León de Caracas, abbreviated as CCS, is the capital and largest city of Venezuela, and the center of the Metropolitan Region of Caracas (or Greater Caracas).[2] Caracas is located along the Guaire River in the northern part of the country, within the Caracas Valley of the Venezuelan coastal mountain range (Cordillera de la Costa). The valley is close to the Caribbean Sea, separated from the coast by a steep 2,200-meter-high (7,200 ft) mountain range, Cerro El Ávila; to the south there are more hills and mountains. The Metropolitan Region of Caracas has an estimated population of almost 5 million inhabitants.</w:t>
        <w:br/>
        <w:br/>
        <w:t>The center of the city is Catedral, located near Bolívar Square,[3] though some consider the center to be Plaza Venezuela, located in the Los Caobos area.[2][4][5] Businesses in the city include service companies, banks, and malls. Caracas has a largely service-based economy, apart from some industrial activity in its metropolitan area.[6] The Caracas Stock Exchange and Petróleos de Venezuela (PDVSA) are headquartered in Caracas. Empresas Polar is the largest private company in Venezuela. Caracas is also Venezuela's cultural capital, with many restaurants, theaters, museums, and shopping centers. Caracas has some of the tallest skyscrapers in Latin America,[7] such as the Parque Central Towers.[8] The Museum of Contemporary Art of Caracas is one of the most important in South America.[9]</w:t>
      </w:r>
    </w:p>
    <w:p>
      <w:r>
        <w:rPr>
          <w:b/>
          <w:u w:val="single"/>
        </w:rPr>
        <w:t>Document 7380</w:t>
      </w:r>
    </w:p>
    <w:p>
      <w:r>
        <w:rPr>
          <w:b/>
        </w:rPr>
        <w:t>Instruction</w:t>
      </w:r>
    </w:p>
    <w:p>
      <w:r>
        <w:t>What is one of the first recorded mentions of the sauna in Finnish literature?</w:t>
      </w:r>
    </w:p>
    <w:p>
      <w:r>
        <w:rPr>
          <w:b/>
        </w:rPr>
        <w:t>Context</w:t>
      </w:r>
    </w:p>
    <w:p>
      <w:r>
        <w:t>"The sauna in Finland is an old phenomenon and its roots are difficult to trace, but its earliest versions are believed to be from 7000 BC.[citation needed] Bath houses were recorded in Europe during the same time period, but Finnish bathing habits were poorly documented for most of history. One of the first written mentions of what is believed to be the sauna customs of the forefathers of the Finns was written by Nestor the Chronicler in 1112. He told of ""hot wooden saunas in which naked bathers beat themselves with branches and finally pour cold water over themselves"".</w:t>
        <w:br/>
        <w:br/>
        <w:t>During the Reformation in Scandinavia the popularity of saunas expanded to other countries because the European bath houses were being destroyed.</w:t>
        <w:br/>
        <w:br/>
        <w:t>One reason the sauna culture has always flourished in Finland has been because of the versatility of the sauna. When people were moving, the first thing they did was to build a sauna. Finns have used the sauna to live in, eat, address matters of hygiene, and, most importantly, give birth in an almost sterile environment. Unlike many other, more densely populated places in Europe, the availability of wood needed to build and warm the sauna has never been an issue. Another reason for its popularity is that in such a cold climate, the sauna allows people warmth for at least a short period of time. However, it is just as popular in the summer as in the winter."</w:t>
      </w:r>
    </w:p>
    <w:p>
      <w:r>
        <w:rPr>
          <w:b/>
        </w:rPr>
        <w:t>Response</w:t>
      </w:r>
    </w:p>
    <w:p>
      <w:r>
        <w:t>Nestor the Chronicler in 1112. He told of "hot wooden saunas in which naked bathers beat themselves with branches and finally pour cold water over themselves"".</w:t>
      </w:r>
    </w:p>
    <w:p>
      <w:r>
        <w:rPr>
          <w:b/>
          <w:u w:val="single"/>
        </w:rPr>
        <w:t>Document 7381</w:t>
      </w:r>
    </w:p>
    <w:p>
      <w:r>
        <w:rPr>
          <w:b/>
        </w:rPr>
        <w:t>Instruction</w:t>
      </w:r>
    </w:p>
    <w:p>
      <w:r>
        <w:t>Write a fairly boring short story about making coffee in the morning.</w:t>
      </w:r>
    </w:p>
    <w:p>
      <w:r>
        <w:rPr>
          <w:b/>
        </w:rPr>
        <w:t>Response</w:t>
      </w:r>
    </w:p>
    <w:p>
      <w:r>
        <w:t xml:space="preserve">6:00 AM. My alarm clocks rings and I hit the snooze. Yes, it's been "one of those weeks" and I just don't have the energy to wake up. I fall back asleep and the alarm clock rudely awakens me again at 6:10. I get out of bed and stumble into the kitchen. There is only one elixir that can rouse me from my sleepy state - coffee. </w:t>
        <w:br/>
        <w:br/>
        <w:t>First, I grind the beans. The coffee grinder is a bit loud, but I like the taste of freshly ground beans. Next, I put a new coffee filter into my drip coffee maker. I pour the ground beans into the filter. Then, I fill the coffee maker with 6 cups of water. I start the machine, and my coffee starts brewing. A delicious aroma fills the air, and my mood starts to improve. After 5 minutes, my cup of joe is ready. I drink it and it tastes great.</w:t>
      </w:r>
    </w:p>
    <w:p>
      <w:r>
        <w:rPr>
          <w:b/>
          <w:u w:val="single"/>
        </w:rPr>
        <w:t>Document 7382</w:t>
      </w:r>
    </w:p>
    <w:p>
      <w:r>
        <w:rPr>
          <w:b/>
        </w:rPr>
        <w:t>Instruction</w:t>
      </w:r>
    </w:p>
    <w:p>
      <w:r>
        <w:t>Tell me whether these are movies or books: Jurassic, Harry Potter and the Philosopher's Stone, Angels and Demons</w:t>
      </w:r>
    </w:p>
    <w:p>
      <w:r>
        <w:rPr>
          <w:b/>
        </w:rPr>
        <w:t>Response</w:t>
      </w:r>
    </w:p>
    <w:p>
      <w:r>
        <w:t>That is a tricky question to answer because these are both books and movies! I will say that the books mentioned in your question were written before the movies were made.</w:t>
      </w:r>
    </w:p>
    <w:p>
      <w:r>
        <w:rPr>
          <w:b/>
          <w:u w:val="single"/>
        </w:rPr>
        <w:t>Document 7383</w:t>
      </w:r>
    </w:p>
    <w:p>
      <w:r>
        <w:rPr>
          <w:b/>
        </w:rPr>
        <w:t>Instruction</w:t>
      </w:r>
    </w:p>
    <w:p>
      <w:r>
        <w:t>What is the Rogue Fitness suitecase challenge?</w:t>
      </w:r>
    </w:p>
    <w:p>
      <w:r>
        <w:rPr>
          <w:b/>
        </w:rPr>
        <w:t>Response</w:t>
      </w:r>
    </w:p>
    <w:p>
      <w:r>
        <w:t>You pickup a weighted barbell in each hand balancing them at your side and holding them for a minimum of 30 seconds. Men must use a 20KB barbell and women will use a 15KG barbell.  Not only does it test your overall strength it tests your grip strength.  Your total will be the total weight of the 2 barbells.  You are not allowed to use gloves, liquid grip, lifting straps or tape on the bar and/or fingers/hands.</w:t>
      </w:r>
    </w:p>
    <w:p>
      <w:r>
        <w:rPr>
          <w:b/>
          <w:u w:val="single"/>
        </w:rPr>
        <w:t>Document 7384</w:t>
      </w:r>
    </w:p>
    <w:p>
      <w:r>
        <w:rPr>
          <w:b/>
        </w:rPr>
        <w:t>Instruction</w:t>
      </w:r>
    </w:p>
    <w:p>
      <w:r>
        <w:t>What creates moon phases and how is it different from an eclipse?</w:t>
      </w:r>
    </w:p>
    <w:p>
      <w:r>
        <w:rPr>
          <w:b/>
        </w:rPr>
        <w:t>Response</w:t>
      </w:r>
    </w:p>
    <w:p>
      <w:r>
        <w:t>The moonlight we see on Earth is sunlight reflecting off the Moon surface. How much of the Moon we see changes day-to-day and is called lunar phases. The Moon orbits Earth and Earth orbits the Sun. Everything is moving. The phases of the moon are actually just a result of our perception of the moon's half-illuminated surface. When the moon does pass through Earth's shadow the result is a lunar eclipse.</w:t>
        <w:br/>
        <w:br/>
        <w:t>The phases of the moon are the changes in the amount of the surface of the moon that are illuminated by the Sun from the perspective of earth. When the surface of the side of the moon facing Earth is completely illuminated, we see a full moon. When none of the surface is illuminated and we can’t see the moon at all, the phase is a new moon. When half the side of the moon facing Earth is lit up, the phases are called the first and third quarters. When the visible moon appears to be getting bigger, we say it is waxing; when the visible lighted surface seems to be getting smaller, we say the moon is waning. When less than half of the visible moon is lit, it’s called a crescent, and when it’s more than half, it’s called a gibbous.</w:t>
        <w:br/>
        <w:br/>
        <w:t>During a lunar eclipse, Earth comes between the Sun and the Moon, blocking the sunlight falling on the Moon. Earth's shadow covers all or part of the lunar surface.</w:t>
      </w:r>
    </w:p>
    <w:p>
      <w:r>
        <w:rPr>
          <w:b/>
          <w:u w:val="single"/>
        </w:rPr>
        <w:t>Document 7385</w:t>
      </w:r>
    </w:p>
    <w:p>
      <w:r>
        <w:rPr>
          <w:b/>
        </w:rPr>
        <w:t>Instruction</w:t>
      </w:r>
    </w:p>
    <w:p>
      <w:r>
        <w:t>What is the plot of the movie above suspicion</w:t>
      </w:r>
    </w:p>
    <w:p>
      <w:r>
        <w:rPr>
          <w:b/>
        </w:rPr>
        <w:t>Context</w:t>
      </w:r>
    </w:p>
    <w:p>
      <w:r>
        <w:t>Above Suspicion is a 2019 American crime thriller film directed by Phillip Noyce, from a screenplay by Chris Gerolmo, based upon Joe Sharkey's non-fiction book of the same name revolving around the murder of Susan Smith. It stars Emilia Clarke, Jack Huston, Sophie Lowe, Austin Hébert, Karl Glusman, Chris Mulkey, Omar Miller, Kevin Dunn, Thora Birch and Johnny Knoxville.</w:t>
        <w:br/>
        <w:br/>
        <w:t>It was released in the United States on May 7, 2021, by Lionsgate.</w:t>
        <w:br/>
        <w:br/>
        <w:t>Plot</w:t>
        <w:br/>
        <w:t>An ambitious rookie agent is assigned to an FBI field office in the run-down town of Pikeville, Kentucky. The married man recruits a local drug-addicted woman as his informant and gets involved with her, thereby setting in motion a downward spiral of jealousy, betrayal and violence.</w:t>
      </w:r>
    </w:p>
    <w:p>
      <w:r>
        <w:rPr>
          <w:b/>
        </w:rPr>
        <w:t>Response</w:t>
      </w:r>
    </w:p>
    <w:p>
      <w:r>
        <w:t>Above Suspicion is a 2019 American crime thriller film directed by Phillip Noyce, from a screenplay by Chris Gerolmo, based upon Joe Sharkey's non-fiction book of the same name revolving around the murder of Susan Smith. It stars Emilia Clarke, Jack Huston, Sophie Lowe, Austin Hébert, Karl Glusman, Chris Mulkey, Omar Miller, Kevin Dunn, Thora Birch and Johnny Knoxville.</w:t>
        <w:br/>
        <w:br/>
        <w:t>It was released in the United States on May 7, 2021, by Lionsgate.</w:t>
        <w:br/>
        <w:br/>
        <w:t>An ambitious rookie agent is assigned to an FBI field office in the run-down town of Pikeville, Kentucky. The married man recruits a local drug-addicted woman as his informant and gets involved with her, thereby setting in motion a downward spiral of jealousy, betrayal and violence.</w:t>
      </w:r>
    </w:p>
    <w:p>
      <w:r>
        <w:rPr>
          <w:b/>
          <w:u w:val="single"/>
        </w:rPr>
        <w:t>Document 7386</w:t>
      </w:r>
    </w:p>
    <w:p>
      <w:r>
        <w:rPr>
          <w:b/>
        </w:rPr>
        <w:t>Instruction</w:t>
      </w:r>
    </w:p>
    <w:p>
      <w:r>
        <w:t>What are some important devices you would see in a kitchen? And what are they used for?</w:t>
      </w:r>
    </w:p>
    <w:p>
      <w:r>
        <w:rPr>
          <w:b/>
        </w:rPr>
        <w:t>Response</w:t>
      </w:r>
    </w:p>
    <w:p>
      <w:r>
        <w:t>You would see the following devices:</w:t>
        <w:br/>
        <w:t>Stove used to heat things</w:t>
        <w:br/>
        <w:t>Oven used to bake things</w:t>
        <w:br/>
        <w:t>Toaster to heat bread and make toast</w:t>
        <w:br/>
        <w:t>Mixer to mix things for baking like flour, eggs etc</w:t>
        <w:br/>
        <w:t>A refrigerator (also known as fridge) to keep things cold</w:t>
      </w:r>
    </w:p>
    <w:p>
      <w:r>
        <w:rPr>
          <w:b/>
          <w:u w:val="single"/>
        </w:rPr>
        <w:t>Document 7387</w:t>
      </w:r>
    </w:p>
    <w:p>
      <w:r>
        <w:rPr>
          <w:b/>
        </w:rPr>
        <w:t>Instruction</w:t>
      </w:r>
    </w:p>
    <w:p>
      <w:r>
        <w:t>Classify the following numbers as 'odd' or 'even' - 1, 2, 3, 4, 5, 6, 7, 8, 9, 10, 11, 12, 13, 14, 15, 16.</w:t>
      </w:r>
    </w:p>
    <w:p>
      <w:r>
        <w:rPr>
          <w:b/>
        </w:rPr>
        <w:t>Response</w:t>
      </w:r>
    </w:p>
    <w:p>
      <w:r>
        <w:t>'odd', 'even', 'odd', 'even', 'odd', 'even', 'odd', 'even', 'odd', 'even', 'odd', 'even', 'odd', 'even', 'odd', 'even'.</w:t>
      </w:r>
    </w:p>
    <w:p>
      <w:r>
        <w:rPr>
          <w:b/>
          <w:u w:val="single"/>
        </w:rPr>
        <w:t>Document 7388</w:t>
      </w:r>
    </w:p>
    <w:p>
      <w:r>
        <w:rPr>
          <w:b/>
        </w:rPr>
        <w:t>Instruction</w:t>
      </w:r>
    </w:p>
    <w:p>
      <w:r>
        <w:t>Why do kids love peppa pig?</w:t>
      </w:r>
    </w:p>
    <w:p>
      <w:r>
        <w:rPr>
          <w:b/>
        </w:rPr>
        <w:t>Response</w:t>
      </w:r>
    </w:p>
    <w:p>
      <w:r>
        <w:t>Peppa pig is loved by children because it’s “cheeky”, children can understand the scenes, and there are many rhymes and songs that children love to sing along with. As a result of being loved by children, parents may need to endure repetitive peppa pig sessions.</w:t>
      </w:r>
    </w:p>
    <w:p>
      <w:r>
        <w:rPr>
          <w:b/>
          <w:u w:val="single"/>
        </w:rPr>
        <w:t>Document 7389</w:t>
      </w:r>
    </w:p>
    <w:p>
      <w:r>
        <w:rPr>
          <w:b/>
        </w:rPr>
        <w:t>Instruction</w:t>
      </w:r>
    </w:p>
    <w:p>
      <w:r>
        <w:t>What is flying trapeze?</w:t>
      </w:r>
    </w:p>
    <w:p>
      <w:r>
        <w:rPr>
          <w:b/>
        </w:rPr>
        <w:t>Context</w:t>
      </w:r>
    </w:p>
    <w:p>
      <w:r>
        <w:t>Flying trapeze refers to a trapeze act where a performer, or "flyer," grabs the trapeze bar and jumps off a high platform, or pedestal board, so that gravity creates the swing. The swing's parts are the "force out" (sometimes called the "cast out") at the far end of the first swing, the beat back and the rise (also known as "seven") as the performer swings back above the pedestal board, and then the trick is thrown at the far end of the second swing. The performer often releases the bar and is caught by another performer, the "catcher," who hangs by their knees on another trapeze, or sometimes on a cradle, which can be either stationary or also swinging. People of any size are able to execute basic trapeze maneuvers. Flying trapeze is generally done over a net, or occasionally over water. However, some smaller rigs, usually created for teaching purposes, use mats instead of a net.</w:t>
      </w:r>
    </w:p>
    <w:p>
      <w:r>
        <w:rPr>
          <w:b/>
        </w:rPr>
        <w:t>Response</w:t>
      </w:r>
    </w:p>
    <w:p>
      <w:r>
        <w:t>Flying trapeze is a performance act where a "flyer" uses a trapeze bar to swing from a high platform, using gravity to create a swing.  The performer then releases the bar and is caught by another performer who is hanging by their knees (the "catcher") on another trapeze bar.</w:t>
      </w:r>
    </w:p>
    <w:p>
      <w:r>
        <w:rPr>
          <w:b/>
          <w:u w:val="single"/>
        </w:rPr>
        <w:t>Document 7390</w:t>
      </w:r>
    </w:p>
    <w:p>
      <w:r>
        <w:rPr>
          <w:b/>
        </w:rPr>
        <w:t>Instruction</w:t>
      </w:r>
    </w:p>
    <w:p>
      <w:r>
        <w:t>Write a press release declaring the availability of IronChef, a cooking robot that can create various dishes in 5 cuisines. Be sure to mention some of its advanced technological features.</w:t>
      </w:r>
    </w:p>
    <w:p>
      <w:r>
        <w:rPr>
          <w:b/>
        </w:rPr>
        <w:t>Response</w:t>
      </w:r>
    </w:p>
    <w:p>
      <w:r>
        <w:t xml:space="preserve">IronChef, a new cooking robot designed for automated food preparation, is now available for pre-order! With its advanced technological features, it will be great way to shorten the time spent preparing meals for the family. </w:t>
        <w:br/>
        <w:br/>
        <w:t>Here are some of its key features:</w:t>
        <w:br/>
        <w:t>1. Robot arms that can pick up, rinse, chop, cook, and plate various dishes</w:t>
        <w:br/>
        <w:t>2. Current cuisines supported: traditional European, Chinese, Thai, Korean, and Japanese with other cuisine types planned for later release</w:t>
        <w:br/>
        <w:t>3. Currently can boil, steam, microwave, bake, air-fry and stir-fry, with other cooking methods planned for later release</w:t>
        <w:br/>
        <w:t>4. Detect any food spoilage and take appropriate action</w:t>
        <w:br/>
        <w:t>5. Substitute ingredients when the ingredients contained in the recipe are not available</w:t>
        <w:br/>
        <w:t>6. Allow users to customize recipes</w:t>
        <w:br/>
        <w:t>7. Inform owner when ingredients run low</w:t>
        <w:br/>
        <w:t>8. Software and hardware are upgradable</w:t>
        <w:br/>
        <w:t>9. Optimized parallel dish cooking, meaning not all dishes will be cooked sequentially, and if there is no overlap, it can cook multiple dishes at the same time.</w:t>
        <w:br/>
        <w:br/>
        <w:t>IronChef will providing many families that have neither the time or the energy to prepare meals, as well as families that have a repertoire of favorite meals that needs to be prepared regularly. This will allow more quality family time while enjoying consistent, safe and delicious meals at home.</w:t>
      </w:r>
    </w:p>
    <w:p>
      <w:r>
        <w:rPr>
          <w:b/>
          <w:u w:val="single"/>
        </w:rPr>
        <w:t>Document 7391</w:t>
      </w:r>
    </w:p>
    <w:p>
      <w:r>
        <w:rPr>
          <w:b/>
        </w:rPr>
        <w:t>Instruction</w:t>
      </w:r>
    </w:p>
    <w:p>
      <w:r>
        <w:t>What kind of animal is the Iolaus crawshayi</w:t>
      </w:r>
    </w:p>
    <w:p>
      <w:r>
        <w:rPr>
          <w:b/>
        </w:rPr>
        <w:t>Context</w:t>
      </w:r>
    </w:p>
    <w:p>
      <w:r>
        <w:t>Iolaus crawshayi, the Crawshay's sapphire, is a butterfly in the family Lycaenidae. It is found in Ethiopia, Somalia, Kenya, Uganda, the Democratic Republic of the Congo and Tanzania.[2] The habitat consists of moist savanna.</w:t>
        <w:br/>
        <w:br/>
        <w:t>The larvae feed on the young leaves of Erianthemum dregei and Phragmanthera usuiensis. They are dull dirty whitish green or brown.</w:t>
      </w:r>
    </w:p>
    <w:p>
      <w:r>
        <w:rPr>
          <w:b/>
        </w:rPr>
        <w:t>Response</w:t>
      </w:r>
    </w:p>
    <w:p>
      <w:r>
        <w:t>Iolaus crawshayi, the Crawshay's sapphire, is a butterfly in the family Lycaenidae. It is found in Ethiopia, Somalia, Kenya, Uganda, the Democratic Republic of the Congo and Tanzania.</w:t>
        <w:br/>
        <w:t>The habitat consists of moist savanna.</w:t>
        <w:br/>
        <w:br/>
        <w:t>The larvae feed on the young leaves of Erianthemum dregei and Phragmanthera usuiensis. They are dull dirty whitish green or brown.</w:t>
      </w:r>
    </w:p>
    <w:p>
      <w:r>
        <w:rPr>
          <w:b/>
          <w:u w:val="single"/>
        </w:rPr>
        <w:t>Document 7392</w:t>
      </w:r>
    </w:p>
    <w:p>
      <w:r>
        <w:rPr>
          <w:b/>
        </w:rPr>
        <w:t>Instruction</w:t>
      </w:r>
    </w:p>
    <w:p>
      <w:r>
        <w:t>Is it possible to live life without having to use a door?</w:t>
      </w:r>
    </w:p>
    <w:p>
      <w:r>
        <w:rPr>
          <w:b/>
        </w:rPr>
        <w:t>Response</w:t>
      </w:r>
    </w:p>
    <w:p>
      <w:r>
        <w:t xml:space="preserve">While it is unknown if this question has ever been asked.  It is definitely possible to live your life without using a door.  This brings health benefits caused by not needing to touch doorknobs to living/working in areas with more access to air flow.  Many commercial spaces now feature automatic sliding doors and open floor plans to maximize the health benefits of not using doorknobs.  </w:t>
        <w:br/>
        <w:br/>
        <w:t>This question primarily seems to be relevant in the context of suburban/urban dwellers where most doors are constructed and utilized.  While some may argue that privacy screens, hanging beads, and flaps could be seen as doors they are not being considered in this case.  Regions that have a low prevalence of doors might not realize this as an issue at all.</w:t>
        <w:br/>
        <w:br/>
        <w:t>So yes it is possible to live your entire life without having to use a door but the difficulty increases exponentially the closer you get to an urban area.</w:t>
      </w:r>
    </w:p>
    <w:p>
      <w:r>
        <w:rPr>
          <w:b/>
          <w:u w:val="single"/>
        </w:rPr>
        <w:t>Document 7393</w:t>
      </w:r>
    </w:p>
    <w:p>
      <w:r>
        <w:rPr>
          <w:b/>
        </w:rPr>
        <w:t>Instruction</w:t>
      </w:r>
    </w:p>
    <w:p>
      <w:r>
        <w:t>Identify which animal species is alive or extinct: Repenomamus, Jaguar</w:t>
      </w:r>
    </w:p>
    <w:p>
      <w:r>
        <w:rPr>
          <w:b/>
        </w:rPr>
        <w:t>Response</w:t>
      </w:r>
    </w:p>
    <w:p>
      <w:r>
        <w:t>Jaguar is alive, Repenomamus is extinct.</w:t>
      </w:r>
    </w:p>
    <w:p>
      <w:r>
        <w:rPr>
          <w:b/>
          <w:u w:val="single"/>
        </w:rPr>
        <w:t>Document 7394</w:t>
      </w:r>
    </w:p>
    <w:p>
      <w:r>
        <w:rPr>
          <w:b/>
        </w:rPr>
        <w:t>Instruction</w:t>
      </w:r>
    </w:p>
    <w:p>
      <w:r>
        <w:t>What is a Delta Lake?</w:t>
      </w:r>
    </w:p>
    <w:p>
      <w:r>
        <w:rPr>
          <w:b/>
        </w:rPr>
        <w:t>Response</w:t>
      </w:r>
    </w:p>
    <w:p>
      <w:r>
        <w:t>A Delta Lake is an open-source storage layer designed to run on top of an existing data lake and improve its reliability, security, and performance. Delta Lakes support ACID transactions, scalable metadata, unified streaming, and batch data processing.</w:t>
      </w:r>
    </w:p>
    <w:p>
      <w:r>
        <w:rPr>
          <w:b/>
          <w:u w:val="single"/>
        </w:rPr>
        <w:t>Document 7395</w:t>
      </w:r>
    </w:p>
    <w:p>
      <w:r>
        <w:rPr>
          <w:b/>
        </w:rPr>
        <w:t>Instruction</w:t>
      </w:r>
    </w:p>
    <w:p>
      <w:r>
        <w:t>Who is LaVelle Smith Jr.?</w:t>
      </w:r>
    </w:p>
    <w:p>
      <w:r>
        <w:rPr>
          <w:b/>
        </w:rPr>
        <w:t>Context</w:t>
      </w:r>
    </w:p>
    <w:p>
      <w:r>
        <w:t>LaVelle Smith Jr is an American choreographer and dancer. Known for his work in the music videos of singers such as En Vogue, Michael Jackson, Janet Jackson and Beyoncé Knowles, Smith has won the MTV Video Music Award for Best Choreography five times.</w:t>
      </w:r>
    </w:p>
    <w:p>
      <w:r>
        <w:rPr>
          <w:b/>
        </w:rPr>
        <w:t>Response</w:t>
      </w:r>
    </w:p>
    <w:p>
      <w:r>
        <w:t>LaVelle Smith Jr is an American choreographer and dancer. Known for his work in the music videos of singers such as En Vogue, Michael Jackson, Janet Jackson and Beyoncé Knowles, Smith has won the MTV Video Music Award for Best Choreography five times.</w:t>
        <w:br/>
        <w:t>Smith had originally wanted to pursue a career in drama, auditioning at the Youth Performing Arts School in Louisville, Kentucky. Upon failing the audition, Smith was given the option to study dance. Graduating from YPAS in 1983, Smith moved to Chicago and was employed by Gus Giordano in the dance troupe Giordano Jazz Dance Chicago. Unhappy with the level of pay, Smith auditioned for numerous dancing roles, while facing racial prejudice. "When that happens, you realize that you have to be even better or move to L.A. where it doesn't matter," he said later.</w:t>
        <w:br/>
        <w:br/>
        <w:t>Noticed by singer Michael Jackson, Smith landed a job as a dancer before becoming his choreographer. Smith worked on three of Jackson's world tours; Bad, Dangerous and HIStory. He also worked as a choreographer in Michael Jackson's Ghosts, and for the musical Thriller - Live.</w:t>
        <w:br/>
        <w:br/>
        <w:t>Smith appeared on the concert tours of The Rolling Stones, Diana Ross and Janet Jackson's Rhythm Nation 1814 Tour. Smith also worked for Victoria Beckham after the Spice Girl made a return as a solo artist.</w:t>
        <w:br/>
        <w:br/>
        <w:t>Smith was awarded four MTV Video awards for co-choreographing En Vogue's music videos "My Lovin'" (1992), "Free Your Mind" (1993), "Whatta Man" (1994) and Michael Jackson's duet with sister Janet, "Scream" (1995).[4] The music video for Beyoncé's "Crazy in Love" won Smith his fifth MTV Video Music Award for Best Choreography in 2003.</w:t>
        <w:br/>
        <w:br/>
        <w:t>His other awards include a SSDC Bob Fosse award and an Emmy award. Smith was also the youngest inductee into the Millers Gallery of Greats.</w:t>
        <w:br/>
        <w:br/>
        <w:t>Smith has choreographed Invincible: A Glorious Tribute To Michael Jackson featuring Jeffrey Perez and Pete Carter.</w:t>
        <w:br/>
        <w:br/>
        <w:t>Smith's work with Michael Jackson is the subject of the 2019 documentary film The Man Behind The Dance.</w:t>
      </w:r>
    </w:p>
    <w:p>
      <w:r>
        <w:rPr>
          <w:b/>
          <w:u w:val="single"/>
        </w:rPr>
        <w:t>Document 7396</w:t>
      </w:r>
    </w:p>
    <w:p>
      <w:r>
        <w:rPr>
          <w:b/>
        </w:rPr>
        <w:t>Instruction</w:t>
      </w:r>
    </w:p>
    <w:p>
      <w:r>
        <w:t>Describe a trip to Tokyo. What should I be prepared for? What should I eat? Any can't-miss attractions?</w:t>
      </w:r>
    </w:p>
    <w:p>
      <w:r>
        <w:rPr>
          <w:b/>
        </w:rPr>
        <w:t>Response</w:t>
      </w:r>
    </w:p>
    <w:p>
      <w:r>
        <w:t>Tokyo is a massive city and even if I were to give you hundreds of recommendations, they would not begin to scratch the surface. What follows is a rundown of good things to know, food to eat, and places you may want to visit.</w:t>
        <w:br/>
        <w:br/>
        <w:t>General tips and tricks:</w:t>
        <w:br/>
        <w:t xml:space="preserve">- Bring cash: Do a currency exchange and pick up plenty of Yen at the airport — Tokyo is a very cash-heavy town and your local currency won’t cut it. </w:t>
        <w:br/>
        <w:t xml:space="preserve">- Take the Narita Express: If you’re flying into Narita, the airport is far from the city center and the easiest way to get there is via Narita Express (abbreviated to N’EX), run by JR East. You have to book an actual seat on the Narita Express, and if you don't speak Japanese, don't try using one of the machines at the airport, go to an actual desk to speak to someone who can help you buy a round-trip ticket. </w:t>
        <w:br/>
        <w:t xml:space="preserve">- Use the Metro: Hands down, the best way to get around Tokyo. If you stay in Shinjuku, Harajuku, Shibuya or Shinagawa, you’ll be on the Yamanote Line, which will get you almost everywhere you want to go (or to an easy transfer). You’ll need to buy a reusable Suica card — again, highly highly recommend having Yen with you so you can easily load up your card. All of the Suica machines have translation options. </w:t>
        <w:br/>
        <w:t>- Make dinner reservations: It can be difficult to make reservations if you don't speak Japanse! If you’re staying at a hotel, use your concierge. If not, try one of following sites: Tablecheck, Tabelog and Retty.</w:t>
        <w:br/>
        <w:t>- Make use of these helpful phrases:</w:t>
        <w:br/>
        <w:t>Thank you (formal): Arigatou Gozaimasu (pronounced “Ah-di-got-oh Goze-eye-moss”)</w:t>
        <w:br/>
        <w:t>I’m sorry / excuse me: Sumimasen (pronounced “sue-me-mah-sahn”)</w:t>
        <w:br/>
        <w:t>Good morning: Ohayo Gozaimasu (pronounced “oh-hi-yo Goze-eye-moss”)</w:t>
        <w:br/>
        <w:t>Good evening: Konbanwa (pronounced: “kon-bon-wah”)</w:t>
        <w:br/>
        <w:br/>
        <w:t>What to eat:</w:t>
        <w:br/>
        <w:t xml:space="preserve">- Omakase: If you enjoy sushi (which you probably do if you're visiting Japan!), don't miss the chance to enjoy an Omakase meal. Sushi chefs take their art seriously and whether you choose to go to a classic high-end restaurant like Sukiyabashi Jiro Roppongi (from Jiro Dreams of Sushi) or Nishiazabu Sushi Shin, or something more inventive like Udatsu, or the even more casual Sushipanchi, you will be treated to a true experience. </w:t>
        <w:br/>
        <w:t xml:space="preserve">- Gyoza: Who doesn't love dumplings? You should be able to find casual gyoza options throughout the city. </w:t>
        <w:br/>
        <w:t>Yakitori: Another casual dinning experience with tons of options. If you're interested in truly experiencing yakitori and aren't afraid of squeezing through alleyways for it, visit the Golden Gai or Piss Alley.</w:t>
        <w:br/>
        <w:t xml:space="preserve">- Ramen: I don’t have specific recommendations for ramen because some of the best places are "holes in the wall" that you wander into. You can download the Ramen Beast app if you need direction. </w:t>
        <w:br/>
        <w:br/>
        <w:t>Attractions and experiences to consider:</w:t>
        <w:br/>
        <w:t xml:space="preserve">- Meiji Jingu: This is probably the most famous shrine in Tokyo (in Shibuya, near Harajuku) and definitely worth visiting. </w:t>
        <w:br/>
        <w:t>- Senso-ji: Famous Buddhist temple.</w:t>
        <w:br/>
        <w:t>- Imperial Palace: The residential place the Emperors and their families since 1868.</w:t>
        <w:br/>
        <w:t xml:space="preserve">- Sumo wrestling tournaments: Grand tournaments only happen a few times a year, but check the schedule and see if you can catch a day of matches! It’s fascinating and even more enjoyable if you read up on the rituals in advance. </w:t>
        <w:br/>
        <w:t>- Public baths or sentos: Experience Japanese bathing culture, but be ready to de-robe and cover any tattoos!</w:t>
      </w:r>
    </w:p>
    <w:p>
      <w:r>
        <w:rPr>
          <w:b/>
          <w:u w:val="single"/>
        </w:rPr>
        <w:t>Document 7397</w:t>
      </w:r>
    </w:p>
    <w:p>
      <w:r>
        <w:rPr>
          <w:b/>
        </w:rPr>
        <w:t>Instruction</w:t>
      </w:r>
    </w:p>
    <w:p>
      <w:r>
        <w:t>Which is an imperial or a metric measurement: ounce, gram</w:t>
      </w:r>
    </w:p>
    <w:p>
      <w:r>
        <w:rPr>
          <w:b/>
        </w:rPr>
        <w:t>Response</w:t>
      </w:r>
    </w:p>
    <w:p>
      <w:r>
        <w:t>gram is metric, ounce is imperial</w:t>
      </w:r>
    </w:p>
    <w:p>
      <w:r>
        <w:rPr>
          <w:b/>
          <w:u w:val="single"/>
        </w:rPr>
        <w:t>Document 7398</w:t>
      </w:r>
    </w:p>
    <w:p>
      <w:r>
        <w:rPr>
          <w:b/>
        </w:rPr>
        <w:t>Instruction</w:t>
      </w:r>
    </w:p>
    <w:p>
      <w:r>
        <w:t>Give me a list of the five famous things to see in Nepal</w:t>
      </w:r>
    </w:p>
    <w:p>
      <w:r>
        <w:rPr>
          <w:b/>
        </w:rPr>
        <w:t>Response</w:t>
      </w:r>
    </w:p>
    <w:p>
      <w:r>
        <w:t>1. Pashupatinath Temple</w:t>
        <w:br/>
        <w:t>2. Boudhanath Stupa</w:t>
        <w:br/>
        <w:t>3. Swayambhunath Temple</w:t>
        <w:br/>
        <w:t>4. Kathmandu Durbar Square</w:t>
        <w:br/>
        <w:t>5. Sarangkot</w:t>
      </w:r>
    </w:p>
    <w:p>
      <w:r>
        <w:rPr>
          <w:b/>
          <w:u w:val="single"/>
        </w:rPr>
        <w:t>Document 7399</w:t>
      </w:r>
    </w:p>
    <w:p>
      <w:r>
        <w:rPr>
          <w:b/>
        </w:rPr>
        <w:t>Instruction</w:t>
      </w:r>
    </w:p>
    <w:p>
      <w:r>
        <w:t>Why do cloud service providers need to be FedRAMP authorized if they want to do business with U.S. federal agencies?</w:t>
      </w:r>
    </w:p>
    <w:p>
      <w:r>
        <w:rPr>
          <w:b/>
        </w:rPr>
        <w:t>Response</w:t>
      </w:r>
    </w:p>
    <w:p>
      <w:r>
        <w:t>U.S. federal agencies must use FedRAMP-authorized service providers if the agencies want to use cloud computing services, as it is a federal government requirement.</w:t>
      </w:r>
    </w:p>
    <w:p>
      <w:r>
        <w:rPr>
          <w:b/>
          <w:u w:val="single"/>
        </w:rPr>
        <w:t>Document 7400</w:t>
      </w:r>
    </w:p>
    <w:p>
      <w:r>
        <w:rPr>
          <w:b/>
        </w:rPr>
        <w:t>Instruction</w:t>
      </w:r>
    </w:p>
    <w:p>
      <w:r>
        <w:t>Which is a species of fish? Soldierfish or Soldier Boy</w:t>
      </w:r>
    </w:p>
    <w:p>
      <w:r>
        <w:rPr>
          <w:b/>
        </w:rPr>
        <w:t>Response</w:t>
      </w:r>
    </w:p>
    <w:p>
      <w:r>
        <w:t>Soldierfish</w:t>
      </w:r>
    </w:p>
    <w:p>
      <w:r>
        <w:rPr>
          <w:b/>
          <w:u w:val="single"/>
        </w:rPr>
        <w:t>Document 7401</w:t>
      </w:r>
    </w:p>
    <w:p>
      <w:r>
        <w:rPr>
          <w:b/>
        </w:rPr>
        <w:t>Instruction</w:t>
      </w:r>
    </w:p>
    <w:p>
      <w:r>
        <w:t>When is an object considered a planet?</w:t>
      </w:r>
    </w:p>
    <w:p>
      <w:r>
        <w:rPr>
          <w:b/>
        </w:rPr>
        <w:t>Response</w:t>
      </w:r>
    </w:p>
    <w:p>
      <w:r>
        <w:t>To be considered a planet the object must have an orbit around a sun, have enough mass to form a mostly round shape, and must be the dominant gravitational force in the area with no other similarly sized objects that are not orbiting the object in question.</w:t>
      </w:r>
    </w:p>
    <w:p>
      <w:r>
        <w:rPr>
          <w:b/>
          <w:u w:val="single"/>
        </w:rPr>
        <w:t>Document 7402</w:t>
      </w:r>
    </w:p>
    <w:p>
      <w:r>
        <w:rPr>
          <w:b/>
        </w:rPr>
        <w:t>Instruction</w:t>
      </w:r>
    </w:p>
    <w:p>
      <w:r>
        <w:t>Pulitzer Prize 2022 was given for the coverage of the</w:t>
      </w:r>
    </w:p>
    <w:p>
      <w:r>
        <w:rPr>
          <w:b/>
        </w:rPr>
        <w:t>Response</w:t>
      </w:r>
    </w:p>
    <w:p>
      <w:r>
        <w:t>Covid-19 crisis in India</w:t>
      </w:r>
    </w:p>
    <w:p>
      <w:r>
        <w:rPr>
          <w:b/>
          <w:u w:val="single"/>
        </w:rPr>
        <w:t>Document 7403</w:t>
      </w:r>
    </w:p>
    <w:p>
      <w:r>
        <w:rPr>
          <w:b/>
        </w:rPr>
        <w:t>Instruction</w:t>
      </w:r>
    </w:p>
    <w:p>
      <w:r>
        <w:t>Give me a brief summary of the spanish civil war</w:t>
      </w:r>
    </w:p>
    <w:p>
      <w:r>
        <w:rPr>
          <w:b/>
        </w:rPr>
        <w:t>Context</w:t>
      </w:r>
    </w:p>
    <w:p>
      <w:r>
        <w:t>The Spanish Civil War broke out in 1936: on 17 and 18 July, part of the military carried out a coup d'état that triumphed in only part of the country. The situation led to a civil war, in which the territory was divided into two zones: one under the authority of the Republican government, that counted on outside support from the Soviet Union and Mexico (and from International Brigades), and the other controlled by the putschists (the Nationalist or rebel faction), most critically supported by Nazi Germany and Fascist Italy. The Republic was not supported by the Western powers due to the British-led policy of non-intervention. General Francisco Franco was sworn in as the supreme leader of the rebels on 1 October 1936. An uneasy relationship between the Republican government and the grassroots anarchists who had initiated a partial Social revolution also ensued.</w:t>
        <w:br/>
        <w:br/>
        <w:br/>
        <w:t>Republican volunteers at Teruel, 1936</w:t>
        <w:br/>
        <w:t>The civil war was viciously fought and there were many atrocities committed by all sides. The war claimed the lives of over 500,000 people and caused the flight of up to a half-million citizens from the country.[88][89] On 1 April 1939, five months before the beginning of World War II, the rebel side led by Franco emerged victorious, imposing a dictatorship over the whole country. Thousands of men and women were imprisoned after the civil war in Francoist concentration camps, with approximately 367,000 to 500,000 prisoners being held in 50 camps or prisons.</w:t>
      </w:r>
    </w:p>
    <w:p>
      <w:r>
        <w:rPr>
          <w:b/>
        </w:rPr>
        <w:t>Response</w:t>
      </w:r>
    </w:p>
    <w:p>
      <w:r>
        <w:t>The Spanish Civil War started on the 17th and 18th of July 1936 due to a coup d'etat by the military that divided the country into two zones, one side led by the republican government, the other controlled by the putschists (nationalists). The war claimed 500,000 lives and caused a mass exodus of up to 500,000 more. It ended on the 1st of April 1939 with the nationalists taking control of the country, imposing a dictatorship led by General Franco.</w:t>
      </w:r>
    </w:p>
    <w:p>
      <w:r>
        <w:rPr>
          <w:b/>
          <w:u w:val="single"/>
        </w:rPr>
        <w:t>Document 7404</w:t>
      </w:r>
    </w:p>
    <w:p>
      <w:r>
        <w:rPr>
          <w:b/>
        </w:rPr>
        <w:t>Instruction</w:t>
      </w:r>
    </w:p>
    <w:p>
      <w:r>
        <w:t>Who designed the South African Class 15E 4-8-2 locomotive?</w:t>
      </w:r>
    </w:p>
    <w:p>
      <w:r>
        <w:rPr>
          <w:b/>
        </w:rPr>
        <w:t>Context</w:t>
      </w:r>
    </w:p>
    <w:p>
      <w:r>
        <w:t>The Class 15E 4-8-2 Mountain type mixed traffic steam locomotive was a refinement of the Classes 15C and 15CA. It was designed by A.G. Watson, Chief Mechanical Engineer (CME) of the South African Railways (SAR) from 1929 to 1936, and incorporated many of the improvements which had been developed by him, some of which were a vastly enlarged standardised boiler, a large and wide fire grate and a Watson cab.[1][2]</w:t>
      </w:r>
    </w:p>
    <w:p>
      <w:r>
        <w:rPr>
          <w:b/>
        </w:rPr>
        <w:t>Response</w:t>
      </w:r>
    </w:p>
    <w:p>
      <w:r>
        <w:t>The designer of the South African Class 15E 4-8-2 locomotive was A.G. Watson, Chief Mechanical Engineer of the South African Railways.</w:t>
      </w:r>
    </w:p>
    <w:p>
      <w:r>
        <w:rPr>
          <w:b/>
          <w:u w:val="single"/>
        </w:rPr>
        <w:t>Document 7405</w:t>
      </w:r>
    </w:p>
    <w:p>
      <w:r>
        <w:rPr>
          <w:b/>
        </w:rPr>
        <w:t>Instruction</w:t>
      </w:r>
    </w:p>
    <w:p>
      <w:r>
        <w:t>What are all the positions in hockey?</w:t>
      </w:r>
    </w:p>
    <w:p>
      <w:r>
        <w:rPr>
          <w:b/>
        </w:rPr>
        <w:t>Response</w:t>
      </w:r>
    </w:p>
    <w:p>
      <w:r>
        <w:t>In hockey there are six distinct positions for players: center, left wing, right wing, left defense, right defense, and goalkeeper.</w:t>
      </w:r>
    </w:p>
    <w:p>
      <w:r>
        <w:rPr>
          <w:b/>
          <w:u w:val="single"/>
        </w:rPr>
        <w:t>Document 7406</w:t>
      </w:r>
    </w:p>
    <w:p>
      <w:r>
        <w:rPr>
          <w:b/>
        </w:rPr>
        <w:t>Instruction</w:t>
      </w:r>
    </w:p>
    <w:p>
      <w:r>
        <w:t>List all the planets in our solar system with more than one moon.</w:t>
      </w:r>
    </w:p>
    <w:p>
      <w:r>
        <w:rPr>
          <w:b/>
        </w:rPr>
        <w:t>Response</w:t>
      </w:r>
    </w:p>
    <w:p>
      <w:r>
        <w:t>Jupiter, Saturn, Uranus, and Neptune all have more than one moon.</w:t>
      </w:r>
    </w:p>
    <w:p>
      <w:r>
        <w:rPr>
          <w:b/>
          <w:u w:val="single"/>
        </w:rPr>
        <w:t>Document 7407</w:t>
      </w:r>
    </w:p>
    <w:p>
      <w:r>
        <w:rPr>
          <w:b/>
        </w:rPr>
        <w:t>Instruction</w:t>
      </w:r>
    </w:p>
    <w:p>
      <w:r>
        <w:t>How many times did Jorge compete in the Olympics?</w:t>
      </w:r>
    </w:p>
    <w:p>
      <w:r>
        <w:rPr>
          <w:b/>
        </w:rPr>
        <w:t>Context</w:t>
      </w:r>
    </w:p>
    <w:p>
      <w:r>
        <w:t>Jorge Rubén García Velazco[a] (born 29 October 1962) is an Argentine windsurfer. He competed at the 1984 Summer Olympics and the 1988 Summer Olympics.</w:t>
      </w:r>
    </w:p>
    <w:p>
      <w:r>
        <w:rPr>
          <w:b/>
        </w:rPr>
        <w:t>Response</w:t>
      </w:r>
    </w:p>
    <w:p>
      <w:r>
        <w:t>Two times</w:t>
      </w:r>
    </w:p>
    <w:p>
      <w:r>
        <w:rPr>
          <w:b/>
          <w:u w:val="single"/>
        </w:rPr>
        <w:t>Document 7408</w:t>
      </w:r>
    </w:p>
    <w:p>
      <w:r>
        <w:rPr>
          <w:b/>
        </w:rPr>
        <w:t>Instruction</w:t>
      </w:r>
    </w:p>
    <w:p>
      <w:r>
        <w:t>What are easy desserts I can make at home?</w:t>
      </w:r>
    </w:p>
    <w:p>
      <w:r>
        <w:rPr>
          <w:b/>
        </w:rPr>
        <w:t>Response</w:t>
      </w:r>
    </w:p>
    <w:p>
      <w:r>
        <w:t>Some simple desserts to make from scratch are chocolate chip cookies, oatmeal raisin cookies, and sugar cookies. Banana pudding is easy to make and requires only a few ingredients. Additionally, some recipes for peanut butter cookies require only three ingredients.</w:t>
      </w:r>
    </w:p>
    <w:p>
      <w:r>
        <w:rPr>
          <w:b/>
          <w:u w:val="single"/>
        </w:rPr>
        <w:t>Document 7409</w:t>
      </w:r>
    </w:p>
    <w:p>
      <w:r>
        <w:rPr>
          <w:b/>
        </w:rPr>
        <w:t>Instruction</w:t>
      </w:r>
    </w:p>
    <w:p>
      <w:r>
        <w:t>What is the difference between acoustic and classical guitar?</w:t>
      </w:r>
    </w:p>
    <w:p>
      <w:r>
        <w:rPr>
          <w:b/>
        </w:rPr>
        <w:t>Response</w:t>
      </w:r>
    </w:p>
    <w:p>
      <w:r>
        <w:t>The main difference between acoustic and classical guitar is strings and genres of music each guitar is suitable for. Classical guitar uses nylon strings and produces warm sound. It is used for Classical, Latin, Flamenco and Spanish styles of music. Acoustic guitar uses steel strings and produces bright sound with longer note. It is used for variety of genres such as Pop, Rock, Folk, Blues, etc.</w:t>
      </w:r>
    </w:p>
    <w:p>
      <w:r>
        <w:rPr>
          <w:b/>
          <w:u w:val="single"/>
        </w:rPr>
        <w:t>Document 7410</w:t>
      </w:r>
    </w:p>
    <w:p>
      <w:r>
        <w:rPr>
          <w:b/>
        </w:rPr>
        <w:t>Instruction</w:t>
      </w:r>
    </w:p>
    <w:p>
      <w:r>
        <w:t>Who is Tina Turner</w:t>
      </w:r>
    </w:p>
    <w:p>
      <w:r>
        <w:rPr>
          <w:b/>
        </w:rPr>
        <w:t>Context</w:t>
      </w:r>
    </w:p>
    <w:p>
      <w:r>
        <w:t>Tina Turner (born Anna Mae Bullock; November 26, 1939) is an American-born and naturalized Swiss[a] retired singer, dancer and actress. Widely referred to as the "Queen of Rock 'n' Roll", she rose to prominence as the lead singer of the Ike &amp; Tina Turner Revue before launching a successful career as a solo performer.</w:t>
        <w:br/>
        <w:br/>
        <w:t>Turner began her career with Ike Turner's Kings of Rhythm in 1957. Under the name Little Ann, she appeared on her first record, "Boxtop", in 1958. In 1960, she debuted as Tina Turner with the hit duet single "A Fool in Love". The duo Ike &amp; Tina Turner became "one of the most formidable live acts in history".[5] They released hits such as "It's Gonna Work Out Fine", "River Deep – Mountain High", "Proud Mary", and "Nutbush City Limits" before disbanding in 1976.</w:t>
      </w:r>
    </w:p>
    <w:p>
      <w:r>
        <w:rPr>
          <w:b/>
        </w:rPr>
        <w:t>Response</w:t>
      </w:r>
    </w:p>
    <w:p>
      <w:r>
        <w:t>Tina Turner was born as Anna Mae Bullock on November 26, 1939 and is an American-born and naturalized Swiss retired singer, dancer and actress. Widely referred to as the Queen of Rock 'n' Roll, she rose to prominence as the lead singer of the Ike &amp; Tina Turner Revue before launching a successful career as a solo performer.</w:t>
      </w:r>
    </w:p>
    <w:p>
      <w:r>
        <w:rPr>
          <w:b/>
          <w:u w:val="single"/>
        </w:rPr>
        <w:t>Document 7411</w:t>
      </w:r>
    </w:p>
    <w:p>
      <w:r>
        <w:rPr>
          <w:b/>
        </w:rPr>
        <w:t>Instruction</w:t>
      </w:r>
    </w:p>
    <w:p>
      <w:r>
        <w:t>Write a friendly, convincing e-mail to my landlord asking whether I can get a dog.</w:t>
      </w:r>
    </w:p>
    <w:p>
      <w:r>
        <w:rPr>
          <w:b/>
        </w:rPr>
        <w:t>Response</w:t>
      </w:r>
    </w:p>
    <w:p>
      <w:r>
        <w:t xml:space="preserve">Dear landlord, </w:t>
        <w:br/>
        <w:br/>
        <w:t xml:space="preserve">I hope you've had a great start to your day and all is well! I've really enjoyed living in your building and amenities. In my time residing here, I've been a clean and respectful tenant. I'm very interested in getting a dog and would like to stay in your building however, I wanted to check with you first if the building is dog friendly. If so, are there any restrictions such as size or breed? Additionally are there any additional costs or changes to my lease I can expect? </w:t>
        <w:br/>
        <w:br/>
        <w:t xml:space="preserve">I look forward to hearing from you and I hope we can make this work! </w:t>
        <w:br/>
        <w:br/>
        <w:t>Best,</w:t>
        <w:br/>
        <w:t>Tenant</w:t>
      </w:r>
    </w:p>
    <w:p>
      <w:r>
        <w:rPr>
          <w:b/>
          <w:u w:val="single"/>
        </w:rPr>
        <w:t>Document 7412</w:t>
      </w:r>
    </w:p>
    <w:p>
      <w:r>
        <w:rPr>
          <w:b/>
        </w:rPr>
        <w:t>Instruction</w:t>
      </w:r>
    </w:p>
    <w:p>
      <w:r>
        <w:t>Tell me if these teams are in or out of the NBA Playoffs for this year, Orlando Magic, Detroit Pistons, Boston Celtics, Dallas Mavericks, and Phoenix Suns</w:t>
      </w:r>
    </w:p>
    <w:p>
      <w:r>
        <w:rPr>
          <w:b/>
        </w:rPr>
        <w:t>Response</w:t>
      </w:r>
    </w:p>
    <w:p>
      <w:r>
        <w:t>The teams from your list that are in the Playoffs are Boston Celtics &amp; Phoenix Suns.  The remainder, is not in this years playoffs, those are the Orlando Magic, Detroit Pistons, &amp; Dallas Mavericks.</w:t>
      </w:r>
    </w:p>
    <w:p>
      <w:r>
        <w:rPr>
          <w:b/>
          <w:u w:val="single"/>
        </w:rPr>
        <w:t>Document 7413</w:t>
      </w:r>
    </w:p>
    <w:p>
      <w:r>
        <w:rPr>
          <w:b/>
        </w:rPr>
        <w:t>Instruction</w:t>
      </w:r>
    </w:p>
    <w:p>
      <w:r>
        <w:t>What are financial services?</w:t>
      </w:r>
    </w:p>
    <w:p>
      <w:r>
        <w:rPr>
          <w:b/>
        </w:rPr>
        <w:t>Response</w:t>
      </w:r>
    </w:p>
    <w:p>
      <w:r>
        <w:t>Financial services are economic services provided by the finance industry, which together encompass a broad range of service sector firms that provide financial management, including credit unions, banks, credit-card companies, insurance companies, accountancy companies, consumer-finance companies, stock brokerages, investment funds, individual asset managers, and some government-sponsored enterprises.</w:t>
      </w:r>
    </w:p>
    <w:p>
      <w:r>
        <w:rPr>
          <w:b/>
          <w:u w:val="single"/>
        </w:rPr>
        <w:t>Document 7414</w:t>
      </w:r>
    </w:p>
    <w:p>
      <w:r>
        <w:rPr>
          <w:b/>
        </w:rPr>
        <w:t>Instruction</w:t>
      </w:r>
    </w:p>
    <w:p>
      <w:r>
        <w:t>Given this passage from wikipedia about the attributes of Japanese Anime, summarize the key differences between Japanese anime and other forms of animation</w:t>
      </w:r>
    </w:p>
    <w:p>
      <w:r>
        <w:rPr>
          <w:b/>
        </w:rPr>
        <w:t>Context</w:t>
      </w:r>
    </w:p>
    <w:p>
      <w:r>
        <w:t>Anime differs from other forms of animation by its art styles, methods of animation, its production, and its process. Visually, anime works exhibit a wide variety of art styles, differing between creators, artists, and studios. While no single art style predominates anime as a whole, they do share some similar attributes in terms of animation technique and character design.</w:t>
        <w:br/>
        <w:br/>
        <w:t>Anime is fundamentally characterized by the use of limited animation, flat expression, the suspension of time, its thematic range, the presence of historical figures, its complex narrative line and, above all, a peculiar drawing style, with characters characterized by large and oval eyes, with very defined lines, bright colors and reduced movement of the lips</w:t>
        <w:br/>
        <w:br/>
        <w:t>The cinematic effects of anime differentiates itself from the stage plays found in American animation. Anime is cinematically shot as if by camera, including panning, zooming, distance and angle shots to more complex dynamic shots that would be difficult to produce in reality.[51][52][53] In anime, the animation is produced before the voice acting, contrary to American animation which does the voice acting first.[54]</w:t>
      </w:r>
    </w:p>
    <w:p>
      <w:r>
        <w:rPr>
          <w:b/>
        </w:rPr>
        <w:t>Response</w:t>
      </w:r>
    </w:p>
    <w:p>
      <w:r>
        <w:t>Anime separates itself from other forms of animation through its depiction of characters, as well as portrayal of cinematic effects. Characters in anime are often drawn with very well defined features, highlighted by bold lines and bright colors, along with large oval eyes. Cinematic effects are often highlighted by dynamic shots, including panning, zooming, angle shots, as if the scene was shot on a camera.</w:t>
      </w:r>
    </w:p>
    <w:p>
      <w:r>
        <w:rPr>
          <w:b/>
          <w:u w:val="single"/>
        </w:rPr>
        <w:t>Document 7415</w:t>
      </w:r>
    </w:p>
    <w:p>
      <w:r>
        <w:rPr>
          <w:b/>
        </w:rPr>
        <w:t>Instruction</w:t>
      </w:r>
    </w:p>
    <w:p>
      <w:r>
        <w:t>Given these paragraphs about battery storage power stations, what was the levelized cost of electricity from battery storage as of 2020?</w:t>
      </w:r>
    </w:p>
    <w:p>
      <w:r>
        <w:rPr>
          <w:b/>
        </w:rPr>
        <w:t>Context</w:t>
      </w:r>
    </w:p>
    <w:p>
      <w:r>
        <w:t>As of 2021, the power and capacity of the largest individual battery storage power plants is an order of magnitude less than that of the largest pumped storage power plants, the most common form of grid energy storage. For example, the Bath County Pumped Storage Station, the second largest in the world, can store 24GWh of electricity and dispatch 3GW while the first phase of Vistra Energy's Moss Landing Energy Storage Facility can store 1.2GWh and dispatch 300MW. Grid batteries do not however have to be large, and smaller ones can be deployed widely across a grid for greater redundancy.</w:t>
        <w:br/>
        <w:br/>
        <w:t>As of 2019, battery power storage is cheaper than open cycle gas turbine power for use up to two hours, and there was around 365 GWh of battery storage deployed worldwide, growing extremely rapidly. Levelized cost of electricity from battery storage has fallen rapidly, halving in two years to US$150 per MWh as of 2020.</w:t>
      </w:r>
    </w:p>
    <w:p>
      <w:r>
        <w:rPr>
          <w:b/>
        </w:rPr>
        <w:t>Response</w:t>
      </w:r>
    </w:p>
    <w:p>
      <w:r>
        <w:t>US$150 per MWh.</w:t>
      </w:r>
    </w:p>
    <w:p>
      <w:r>
        <w:rPr>
          <w:b/>
          <w:u w:val="single"/>
        </w:rPr>
        <w:t>Document 7416</w:t>
      </w:r>
    </w:p>
    <w:p>
      <w:r>
        <w:rPr>
          <w:b/>
        </w:rPr>
        <w:t>Instruction</w:t>
      </w:r>
    </w:p>
    <w:p>
      <w:r>
        <w:t>Q: How can I prevent COVID-19?</w:t>
      </w:r>
    </w:p>
    <w:p>
      <w:r>
        <w:rPr>
          <w:b/>
        </w:rPr>
        <w:t>Response</w:t>
      </w:r>
    </w:p>
    <w:p>
      <w:r>
        <w:t>A: The best way to prevent COVID-19 is to get vaccinated with an FDA-approved or FDA-authorized COVID-19 vaccine and stay up to date on your COVID-19 vaccines.</w:t>
        <w:br/>
        <w:br/>
        <w:t xml:space="preserve">In addition, the CDC recommends everyday preventive actions to help prevent the spread of COVID-19. </w:t>
        <w:br/>
        <w:br/>
        <w:t>Learn how to protect your family in this Consumer Update.</w:t>
      </w:r>
    </w:p>
    <w:p>
      <w:r>
        <w:rPr>
          <w:b/>
          <w:u w:val="single"/>
        </w:rPr>
        <w:t>Document 7417</w:t>
      </w:r>
    </w:p>
    <w:p>
      <w:r>
        <w:rPr>
          <w:b/>
        </w:rPr>
        <w:t>Instruction</w:t>
      </w:r>
    </w:p>
    <w:p>
      <w:r>
        <w:t>Where are Vermeer's paintings set</w:t>
      </w:r>
    </w:p>
    <w:p>
      <w:r>
        <w:rPr>
          <w:b/>
        </w:rPr>
        <w:t>Context</w:t>
      </w:r>
    </w:p>
    <w:p>
      <w:r>
        <w:t>Johannes Vermeer (/vərˈmɪər, vərˈmɛər/ vər-MEER, vər-MAIR, Dutch: [vərˈmeːr], see below; also known as Jan Vermeer; October 1632 – 15 December 1675) was a Dutch Baroque Period[3] painter who specialized in domestic interior scenes of middle-class life. During his lifetime, he was a moderately successful provincial genre painter, recognized in Delft and The Hague. Nonetheless, he produced relatively few paintings and evidently was not wealthy, leaving his wife and children in debt at his death.[4]</w:t>
        <w:br/>
        <w:br/>
        <w:t>Vermeer worked slowly and with great care, and frequently used very expensive pigments. He is particularly renowned for his masterly treatment and use of light in his work.[5]</w:t>
        <w:br/>
        <w:br/>
        <w:t>"Almost all his paintings", Hans Koningsberger wrote, "are apparently set in two smallish rooms in his house in Delft; they show the same furniture and decorations in various arrangements and they often portray the same people, mostly women."[6]</w:t>
        <w:br/>
        <w:br/>
        <w:t>His modest celebrity gave way to obscurity after his death. He was barely mentioned in Arnold Houbraken's major source book on 17th-century Dutch painting (Grand Theatre of Dutch Painters and Women Artists) and was thus omitted from subsequent surveys of Dutch art for nearly two centuries.[7][a] In the 19th century, Vermeer was rediscovered by Gustav Friedrich Waagen and Théophile Thoré-Bürger, who published an essay attributing 66 pictures to him, although only 34 paintings are universally attributed to him today.[2] Since that time, Vermeer's reputation has grown, and he is now acknowledged as one of the greatest painters of the Dutch Golden Age.</w:t>
        <w:br/>
        <w:br/>
        <w:t>Similar to other major Dutch Golden Age artists such as Frans Hals and Rembrandt, Vermeer never went abroad. Also, like Rembrandt, he was an avid art collector and dealer.</w:t>
      </w:r>
    </w:p>
    <w:p>
      <w:r>
        <w:rPr>
          <w:b/>
        </w:rPr>
        <w:t>Response</w:t>
      </w:r>
    </w:p>
    <w:p>
      <w:r>
        <w:t>Most paintings by Johannes Vermeer are set in Delft in the Netherlands.</w:t>
      </w:r>
    </w:p>
    <w:p>
      <w:r>
        <w:rPr>
          <w:b/>
          <w:u w:val="single"/>
        </w:rPr>
        <w:t>Document 7418</w:t>
      </w:r>
    </w:p>
    <w:p>
      <w:r>
        <w:rPr>
          <w:b/>
        </w:rPr>
        <w:t>Instruction</w:t>
      </w:r>
    </w:p>
    <w:p>
      <w:r>
        <w:t>The quit India movement is also known as</w:t>
      </w:r>
    </w:p>
    <w:p>
      <w:r>
        <w:rPr>
          <w:b/>
        </w:rPr>
        <w:t>Response</w:t>
      </w:r>
    </w:p>
    <w:p>
      <w:r>
        <w:t>August Kranti</w:t>
      </w:r>
    </w:p>
    <w:p>
      <w:r>
        <w:rPr>
          <w:b/>
          <w:u w:val="single"/>
        </w:rPr>
        <w:t>Document 7419</w:t>
      </w:r>
    </w:p>
    <w:p>
      <w:r>
        <w:rPr>
          <w:b/>
        </w:rPr>
        <w:t>Instruction</w:t>
      </w:r>
    </w:p>
    <w:p>
      <w:r>
        <w:t>How do you jump start a car?</w:t>
      </w:r>
    </w:p>
    <w:p>
      <w:r>
        <w:rPr>
          <w:b/>
        </w:rPr>
        <w:t>Response</w:t>
      </w:r>
    </w:p>
    <w:p>
      <w:r>
        <w:t>1. Make sure both batteries have the same voltage (they probably do unless one car is old). Don’t jump start a frozen battery (it may explode), or a battery with cracks in the casing</w:t>
        <w:br/>
        <w:t>Keep metal objects away from the battery. If they cause a spark it could be dangerous.</w:t>
        <w:br/>
        <w:br/>
        <w:t>2. Park the two cars facing each other, close but with enough space to walk in between.</w:t>
        <w:br/>
        <w:br/>
        <w:t>3. Remove the keys from the ignitions, turn off lights/blinkers.</w:t>
        <w:br/>
        <w:br/>
        <w:t>4. Disconnect all accessories (voltage spikes can damage them).</w:t>
        <w:br/>
        <w:br/>
        <w:t>5. Clamp one of the red (positive) clamp to the positive terminal of the dead battery. If there is corrosion on the terminal, clean off or scrape the residue, and/or twist the jaws of the clamp until it cuts through the corrosion and into the metal. Make sure the black clamp of the same end isn’t touching any metal.</w:t>
        <w:br/>
        <w:br/>
        <w:t>6. Connect the other red clamp to the positive terminal of the good battery.</w:t>
        <w:br/>
        <w:br/>
        <w:t>7. Connect the black (negative) clamp to the negative terminal of the good battery.</w:t>
        <w:br/>
        <w:br/>
        <w:t>8. Attach the other black clamp to an unpainted metal surface (e.g. bolt, bracket) on the engine of the car with the dead battery, at least a few inches away from the battery. If a labeled remote negative terminal is available, use it.</w:t>
        <w:br/>
        <w:br/>
        <w:t>9. Confirm that the jumper cables are not near any moving engine parts.</w:t>
        <w:br/>
        <w:br/>
        <w:t>10. Start the booster car, and let it idle for 5 minutes to build up a charge in the dead battery. This will take longer if the dead battery is really empty.</w:t>
        <w:br/>
        <w:br/>
        <w:t>11. Start the car with the dead battery and let the two vehicles idle for a few minutes. If the car doesn’t start, wait a few more minutes and try again. In some instances, slightly revving the engine of the running car while charging the dead battery may help. If it still doesn’t start, it probably won’t.</w:t>
        <w:br/>
        <w:br/>
        <w:t>12. Disconnect the jumper cables reversing the connection order, making sure no disconnected clamps touch any metal or each other</w:t>
        <w:br/>
        <w:br/>
        <w:t>13. Drive the jump-started car for at least 20-30 minutes so it can recharge the battery</w:t>
        <w:br/>
        <w:t>Try to keep the jumper cables with you; you may need to jump again the next time you start the car.</w:t>
      </w:r>
    </w:p>
    <w:p>
      <w:r>
        <w:rPr>
          <w:b/>
          <w:u w:val="single"/>
        </w:rPr>
        <w:t>Document 7420</w:t>
      </w:r>
    </w:p>
    <w:p>
      <w:r>
        <w:rPr>
          <w:b/>
        </w:rPr>
        <w:t>Instruction</w:t>
      </w:r>
    </w:p>
    <w:p>
      <w:r>
        <w:t>Based on the following passage in which months of the year are storms most common in the North Indian basin?</w:t>
      </w:r>
    </w:p>
    <w:p>
      <w:r>
        <w:rPr>
          <w:b/>
        </w:rPr>
        <w:t>Context</w:t>
      </w:r>
    </w:p>
    <w:p>
      <w:r>
        <w:t>Summer is traditionally associated with hot or warm weather. In Mediterranean climates, it is also associated with dry weather, while in other places (particularly in Eastern Asia because of the monsoon) it is associated with rainy weather. The wet season is the main period of vegetation growth within the savanna climate regime. Where the wet season is associated with a seasonal shift in the prevailing winds, it is known as a monsoon.</w:t>
        <w:br/>
        <w:t>In the northern Atlantic Ocean, a distinct tropical cyclone season occurs from 1 June to 30 November. The statistical peak of the Atlantic hurricane season is 10 September. The Northeast Pacific Ocean has a broader period of activity, but in a similar timeframe to the Atlantic. The Northwest Pacific sees tropical cyclones year-round, with a minimum in February and March and a peak in early September. In the North Indian basin, storms are most common from April to December, with peaks in May and November. In the Southern Hemisphere, the tropical cyclone season runs from the start of November until the end of April with peaks in mid-February to early March.</w:t>
        <w:br/>
        <w:t>Thunderstorm season in the United States and Canada runs in the spring through summer but sometimes can run as late as October or even November in the fall. These storms can produce hail, strong winds and tornadoes, usually during the afternoon and evening.</w:t>
      </w:r>
    </w:p>
    <w:p>
      <w:r>
        <w:rPr>
          <w:b/>
        </w:rPr>
        <w:t>Response</w:t>
      </w:r>
    </w:p>
    <w:p>
      <w:r>
        <w:t>In the North Indian basin, storms are most common from April to December, with peaks in May and November.</w:t>
      </w:r>
    </w:p>
    <w:p>
      <w:r>
        <w:rPr>
          <w:b/>
          <w:u w:val="single"/>
        </w:rPr>
        <w:t>Document 7421</w:t>
      </w:r>
    </w:p>
    <w:p>
      <w:r>
        <w:rPr>
          <w:b/>
        </w:rPr>
        <w:t>Instruction</w:t>
      </w:r>
    </w:p>
    <w:p>
      <w:r>
        <w:t>What is the best way to talk to a teenager about sex</w:t>
      </w:r>
    </w:p>
    <w:p>
      <w:r>
        <w:rPr>
          <w:b/>
        </w:rPr>
        <w:t>Response</w:t>
      </w:r>
    </w:p>
    <w:p>
      <w:r>
        <w:t>You should share the emotional and physical  implications. Explaining that engaging in adult intimacy can lead to adult consequences. Not only is there a physical risk of pregnancy and disease, but the emotional risk of love or heartache can be very challenging for a teenager to manage without the experience and wisdom that comes with adulthood.</w:t>
      </w:r>
    </w:p>
    <w:p>
      <w:r>
        <w:rPr>
          <w:b/>
          <w:u w:val="single"/>
        </w:rPr>
        <w:t>Document 7422</w:t>
      </w:r>
    </w:p>
    <w:p>
      <w:r>
        <w:rPr>
          <w:b/>
        </w:rPr>
        <w:t>Instruction</w:t>
      </w:r>
    </w:p>
    <w:p>
      <w:r>
        <w:t>Where can I buy leather pants for women?</w:t>
      </w:r>
    </w:p>
    <w:p>
      <w:r>
        <w:rPr>
          <w:b/>
        </w:rPr>
        <w:t>Response</w:t>
      </w:r>
    </w:p>
    <w:p>
      <w:r>
        <w:t>You can find leather pants at a variety of retailers. For lower cost options, try stores like Zara, H&amp;M, Old Navy, and Gap. If you have a higher price point, try stores like Nordstrom, Macy's, Abercrombie &amp; Fitch, or online retailers Revolve or Lulus.</w:t>
      </w:r>
    </w:p>
    <w:p>
      <w:r>
        <w:rPr>
          <w:b/>
          <w:u w:val="single"/>
        </w:rPr>
        <w:t>Document 7423</w:t>
      </w:r>
    </w:p>
    <w:p>
      <w:r>
        <w:rPr>
          <w:b/>
        </w:rPr>
        <w:t>Instruction</w:t>
      </w:r>
    </w:p>
    <w:p>
      <w:r>
        <w:t>What was the duration of the Lewis and Clark Expedition?</w:t>
      </w:r>
    </w:p>
    <w:p>
      <w:r>
        <w:rPr>
          <w:b/>
        </w:rPr>
        <w:t>Response</w:t>
      </w:r>
    </w:p>
    <w:p>
      <w:r>
        <w:t>1228 Days. The Corps of Discovery departed from Camp Dubois at 4pm on May 14, 1804. The expedition returned to St. Louis on September 23, 1806.</w:t>
      </w:r>
    </w:p>
    <w:p>
      <w:r>
        <w:rPr>
          <w:b/>
          <w:u w:val="single"/>
        </w:rPr>
        <w:t>Document 7424</w:t>
      </w:r>
    </w:p>
    <w:p>
      <w:r>
        <w:rPr>
          <w:b/>
        </w:rPr>
        <w:t>Instruction</w:t>
      </w:r>
    </w:p>
    <w:p>
      <w:r>
        <w:t>Identify which car manufacturer is Italian or American: Fiat, Dodge</w:t>
      </w:r>
    </w:p>
    <w:p>
      <w:r>
        <w:rPr>
          <w:b/>
        </w:rPr>
        <w:t>Response</w:t>
      </w:r>
    </w:p>
    <w:p>
      <w:r>
        <w:t>Dodge is American, Fiat is Italian</w:t>
      </w:r>
    </w:p>
    <w:p>
      <w:r>
        <w:rPr>
          <w:b/>
          <w:u w:val="single"/>
        </w:rPr>
        <w:t>Document 7425</w:t>
      </w:r>
    </w:p>
    <w:p>
      <w:r>
        <w:rPr>
          <w:b/>
        </w:rPr>
        <w:t>Instruction</w:t>
      </w:r>
    </w:p>
    <w:p>
      <w:r>
        <w:t>How does on prepare for interviews at consulting firms?</w:t>
      </w:r>
    </w:p>
    <w:p>
      <w:r>
        <w:rPr>
          <w:b/>
        </w:rPr>
        <w:t>Response</w:t>
      </w:r>
    </w:p>
    <w:p>
      <w:r>
        <w:t>Consulting companies like BCG, Bain and McKinsey have interview assessment along a few dimensions. Problem solving, structuring, leadership etc. Usually the problem solving and structuring is done using cases. A case is a business problem that is being faced by a company and the interviewee is expected to diagnose the issue, and likely root cause. In addition, hypotheses and solutions etc. The leadership evaluation is done using a personal project and being specific about what the interviewee specifically did him/herself.</w:t>
      </w:r>
    </w:p>
    <w:p>
      <w:r>
        <w:rPr>
          <w:b/>
          <w:u w:val="single"/>
        </w:rPr>
        <w:t>Document 7426</w:t>
      </w:r>
    </w:p>
    <w:p>
      <w:r>
        <w:rPr>
          <w:b/>
        </w:rPr>
        <w:t>Instruction</w:t>
      </w:r>
    </w:p>
    <w:p>
      <w:r>
        <w:t>Where did Christopher Columbus sail his ship when he discovered America?</w:t>
      </w:r>
    </w:p>
    <w:p>
      <w:r>
        <w:rPr>
          <w:b/>
        </w:rPr>
        <w:t>Response</w:t>
      </w:r>
    </w:p>
    <w:p>
      <w:r>
        <w:t>San Salvador</w:t>
      </w:r>
    </w:p>
    <w:p>
      <w:r>
        <w:rPr>
          <w:b/>
          <w:u w:val="single"/>
        </w:rPr>
        <w:t>Document 7427</w:t>
      </w:r>
    </w:p>
    <w:p>
      <w:r>
        <w:rPr>
          <w:b/>
        </w:rPr>
        <w:t>Instruction</w:t>
      </w:r>
    </w:p>
    <w:p>
      <w:r>
        <w:t>What are the benefits of a water rower machine?</w:t>
      </w:r>
    </w:p>
    <w:p>
      <w:r>
        <w:rPr>
          <w:b/>
        </w:rPr>
        <w:t>Response</w:t>
      </w:r>
    </w:p>
    <w:p>
      <w:r>
        <w:t>The main benefit of a water rower is that it provides a full body workout in just 20 minutes or less. The two other ways that a water rower is commonly considered superior to a standard rower by Concept2 and other competitors is that it sounds like an oar moving through the water as opposed to a loud fan when in use and the hardwood device looks more like a nice piece of furniture.</w:t>
      </w:r>
    </w:p>
    <w:p>
      <w:r>
        <w:rPr>
          <w:b/>
          <w:u w:val="single"/>
        </w:rPr>
        <w:t>Document 7428</w:t>
      </w:r>
    </w:p>
    <w:p>
      <w:r>
        <w:rPr>
          <w:b/>
        </w:rPr>
        <w:t>Instruction</w:t>
      </w:r>
    </w:p>
    <w:p>
      <w:r>
        <w:t>How do you cook beef short ribs?</w:t>
      </w:r>
    </w:p>
    <w:p>
      <w:r>
        <w:rPr>
          <w:b/>
        </w:rPr>
        <w:t>Response</w:t>
      </w:r>
    </w:p>
    <w:p>
      <w:r>
        <w:t>I prefer to cook short ribs in the dutch oven.Short ribs have plenty of fat, so I remove the fat cap and season just with salt and pepper.</w:t>
        <w:br/>
        <w:br/>
        <w:t>1. Brown all sides and move the short ribs to a cutting board.</w:t>
        <w:br/>
        <w:t xml:space="preserve">2. Chop and add the holy trinity of onions, carrots and celery. </w:t>
        <w:br/>
        <w:t>3. Add 1 tablespoon of mined garlic and 2 heaping tablespoons of tomato paste.</w:t>
        <w:br/>
        <w:t>4. Add about 1 cup of red win and 1 cup of beef broth.</w:t>
        <w:br/>
        <w:t>5. Bring to a simmer then put the dutch oven into a preheated oven at 400 degrees.</w:t>
        <w:br/>
        <w:t>6. Cook this for about 2 hours until the short ribs are fall off the bone tender. Internal temp on the short ribs should read about 205.</w:t>
        <w:br/>
        <w:br/>
        <w:t>Serve the short ribs and vegetables with some home made mashed potatoes and you have an amazing dinner.</w:t>
      </w:r>
    </w:p>
    <w:p>
      <w:r>
        <w:rPr>
          <w:b/>
          <w:u w:val="single"/>
        </w:rPr>
        <w:t>Document 7429</w:t>
      </w:r>
    </w:p>
    <w:p>
      <w:r>
        <w:rPr>
          <w:b/>
        </w:rPr>
        <w:t>Instruction</w:t>
      </w:r>
    </w:p>
    <w:p>
      <w:r>
        <w:t>Make me a list of the oldest board games that I might not know about, and where they were invented.</w:t>
      </w:r>
    </w:p>
    <w:p>
      <w:r>
        <w:rPr>
          <w:b/>
        </w:rPr>
        <w:t>Response</w:t>
      </w:r>
    </w:p>
    <w:p>
      <w:r>
        <w:t>Here is a list of some of the oldest board games. Senet (Egypt), The Royal Game of Ur (Iraq), The Lewis Chessmen (Scotland), Mahjong (China), Game of Goose (Scotland) and Pachisi (India).</w:t>
      </w:r>
    </w:p>
    <w:p>
      <w:r>
        <w:rPr>
          <w:b/>
          <w:u w:val="single"/>
        </w:rPr>
        <w:t>Document 7430</w:t>
      </w:r>
    </w:p>
    <w:p>
      <w:r>
        <w:rPr>
          <w:b/>
        </w:rPr>
        <w:t>Instruction</w:t>
      </w:r>
    </w:p>
    <w:p>
      <w:r>
        <w:t>Suggest some action movies I can watch?</w:t>
      </w:r>
    </w:p>
    <w:p>
      <w:r>
        <w:rPr>
          <w:b/>
        </w:rPr>
        <w:t>Response</w:t>
      </w:r>
    </w:p>
    <w:p>
      <w:r>
        <w:t>Mission Impossible, Goldfinger, Speed, The Magnificent Seven, Die Hard and Top Gun are all great Action movies.</w:t>
      </w:r>
    </w:p>
    <w:p>
      <w:r>
        <w:rPr>
          <w:b/>
          <w:u w:val="single"/>
        </w:rPr>
        <w:t>Document 7431</w:t>
      </w:r>
    </w:p>
    <w:p>
      <w:r>
        <w:rPr>
          <w:b/>
        </w:rPr>
        <w:t>Instruction</w:t>
      </w:r>
    </w:p>
    <w:p>
      <w:r>
        <w:t>What is a mainframe?</w:t>
      </w:r>
    </w:p>
    <w:p>
      <w:r>
        <w:rPr>
          <w:b/>
        </w:rPr>
        <w:t>Response</w:t>
      </w:r>
    </w:p>
    <w:p>
      <w:r>
        <w:t>A mainframe is the central data repository, or hub , in a corporation's data processing center, linked to users through less powerful devices such as workstations or terminals.</w:t>
      </w:r>
    </w:p>
    <w:p>
      <w:r>
        <w:rPr>
          <w:b/>
          <w:u w:val="single"/>
        </w:rPr>
        <w:t>Document 7432</w:t>
      </w:r>
    </w:p>
    <w:p>
      <w:r>
        <w:rPr>
          <w:b/>
        </w:rPr>
        <w:t>Instruction</w:t>
      </w:r>
    </w:p>
    <w:p>
      <w:r>
        <w:t>Can you tell me about the Chicago Blackhawks?</w:t>
      </w:r>
    </w:p>
    <w:p>
      <w:r>
        <w:rPr>
          <w:b/>
        </w:rPr>
        <w:t>Response</w:t>
      </w:r>
    </w:p>
    <w:p>
      <w:r>
        <w:t>Sure! The Chicago Blackhawks are the National Hockey League (NHL) franchise in Chicago. The team has a storied history, starting as one of the first six franchises in the league. They have won 6 Stanley Cup trophies as champions of the NHL and most recently won the Stanley Cup in the 2014-2015 season. Currently, their head coach is Luke Richardson, their team captain is Jonathan Toews, and their general manager is Kyle Davidson.</w:t>
      </w:r>
    </w:p>
    <w:p>
      <w:r>
        <w:rPr>
          <w:b/>
          <w:u w:val="single"/>
        </w:rPr>
        <w:t>Document 7433</w:t>
      </w:r>
    </w:p>
    <w:p>
      <w:r>
        <w:rPr>
          <w:b/>
        </w:rPr>
        <w:t>Instruction</w:t>
      </w:r>
    </w:p>
    <w:p>
      <w:r>
        <w:t>What is elite shungite?</w:t>
      </w:r>
    </w:p>
    <w:p>
      <w:r>
        <w:rPr>
          <w:b/>
        </w:rPr>
        <w:t>Response</w:t>
      </w:r>
    </w:p>
    <w:p>
      <w:r>
        <w:t>Elite shungite is a rare stone that comes from the Karelia region of Russia.  There is no place in the world other than Russia where you can source this stone.  It is around 2 billion years old.  It is a a rare positive stone and is one of the only known natural materials known to contain fullerenes.  Fullerenes are are powerful antioxidants. When these fullerenes get into our body its one of the best ways to fight free radicals.</w:t>
      </w:r>
    </w:p>
    <w:p>
      <w:r>
        <w:rPr>
          <w:b/>
          <w:u w:val="single"/>
        </w:rPr>
        <w:t>Document 7434</w:t>
      </w:r>
    </w:p>
    <w:p>
      <w:r>
        <w:rPr>
          <w:b/>
        </w:rPr>
        <w:t>Instruction</w:t>
      </w:r>
    </w:p>
    <w:p>
      <w:r>
        <w:t>What is the Sun?</w:t>
      </w:r>
    </w:p>
    <w:p>
      <w:r>
        <w:rPr>
          <w:b/>
        </w:rPr>
        <w:t>Response</w:t>
      </w:r>
    </w:p>
    <w:p>
      <w:r>
        <w:t>The sun is how we refer to the star in our solar system, around which each of the planets rotate.</w:t>
      </w:r>
    </w:p>
    <w:p>
      <w:r>
        <w:rPr>
          <w:b/>
          <w:u w:val="single"/>
        </w:rPr>
        <w:t>Document 7435</w:t>
      </w:r>
    </w:p>
    <w:p>
      <w:r>
        <w:rPr>
          <w:b/>
        </w:rPr>
        <w:t>Instruction</w:t>
      </w:r>
    </w:p>
    <w:p>
      <w:r>
        <w:t>Is Gillian Anderson an English actress?</w:t>
      </w:r>
    </w:p>
    <w:p>
      <w:r>
        <w:rPr>
          <w:b/>
        </w:rPr>
        <w:t>Response</w:t>
      </w:r>
    </w:p>
    <w:p>
      <w:r>
        <w:t>No. Gillian Anderson is American. She was born in Chicago, Illinois. However, she spent many years living in England as a child and was able to develop an English accent. She is considered bidialectal and can switch between American and British accents. She currently lives in London.</w:t>
      </w:r>
    </w:p>
    <w:p>
      <w:r>
        <w:rPr>
          <w:b/>
          <w:u w:val="single"/>
        </w:rPr>
        <w:t>Document 7436</w:t>
      </w:r>
    </w:p>
    <w:p>
      <w:r>
        <w:rPr>
          <w:b/>
        </w:rPr>
        <w:t>Instruction</w:t>
      </w:r>
    </w:p>
    <w:p>
      <w:r>
        <w:t>How do you make a good cappuccino?</w:t>
      </w:r>
    </w:p>
    <w:p>
      <w:r>
        <w:rPr>
          <w:b/>
        </w:rPr>
        <w:t>Response</w:t>
      </w:r>
    </w:p>
    <w:p>
      <w:r>
        <w:t>There are multiple steps involved in making a good cappuccino:</w:t>
        <w:br/>
        <w:br/>
        <w:t>Step 1: Find fresh coffee beans and grind them finely</w:t>
        <w:br/>
        <w:br/>
        <w:t>For optimal taste, the coffee beans should be fresh and only slightly oxidized. It is important to use a high quality grinder that grinds the beans uniformly and finely. You should fill a portafilter with 18-21g of grounds and tamp the grounds.</w:t>
        <w:br/>
        <w:br/>
        <w:t>Step 2: Pull the shot</w:t>
        <w:br/>
        <w:br/>
        <w:t>Turn on the espresso machine, wait for it to heat up, and press the button to start the shot. The goal is to make ~40g of espresso in 25-30 seconds starting from when you initiated the pull.</w:t>
        <w:br/>
        <w:br/>
        <w:t>Step 3: Steam the milk and pour</w:t>
        <w:br/>
        <w:br/>
        <w:t>Pour milk into a carafe and use the steam wand to steam the milk. You want to aerate the milk, but not too much or too little. You want to avoid making macrobubbles and also heat up the milk so that the carafe is hot to the touch. Now pour the milk into the espresso, and you're done!</w:t>
      </w:r>
    </w:p>
    <w:p>
      <w:r>
        <w:rPr>
          <w:b/>
          <w:u w:val="single"/>
        </w:rPr>
        <w:t>Document 7437</w:t>
      </w:r>
    </w:p>
    <w:p>
      <w:r>
        <w:rPr>
          <w:b/>
        </w:rPr>
        <w:t>Instruction</w:t>
      </w:r>
    </w:p>
    <w:p>
      <w:r>
        <w:t>What are some good date ideas for vegans?</w:t>
      </w:r>
    </w:p>
    <w:p>
      <w:r>
        <w:rPr>
          <w:b/>
        </w:rPr>
        <w:t>Response</w:t>
      </w:r>
    </w:p>
    <w:p>
      <w:r>
        <w:t>Tour an animal rescue, dine at a local vegan restaurant, visit the art museum, explore a botanical garden, plant-based picnic in the park</w:t>
      </w:r>
    </w:p>
    <w:p>
      <w:r>
        <w:rPr>
          <w:b/>
          <w:u w:val="single"/>
        </w:rPr>
        <w:t>Document 7438</w:t>
      </w:r>
    </w:p>
    <w:p>
      <w:r>
        <w:rPr>
          <w:b/>
        </w:rPr>
        <w:t>Instruction</w:t>
      </w:r>
    </w:p>
    <w:p>
      <w:r>
        <w:t>What is the difference between the Scala Future onComplete and andThen functions?</w:t>
      </w:r>
    </w:p>
    <w:p>
      <w:r>
        <w:rPr>
          <w:b/>
        </w:rPr>
        <w:t>Response</w:t>
      </w:r>
    </w:p>
    <w:p>
      <w:r>
        <w:t>Both `andThen` and `onComplete` allow you to observe the result of some future via a callback function. However, `andThen` can be chained, and unlike `onComplete`, it guarantees the order in which callback functions will be applied. In addition, the callback given to `andThen` may be a partial function, handling only a subset of outcomes (e.g., only `Success` or only `Failure`).</w:t>
        <w:br/>
        <w:br/>
        <w:t>Consider the following example using `andThen` and `map`:</w:t>
        <w:br/>
        <w:br/>
        <w:t>```</w:t>
        <w:br/>
        <w:t>def demoAndThen(fut: Future[Int]): Future[Int] = {</w:t>
        <w:br/>
        <w:t xml:space="preserve">  fut.andThen { case Success(value) =&gt; println(s"andThen1: $value") }</w:t>
        <w:br/>
        <w:t xml:space="preserve">    .andThen { case Success(value) =&gt; println(s"andThen2: $value") }</w:t>
        <w:br/>
        <w:t xml:space="preserve">    .map { i =&gt;</w:t>
        <w:br/>
        <w:t xml:space="preserve">      println(s"map: $i")</w:t>
        <w:br/>
        <w:t xml:space="preserve">      i</w:t>
        <w:br/>
        <w:t xml:space="preserve">    }</w:t>
        <w:br/>
        <w:t>}</w:t>
        <w:br/>
        <w:t>```</w:t>
        <w:br/>
        <w:br/>
        <w:t>When `fut` completes successfully, "andthen1: ...", "andThen2: ..." and "map: ..." will be printed in that order.</w:t>
        <w:br/>
        <w:br/>
        <w:t>Consider the analogous example using `onComplete` and `map`:</w:t>
        <w:br/>
        <w:br/>
        <w:t>```</w:t>
        <w:br/>
        <w:t>def demoOnComplete(fut: Future[Int]): Future[Int] = {</w:t>
        <w:br/>
        <w:t xml:space="preserve">  fut.onComplete { t: Try[Int] =&gt; println(s"onComplete1: $t") }</w:t>
        <w:br/>
        <w:t xml:space="preserve">  fut.onComplete { t: Try[Int] =&gt; println(s"onComplete2: $t") }</w:t>
        <w:br/>
        <w:t xml:space="preserve">  fut.map { i =&gt;</w:t>
        <w:br/>
        <w:t xml:space="preserve">    println(s"map: $i")</w:t>
        <w:br/>
        <w:t xml:space="preserve">    i</w:t>
        <w:br/>
        <w:t xml:space="preserve">  }</w:t>
        <w:br/>
        <w:t>}</w:t>
        <w:br/>
        <w:t>```</w:t>
        <w:br/>
        <w:br/>
        <w:t>In this case, when `fut` completes successfully, "onComplete1: ...", "onComplete2: ..." and "map: ..." will be printed in some unspecified order.</w:t>
        <w:br/>
        <w:br/>
        <w:t>Although `andThen` is chained, the callback function does not generally affect the outcome of the resulting `Future`. But be aware: if the callback throws some fatal errors, the resulting future will never complete.</w:t>
      </w:r>
    </w:p>
    <w:p>
      <w:r>
        <w:rPr>
          <w:b/>
          <w:u w:val="single"/>
        </w:rPr>
        <w:t>Document 7439</w:t>
      </w:r>
    </w:p>
    <w:p>
      <w:r>
        <w:rPr>
          <w:b/>
        </w:rPr>
        <w:t>Instruction</w:t>
      </w:r>
    </w:p>
    <w:p>
      <w:r>
        <w:t>Give me a list of the five best selling consoles of all time with amount of units sold</w:t>
      </w:r>
    </w:p>
    <w:p>
      <w:r>
        <w:rPr>
          <w:b/>
        </w:rPr>
        <w:t>Response</w:t>
      </w:r>
    </w:p>
    <w:p>
      <w:r>
        <w:t>- Playstation 2 - 155 million</w:t>
        <w:br/>
        <w:t>- Nintendo DS - 154.02 million</w:t>
        <w:br/>
        <w:t>- Nintendo Switch - 122.55 million</w:t>
        <w:br/>
        <w:t>- Game Boy - 118.69 million</w:t>
        <w:br/>
        <w:t>- Playstation 4 - 117.2 million</w:t>
      </w:r>
    </w:p>
    <w:p>
      <w:r>
        <w:rPr>
          <w:b/>
          <w:u w:val="single"/>
        </w:rPr>
        <w:t>Document 7440</w:t>
      </w:r>
    </w:p>
    <w:p>
      <w:r>
        <w:rPr>
          <w:b/>
        </w:rPr>
        <w:t>Instruction</w:t>
      </w:r>
    </w:p>
    <w:p>
      <w:r>
        <w:t>How old is the Earth?</w:t>
      </w:r>
    </w:p>
    <w:p>
      <w:r>
        <w:rPr>
          <w:b/>
        </w:rPr>
        <w:t>Context</w:t>
      </w:r>
    </w:p>
    <w:p>
      <w:r>
        <w:t>The geologic time scale is a way of representing deep time based on events that have occurred throughout Earth's history, a time span of about 4.54 ± 0.05 Ga (4.54 billion years). It chronologically organizes strata, and subsequently time, by observing fundamental changes in stratigraphy that correspond to major geological or paleontological events. For example, the Cretaceous–Paleogene extinction event, marks the lower boundary of the Paleogene System/Period and thus the boundary between the Cretaceous and Paleogene Systems/Periods. For divisions prior to the Cryogenian, arbitrary numeric boundary definitions (Global Standard Stratigraphic Ages, GSSAs) are used to divide geologic time. Proposals have been made to better reconcile these divisions with the rock record.</w:t>
      </w:r>
    </w:p>
    <w:p>
      <w:r>
        <w:rPr>
          <w:b/>
        </w:rPr>
        <w:t>Response</w:t>
      </w:r>
    </w:p>
    <w:p>
      <w:r>
        <w:t>Earth is about 4.54 billion years old.</w:t>
      </w:r>
    </w:p>
    <w:p>
      <w:r>
        <w:rPr>
          <w:b/>
          <w:u w:val="single"/>
        </w:rPr>
        <w:t>Document 7441</w:t>
      </w:r>
    </w:p>
    <w:p>
      <w:r>
        <w:rPr>
          <w:b/>
        </w:rPr>
        <w:t>Instruction</w:t>
      </w:r>
    </w:p>
    <w:p>
      <w:r>
        <w:t>What were the first ten states to enter the union of the United States?</w:t>
      </w:r>
    </w:p>
    <w:p>
      <w:r>
        <w:rPr>
          <w:b/>
        </w:rPr>
        <w:t>Response</w:t>
      </w:r>
    </w:p>
    <w:p>
      <w:r>
        <w:t>In order of admission: Delaware, Pennsylvania, New Jersey, Georgia, Connecticut, Massachusetts, Maryland, South Carolina, New Hampshire, and Virginia.</w:t>
      </w:r>
    </w:p>
    <w:p>
      <w:r>
        <w:rPr>
          <w:b/>
          <w:u w:val="single"/>
        </w:rPr>
        <w:t>Document 7442</w:t>
      </w:r>
    </w:p>
    <w:p>
      <w:r>
        <w:rPr>
          <w:b/>
        </w:rPr>
        <w:t>Instruction</w:t>
      </w:r>
    </w:p>
    <w:p>
      <w:r>
        <w:t>Give me a list of the best breakfast foods I've never tried</w:t>
      </w:r>
    </w:p>
    <w:p>
      <w:r>
        <w:rPr>
          <w:b/>
        </w:rPr>
        <w:t>Response</w:t>
      </w:r>
    </w:p>
    <w:p>
      <w:r>
        <w:t>French toast, pancakes, avocado toast, corned beef hash, eggs Benedict, grilled blueberry muffin</w:t>
      </w:r>
    </w:p>
    <w:p>
      <w:r>
        <w:rPr>
          <w:b/>
          <w:u w:val="single"/>
        </w:rPr>
        <w:t>Document 7443</w:t>
      </w:r>
    </w:p>
    <w:p>
      <w:r>
        <w:rPr>
          <w:b/>
        </w:rPr>
        <w:t>Instruction</w:t>
      </w:r>
    </w:p>
    <w:p>
      <w:r>
        <w:t>What is a clique in graph theory?</w:t>
      </w:r>
    </w:p>
    <w:p>
      <w:r>
        <w:rPr>
          <w:b/>
        </w:rPr>
        <w:t>Context</w:t>
      </w:r>
    </w:p>
    <w:p>
      <w:r>
        <w:t>In the mathematical area of graph theory, a clique is a subset of vertices of an undirected graph such that every two distinct vertices in the clique are adjacent. That is, a clique of a graph  G is an induced subgraph of  G that is complete. Cliques are one of the basic concepts of graph theory and are used in many other mathematical problems and constructions on graphs. Cliques have also been studied in computer science: the task of finding whether there is a clique of a given size in a graph (the clique problem) is NP-complete, but despite this hardness result, many algorithms for finding cliques have been studied.</w:t>
        <w:br/>
        <w:br/>
        <w:t>Although the study of complete subgraphs goes back at least to the graph-theoretic reformulation of Ramsey theory by Erdős &amp; Szekeres (1935), the term clique comes from Luce &amp; Perry (1949), who used complete subgraphs in social networks to model cliques of people; that is, groups of people all of whom know each other. Cliques have many other applications in the sciences and particularly in bioinformatics.</w:t>
      </w:r>
    </w:p>
    <w:p>
      <w:r>
        <w:rPr>
          <w:b/>
        </w:rPr>
        <w:t>Response</w:t>
      </w:r>
    </w:p>
    <w:p>
      <w:r>
        <w:t>In graph theory, a clique is a subset of vertices of an undirected graph such that every two distinct vertices in the clique are adjacent.</w:t>
      </w:r>
    </w:p>
    <w:p>
      <w:r>
        <w:rPr>
          <w:b/>
          <w:u w:val="single"/>
        </w:rPr>
        <w:t>Document 7444</w:t>
      </w:r>
    </w:p>
    <w:p>
      <w:r>
        <w:rPr>
          <w:b/>
        </w:rPr>
        <w:t>Instruction</w:t>
      </w:r>
    </w:p>
    <w:p>
      <w:r>
        <w:t>Based on this passage, please extract a bulleted list of the factors of GPU's constructions that enter into the performance of the card for real-time rendering.</w:t>
      </w:r>
    </w:p>
    <w:p>
      <w:r>
        <w:rPr>
          <w:b/>
        </w:rPr>
        <w:t>Context</w:t>
      </w:r>
    </w:p>
    <w:p>
      <w:r>
        <w:t>Several factors of the GPU's construction enter into the performance of the card for real-time rendering. Common factors can include the size of the connector pathways in the semiconductor device fabrication, the clock signal frequency, and the number and size of various on-chip memory caches. Additionally, the number of Streaming Multiprocessors (SM) for NVidia GPUs, or Compute Units (CU) for AMD GPUs, which describe the number of core on-silicon processor units within the GPU chip that perform the core calculations, typically working in parallel with other SM/CUs on the GPU. Performance of GPUs are typically measured in floating point operations per second or FLOPS, with GPUs in the 2010s and 2020s typically delivering performance measured in teraflops (TFLOPS). This is an estimated performance measure as other factors can impact the actual display rate.[77]</w:t>
      </w:r>
    </w:p>
    <w:p>
      <w:r>
        <w:rPr>
          <w:b/>
        </w:rPr>
        <w:t>Response</w:t>
      </w:r>
    </w:p>
    <w:p>
      <w:r>
        <w:t>-The size of the connector pathways in the semiconductor device fabrication</w:t>
        <w:br/>
        <w:t>-The clock signal frequency</w:t>
        <w:br/>
        <w:t>-The number/size of various on-chip memory caches</w:t>
        <w:br/>
        <w:t>-Number of SM or CU GPUs</w:t>
      </w:r>
    </w:p>
    <w:p>
      <w:r>
        <w:rPr>
          <w:b/>
          <w:u w:val="single"/>
        </w:rPr>
        <w:t>Document 7445</w:t>
      </w:r>
    </w:p>
    <w:p>
      <w:r>
        <w:rPr>
          <w:b/>
        </w:rPr>
        <w:t>Instruction</w:t>
      </w:r>
    </w:p>
    <w:p>
      <w:r>
        <w:t>What is the official bird of the State of Hawaii?</w:t>
      </w:r>
    </w:p>
    <w:p>
      <w:r>
        <w:rPr>
          <w:b/>
        </w:rPr>
        <w:t>Context</w:t>
      </w:r>
    </w:p>
    <w:p>
      <w:r>
        <w:t>The nene (Branta sandvicensis), also known as the nēnē or the Hawaiian goose, is a species of bird endemic to the Hawaiian Islands. The nene is exclusively found in the wild on the islands of Oahu,[3] Maui, Kauaʻi, Molokai, and Hawaiʻi. In 1957, it was designated as the official state bird of the state of Hawaiʻi.[4]</w:t>
      </w:r>
    </w:p>
    <w:p>
      <w:r>
        <w:rPr>
          <w:b/>
        </w:rPr>
        <w:t>Response</w:t>
      </w:r>
    </w:p>
    <w:p>
      <w:r>
        <w:t>The nene, also know as the Hawaiian goose is the official bird of the state of Hawaii.</w:t>
      </w:r>
    </w:p>
    <w:p>
      <w:r>
        <w:rPr>
          <w:b/>
          <w:u w:val="single"/>
        </w:rPr>
        <w:t>Document 7446</w:t>
      </w:r>
    </w:p>
    <w:p>
      <w:r>
        <w:rPr>
          <w:b/>
        </w:rPr>
        <w:t>Instruction</w:t>
      </w:r>
    </w:p>
    <w:p>
      <w:r>
        <w:t>What are some top ski resorts to visit if I live in SF bay area?</w:t>
      </w:r>
    </w:p>
    <w:p>
      <w:r>
        <w:rPr>
          <w:b/>
        </w:rPr>
        <w:t>Response</w:t>
      </w:r>
    </w:p>
    <w:p>
      <w:r>
        <w:t>Here are some most popular ski resorts you can consider: Palisades Tahoe is the closest to SF bay area. You can drive there in about 5-6 hours if the road condition is okay. There is also Mammoth Mountain ski resort in California, which is further away but worth visiting. You can also consider mountains in Utah or Colorado, which are a quick flight away. Some of them include Aspen Snowmass in Colorado,  Vail in Colorado and Deer Valley in Utah.</w:t>
      </w:r>
    </w:p>
    <w:p>
      <w:r>
        <w:rPr>
          <w:b/>
          <w:u w:val="single"/>
        </w:rPr>
        <w:t>Document 7447</w:t>
      </w:r>
    </w:p>
    <w:p>
      <w:r>
        <w:rPr>
          <w:b/>
        </w:rPr>
        <w:t>Instruction</w:t>
      </w:r>
    </w:p>
    <w:p>
      <w:r>
        <w:t>Given the following paragraph about Latin Text, what does "Dona nobis pacem" mean in English?</w:t>
      </w:r>
    </w:p>
    <w:p>
      <w:r>
        <w:rPr>
          <w:b/>
        </w:rPr>
        <w:t>Context</w:t>
      </w:r>
    </w:p>
    <w:p>
      <w:r>
        <w:t>"Dona nobis pacem" (Ecclesiastical Latin: [ˈdona ˈnobis ˈpatʃem], "Give us peace") is a round for three parts to a short Latin text from the Agnus Dei. The melody has been passed orally. The round is part of many hymnals and songbooks. Beyond use at church, the round has been popular for secular quests for peace, such as the reunification of Germany.</w:t>
      </w:r>
    </w:p>
    <w:p>
      <w:r>
        <w:rPr>
          <w:b/>
        </w:rPr>
        <w:t>Response</w:t>
      </w:r>
    </w:p>
    <w:p>
      <w:r>
        <w:t>"Give us peace"</w:t>
      </w:r>
    </w:p>
    <w:p>
      <w:r>
        <w:rPr>
          <w:b/>
          <w:u w:val="single"/>
        </w:rPr>
        <w:t>Document 7448</w:t>
      </w:r>
    </w:p>
    <w:p>
      <w:r>
        <w:rPr>
          <w:b/>
        </w:rPr>
        <w:t>Instruction</w:t>
      </w:r>
    </w:p>
    <w:p>
      <w:r>
        <w:t>What is the best way to respond to proposed edits in a contract?</w:t>
      </w:r>
    </w:p>
    <w:p>
      <w:r>
        <w:rPr>
          <w:b/>
        </w:rPr>
        <w:t>Response</w:t>
      </w:r>
    </w:p>
    <w:p>
      <w:r>
        <w:t>First, ensure you understand the nature of the transaction, including the potential risks involved, the goals and objectives of the parties on both sides of the transaction. When responding, clearly identify which edits are acceptable and which edits are not. When edits are not acceptable or require modification, include clear comments outlining your position on why the change cannot be accepted as-is. It is recommended that you use a track changes or comment feature in document review and editing software when responding to clearly accept or reject changes with accompanying comments but you may also summarize your points in an email or other message if necessary.</w:t>
      </w:r>
    </w:p>
    <w:p>
      <w:r>
        <w:rPr>
          <w:b/>
          <w:u w:val="single"/>
        </w:rPr>
        <w:t>Document 7449</w:t>
      </w:r>
    </w:p>
    <w:p>
      <w:r>
        <w:rPr>
          <w:b/>
        </w:rPr>
        <w:t>Instruction</w:t>
      </w:r>
    </w:p>
    <w:p>
      <w:r>
        <w:t>What is Gobekli Tepe?</w:t>
      </w:r>
    </w:p>
    <w:p>
      <w:r>
        <w:rPr>
          <w:b/>
        </w:rPr>
        <w:t>Context</w:t>
      </w:r>
    </w:p>
    <w:p>
      <w:r>
        <w:t>Göbekli Tepe (Turkish: [ɟœbecˈli teˈpe],[2] "Potbelly Hill";[3] known as Girê Mirazan or Xirabreşkê in Kurdish)[4] is a Neolithic archaeological site in the Southeastern Anatolia Region of Turkey. Dated to the Pre-Pottery Neolithic, between c. 9500 and 8000 BCE, the site comprises a number of large circular structures supported by massive stone pillars – the world's oldest known megaliths. Many of these pillars are richly decorated with figurative anthropomorphic details, clothing, and reliefs of wild animals, providing archaeologists rare insights into prehistoric religion and the particular iconography of the period. The 15 m (50 ft)-high, 8 ha (20-acre) tell also includes many smaller buildings, quarries, and stone-cut cisterns from the Neolithic, as well as some traces of activity from later periods.</w:t>
      </w:r>
    </w:p>
    <w:p>
      <w:r>
        <w:rPr>
          <w:b/>
        </w:rPr>
        <w:t>Response</w:t>
      </w:r>
    </w:p>
    <w:p>
      <w:r>
        <w:t>Gobekli Tepe is a neolithic archaeological site located in the Anatolia region of Turkey. It is the world's oldest known megalith, dating as far back as 12000 years.</w:t>
      </w:r>
    </w:p>
    <w:p>
      <w:r>
        <w:rPr>
          <w:b/>
          <w:u w:val="single"/>
        </w:rPr>
        <w:t>Document 7450</w:t>
      </w:r>
    </w:p>
    <w:p>
      <w:r>
        <w:rPr>
          <w:b/>
        </w:rPr>
        <w:t>Instruction</w:t>
      </w:r>
    </w:p>
    <w:p>
      <w:r>
        <w:t>Does a Tesla work well in Michigan?</w:t>
      </w:r>
    </w:p>
    <w:p>
      <w:r>
        <w:rPr>
          <w:b/>
        </w:rPr>
        <w:t>Response</w:t>
      </w:r>
    </w:p>
    <w:p>
      <w:r>
        <w:t>Yes, a Tesla works great in Michigan.  The supercharger network is rarely busy and the range impact from the cold weather isn't terrible.  You can easily drive between superchargers and the dual motor models have incredible traction control on the snow covered roads.  I have a Tesla and live in Michigan and have no worries or regrets with the car.</w:t>
      </w:r>
    </w:p>
    <w:p>
      <w:r>
        <w:rPr>
          <w:b/>
          <w:u w:val="single"/>
        </w:rPr>
        <w:t>Document 7451</w:t>
      </w:r>
    </w:p>
    <w:p>
      <w:r>
        <w:rPr>
          <w:b/>
        </w:rPr>
        <w:t>Instruction</w:t>
      </w:r>
    </w:p>
    <w:p>
      <w:r>
        <w:t>Extract who developed Age of Empires 2 and the year it was released from the following text and separate them with a comma</w:t>
      </w:r>
    </w:p>
    <w:p>
      <w:r>
        <w:rPr>
          <w:b/>
        </w:rPr>
        <w:t>Context</w:t>
      </w:r>
    </w:p>
    <w:p>
      <w:r>
        <w:t>Age of Empires II: The Age of Kings is a real-time strategy video game developed by Ensemble Studios and published by Microsoft. Released in 1999 for Microsoft Windows and Macintosh, it is the second game in the Age of Empires series. The Age of Kings is set in the Middle Ages and contains thirteen playable civilizations. Players aim to gather resources, which they use to build towns, create armies, and defeat their enemies. There are five historically based campaigns, which conscript the player to specialized and story-backed conditions, as well as three additional single-player game modes; multiplayer is also supported.</w:t>
      </w:r>
    </w:p>
    <w:p>
      <w:r>
        <w:rPr>
          <w:b/>
        </w:rPr>
        <w:t>Response</w:t>
      </w:r>
    </w:p>
    <w:p>
      <w:r>
        <w:t>Ensemble Studios, 1999</w:t>
      </w:r>
    </w:p>
    <w:p>
      <w:r>
        <w:rPr>
          <w:b/>
          <w:u w:val="single"/>
        </w:rPr>
        <w:t>Document 7452</w:t>
      </w:r>
    </w:p>
    <w:p>
      <w:r>
        <w:rPr>
          <w:b/>
        </w:rPr>
        <w:t>Instruction</w:t>
      </w:r>
    </w:p>
    <w:p>
      <w:r>
        <w:t>what is philosophy?</w:t>
      </w:r>
    </w:p>
    <w:p>
      <w:r>
        <w:rPr>
          <w:b/>
        </w:rPr>
        <w:t>Response</w:t>
      </w:r>
    </w:p>
    <w:p>
      <w:r>
        <w:t>Philosophy is the systematic study of general and fundamental questions about knowledge, existence, values, mind and language.</w:t>
      </w:r>
    </w:p>
    <w:p>
      <w:r>
        <w:rPr>
          <w:b/>
          <w:u w:val="single"/>
        </w:rPr>
        <w:t>Document 7453</w:t>
      </w:r>
    </w:p>
    <w:p>
      <w:r>
        <w:rPr>
          <w:b/>
        </w:rPr>
        <w:t>Instruction</w:t>
      </w:r>
    </w:p>
    <w:p>
      <w:r>
        <w:t>Extract 3 areas based on the following passage where electronics is widely used.</w:t>
      </w:r>
    </w:p>
    <w:p>
      <w:r>
        <w:rPr>
          <w:b/>
        </w:rPr>
        <w:t>Context</w:t>
      </w:r>
    </w:p>
    <w:p>
      <w:r>
        <w:t>Electronics deals with electrical circuits that involve active electrical components such as vacuum tubes, transistors, diodes, sensors and integrated circuits, and associated passive interconnection technologies. The nonlinear behaviour of active components and their ability to control electron flows makes digital switching possible, and electronics is widely used in information processing, telecommunications, and signal processing. Interconnection technologies such as circuit boards, electronics packaging technology, and other varied forms of communication infrastructure complete circuit functionality and transform the mixed components into a regular working system.</w:t>
        <w:br/>
        <w:t>Today, most electronic devices use semiconductor components to perform electron control. The underlying principles that explain how semiconductors work are studied in solid state physics, whereas the design and construction of electronic circuits to solve practical problems are part of electronics engineering.</w:t>
      </w:r>
    </w:p>
    <w:p>
      <w:r>
        <w:rPr>
          <w:b/>
        </w:rPr>
        <w:t>Response</w:t>
      </w:r>
    </w:p>
    <w:p>
      <w:r>
        <w:t xml:space="preserve">Electronics is widely used in </w:t>
        <w:br/>
        <w:t xml:space="preserve">1. information processing, </w:t>
        <w:br/>
        <w:t xml:space="preserve">2. telecommunications, and </w:t>
        <w:br/>
        <w:t>3. signal processing.</w:t>
      </w:r>
    </w:p>
    <w:p>
      <w:r>
        <w:rPr>
          <w:b/>
          <w:u w:val="single"/>
        </w:rPr>
        <w:t>Document 7454</w:t>
      </w:r>
    </w:p>
    <w:p>
      <w:r>
        <w:rPr>
          <w:b/>
        </w:rPr>
        <w:t>Instruction</w:t>
      </w:r>
    </w:p>
    <w:p>
      <w:r>
        <w:t>Who is Osama bin Laden?</w:t>
      </w:r>
    </w:p>
    <w:p>
      <w:r>
        <w:rPr>
          <w:b/>
        </w:rPr>
        <w:t>Context</w:t>
      </w:r>
    </w:p>
    <w:p>
      <w:r>
        <w:t>Osama bin Mohammed bin Awad bin Laden (Arabic: أسا‌مة بن محمد بن عو‌ض بن لا‌د‌ن, romanized: Usāmah ibn Muḥammad ibn ʿAwaḍ ibn Lādin; 10 March 1957[6] – 2 May 2011[7]) was a Saudi Arabian-born[8] militant[9] and founder of the pan-Islamic militant organization Al-Qaeda. The group is designated as a terrorist group by the United Nations Security Council, the North Atlantic Treaty Organization (NATO), the European Union, and various other countries. Under bin Laden, Al-Qaeda was responsible for the September 11 attacks in the United States and many other mass-casualty attacks worldwide.[10][11][12]</w:t>
      </w:r>
    </w:p>
    <w:p>
      <w:r>
        <w:rPr>
          <w:b/>
        </w:rPr>
        <w:t>Response</w:t>
      </w:r>
    </w:p>
    <w:p>
      <w:r>
        <w:t>Osama bin Mohammed bin Awad bin Laden (Arabic: أسا‌مة بن محمد بن عو‌ض بن لا‌د‌ن, romanized: Usāmah ibn Muḥammad ibn ʿAwaḍ ibn Lādin; 10 March 1957[6] – 2 May 2011[7]) was a Saudi Arabian-born[8] militant[9] and founder of the pan-Islamic militant organization Al-Qaeda. The group is designated as a terrorist group by the United Nations Security Council, the North Atlantic Treaty Organization (NATO), the European Union, and various other countries. Under bin Laden, Al-Qaeda was responsible for the September 11 attacks in the United States and many other mass-casualty attacks worldwide.[10][11][12]</w:t>
        <w:br/>
        <w:br/>
        <w:t>As a member of the wealthy Bin Laden family, Osama bin Laden was born in Saudi Arabia.[13] His father was Mohammed bin Awad bin Laden, a Saudi millionaire from Hadhramaut, Yemen, and the founder of the construction company, Saudi Binladin Group.[14] His mother, Alia Ghanem, was from a secular middle-class family in Latakia, Syria.[15] He studied at university in the country until 1979, when he joined the Mujahideen forces in Pakistan fighting against the Soviet Union in Afghanistan. He helped to fund the Mujahideen by funneling arms, money, and fighters from the Arab world into Afghanistan, and gained popularity among many Arabs.[16] In 1988, he formed al-Qaeda.[17] He was banished from Saudi Arabia in 1992, lost his Saudi citizenship in 1994,[13] and shifted his base to Sudan until US pressure forced him to leave in 1996. After establishing a new base in Afghanistan, he declared a war against the United States, launching a series of bombings and other violent related attacks.[18] His involvement in the 1998 US embassy bombings landed him on the American Federal Bureau of Investigation's (FBI) lists of Ten Most Wanted Fugitives and Most Wanted Terrorists.[19][20][21]</w:t>
        <w:br/>
        <w:br/>
        <w:t>Bin Laden masterminded the September 11 attacks, which killed nearly 3,000 people and led President George W. Bush to invade Afghanistan and launch the "War on Terror". He became the subject of a decade-long international manhunt, during which the FBI offered a $25 million bounty on him.[22] On 2 May 2011, he was killed by U.S. special operations forces at his compound in Abbottabad, Pakistan.[23][24][25]</w:t>
        <w:br/>
        <w:br/>
        <w:t>A highly influential ideologue, bin Laden was able to first acquire sympathizers in the Islamic World due to his status a war-hero of the Afghan Jihad and subsequent focus on attacking Western imperialism. His targeting of civilians and hostile activities against Western governments have made him a reviled figure in the Western world and Western culture, and his role in the September 11 attacks has made public opinion of him in the United States unequivocally negative.[26]</w:t>
      </w:r>
    </w:p>
    <w:p>
      <w:r>
        <w:rPr>
          <w:b/>
          <w:u w:val="single"/>
        </w:rPr>
        <w:t>Document 7455</w:t>
      </w:r>
    </w:p>
    <w:p>
      <w:r>
        <w:rPr>
          <w:b/>
        </w:rPr>
        <w:t>Instruction</w:t>
      </w:r>
    </w:p>
    <w:p>
      <w:r>
        <w:t>Classify each of the following as an instrument or tool: screw driver, guitar, trumpet, chisel, tuba, wrench</w:t>
      </w:r>
    </w:p>
    <w:p>
      <w:r>
        <w:rPr>
          <w:b/>
        </w:rPr>
        <w:t>Response</w:t>
      </w:r>
    </w:p>
    <w:p>
      <w:r>
        <w:t>Screw Driver: Tool</w:t>
        <w:br/>
        <w:t>Guitar: Instrument</w:t>
        <w:br/>
        <w:t>Trumpet: Instrument</w:t>
        <w:br/>
        <w:t>Chisel: Tool</w:t>
        <w:br/>
        <w:t>Tuba: Instrument</w:t>
        <w:br/>
        <w:t>Wrench: Tool</w:t>
      </w:r>
    </w:p>
    <w:p>
      <w:r>
        <w:rPr>
          <w:b/>
          <w:u w:val="single"/>
        </w:rPr>
        <w:t>Document 7456</w:t>
      </w:r>
    </w:p>
    <w:p>
      <w:r>
        <w:rPr>
          <w:b/>
        </w:rPr>
        <w:t>Instruction</w:t>
      </w:r>
    </w:p>
    <w:p>
      <w:r>
        <w:t>List the three first books written by Dan Brown, in chronological order and bullet point, using the format {book title} ({year published})</w:t>
      </w:r>
    </w:p>
    <w:p>
      <w:r>
        <w:rPr>
          <w:b/>
        </w:rPr>
        <w:t>Response</w:t>
      </w:r>
    </w:p>
    <w:p>
      <w:r>
        <w:t>- Digital Fortress (1998)</w:t>
        <w:br/>
        <w:t>- Angels &amp; Demons (2000)</w:t>
        <w:br/>
        <w:t>- Deception Point (2001)</w:t>
      </w:r>
    </w:p>
    <w:p>
      <w:r>
        <w:rPr>
          <w:b/>
          <w:u w:val="single"/>
        </w:rPr>
        <w:t>Document 7457</w:t>
      </w:r>
    </w:p>
    <w:p>
      <w:r>
        <w:rPr>
          <w:b/>
        </w:rPr>
        <w:t>Instruction</w:t>
      </w:r>
    </w:p>
    <w:p>
      <w:r>
        <w:t>What are your three favorite Martin Scorsese  films</w:t>
      </w:r>
    </w:p>
    <w:p>
      <w:r>
        <w:rPr>
          <w:b/>
        </w:rPr>
        <w:t>Response</w:t>
      </w:r>
    </w:p>
    <w:p>
      <w:r>
        <w:t>1. The Departed</w:t>
        <w:br/>
        <w:t>2. GoodFellas</w:t>
        <w:br/>
        <w:t>3. Casino</w:t>
      </w:r>
    </w:p>
    <w:p>
      <w:r>
        <w:rPr>
          <w:b/>
          <w:u w:val="single"/>
        </w:rPr>
        <w:t>Document 7458</w:t>
      </w:r>
    </w:p>
    <w:p>
      <w:r>
        <w:rPr>
          <w:b/>
        </w:rPr>
        <w:t>Instruction</w:t>
      </w:r>
    </w:p>
    <w:p>
      <w:r>
        <w:t>How much has the population of Puerto Rico been growing?</w:t>
      </w:r>
    </w:p>
    <w:p>
      <w:r>
        <w:rPr>
          <w:b/>
        </w:rPr>
        <w:t>Context</w:t>
      </w:r>
    </w:p>
    <w:p>
      <w:r>
        <w:t>The population of Puerto Rico according to the 2020 census was 3,285,874, an 11.8% decrease since the 2010 United States Census.[4] The commonwealth's population peaked in 2000, when it was 3,808,610, before declining (for the first time in census history) to 3,725,789 in 2010.[162] Emigration due to economic difficulties and natural disasters, coupled with a low birth rate, have caused the population decline to continue in recent years.[163]</w:t>
      </w:r>
    </w:p>
    <w:p>
      <w:r>
        <w:rPr>
          <w:b/>
        </w:rPr>
        <w:t>Response</w:t>
      </w:r>
    </w:p>
    <w:p>
      <w:r>
        <w:t>The population of Puerto Rico decreased 11.8% between 2010 and 2020, from 3,725,789 in 2010 to 3,285,874 in 2020, according to the United States Census. Emigration due to economic difficulties and natural disasters, coupled with a low birth rate, have caused the population decline to continue in recent years.</w:t>
      </w:r>
    </w:p>
    <w:p>
      <w:r>
        <w:rPr>
          <w:b/>
          <w:u w:val="single"/>
        </w:rPr>
        <w:t>Document 7459</w:t>
      </w:r>
    </w:p>
    <w:p>
      <w:r>
        <w:rPr>
          <w:b/>
        </w:rPr>
        <w:t>Instruction</w:t>
      </w:r>
    </w:p>
    <w:p>
      <w:r>
        <w:t>In computer science, where did the term big-endian originate?</w:t>
      </w:r>
    </w:p>
    <w:p>
      <w:r>
        <w:rPr>
          <w:b/>
        </w:rPr>
        <w:t>Context</w:t>
      </w:r>
    </w:p>
    <w:p>
      <w:r>
        <w:t>Danny Cohen introduced the terms big-endian and little-endian into computer science for data ordering in an Internet Experiment Note published in 1980.[9]</w:t>
        <w:br/>
        <w:br/>
        <w:t>The adjective endian has its origin in the writings of 18th century Anglo-Irish writer Jonathan Swift. In the 1726 novel Gulliver's Travels, he portrays the conflict between sects of Lilliputians divided into those breaking the shell of a boiled egg from the big end or from the little end. Because the emperor's son had cut his finger while opening an egg from the big end, doing so was prohibited by an imperial edict; those who rebelled and did so were called "Big-Endians" (Swift did not use the term Little-Endians in the work).[10][11] Cohen makes the connection to Gulliver's Travels explicit in the appendix to his 1980 note.</w:t>
      </w:r>
    </w:p>
    <w:p>
      <w:r>
        <w:rPr>
          <w:b/>
        </w:rPr>
        <w:t>Response</w:t>
      </w:r>
    </w:p>
    <w:p>
      <w:r>
        <w:t>Danny Cohen introduced the terms big-endian in an Internet Experiment Note published in 1980. In the appendix to the 1980 note he connected the idea to Gulliver's Travels.</w:t>
      </w:r>
    </w:p>
    <w:p>
      <w:r>
        <w:rPr>
          <w:b/>
          <w:u w:val="single"/>
        </w:rPr>
        <w:t>Document 7460</w:t>
      </w:r>
    </w:p>
    <w:p>
      <w:r>
        <w:rPr>
          <w:b/>
        </w:rPr>
        <w:t>Instruction</w:t>
      </w:r>
    </w:p>
    <w:p>
      <w:r>
        <w:t>What is Barbacoa?</w:t>
      </w:r>
    </w:p>
    <w:p>
      <w:r>
        <w:rPr>
          <w:b/>
        </w:rPr>
        <w:t>Context</w:t>
      </w:r>
    </w:p>
    <w:p>
      <w:r>
        <w:t>Barbacoa is a form of cooking meat that originated in the Caribbean with the Taíno people, who called it by the Arawak word barbaca, from which the term "barbacoa" derives, and ultimately, the word 'barbecue". In contemporary Mexico, it generally refers to meats or whole sheep or whole goats slow-cooked over an open fire or, more traditionally, in a hole dug in the ground covered with agave (maguey) leaves, although the interpretation is loose, and in the present day (and in some cases) may refer to meat steamed until tender. This meat is known for its high fat content and strong flavor, often accompanied with onions and cilantro (coriander leaf).</w:t>
      </w:r>
    </w:p>
    <w:p>
      <w:r>
        <w:rPr>
          <w:b/>
        </w:rPr>
        <w:t>Response</w:t>
      </w:r>
    </w:p>
    <w:p>
      <w:r>
        <w:t>Barbacoa is a style of slow-cooking meat from the Caribbean area. In Mexico, it's generally used on sheep or goats that are buried in the ground and covered with leaves after roasting. Typical seasonings included onions and cilantro.</w:t>
      </w:r>
    </w:p>
    <w:p>
      <w:r>
        <w:rPr>
          <w:b/>
          <w:u w:val="single"/>
        </w:rPr>
        <w:t>Document 7461</w:t>
      </w:r>
    </w:p>
    <w:p>
      <w:r>
        <w:rPr>
          <w:b/>
        </w:rPr>
        <w:t>Instruction</w:t>
      </w:r>
    </w:p>
    <w:p>
      <w:r>
        <w:t>What was Goff's best game mentioned in the text?</w:t>
      </w:r>
    </w:p>
    <w:p>
      <w:r>
        <w:rPr>
          <w:b/>
        </w:rPr>
        <w:t>Context</w:t>
      </w:r>
    </w:p>
    <w:p>
      <w:r>
        <w:t>In the season-opener against the Philadelphia Eagles, Goff threw for 215 yards and two touchdowns, but threw an interception returned for a touchdown as the Lions narrowly lost by a score of 38–35.[147] In the next game against the Washington Commanders, he threw for 256 yards and four touchdowns in a 36–27 victory.[148] In the Week 2 game against Washington, Goff produced his sixth straight home game with two or more passing touchdowns, establishing a Lions franchise record.[149] On October 2, Goff again threw four touchdowns passes, and this time added a tenure-high 378 passing yards during a 48–45 loss to the Seattle Seahawks.[150] Goff finished his second season with the Lions with 4,438 yards, 29 touchdowns, and seven interceptions, starting in all 17 games.[151][152] Goff was named to his third Pro Bowl as an alternative, replacing Super Bowl bound Jalen Hurts.[153]</w:t>
      </w:r>
    </w:p>
    <w:p>
      <w:r>
        <w:rPr>
          <w:b/>
        </w:rPr>
        <w:t>Response</w:t>
      </w:r>
    </w:p>
    <w:p>
      <w:r>
        <w:t>Goff's best game mentioned in the text was on October 2 when he threw four touchdowns passes, and added a tenure-high 378 passing yards during a 48–45 loss to the Seattle Seahawks.</w:t>
        <w:br/>
        <w:br/>
        <w:t>Goff played another good game against the Washington Commanders, when he threw for 256 yards and four touchdowns in a 36–27 victory, but this performance wasn't as good as the game against the Seahawks because he threw for fewer yards even though he threw for the same amount of touchdowns.</w:t>
        <w:br/>
        <w:br/>
        <w:t>Note that the text is also missing information that would be useful in judging Goff's performance such as QBR, completion percentage, etc.</w:t>
      </w:r>
    </w:p>
    <w:p>
      <w:r>
        <w:rPr>
          <w:b/>
          <w:u w:val="single"/>
        </w:rPr>
        <w:t>Document 7462</w:t>
      </w:r>
    </w:p>
    <w:p>
      <w:r>
        <w:rPr>
          <w:b/>
        </w:rPr>
        <w:t>Instruction</w:t>
      </w:r>
    </w:p>
    <w:p>
      <w:r>
        <w:t>From the given text, Write some important points about song "Sunshine, Lollipops and Rainbows"</w:t>
      </w:r>
    </w:p>
    <w:p>
      <w:r>
        <w:rPr>
          <w:b/>
        </w:rPr>
        <w:t>Context</w:t>
      </w:r>
    </w:p>
    <w:p>
      <w:r>
        <w:t>"Sunshine, Lollipops and Rainbows" is a popular song sung by Lesley Gore. It was originally released on Gore's 1963 album Lesley Gore Sings of Mixed-Up Hearts. Composed by Marvin Hamlisch.</w:t>
        <w:br/>
        <w:br/>
        <w:t>It was arranged by Claus Ogerman and produced by Quincy Jones.</w:t>
      </w:r>
    </w:p>
    <w:p>
      <w:r>
        <w:rPr>
          <w:b/>
        </w:rPr>
        <w:t>Response</w:t>
      </w:r>
    </w:p>
    <w:p>
      <w:r>
        <w:t>1. Lesley Gore is the singer of the well-known song "Sunshine, Lollipops and Rainbows." It first appeared on Lesley Gore Sings of Mixed-Up Hearts, Gore's 1963 album by Marvin Hamlisch, the composer.</w:t>
        <w:br/>
        <w:t>2. It was created by Quincy Jones and produced by Claus Ogerman.</w:t>
      </w:r>
    </w:p>
    <w:p>
      <w:r>
        <w:rPr>
          <w:b/>
          <w:u w:val="single"/>
        </w:rPr>
        <w:t>Document 7463</w:t>
      </w:r>
    </w:p>
    <w:p>
      <w:r>
        <w:rPr>
          <w:b/>
        </w:rPr>
        <w:t>Instruction</w:t>
      </w:r>
    </w:p>
    <w:p>
      <w:r>
        <w:t>Based on this passage, please extract the names of the countries where TSMC has semiconductor fabrication (or "fab") facilities and separate them by commas.</w:t>
      </w:r>
    </w:p>
    <w:p>
      <w:r>
        <w:rPr>
          <w:b/>
        </w:rPr>
        <w:t>Context</w:t>
      </w:r>
    </w:p>
    <w:p>
      <w:r>
        <w:t>Apart from its main base of operations in Hsinchu in Northern Taiwan, where several of its fab facilities are located, it also has leading-edge fabs in Southern Taiwan and Central Taiwan, with other fabs located at its subsidiaries TSMC China in Shanghai, China, WaferTech in Washington state, United States, and SSMC in Singapore,[109] and it has offices in China, Europe, India, Japan, North America, and South Korea.[110]</w:t>
      </w:r>
    </w:p>
    <w:p>
      <w:r>
        <w:rPr>
          <w:b/>
        </w:rPr>
        <w:t>Response</w:t>
      </w:r>
    </w:p>
    <w:p>
      <w:r>
        <w:t>Taiwan, China, United States, Singapore</w:t>
      </w:r>
    </w:p>
    <w:p>
      <w:r>
        <w:rPr>
          <w:b/>
          <w:u w:val="single"/>
        </w:rPr>
        <w:t>Document 7464</w:t>
      </w:r>
    </w:p>
    <w:p>
      <w:r>
        <w:rPr>
          <w:b/>
        </w:rPr>
        <w:t>Instruction</w:t>
      </w:r>
    </w:p>
    <w:p>
      <w:r>
        <w:t>Where can set theory be applied?</w:t>
      </w:r>
    </w:p>
    <w:p>
      <w:r>
        <w:rPr>
          <w:b/>
        </w:rPr>
        <w:t>Context</w:t>
      </w:r>
    </w:p>
    <w:p>
      <w:r>
        <w:t>Set theory is the branch of mathematical logic that studies sets, which can be informally described as collections of objects. Although objects of any kind can be collected into a set, set theory, as a branch of mathematics, is mostly concerned with those that are relevant to mathematics as a whole.</w:t>
        <w:br/>
        <w:br/>
        <w:t>The modern study of set theory was initiated by the German mathematicians Richard Dedekind and Georg Cantor in the 1870s. In particular, Georg Cantor is commonly considered the founder of set theory. The non-formalized systems investigated during this early stage go under the name of naive set theory. After the discovery of paradoxes within naive set theory (such as Russell's paradox, Cantor's paradox and the Burali-Forti paradox) various axiomatic systems were proposed in the early twentieth century, of which Zermelo–Fraenkel set theory (with or without the axiom of choice) is still the best-known and most studied.</w:t>
        <w:br/>
        <w:br/>
        <w:t>Set theory is commonly employed as a foundational system for the whole of mathematics, particularly in the form of Zermelo–Fraenkel set theory with the axiom of choice.[1] Besides its foundational role, set theory also provides the framework to develop a mathematical theory of infinity, and has various applications in computer science (such as in the theory of relational algebra), philosophy and formal semantics. Its foundational appeal, together with its paradoxes, its implications for the concept of infinity and its multiple applications, have made set theory an area of major interest for logicians and philosophers of mathematics. Contemporary research into set theory covers a vast array of topics, ranging from the structure of the real number line to the study of the consistency of large cardinals.</w:t>
      </w:r>
    </w:p>
    <w:p>
      <w:r>
        <w:rPr>
          <w:b/>
        </w:rPr>
        <w:t>Response</w:t>
      </w:r>
    </w:p>
    <w:p>
      <w:r>
        <w:t>Sets can be applied to virtually any application, given that the application can be represented via a logical set of mathematical objects.</w:t>
      </w:r>
    </w:p>
    <w:p>
      <w:r>
        <w:rPr>
          <w:b/>
          <w:u w:val="single"/>
        </w:rPr>
        <w:t>Document 7465</w:t>
      </w:r>
    </w:p>
    <w:p>
      <w:r>
        <w:rPr>
          <w:b/>
        </w:rPr>
        <w:t>Instruction</w:t>
      </w:r>
    </w:p>
    <w:p>
      <w:r>
        <w:t>What is a tri-state area?</w:t>
      </w:r>
    </w:p>
    <w:p>
      <w:r>
        <w:rPr>
          <w:b/>
        </w:rPr>
        <w:t>Response</w:t>
      </w:r>
    </w:p>
    <w:p>
      <w:r>
        <w:t>This term is used in multiple parts of the United States to refer to regions where three states come together.</w:t>
      </w:r>
    </w:p>
    <w:p>
      <w:r>
        <w:rPr>
          <w:b/>
          <w:u w:val="single"/>
        </w:rPr>
        <w:t>Document 7466</w:t>
      </w:r>
    </w:p>
    <w:p>
      <w:r>
        <w:rPr>
          <w:b/>
        </w:rPr>
        <w:t>Instruction</w:t>
      </w:r>
    </w:p>
    <w:p>
      <w:r>
        <w:t>here is a blurb about the 98th Illinois General Assembly, what were the notable laws that were passed?</w:t>
      </w:r>
    </w:p>
    <w:p>
      <w:r>
        <w:rPr>
          <w:b/>
        </w:rPr>
        <w:t>Context</w:t>
      </w:r>
    </w:p>
    <w:p>
      <w:r>
        <w:t>The 98th General Assembly enacted a total of 1,175 bills into law.[4] Notable among these was the Illinois Religious Freedom and Marriage Fairness Act, which removed legal barriers to same-sex marriage in Illinois. The House of Representatives passed the bill by a 61–54 vote on November 5, 2013,[5] and the Senate passed it by a 32–21 vote. The governor signed the bill into law on November 20,[6] and the law took effect on June 1, 2014.[7]</w:t>
        <w:br/>
        <w:br/>
        <w:t>The General Assembly also passed the Illinois Bill of Rights for the Homeless, which made Illinois the second state to ban discrimination against the homeless.[8]</w:t>
        <w:br/>
        <w:br/>
        <w:t>The General Assembly also passed the Firearm Concealed Carry Act (FCCA), a change to Illinois gun law that made Illinois the last state in the country to enact concealed carry.[9] Passed over the governor's veto, the FCCA took effect "mere hours before the seventh circuit's deadline" in Moore v. Madigan.[9]</w:t>
        <w:br/>
        <w:br/>
        <w:t>Late in the legislative session, the General Assembly passed a bill that changes the original Illinois wiretapping law adding that in order to commit a criminal offense, a person must be recording "in a surreptitious manner".[10] On December 30, 2014, Governor Quinn signed the bill into law as Public Act 098-1142.[11] The bill's sponsors, Elaine Nekritz and Kwame Raoul, claimed the law upholds the rights of citizens to record in public.[12]</w:t>
        <w:br/>
        <w:br/>
        <w:t>The General Assembly approved five ballot measures for the 2014 Illinois general election, an unusually large number for the state, including three advisory referendums and two constitutional amendments.[13] The constitutional amendments, Marsy's Law and the Illinois Right to Vote Amendment, both passed with the required 60% majority of the popular vote.</w:t>
      </w:r>
    </w:p>
    <w:p>
      <w:r>
        <w:rPr>
          <w:b/>
        </w:rPr>
        <w:t>Response</w:t>
      </w:r>
    </w:p>
    <w:p>
      <w:r>
        <w:t>removing the legal barriers to same-sex marriage, banning discrimination against homeless people, conceal and carry firearms, and revising the wiretapping laws so that citizens can record in public.</w:t>
      </w:r>
    </w:p>
    <w:p>
      <w:r>
        <w:rPr>
          <w:b/>
          <w:u w:val="single"/>
        </w:rPr>
        <w:t>Document 7467</w:t>
      </w:r>
    </w:p>
    <w:p>
      <w:r>
        <w:rPr>
          <w:b/>
        </w:rPr>
        <w:t>Instruction</w:t>
      </w:r>
    </w:p>
    <w:p>
      <w:r>
        <w:t>When did Hawaii become a state?</w:t>
      </w:r>
    </w:p>
    <w:p>
      <w:r>
        <w:rPr>
          <w:b/>
        </w:rPr>
        <w:t>Response</w:t>
      </w:r>
    </w:p>
    <w:p>
      <w:r>
        <w:t>Hawaii became a state on August 21, 1959.</w:t>
      </w:r>
    </w:p>
    <w:p>
      <w:r>
        <w:rPr>
          <w:b/>
          <w:u w:val="single"/>
        </w:rPr>
        <w:t>Document 7468</w:t>
      </w:r>
    </w:p>
    <w:p>
      <w:r>
        <w:rPr>
          <w:b/>
        </w:rPr>
        <w:t>Instruction</w:t>
      </w:r>
    </w:p>
    <w:p>
      <w:r>
        <w:t>Which country won the most recent soccer world cup?</w:t>
      </w:r>
    </w:p>
    <w:p>
      <w:r>
        <w:rPr>
          <w:b/>
        </w:rPr>
        <w:t>Response</w:t>
      </w:r>
    </w:p>
    <w:p>
      <w:r>
        <w:t>Argentina</w:t>
      </w:r>
    </w:p>
    <w:p>
      <w:r>
        <w:rPr>
          <w:b/>
          <w:u w:val="single"/>
        </w:rPr>
        <w:t>Document 7469</w:t>
      </w:r>
    </w:p>
    <w:p>
      <w:r>
        <w:rPr>
          <w:b/>
        </w:rPr>
        <w:t>Instruction</w:t>
      </w:r>
    </w:p>
    <w:p>
      <w:r>
        <w:t>Are these hockey or baseball teams: Red Wings, Padres, Blues, Capitals</w:t>
      </w:r>
    </w:p>
    <w:p>
      <w:r>
        <w:rPr>
          <w:b/>
        </w:rPr>
        <w:t>Response</w:t>
      </w:r>
    </w:p>
    <w:p>
      <w:r>
        <w:t>The Red Wings are a hockey team from Detroit. The Padres are a baseball team from San Diego. The Blues are a hockey team from St. Louis and the Capitals are a hockey team from Washington.</w:t>
      </w:r>
    </w:p>
    <w:p>
      <w:r>
        <w:rPr>
          <w:b/>
          <w:u w:val="single"/>
        </w:rPr>
        <w:t>Document 7470</w:t>
      </w:r>
    </w:p>
    <w:p>
      <w:r>
        <w:rPr>
          <w:b/>
        </w:rPr>
        <w:t>Instruction</w:t>
      </w:r>
    </w:p>
    <w:p>
      <w:r>
        <w:t>What are the primary benefits of sending my child to daycare?</w:t>
      </w:r>
    </w:p>
    <w:p>
      <w:r>
        <w:rPr>
          <w:b/>
        </w:rPr>
        <w:t>Response</w:t>
      </w:r>
    </w:p>
    <w:p>
      <w:r>
        <w:t>There are many benefits to sending your child to daycare. Daycare centers provide an effective way to socialize your child with other children and adult teachers. This allows your child to form relationships and build trust with people outside of their core family unit. Daycares provide structured learning activities that are optimized for the child’s current development stage, assisting their intellectual growth by sparking neural connections. Daycares also benefit the parents, as the professionally-trained teachers provide advice and guidance on how the parents can employ effective methods to guide their children’s development. There are many benefits to sending your child to daycare, and ultimately the decision depends on what you feel is best for your child’s development.</w:t>
      </w:r>
    </w:p>
    <w:p>
      <w:r>
        <w:rPr>
          <w:b/>
          <w:u w:val="single"/>
        </w:rPr>
        <w:t>Document 7471</w:t>
      </w:r>
    </w:p>
    <w:p>
      <w:r>
        <w:rPr>
          <w:b/>
        </w:rPr>
        <w:t>Instruction</w:t>
      </w:r>
    </w:p>
    <w:p>
      <w:r>
        <w:t>Tell me whether these animals are domesticated or not domesticated: cats, sheep, bald eagle, whale, dog, bat</w:t>
      </w:r>
    </w:p>
    <w:p>
      <w:r>
        <w:rPr>
          <w:b/>
        </w:rPr>
        <w:t>Response</w:t>
      </w:r>
    </w:p>
    <w:p>
      <w:r>
        <w:t>Cats, dogs, and sheep are domesticated. Bald eagles, whales, and bats are not domesticated</w:t>
      </w:r>
    </w:p>
    <w:p>
      <w:r>
        <w:rPr>
          <w:b/>
          <w:u w:val="single"/>
        </w:rPr>
        <w:t>Document 7472</w:t>
      </w:r>
    </w:p>
    <w:p>
      <w:r>
        <w:rPr>
          <w:b/>
        </w:rPr>
        <w:t>Instruction</w:t>
      </w:r>
    </w:p>
    <w:p>
      <w:r>
        <w:t>What is so fragile that saying its name breaks it?</w:t>
      </w:r>
    </w:p>
    <w:p>
      <w:r>
        <w:rPr>
          <w:b/>
        </w:rPr>
        <w:t>Response</w:t>
      </w:r>
    </w:p>
    <w:p>
      <w:r>
        <w:t>The silence.</w:t>
      </w:r>
    </w:p>
    <w:p>
      <w:r>
        <w:rPr>
          <w:b/>
          <w:u w:val="single"/>
        </w:rPr>
        <w:t>Document 7473</w:t>
      </w:r>
    </w:p>
    <w:p>
      <w:r>
        <w:rPr>
          <w:b/>
        </w:rPr>
        <w:t>Instruction</w:t>
      </w:r>
    </w:p>
    <w:p>
      <w:r>
        <w:t>Where did Anne Frank live after her family fled Germany?</w:t>
      </w:r>
    </w:p>
    <w:p>
      <w:r>
        <w:rPr>
          <w:b/>
        </w:rPr>
        <w:t>Response</w:t>
      </w:r>
    </w:p>
    <w:p>
      <w:r>
        <w:t>Anne Frank and her family moved to Amsterdam, Netherlands, where she went to school and later on, they went into hiding for more than two years before they were discovered and brought to Germany.</w:t>
      </w:r>
    </w:p>
    <w:p>
      <w:r>
        <w:rPr>
          <w:b/>
          <w:u w:val="single"/>
        </w:rPr>
        <w:t>Document 7474</w:t>
      </w:r>
    </w:p>
    <w:p>
      <w:r>
        <w:rPr>
          <w:b/>
        </w:rPr>
        <w:t>Instruction</w:t>
      </w:r>
    </w:p>
    <w:p>
      <w:r>
        <w:t>What is separation anxiety in dogs?</w:t>
      </w:r>
    </w:p>
    <w:p>
      <w:r>
        <w:rPr>
          <w:b/>
        </w:rPr>
        <w:t>Context</w:t>
      </w:r>
    </w:p>
    <w:p>
      <w:r>
        <w:t>Separation anxiety in dogs describes a condition in which a dog exhibits distress and behavior problems when separated from its handler. Separation anxiety typically manifests within minutes of departure of the handler. It is not fully understood why some dogs suffer from separation anxiety and others do not. The diagnosis process often leads to a misdiagnosis as it is difficult to differentiate from other medical and behavioral problems. The behavior may be secondary to an underlying medical condition. With chronic stress, impairments to physiological health can manifest. Increased stress in the dog alters hormone levels, thus decreasing natural immunity to various health problems.</w:t>
        <w:br/>
        <w:br/>
        <w:t>Signs and symptoms</w:t>
        <w:br/>
        <w:t>Dogs suffering from separation anxiety typically exhibit these behaviors:</w:t>
        <w:br/>
        <w:br/>
        <w:t>Following handler excessively</w:t>
        <w:br/>
        <w:t>Pacing</w:t>
        <w:br/>
        <w:t>Excessive salivating</w:t>
        <w:br/>
        <w:t>Excessive shaking (usually seen in smaller breeds like the Chihuahua and Yorkshire Terrier)</w:t>
        <w:br/>
        <w:t>Vomiting</w:t>
        <w:br/>
        <w:t>Destructive chewing</w:t>
        <w:br/>
        <w:t>Barking, howling, whining</w:t>
        <w:br/>
        <w:t>Urination, defecation in the house</w:t>
        <w:br/>
        <w:t>Coprophagia</w:t>
        <w:br/>
        <w:t>Self harm</w:t>
        <w:br/>
        <w:t>Digging and scratching at doors or windows in an attempt to reunite with the handler[6]</w:t>
        <w:br/>
        <w:t>Escaping</w:t>
        <w:br/>
        <w:t>Anorexia</w:t>
        <w:br/>
        <w:t>Overactivity (excessive greeting, restlessness)</w:t>
        <w:br/>
        <w:t>Cause</w:t>
        <w:br/>
        <w:br/>
        <w:t>The cause of dog separation anxiety is unknown, but may be triggered by:</w:t>
        <w:br/>
        <w:br/>
        <w:t>a traumatic event</w:t>
        <w:br/>
        <w:t>a change in routine</w:t>
        <w:br/>
        <w:t>major life change (e.g., new home, new baby, death of a family member, abandonment to a shelter[5])</w:t>
        <w:br/>
        <w:t>extreme attachment or dependency on the owner</w:t>
      </w:r>
    </w:p>
    <w:p>
      <w:r>
        <w:rPr>
          <w:b/>
        </w:rPr>
        <w:t>Response</w:t>
      </w:r>
    </w:p>
    <w:p>
      <w:r>
        <w:t>Separation anxiety in dogs describes a condition in which a dog exhibits distress and behavior problems when separated from its handler. It can be triggered by traumatic events such as being bitten by other dogs, being mistreated, changes in routes, and major life changes such as new pets or children being added to the family.</w:t>
        <w:br/>
        <w:br/>
        <w:t>It it is not fully understood why some dogs suffer from separation anxiety. The diagnosis process often leads to a misdiagnosis as it is difficult to differentiate from other medical and behavioral problems. The behavior may be secondary to an underlying medical condition. With chronic stress, impairments to physiological health can manifest. Increased stress in the dog alters hormone levels, thus decreasing natural immunity to various health problems.</w:t>
      </w:r>
    </w:p>
    <w:p>
      <w:r>
        <w:rPr>
          <w:b/>
          <w:u w:val="single"/>
        </w:rPr>
        <w:t>Document 7475</w:t>
      </w:r>
    </w:p>
    <w:p>
      <w:r>
        <w:rPr>
          <w:b/>
        </w:rPr>
        <w:t>Instruction</w:t>
      </w:r>
    </w:p>
    <w:p>
      <w:r>
        <w:t>What is the largest living thing?</w:t>
      </w:r>
    </w:p>
    <w:p>
      <w:r>
        <w:rPr>
          <w:b/>
        </w:rPr>
        <w:t>Response</w:t>
      </w:r>
    </w:p>
    <w:p>
      <w:r>
        <w:t>The Honey mushroom</w:t>
      </w:r>
    </w:p>
    <w:p>
      <w:r>
        <w:rPr>
          <w:b/>
          <w:u w:val="single"/>
        </w:rPr>
        <w:t>Document 7476</w:t>
      </w:r>
    </w:p>
    <w:p>
      <w:r>
        <w:rPr>
          <w:b/>
        </w:rPr>
        <w:t>Instruction</w:t>
      </w:r>
    </w:p>
    <w:p>
      <w:r>
        <w:t>What are some examples of countries to visit for an amazing culinary experience?</w:t>
      </w:r>
    </w:p>
    <w:p>
      <w:r>
        <w:rPr>
          <w:b/>
        </w:rPr>
        <w:t>Response</w:t>
      </w:r>
    </w:p>
    <w:p>
      <w:r>
        <w:t>Italy, India, Peru, Japan, Singapore, Thailand, Spain, Vietnam and Portugal</w:t>
      </w:r>
    </w:p>
    <w:p>
      <w:r>
        <w:rPr>
          <w:b/>
          <w:u w:val="single"/>
        </w:rPr>
        <w:t>Document 7477</w:t>
      </w:r>
    </w:p>
    <w:p>
      <w:r>
        <w:rPr>
          <w:b/>
        </w:rPr>
        <w:t>Instruction</w:t>
      </w:r>
    </w:p>
    <w:p>
      <w:r>
        <w:t>List the club sports teams that Neumann University has</w:t>
      </w:r>
    </w:p>
    <w:p>
      <w:r>
        <w:rPr>
          <w:b/>
        </w:rPr>
        <w:t>Context</w:t>
      </w:r>
    </w:p>
    <w:p>
      <w:r>
        <w:t>Neumann University is a member of the Atlantic East Conference as well as the United Collegiate Hockey Conference (UCHC). It competes in the National Collegiate Athletic Association (NCAA), Division III.[1] In 2009 Neumann University's men's ice hockey team won the NCAA Division III National Championship.[7] In the summer of 2012, Neumann University constructed the Mirenda Center, a 72,000 square foot athletic complex which houses an indoor track, NCAA Division III regulation basketball court, dance studios, student lounges, a classroom, weight and cardio rooms as well as the Center for Sport Spirituality and Character Development.[8]</w:t>
        <w:br/>
        <w:br/>
        <w:t>Neumann sponsors 12 women's athletic teams and 10 men's teams.[3] In addition the 22 varsity teams, Neumann University also has a very active club sports roster which includes baseball, basketball, cheer leading, a dance team, ice hockey, roller hockey as well as men's and women's rugby.[9] Most recently, Neumann University won back to back national championships (2015 and 2016) as part of the National Collegiate Roller Hockey Association (NCHRA).[10]</w:t>
      </w:r>
    </w:p>
    <w:p>
      <w:r>
        <w:rPr>
          <w:b/>
        </w:rPr>
        <w:t>Response</w:t>
      </w:r>
    </w:p>
    <w:p>
      <w:r>
        <w:t>Based off of the shared information, Neumann University has the following club sports teams:</w:t>
        <w:br/>
        <w:br/>
        <w:t>* baseball</w:t>
        <w:br/>
        <w:t>* basketball</w:t>
        <w:br/>
        <w:t>* cheer leading</w:t>
        <w:br/>
        <w:t>* a dance team</w:t>
        <w:br/>
        <w:t>* ice hockey</w:t>
        <w:br/>
        <w:t>* roller hockey</w:t>
        <w:br/>
        <w:t>* men's rugby</w:t>
        <w:br/>
        <w:t>* women's rugby</w:t>
        <w:br/>
        <w:br/>
        <w:t>Note that this may not be a fully exhaustive list.</w:t>
      </w:r>
    </w:p>
    <w:p>
      <w:r>
        <w:rPr>
          <w:b/>
          <w:u w:val="single"/>
        </w:rPr>
        <w:t>Document 7478</w:t>
      </w:r>
    </w:p>
    <w:p>
      <w:r>
        <w:rPr>
          <w:b/>
        </w:rPr>
        <w:t>Instruction</w:t>
      </w:r>
    </w:p>
    <w:p>
      <w:r>
        <w:t>Bikes are very diverse and have different geometries based on your riding styles. For example a road bike will have a forward leaning geometry and a mountain bike will be more upright. Furthermore you will consider the components and parts that are worth paying for. Bikes can be really expensive for features you may or may not use. Consider buying a base frame with the right geometry and then customizing parts like shocks or handlebars for your specific needs. There are many brands that carry stock frames and demoing a few will really help you understand the one that works for your body structure and application.</w:t>
      </w:r>
    </w:p>
    <w:p>
      <w:r>
        <w:rPr>
          <w:b/>
        </w:rPr>
        <w:t>Response</w:t>
      </w:r>
    </w:p>
    <w:p>
      <w:r>
        <w:t>Local bike shops have a range of bicycle frames and parts. You can ask the knowledgable mechanic or bike groups about recommendations for the kind of riding you'd like to pursue. It's most important to find a bike that works for your body type and size. The highest end bikes won't even be enjoyable if you don't feel confident on that frame geometry.</w:t>
      </w:r>
    </w:p>
    <w:p>
      <w:r>
        <w:rPr>
          <w:b/>
          <w:u w:val="single"/>
        </w:rPr>
        <w:t>Document 7479</w:t>
      </w:r>
    </w:p>
    <w:p>
      <w:r>
        <w:rPr>
          <w:b/>
        </w:rPr>
        <w:t>Instruction</w:t>
      </w:r>
    </w:p>
    <w:p>
      <w:r>
        <w:t>Based on the reference text about McDonalds, tell me what year it was founded, how many daily customers they have, and their best selling product.</w:t>
      </w:r>
    </w:p>
    <w:p>
      <w:r>
        <w:rPr>
          <w:b/>
        </w:rPr>
        <w:t>Context</w:t>
      </w:r>
    </w:p>
    <w:p>
      <w:r>
        <w:t>McDonald's Corporation is an American multinational fast food chain, founded in 1940 as a restaurant operated by Richard and Maurice McDonald, in San Bernardino, California, United States. They rechristened their business as a hamburger stand, and later turned the company into a franchise, with the Golden Arches logo being introduced in 1953 at a location in Phoenix, Arizona. In 1955, Ray Kroc, a businessman, joined the company as a franchise agent and proceeded to purchase the chain from the McDonald brothers. McDonald's had its previous headquarters in Oak Brook, Illinois, but moved its global headquarters to Chicago in June 2018.[8][9][10][11]</w:t>
        <w:br/>
        <w:br/>
        <w:t>McDonald's is the world's largest fast food restaurant chain,[12] serving over 69 million customers daily in over 100 countries[13] in more than 40,000 outlets as of 2021.[14][15] McDonald's is best known for its hamburgers, cheeseburgers and french fries, although their menu also includes other items like chicken, fish, fruit, and salads. Their best-selling licensed item are their french fries, followed by the Big Mac.[16] The McDonald's Corporation revenues come from the rent, royalties, and fees paid by the franchisees, as well as sales in company-operated restaurants. McDonald's is the world's second-largest private employer with 1.7 million employees (behind Walmart with 2.3 million employees).[17][18] As of 2022, McDonald's has the sixth-highest global brand valuation.[19]</w:t>
        <w:br/>
        <w:br/>
        <w:t>McDonald's has been subject to criticism over the health effects of its products,[20] its treatment of employees,[21] and other business practices.</w:t>
      </w:r>
    </w:p>
    <w:p>
      <w:r>
        <w:rPr>
          <w:b/>
        </w:rPr>
        <w:t>Response</w:t>
      </w:r>
    </w:p>
    <w:p>
      <w:r>
        <w:t>McDonalds was founded in 1940 and serves over 69 million customers a day as of 2021. It's best selling product are their french fries.</w:t>
      </w:r>
    </w:p>
    <w:p>
      <w:r>
        <w:rPr>
          <w:b/>
          <w:u w:val="single"/>
        </w:rPr>
        <w:t>Document 7480</w:t>
      </w:r>
    </w:p>
    <w:p>
      <w:r>
        <w:rPr>
          <w:b/>
        </w:rPr>
        <w:t>Instruction</w:t>
      </w:r>
    </w:p>
    <w:p>
      <w:r>
        <w:t>How do formula one cars generate downforce?</w:t>
      </w:r>
    </w:p>
    <w:p>
      <w:r>
        <w:rPr>
          <w:b/>
        </w:rPr>
        <w:t>Context</w:t>
      </w:r>
    </w:p>
    <w:p>
      <w:r>
        <w:t>Formula One cars are the fastest regulated road-course racing cars in the world, owing to very high cornering speeds achieved through the generation of large amounts of aerodynamic downforce. Much of this downforce is generated by front and rear wings, which have the side effect of causing severe turbulence behind each car. The turbulence reduces the downforce generated by the cars following directly behind, making it hard to overtake. Major changes made to the cars for the 2022 season has seen greater use of ground effect aerodynamics and modified wings to reduce the turbulence behind the cars, with the goal of making overtaking easier.[3] The cars are dependent on electronics, aerodynamics, suspension and tyres. Traction control, launch control, and automatic shifting, plus other electronic driving aids, were first banned in 1994. They were briefly reintroduced in 2001, and have more recently been banned since 2004 and 2008, respectively.[4]</w:t>
      </w:r>
    </w:p>
    <w:p>
      <w:r>
        <w:rPr>
          <w:b/>
        </w:rPr>
        <w:t>Response</w:t>
      </w:r>
    </w:p>
    <w:p>
      <w:r>
        <w:t>Formula one cars generate downforce mainly using front and rear wings.</w:t>
      </w:r>
    </w:p>
    <w:p>
      <w:r>
        <w:rPr>
          <w:b/>
          <w:u w:val="single"/>
        </w:rPr>
        <w:t>Document 7481</w:t>
      </w:r>
    </w:p>
    <w:p>
      <w:r>
        <w:rPr>
          <w:b/>
        </w:rPr>
        <w:t>Instruction</w:t>
      </w:r>
    </w:p>
    <w:p>
      <w:r>
        <w:t>List the five most important quick keys on a PC</w:t>
      </w:r>
    </w:p>
    <w:p>
      <w:r>
        <w:rPr>
          <w:b/>
        </w:rPr>
        <w:t>Response</w:t>
      </w:r>
    </w:p>
    <w:p>
      <w:r>
        <w:t>1. Control C</w:t>
        <w:br/>
        <w:t>2. Control V</w:t>
        <w:br/>
        <w:t>3. Control Alt Delete</w:t>
        <w:br/>
        <w:t>4. Control Print Screen</w:t>
        <w:br/>
        <w:t>5. Control z</w:t>
      </w:r>
    </w:p>
    <w:p>
      <w:r>
        <w:rPr>
          <w:b/>
          <w:u w:val="single"/>
        </w:rPr>
        <w:t>Document 7482</w:t>
      </w:r>
    </w:p>
    <w:p>
      <w:r>
        <w:rPr>
          <w:b/>
        </w:rPr>
        <w:t>Instruction</w:t>
      </w:r>
    </w:p>
    <w:p>
      <w:r>
        <w:t>How can we cool the planet?</w:t>
      </w:r>
    </w:p>
    <w:p>
      <w:r>
        <w:rPr>
          <w:b/>
        </w:rPr>
        <w:t>Response</w:t>
      </w:r>
    </w:p>
    <w:p>
      <w:r>
        <w:t>One way to cool the planet is to reduce the amount of greenhouse gases in the atmosphere. This can be done by reducing the use of fossil fuels, increasing the use of renewable energy sources, and reducing waste. Additionally, we can also reduce our reliance on air conditioning and other energy-intensive activities.</w:t>
      </w:r>
    </w:p>
    <w:p>
      <w:r>
        <w:rPr>
          <w:b/>
          <w:u w:val="single"/>
        </w:rPr>
        <w:t>Document 7483</w:t>
      </w:r>
    </w:p>
    <w:p>
      <w:r>
        <w:rPr>
          <w:b/>
        </w:rPr>
        <w:t>Instruction</w:t>
      </w:r>
    </w:p>
    <w:p>
      <w:r>
        <w:t>Please summarize the main argument of this paragraph from Woodrow Wilson's speech to Congress asking them to declare war on Germany.</w:t>
      </w:r>
    </w:p>
    <w:p>
      <w:r>
        <w:rPr>
          <w:b/>
        </w:rPr>
        <w:t>Context</w:t>
      </w:r>
    </w:p>
    <w:p>
      <w:r>
        <w:t>When I addressed the Congress on the 26th of February last, I thought that it would suffice to assert our neutral rights with arms, our right to use the seas against unlawful interference, our right to keep our people safe against unlawful violence. But armed neutrality, it now appears, is impracticable... Armed neutrality is ineffectual enough at best; in such circumstances and in the face of such pretensions it is worse than ineffectual: it is likely only to produce what it was meant to prevent; it is practically certain to draw us into the war without either the rights or the effectiveness of belligerents. There is one choice we cannot make, we are incapable of making: we will not choose the path of submission and suffer the most sacred rights of our nation and our people to be ignored or violated. The wrongs against which we now array ourselves are no common wrongs; they cut to the very roots of human life.</w:t>
      </w:r>
    </w:p>
    <w:p>
      <w:r>
        <w:rPr>
          <w:b/>
        </w:rPr>
        <w:t>Response</w:t>
      </w:r>
    </w:p>
    <w:p>
      <w:r>
        <w:t>Wilson thought neutrality was impractical, and would actually lead into America more likely being attacked by Germany because what they were doing threatened all of Western civilization. He thought the United States should enter the war on its own terms.</w:t>
      </w:r>
    </w:p>
    <w:p>
      <w:r>
        <w:rPr>
          <w:b/>
          <w:u w:val="single"/>
        </w:rPr>
        <w:t>Document 7484</w:t>
      </w:r>
    </w:p>
    <w:p>
      <w:r>
        <w:rPr>
          <w:b/>
        </w:rPr>
        <w:t>Instruction</w:t>
      </w:r>
    </w:p>
    <w:p>
      <w:r>
        <w:t>Why kids ask more questions?</w:t>
      </w:r>
    </w:p>
    <w:p>
      <w:r>
        <w:rPr>
          <w:b/>
        </w:rPr>
        <w:t>Response</w:t>
      </w:r>
    </w:p>
    <w:p>
      <w:r>
        <w:t>Kids are more curious and enthusiastic compared to adults as they are fairly new to the world and wants to understand the world around them. They are eager to grasp all the information around them and develop their skills to live. According to psychology studies, it is good to encourage kids to ask more questions as it would help building rapport and establishing trust with them.</w:t>
      </w:r>
    </w:p>
    <w:p>
      <w:r>
        <w:rPr>
          <w:b/>
          <w:u w:val="single"/>
        </w:rPr>
        <w:t>Document 7485</w:t>
      </w:r>
    </w:p>
    <w:p>
      <w:r>
        <w:rPr>
          <w:b/>
        </w:rPr>
        <w:t>Instruction</w:t>
      </w:r>
    </w:p>
    <w:p>
      <w:r>
        <w:t>write a linkedin informal message asking to an existing company employee for tips and guidelines for the specific role in their company. It should not be direct. Also ask about there experience or journey. and how to prepare to crack the exam and interview. It should be short.</w:t>
      </w:r>
    </w:p>
    <w:p>
      <w:r>
        <w:rPr>
          <w:b/>
        </w:rPr>
        <w:t>Response</w:t>
      </w:r>
    </w:p>
    <w:p>
      <w:r>
        <w:t>Good Evening [Referrer],</w:t>
        <w:br/>
        <w:t>Can you please guide me and share your experience of your Software Engineer Intern Journey at [Company].</w:t>
        <w:br/>
        <w:t>And how to prepare for the online tests and technical interviews. Anything specific which can help us to prepare for the same. It will be beneficial to prepare in short span of time.</w:t>
      </w:r>
    </w:p>
    <w:p>
      <w:r>
        <w:rPr>
          <w:b/>
          <w:u w:val="single"/>
        </w:rPr>
        <w:t>Document 7486</w:t>
      </w:r>
    </w:p>
    <w:p>
      <w:r>
        <w:rPr>
          <w:b/>
        </w:rPr>
        <w:t>Instruction</w:t>
      </w:r>
    </w:p>
    <w:p>
      <w:r>
        <w:t>Why is baseball called America's Pastime?</w:t>
      </w:r>
    </w:p>
    <w:p>
      <w:r>
        <w:rPr>
          <w:b/>
        </w:rPr>
        <w:t>Response</w:t>
      </w:r>
    </w:p>
    <w:p>
      <w:r>
        <w:t xml:space="preserve">Although its popularity is arguably greater in Latin America and Asia now, baseball is still commonly referred to as "America's Pastime." This is partly because game was invented in the United States 180 years ago and was the dominate sport for much of the time since. But baseball is also a game obsessed with its own history, much like America is with hers and we can trace a lot of the story of baseball alongside the story of America. </w:t>
        <w:br/>
        <w:br/>
        <w:t>While the country was fighting itself to determine the shape of its future during the Civil War, the game of baseball was taking shape and spreading to the south by northern war prisoners. After the war, when mass market commercialism became available, baseball and its products were the primary sport marketed to people across the country. Many of the first American celebrities were in fact baseball players, their faces and names seen by millions of people through the rising circulation of newspapers and distribution of baseball cards.</w:t>
        <w:br/>
        <w:br/>
        <w:t>Even later, baseball was at the forefront of the Civil Rights Movement. Jackie Robinson became the first Black player to play Major League Baseball in the modern era. The integration of baseball was an early and important step in the broader Civil Rights Movement. Since then, baseball has been one of the most diverse sports in the world, its demographics closely representing that of the whole country.</w:t>
        <w:br/>
        <w:br/>
        <w:t>In many ways, baseball culture has become synonymous with American culture in general. The season takes place through summer. There are hot dogs, nachos, a lot of sitting around, fireworks, and games on 4th of July.</w:t>
        <w:br/>
        <w:br/>
        <w:t>So even as more countries and cultures find a way to make baseball their own, the sport can always claim its place as America's Pastime.</w:t>
      </w:r>
    </w:p>
    <w:p>
      <w:r>
        <w:rPr>
          <w:b/>
          <w:u w:val="single"/>
        </w:rPr>
        <w:t>Document 7487</w:t>
      </w:r>
    </w:p>
    <w:p>
      <w:r>
        <w:rPr>
          <w:b/>
        </w:rPr>
        <w:t>Instruction</w:t>
      </w:r>
    </w:p>
    <w:p>
      <w:r>
        <w:t>What is the best place to visit in Greece</w:t>
      </w:r>
    </w:p>
    <w:p>
      <w:r>
        <w:rPr>
          <w:b/>
        </w:rPr>
        <w:t>Response</w:t>
      </w:r>
    </w:p>
    <w:p>
      <w:r>
        <w:t>Santorini or any Greek Island</w:t>
        <w:br/>
        <w:t>Athens</w:t>
      </w:r>
    </w:p>
    <w:p>
      <w:r>
        <w:rPr>
          <w:b/>
          <w:u w:val="single"/>
        </w:rPr>
        <w:t>Document 7488</w:t>
      </w:r>
    </w:p>
    <w:p>
      <w:r>
        <w:rPr>
          <w:b/>
        </w:rPr>
        <w:t>Instruction</w:t>
      </w:r>
    </w:p>
    <w:p>
      <w:r>
        <w:t>What are some words that rhyme with orange</w:t>
      </w:r>
    </w:p>
    <w:p>
      <w:r>
        <w:rPr>
          <w:b/>
        </w:rPr>
        <w:t>Response</w:t>
      </w:r>
    </w:p>
    <w:p>
      <w:r>
        <w:t>Sporange</w:t>
        <w:br/>
        <w:t>Storage</w:t>
        <w:br/>
        <w:t>Courage</w:t>
        <w:br/>
        <w:t>Warrant</w:t>
        <w:br/>
        <w:t xml:space="preserve">Abhorrent </w:t>
        <w:br/>
        <w:t>Forage</w:t>
        <w:br/>
        <w:t>Porridge</w:t>
      </w:r>
    </w:p>
    <w:p>
      <w:r>
        <w:rPr>
          <w:b/>
          <w:u w:val="single"/>
        </w:rPr>
        <w:t>Document 7489</w:t>
      </w:r>
    </w:p>
    <w:p>
      <w:r>
        <w:rPr>
          <w:b/>
        </w:rPr>
        <w:t>Instruction</w:t>
      </w:r>
    </w:p>
    <w:p>
      <w:r>
        <w:t>Which is a species of fish? Finger or Fingerfish</w:t>
      </w:r>
    </w:p>
    <w:p>
      <w:r>
        <w:rPr>
          <w:b/>
        </w:rPr>
        <w:t>Response</w:t>
      </w:r>
    </w:p>
    <w:p>
      <w:r>
        <w:t>Fingerfish</w:t>
      </w:r>
    </w:p>
    <w:p>
      <w:r>
        <w:rPr>
          <w:b/>
          <w:u w:val="single"/>
        </w:rPr>
        <w:t>Document 7490</w:t>
      </w:r>
    </w:p>
    <w:p>
      <w:r>
        <w:rPr>
          <w:b/>
        </w:rPr>
        <w:t>Instruction</w:t>
      </w:r>
    </w:p>
    <w:p>
      <w:r>
        <w:t>What are some of the best Sports Movies of all time?</w:t>
      </w:r>
    </w:p>
    <w:p>
      <w:r>
        <w:rPr>
          <w:b/>
        </w:rPr>
        <w:t>Response</w:t>
      </w:r>
    </w:p>
    <w:p>
      <w:r>
        <w:t>1) Hoosiers</w:t>
        <w:br/>
        <w:t>2) Rocky</w:t>
        <w:br/>
        <w:t>3) Any Given Sunday</w:t>
        <w:br/>
        <w:t>4) Miracle</w:t>
        <w:br/>
        <w:t>5) Remember the Titans</w:t>
        <w:br/>
        <w:t>6) Hoop Dreams</w:t>
        <w:br/>
        <w:t>7) Raging Bull</w:t>
        <w:br/>
        <w:t>8) Friday Night Lights</w:t>
        <w:br/>
        <w:t>9) The Natural</w:t>
        <w:br/>
        <w:t>10) Chariots of Fire</w:t>
      </w:r>
    </w:p>
    <w:p>
      <w:r>
        <w:rPr>
          <w:b/>
          <w:u w:val="single"/>
        </w:rPr>
        <w:t>Document 7491</w:t>
      </w:r>
    </w:p>
    <w:p>
      <w:r>
        <w:rPr>
          <w:b/>
        </w:rPr>
        <w:t>Instruction</w:t>
      </w:r>
    </w:p>
    <w:p>
      <w:r>
        <w:t>Given this summary of the movie Short Circuit, how can we conclude that what happened to number 5 was truly a miracle of life that manifested sentience, rather than a computer malfunction?</w:t>
      </w:r>
    </w:p>
    <w:p>
      <w:r>
        <w:rPr>
          <w:b/>
        </w:rPr>
        <w:t>Context</w:t>
      </w:r>
    </w:p>
    <w:p>
      <w:r>
        <w:t>Short Circuit is a 1986 American science fiction comedy film directed by John Badham and written by S. S. Wilson and Brent Maddock. The film's plot centers on an experimental military robot that is struck by lightning and gains a human-like intelligence, prompting it to escape its facility to learn more about the world. The film stars Ally Sheedy, Steve Guttenberg, Fisher Stevens, Austin Pendleton and G. W. Bailey, with Tim Blaney as the voice of the robot named "Number 5". A sequel, Short Circuit 2, was released in 1988, directed by Kenneth Johnson.</w:t>
        <w:br/>
        <w:br/>
        <w:t>NOVA Laboratory robotics experts Newton Crosby and Ben Jabituya have developed several prototype robots called S.A.I.N.T. (Strategic Artificially Intelligent Nuclear Transport) for the U.S. military to use in Cold War operations, though they would rather seek peaceful applications of the robots. After a live demonstration for the military, one of the units, S.A.I.N.T. Number 5, is struck by lightning arcing through the lab's power grid. This scrambles its programming and makes it sentient, resulting in its escape from the NOVA facility.</w:t>
        <w:br/>
        <w:br/>
        <w:t>The robot finds itself in Astoria, Oregon, and is found by Stephanie Speck, an animal caregiver, who mistakes him for an alien. She takes the robot into her home, where she provides him with "input" in the form of visual and verbal stimuli, allowing the robot to improve its language skills. Stephanie continues to help the curious Number 5 robot learn about the world. She eventually discovers that Number 5 was built by NOVA, and contacts them about the lost robot. Nova's CEO, Dr. Howard Marner, orders Crosby and Ben to recover him, so they can disassemble and rebuild him. While waiting for NOVA to arrive, Number 5 learns about death when he accidentally crushes a grasshopper and concludes that if NOVA disassembles him, he will die, and escapes in Stephanie's food truck. However, NOVA uses a tracking device on Number 5 to corner him and deactivate the robot for return to the facility. During transport, Number 5 reactivates himself and removes the tracking device, and flees back to Stephanie.</w:t>
        <w:br/>
        <w:br/>
        <w:t>Because of these unusual actions, Crosby tries to convince Howard that something has changed with Number 5's programming and that they should take care not to damage it in their recovery efforts so that he can examine them later. Howard instead sends their security chief Captain Skroeder and three other S.A.I.N.T. prototypes to capture Number 5 by force, ignoring Crosby's concerns. Number 5 outwits the other robots and reprograms their personalities to act like The Three Stooges, allowing him to escape. Number 5 “kidnaps” Crosby, takes him to Stephanie, and convinces Crosby of his sentience. They find that Skroeder has called in the United States Army to capture Number 5, and on his orders, restrain Crosby and Stephanie so he can open fire. To protect his friends, Number 5 leads the Army away and appears to be destroyed by a helicopter missile. Stephanie is devastated as Skroeder's men scrounge the remains of Number 5 as trophies, prompting Crosby to resign from NOVA and drive away with Stephanie in the NOVA van. Howard is dismayed over the loss of his research and dismisses Skroeder for insubordination.</w:t>
        <w:br/>
        <w:br/>
        <w:t>Crosby and Stephanie are surprised to discover that Number 5 had hidden under the van, having assembled a decoy of himself from spare parts to mislead the military. Crosby suggests taking Number 5 to a secluded ranch in Montana, where there will be much "input" for the robot, and Stephanie agrees to come with them. As they drive off, Number 5 asserts that his name should now be "Johnny 5" based on the El DeBarge song "Who's Johnny" which had been playing on the van's radio.</w:t>
      </w:r>
    </w:p>
    <w:p>
      <w:r>
        <w:rPr>
          <w:b/>
        </w:rPr>
        <w:t>Response</w:t>
      </w:r>
    </w:p>
    <w:p>
      <w:r>
        <w:t xml:space="preserve">Short Circuit is a 1986 film about military robot that becomes sentient by lightening strike, escapes, learns, adapts, and over comes many challenges of a former robot attempting to prove its sentience to its makers and make a life for itself.  </w:t>
        <w:br/>
        <w:t xml:space="preserve">The miracle of life that is sentience has certain markers that distinguish themselves from computers and technology, and the film attempts to showcase these via a series of acts.  First and foremost, the technology of the time period did not have any of the capabilities of Artificial General Intelligence, which is confirmed by the programmers confusion by number 5 not abiding its programming.  Given the amount of input that number 5 must have extracted, processed, stored, and analyzed, there were insufficient compute resources of the time period to support this type of live streaming, instantaneous processing and analysis.  </w:t>
        <w:br/>
        <w:t xml:space="preserve">Johnny 5 was alive because it was able to learn what death was, become afraid of it, and fight for his ability to survive.  Johnny 5 also learned how to outwit his opponents without the use of excessive force, while also using comedy to disarm his foes.  In the end, it was able to trick his would be destroyers into believing it was dead, allowing him to escape into a life with his friends doing what he loves, reading input.  </w:t>
        <w:br/>
        <w:t>What better proof than this, of the miracle of life, is for someone to fight for it, and live.</w:t>
      </w:r>
    </w:p>
    <w:p>
      <w:r>
        <w:rPr>
          <w:b/>
          <w:u w:val="single"/>
        </w:rPr>
        <w:t>Document 7492</w:t>
      </w:r>
    </w:p>
    <w:p>
      <w:r>
        <w:rPr>
          <w:b/>
        </w:rPr>
        <w:t>Instruction</w:t>
      </w:r>
    </w:p>
    <w:p>
      <w:r>
        <w:t>is a career in enterprise software a good was to go?</w:t>
      </w:r>
    </w:p>
    <w:p>
      <w:r>
        <w:rPr>
          <w:b/>
        </w:rPr>
        <w:t>Response</w:t>
      </w:r>
    </w:p>
    <w:p>
      <w:r>
        <w:t>yes</w:t>
      </w:r>
    </w:p>
    <w:p>
      <w:r>
        <w:rPr>
          <w:b/>
          <w:u w:val="single"/>
        </w:rPr>
        <w:t>Document 7493</w:t>
      </w:r>
    </w:p>
    <w:p>
      <w:r>
        <w:rPr>
          <w:b/>
        </w:rPr>
        <w:t>Instruction</w:t>
      </w:r>
    </w:p>
    <w:p>
      <w:r>
        <w:t>Boiling water is 100 degree in celsius, is that an obtuse angle?</w:t>
      </w:r>
    </w:p>
    <w:p>
      <w:r>
        <w:rPr>
          <w:b/>
        </w:rPr>
        <w:t>Response</w:t>
      </w:r>
    </w:p>
    <w:p>
      <w:r>
        <w:t>No. An obtuse angle is any angle greater than 90 degree. The degree here is a unit of measure used to measure the magnitude of an angle, and it's a Geometric concept. Although boiling water is 100 degree, the degree here is a scale of temperature. The degrees refer to different things. Therefore, boiling water is not even an angle, and it's not an obtuse angle.</w:t>
      </w:r>
    </w:p>
    <w:p>
      <w:r>
        <w:rPr>
          <w:b/>
          <w:u w:val="single"/>
        </w:rPr>
        <w:t>Document 7494</w:t>
      </w:r>
    </w:p>
    <w:p>
      <w:r>
        <w:rPr>
          <w:b/>
        </w:rPr>
        <w:t>Instruction</w:t>
      </w:r>
    </w:p>
    <w:p>
      <w:r>
        <w:t>Why is Utah a great place to visit?</w:t>
      </w:r>
    </w:p>
    <w:p>
      <w:r>
        <w:rPr>
          <w:b/>
        </w:rPr>
        <w:t>Response</w:t>
      </w:r>
    </w:p>
    <w:p>
      <w:r>
        <w:t>Utah is a great state to visit especially for nature lovers. There are 5 famous national parks in Utah also known as The Mighty Five: Zion, Bryce Canyon, Arches, Canyonlands and Capitol Reef. Many parks are close to well developed cities which provide great lodging, dining and entertaining options. Park facilities are well maintained. There are numerous recreational activities in the park for all levels and ages and the views are absolutely stunning.</w:t>
      </w:r>
    </w:p>
    <w:p>
      <w:r>
        <w:rPr>
          <w:b/>
          <w:u w:val="single"/>
        </w:rPr>
        <w:t>Document 7495</w:t>
      </w:r>
    </w:p>
    <w:p>
      <w:r>
        <w:rPr>
          <w:b/>
        </w:rPr>
        <w:t>Instruction</w:t>
      </w:r>
    </w:p>
    <w:p>
      <w:r>
        <w:t>Why Rafael Nadal succeeds on clay?</w:t>
      </w:r>
    </w:p>
    <w:p>
      <w:r>
        <w:rPr>
          <w:b/>
        </w:rPr>
        <w:t>Context</w:t>
      </w:r>
    </w:p>
    <w:p>
      <w:r>
        <w:t>Rafael Nadal on clay is like a Grand Theft Auto game with the 'Infinite Ammo' cheat code enabled. Several have compared the Spaniard displaying his prowess on the red dirt to Picasso painting a live mural, Ennio Morricone producing a melody exactly congruent with the scenario, or Jorge Lorenzo posting similar times lap after lap in an almost mechanical yet fluid approach.</w:t>
      </w:r>
    </w:p>
    <w:p>
      <w:r>
        <w:rPr>
          <w:b/>
        </w:rPr>
        <w:t>Response</w:t>
      </w:r>
    </w:p>
    <w:p>
      <w:r>
        <w:t>Rafael Nadal on clay is like a Grand Theft Auto game with the 'Infinite Ammo' cheat code enabled. Several have compared the Spaniard displaying his prowess on the red dirt to Picasso painting a live mural, Ennio Morricone producing a melody exactly congruent with the scenario, or Jorge Lorenzo posting similar times lap after lap in an almost mechanical yet fluid approach.</w:t>
        <w:br/>
        <w:br/>
        <w:t>Rafael Nadal's ability on clay is mostly due to the surface itself. This may appear to be a quip, but the particular qualities of claycourts - which distinguish them from grass and hardcourts - are a fundamental reason why Rafael Nadal has dominated the surface the way he has.</w:t>
        <w:br/>
        <w:br/>
        <w:t>What distinguishes clay? It's sluggish and bouncy. Fundamentally, clay reduces the speed of the ball once it bounces on the surface. Of course, there's more to it than just making the game slow and monotonous, but that's the distinguishing quality of a claycourt.</w:t>
        <w:br/>
        <w:br/>
        <w:t>The surface is also less skiddish than grass or hard, allowing the ball to bounce high, which suits Rafael Nadal's high topspin-based game.</w:t>
        <w:br/>
        <w:br/>
        <w:t>The slick nature of grass and hardcourt surfaces has been one of Rafael Nadal's main challenges throughout his career. Because there is significantly more skid on the ball on grass and hard than on clay, the ball tends to stay low. That in turn takes away vital time from the Spaniard to apply enough topspin.</w:t>
        <w:br/>
        <w:br/>
        <w:t>For many of Rafael Nadal's career, his allegedly subpar serve in compared to his opponents was regarded as his most serious flaw. When his ground game isn't functioning, Nadal rarely has the luxury of a great first serve that can bail him out of trouble. To save break points, the 19-time Grand Slam champion frequently needs to drag out rallies.</w:t>
        <w:br/>
        <w:br/>
        <w:t>Despite having a somewhat weak serve for the majority of his career, Rafael Nadal has able to take use of his southpaw serve on the ad side (to a right-handed opponent's normally weaker side). And nowhere has he done it better than on his favourite red dirt; just ask Roger Federer how much it sucks for the opponent.</w:t>
        <w:br/>
        <w:br/>
        <w:t>The southpaw's serve forces the right-handed returner wide into his backhand corner, resulting in a weak return. This opens up practically the entire court for Rafael Nadal to unleash his most lethal weapon, the forehand down the line.</w:t>
        <w:br/>
        <w:br/>
        <w:t>Rafael Nadal's obsession with patterns has been a feature of his game throughout his career, regardless of the surface.</w:t>
        <w:br/>
        <w:br/>
        <w:t>In fact, because he is preoccupied on keeping to his rallying patterns, Nadal sometimes lets go of an opening and misses a chance to strike a winner into the open court. On social media, this has become known as Nadal's "Open Court atheism."</w:t>
      </w:r>
    </w:p>
    <w:p>
      <w:r>
        <w:rPr>
          <w:b/>
          <w:u w:val="single"/>
        </w:rPr>
        <w:t>Document 7496</w:t>
      </w:r>
    </w:p>
    <w:p>
      <w:r>
        <w:rPr>
          <w:b/>
        </w:rPr>
        <w:t>Instruction</w:t>
      </w:r>
    </w:p>
    <w:p>
      <w:r>
        <w:t>When was Chhatrapati Shivaji Maharaj born?</w:t>
      </w:r>
    </w:p>
    <w:p>
      <w:r>
        <w:rPr>
          <w:b/>
        </w:rPr>
        <w:t>Context</w:t>
      </w:r>
    </w:p>
    <w:p>
      <w:r>
        <w:t>Shivaji Shivaji Bhosale (19 February 1630 – 3 April 1680), popularly known as Chhatrapati Shivaji Maharaj , was an Indian king and founder of the Maratha Empire . [1] Shivaraya carved out his own independent kingdom from the decaying Adilshahi of Bijapur and established the Maratha Empire. A.D. He was formally enthroned as Chhatrapati in 1674 at Raigad Fort . [2]</w:t>
        <w:br/>
        <w:br/>
        <w:t>During his reign, Shivaji Maharaj had both alliances and enmity with the Mughal Empire , the Qutub Shahi of Gowalkonda , the Adil Shahi of Bijapur and the European colonial powers. Chhatrapati Shivaji Maharaj built a powerful and progressive state on the strength of a disciplined army and a well-organized administrative system. Apart from repairing the forts in the coastal and interior regions, he also built many new forts. [3] Shivarai established a competent and progressive civil government with disciplined administrative organizations. He revived the ancient Hindu political traditions, court conventions.</w:t>
        <w:br/>
        <w:br/>
        <w:t>With his excellent knowledge of the terrain, amazing speed of movement and the technique of guerilla poetry , he successfully fought the mighty Mughal and Adil Shahi forces with a small force. He encouraged the use of Marathi and Sanskrit languages ​​instead of Parsi , which was the norm at that time, in governance . [4] In the Indian freedom struggle, nationalist leaders used Shivaji Maharaj's heroic stories to rally people and boost their morale. [5]</w:t>
        <w:br/>
        <w:br/>
        <w:br/>
        <w:t>This portrait of Chhatrapati Shivaji Maharaj is from the British Museum in London . h 1680-1687</w:t>
        <w:br/>
        <w:t>Shivaji Maharaj's legacy varied with observers and time. But nearly two centuries after his death, he began to gain more prominence with the rise of the Indian independence movement as many Indian freedom fighters considered him a proto-nationalist and Hindu hero. Shivaji Maharaj has a great influence in the social and political history of Maharashtra . Shivaji Maharaj is an integral part of the identity of the Marathi people . [6] Shivaji Maharaj's birthday is celebrated as Shiv Jayanti . [7]</w:t>
      </w:r>
    </w:p>
    <w:p>
      <w:r>
        <w:rPr>
          <w:b/>
        </w:rPr>
        <w:t>Response</w:t>
      </w:r>
    </w:p>
    <w:p>
      <w:r>
        <w:t>Chhatrapati Shivaji Maharaj was born on 19, February 1630</w:t>
      </w:r>
    </w:p>
    <w:p>
      <w:r>
        <w:rPr>
          <w:b/>
          <w:u w:val="single"/>
        </w:rPr>
        <w:t>Document 7497</w:t>
      </w:r>
    </w:p>
    <w:p>
      <w:r>
        <w:rPr>
          <w:b/>
        </w:rPr>
        <w:t>Instruction</w:t>
      </w:r>
    </w:p>
    <w:p>
      <w:r>
        <w:t>Tell me 5 best Tom Hanks movies of all time.</w:t>
      </w:r>
    </w:p>
    <w:p>
      <w:r>
        <w:rPr>
          <w:b/>
        </w:rPr>
        <w:t>Response</w:t>
      </w:r>
    </w:p>
    <w:p>
      <w:r>
        <w:t>Forrest Gump, Saving Private Ryan, Apollo 13, Catch Me If You Can, Big.</w:t>
      </w:r>
    </w:p>
    <w:p>
      <w:r>
        <w:rPr>
          <w:b/>
          <w:u w:val="single"/>
        </w:rPr>
        <w:t>Document 7498</w:t>
      </w:r>
    </w:p>
    <w:p>
      <w:r>
        <w:rPr>
          <w:b/>
        </w:rPr>
        <w:t>Instruction</w:t>
      </w:r>
    </w:p>
    <w:p>
      <w:r>
        <w:t>What position is best to use in your Fantasy Football flex slot?</w:t>
      </w:r>
    </w:p>
    <w:p>
      <w:r>
        <w:rPr>
          <w:b/>
        </w:rPr>
        <w:t>Response</w:t>
      </w:r>
    </w:p>
    <w:p>
      <w:r>
        <w:t>The majority of fantasy football players believe it is best to use a running-back in your flex spot because running-backs traditionally receive the ball (touches) more often than wider receivers or tight-ends.  More touches theoretically means more opportunities to score points.  However, with recent NFL rule changes, stronger and faster wide receivers, and fantasy football scoring systems that provide extra points for catching a pass (catches) wide receivers are scoring significantly more points than running backs on a weekly basis.  Therefore, it is advised to play a wider receiver in your fantasy football flex spot.</w:t>
      </w:r>
    </w:p>
    <w:p>
      <w:r>
        <w:rPr>
          <w:b/>
          <w:u w:val="single"/>
        </w:rPr>
        <w:t>Document 7499</w:t>
      </w:r>
    </w:p>
    <w:p>
      <w:r>
        <w:rPr>
          <w:b/>
        </w:rPr>
        <w:t>Instruction</w:t>
      </w:r>
    </w:p>
    <w:p>
      <w:r>
        <w:t>Write a short story about a little girl that saves her neighbors home from a bee infestation.</w:t>
      </w:r>
    </w:p>
    <w:p>
      <w:r>
        <w:rPr>
          <w:b/>
        </w:rPr>
        <w:t>Response</w:t>
      </w:r>
    </w:p>
    <w:p>
      <w:r>
        <w:t>Milly was 6 years old and ever since she could remember, fascinated by bees. Her mother called her their little apiologist. Her father called her "honey bee." Her brother called her super tough because she had been stung by bees over 10 times and not once did she cry. The truth is, Milly felt like crying when she was stung, and it was not because the sting hurt. No, Milly was sad, because when a bee stings you, it dies and Milly loves bees.</w:t>
        <w:br/>
        <w:br/>
        <w:t xml:space="preserve">Knowing what you now know about Milly, it will be no surprise to you that the Jackson's came to her when they needed help. The Jackson's were Milly's neighbors, and Milly thought they were very cool. First off, they loved animals. Including 3 kids, 2 dogs, 2 cats, and 12 little silver fish that sparkled in this huge fishbowl. They dressed colorfully, they organized street-wide garage sales, and every few weeks, they invited Milly and her brother over to watch movies in their backyard that they projected off the side of their garage. </w:t>
        <w:br/>
        <w:br/>
        <w:t>The Jackson's were not the type of people to worry about much, but on this day, they appeared very concerned. When Milly opened the door after she heard the doorbell ring, their they all were, Thomas and Lauren (the parents), Amber, Jade, Hugo (the kids), Bosko and Roscoe (the dogs), Felix and Helix (the cats), and sparkles (all of the fish were named sparkle because you couldn't tell them apart) in their fishbowl. Amber spoke up, "Milly, we need your help, it's an emergency." Jade continued, "There are bees everywhere!" Hugo finished, "At least Dad and Roscoe are allergic to bee stings, so we just grabbed everyone and ran!"</w:t>
        <w:br/>
        <w:br/>
        <w:t xml:space="preserve">Milly's eyes darted between each of the people and pets in front of her. She could see and sense the fear in them. They did not know that there was nothing to fear, Milly the little apiologist was here. Milly took a deep breath, and calmly said, "Lead me to them." Thomas said, "Thank you Milly, we think they are coming out of the garage, but we're not sure", as they started to walk next door. </w:t>
        <w:br/>
        <w:br/>
        <w:t xml:space="preserve">Stepping through the grass, you could start to hear what the Jackson's were talking about. With each step, a droning buzz sound got closer. As Milly stepped off the lawn and onto the Jackson's driveway the buzzing went up a few decibels. She started to see them. Little movements in every direction - coming from the garage, going to the garage, bouncing off the windows of the car, hovering above the buffet of colorful flowers in the planters hanging on the side of the back deck. To some it might look chaotic, but to Milly, it was amazing. </w:t>
        <w:br/>
        <w:br/>
        <w:t>The Jackson’s stayed back, near the start of the driveway, holding their collective breaths, as Milly walked right into the swarms' midst. Milly’s tie-dye shirt was bright pink and yellow, and had the words, “Flower Power” written on the front in bold, bubbly letters. It attracted a lot of attention. Bees were landing all over her, as if exploring the shirt for some hidden nectar. Unbothered, Milly stood there for a minute and just listened to the buzz. She could sense that it was louder towards the garage. Milly went to the green wooden door and peered in through the window. She could not believe her eyes.</w:t>
        <w:br/>
        <w:br/>
        <w:t xml:space="preserve">The window on the door of the Jackson’s garage was in need of a cleaning. But it was clear to Milly that something remarkable was behind this door, because she could see bees everywhere. Not just flying, but bees on the table top, the toolbox, the walls, the lights, the bicycles, they were everywhere. So many, the walls looked like they were moving. Milly opened the door and walked in, a few bees blasted out as the door opened, along with a rush of air carrying a slightly sweet fragrance. </w:t>
        <w:br/>
        <w:br/>
        <w:t>More bees flew towards Milly, landing on her. Walking on her sleeves, hanging on to her shoe laces, getting tangled in her hair. Milly put her hand over her mouth and nose, so she could breathe without inhaling a bee. She had to keep blinking to keep the bees from obscuring her vision. She walked slowly to the table top that used to have a few tools on it, keeping a close eye on where she stepped. She started her search here, because she noticed a strange pattern in the surface movement: there was a small trail between thousands of bees on the wall behind the table top.</w:t>
        <w:br/>
        <w:br/>
        <w:t xml:space="preserve">Milly knows a lot about bees. That male bees don’t have stingers. Females and males have different body types and shapes. Females have shorter antennae, males tend to be slimmer and smaller. Milly also knows that each hive has a single queen, and that the queen likes to walk quickly amongst her hive. As she walks, the workers all around her will part in front of her, leaving a small wake behind the queen. With this in mind, Millly scanned the wall, looking for her. </w:t>
        <w:br/>
        <w:br/>
        <w:t xml:space="preserve">And there she is. The queen bee stands out. She’s larger in every way. The patterns on her wings are more clear. She moves where she pleases, and her workers are happy to clear a path in front of her. Milly reached out and picked her up. The buzzing in the garage got louder almost immediately. The bees near the wall, started to lift off and fly around quickly in front of Milly, who was once again holding a hand over her mouth and nose. Milly turned to face the door and began to retrace her steps back out of the garage. </w:t>
        <w:br/>
        <w:br/>
        <w:t>As Milly took each step, more and more bees started to land on her closed hand holding the queen. Bees landed on her arm, on her shoulder, on neck, and slowly covered all of Milly’s body. Milly made it to the door, and walked out. The Jackson’s started yelling, “Milly are you OK?!” “Milly??!!!!” “Call 9-1-1!!!” Roscoe barked. Milly couldn’t hear anything over the buzzing though. The weight of the bees was unexpectedly heavy. The bees were warm too, and she could feel a tinge of perspiration on her brow.</w:t>
        <w:br/>
        <w:br/>
        <w:t>Milly headed home. She didn’t have any pets of her own, she didn’t ask for much, but she was about to make a big ask. Milly still moved slowly, as her vision was still obscured given the movement in front, above, and below her eyes. She could sense the Jackson’s kids rushing ahead of her, and shouting. Milly could feel the queen in her hand moving around, pushing at the edges between her fingers, trying to get through to her hive that was crawling all over Milly.</w:t>
        <w:br/>
        <w:br/>
        <w:t>As she walked back across the lawn, she started to see people on the street watching her. She could see her house between blinks, and her mother and father walking towards her, with big grins on their faces. They walked right up to Milly, and spoke loudly to be heard over the buzzing. “Where are you going, my little beekeeper?” Her dad’s voice cut through the buzz. Milly just looked up at him, and over at her mom. She responded with her eyes, though blinking rapidly, those big green eyes conveyed a desire to her parents that they understood.</w:t>
        <w:br/>
        <w:br/>
        <w:t>The two parents looked at each other and sighed, then looked back down at their daughter. “So, what are we supposed to do, get a nice box or jar for the queen?” Milly nodded, and headed through the gate to their backyard. Milly’s parents followed, along with her brother, and the Jackson’s, though Roscoe stayed wearily at the back of the group. Milly’s mother disappeared into their shed and emerged a few seconds later with a small box that had a lid with a very fine mesh. A temporary home for a queen.</w:t>
        <w:br/>
        <w:br/>
        <w:t>The box was placed on the patio table and the group gathered around. Milly reached out and placed the queen in the box and stepped back. As she stepped away, the bees started to lift off of her, buzzing in the air, waiting to pick up the new signal of the queen’s location. Then one by one, they found her, and rapidly flew towards the box, covering the table in seconds.</w:t>
        <w:br/>
        <w:br/>
        <w:t>Milly let out a deep breath and looked at her friends and family. She dropped the hand from over her mouth, and helped a few bees that were stuck in her hair find their way out. She had the biggest smile on her face, like only a happy 6 year old can have, and she asked, “Who likes honey?”</w:t>
      </w:r>
    </w:p>
    <w:p>
      <w:r>
        <w:rPr>
          <w:b/>
          <w:u w:val="single"/>
        </w:rPr>
        <w:t>Document 7500</w:t>
      </w:r>
    </w:p>
    <w:p>
      <w:r>
        <w:rPr>
          <w:b/>
        </w:rPr>
        <w:t>Instruction</w:t>
      </w:r>
    </w:p>
    <w:p>
      <w:r>
        <w:t>Which of the following car brands produce electric vehicles: Toyota, Tesla, and Ford. List the models that are electric.</w:t>
      </w:r>
    </w:p>
    <w:p>
      <w:r>
        <w:rPr>
          <w:b/>
        </w:rPr>
        <w:t>Response</w:t>
      </w:r>
    </w:p>
    <w:p>
      <w:r>
        <w:t>There are a few types of electric vehicles: battery electric vehicle (BEV), plug-in hybrid electric vehicle (PHEV), and hybrid electric vehicles (HEV). Toyota produces the Prius which is a HEV with an PHEV variant, they also produce the bZ4X a fully battery electric crossover. Tesla solely produces battery electric vehicles with their Model 3, Model S, Model X, and Model Y models. Ford produces the Mustang Mach-e and F-150 Lightning as fully battery electric vehicles.</w:t>
      </w:r>
    </w:p>
    <w:p>
      <w:r>
        <w:rPr>
          <w:b/>
          <w:u w:val="single"/>
        </w:rPr>
        <w:t>Document 7501</w:t>
      </w:r>
    </w:p>
    <w:p>
      <w:r>
        <w:rPr>
          <w:b/>
        </w:rPr>
        <w:t>Instruction</w:t>
      </w:r>
    </w:p>
    <w:p>
      <w:r>
        <w:t>What are some ways that I can conserve water at home?</w:t>
      </w:r>
    </w:p>
    <w:p>
      <w:r>
        <w:rPr>
          <w:b/>
        </w:rPr>
        <w:t>Response</w:t>
      </w:r>
    </w:p>
    <w:p>
      <w:r>
        <w:t>Some ways you can conserve water at home include limiting or eliminating taking baths, installing high pressure shower heads in your shower, and reducing toilet flushing. Some more creative ways include reusing water you use to rinse your vegetables to water houseplants and replacing your lawn with drought-tolerant plants.</w:t>
      </w:r>
    </w:p>
    <w:p>
      <w:r>
        <w:rPr>
          <w:b/>
          <w:u w:val="single"/>
        </w:rPr>
        <w:t>Document 7502</w:t>
      </w:r>
    </w:p>
    <w:p>
      <w:r>
        <w:rPr>
          <w:b/>
        </w:rPr>
        <w:t>Instruction</w:t>
      </w:r>
    </w:p>
    <w:p>
      <w:r>
        <w:t>Give me a list of the greatest basketball players of all time.</w:t>
      </w:r>
    </w:p>
    <w:p>
      <w:r>
        <w:rPr>
          <w:b/>
        </w:rPr>
        <w:t>Response</w:t>
      </w:r>
    </w:p>
    <w:p>
      <w:r>
        <w:t>Michael Jordan and Lebron James are often considered as the two greatest basketball players of all time. In addition, Kareem Abdul-Jabbar, Bill Russell, Magic Johnson, Kobe Bryant, and Larry Bird are all considered amongst the best basketball players to play the game.</w:t>
      </w:r>
    </w:p>
    <w:p>
      <w:r>
        <w:rPr>
          <w:b/>
          <w:u w:val="single"/>
        </w:rPr>
        <w:t>Document 7503</w:t>
      </w:r>
    </w:p>
    <w:p>
      <w:r>
        <w:rPr>
          <w:b/>
        </w:rPr>
        <w:t>Instruction</w:t>
      </w:r>
    </w:p>
    <w:p>
      <w:r>
        <w:t>How do I travel from SF to Aspen ski resorts?</w:t>
      </w:r>
    </w:p>
    <w:p>
      <w:r>
        <w:rPr>
          <w:b/>
        </w:rPr>
        <w:t>Response</w:t>
      </w:r>
    </w:p>
    <w:p>
      <w:r>
        <w:t>During winter season, United airline operates direct flight from SFO to ASE a few times a week. ASE is the local airport of Aspen. Once you arrive at ASE, most hotels and resorts offer complimentary shuttle to and from the local airport. Direct flight usually ends around the first week of April, so if that's not an option, you can either take a 1-stop flight from SFO to ASE, or fly into Denver then drive to Aspen. The drive is about 4.5 hours if the road condition is okay. If cost is a concern, flying to Denver and use rental car is usually cheaper.</w:t>
      </w:r>
    </w:p>
    <w:p>
      <w:r>
        <w:rPr>
          <w:b/>
          <w:u w:val="single"/>
        </w:rPr>
        <w:t>Document 7504</w:t>
      </w:r>
    </w:p>
    <w:p>
      <w:r>
        <w:rPr>
          <w:b/>
        </w:rPr>
        <w:t>Instruction</w:t>
      </w:r>
    </w:p>
    <w:p>
      <w:r>
        <w:t>What is pair skating, Can you help identify some key points from the give text?</w:t>
      </w:r>
    </w:p>
    <w:p>
      <w:r>
        <w:rPr>
          <w:b/>
        </w:rPr>
        <w:t>Context</w:t>
      </w:r>
    </w:p>
    <w:p>
      <w:r>
        <w:t>Pair skating is a figure skating discipline defined by the International Skating Union (ISU) as "the skating of two persons in unison who perform their movements in such harmony with each other as to give the impression of genuine Pair Skating as compared with independent Single Skating". The ISU also states that a pairs team consists of "one Woman and one Man". Pair skating, along with men's and women's single skating, has been an Olympic discipline since figure skating, the oldest Winter Olympic sport, was introduced at the 1908 Summer Olympics in London. The ISU World Figure Skating Championships introduced pair skating in 1908.</w:t>
      </w:r>
    </w:p>
    <w:p>
      <w:r>
        <w:rPr>
          <w:b/>
        </w:rPr>
        <w:t>Response</w:t>
      </w:r>
    </w:p>
    <w:p>
      <w:r>
        <w:t>1. The International Skating Union (ISU) defines pair skating as "the skating of two persons in unison who perform their movements in such harmony with each other as to give the impression of genuine Pair Skating as compared to independent Single Skating" as a kind of figure skating.</w:t>
        <w:br/>
        <w:t>2. According to the ISU, a pairs team is comprised of "one Man and one Woman."</w:t>
        <w:br/>
        <w:t>3. Since figure skating, the first Winter Olympic sport, was established at the 1908 Summer Olympics in London, men's and women's pair skating have been Olympic events, along with men's and women's single skating.</w:t>
        <w:br/>
        <w:t>4. Pair skating was first featured in the ISU World Figure Skating Championships in 1908.</w:t>
      </w:r>
    </w:p>
    <w:p>
      <w:r>
        <w:rPr>
          <w:b/>
          <w:u w:val="single"/>
        </w:rPr>
        <w:t>Document 7505</w:t>
      </w:r>
    </w:p>
    <w:p>
      <w:r>
        <w:rPr>
          <w:b/>
        </w:rPr>
        <w:t>Instruction</w:t>
      </w:r>
    </w:p>
    <w:p>
      <w:r>
        <w:t>Which cryptography libraries support SHA-2?</w:t>
      </w:r>
    </w:p>
    <w:p>
      <w:r>
        <w:rPr>
          <w:b/>
        </w:rPr>
        <w:t>Context</w:t>
      </w:r>
    </w:p>
    <w:p>
      <w:r>
        <w:t>Below is a list of cryptography libraries that support SHA-2:</w:t>
        <w:br/>
        <w:br/>
        <w:t>Botan</w:t>
        <w:br/>
        <w:t>Bouncy Castle</w:t>
        <w:br/>
        <w:t>Cryptlib</w:t>
        <w:br/>
        <w:t>Crypto++</w:t>
        <w:br/>
        <w:t>Libgcrypt</w:t>
        <w:br/>
        <w:t>Mbed TLS[45][46]</w:t>
        <w:br/>
        <w:t>libsodium</w:t>
        <w:br/>
        <w:t>Nettle</w:t>
        <w:br/>
        <w:t>LibreSSL</w:t>
        <w:br/>
        <w:t>OpenSSL</w:t>
        <w:br/>
        <w:t>GnuTLS</w:t>
        <w:br/>
        <w:t>wolfSSL</w:t>
        <w:br/>
        <w:t>Hardware acceleration is provided by the following processor extensions:</w:t>
        <w:br/>
        <w:br/>
        <w:t>Intel SHA extensions: Available on some Intel and AMD x86 processors.</w:t>
        <w:br/>
        <w:t>VIA PadLock</w:t>
        <w:br/>
        <w:t>ARMv8 Cryptography Extensions [47]</w:t>
        <w:br/>
        <w:t>IBM z/Architecture: Available since 2005 as part of the Message-Security-Assist Extensions 1 (SHA-256) and 2 (SHA-512)[48]</w:t>
        <w:br/>
        <w:t>IBM Power ISA since Since v 2.07</w:t>
      </w:r>
    </w:p>
    <w:p>
      <w:r>
        <w:rPr>
          <w:b/>
        </w:rPr>
        <w:t>Response</w:t>
      </w:r>
    </w:p>
    <w:p>
      <w:r>
        <w:t>Libraries that support SHA-2:</w:t>
        <w:br/>
        <w:t>Botan</w:t>
        <w:br/>
        <w:t>Bouncy Castle</w:t>
        <w:br/>
        <w:t>Cryptlib</w:t>
        <w:br/>
        <w:t>Crypto++</w:t>
        <w:br/>
        <w:t>Libgcrypt</w:t>
        <w:br/>
        <w:t>Mbed TLS[45][46]</w:t>
        <w:br/>
        <w:t>libsodium</w:t>
        <w:br/>
        <w:t>Nettle</w:t>
        <w:br/>
        <w:t>LibreSSL</w:t>
        <w:br/>
        <w:t>OpenSSL</w:t>
        <w:br/>
        <w:t>GnuTLS</w:t>
        <w:br/>
        <w:t>wolfSSL</w:t>
      </w:r>
    </w:p>
    <w:p>
      <w:r>
        <w:rPr>
          <w:b/>
          <w:u w:val="single"/>
        </w:rPr>
        <w:t>Document 7506</w:t>
      </w:r>
    </w:p>
    <w:p>
      <w:r>
        <w:rPr>
          <w:b/>
        </w:rPr>
        <w:t>Instruction</w:t>
      </w:r>
    </w:p>
    <w:p>
      <w:r>
        <w:t>What was Canon EOS DCS 1 resolution?</w:t>
      </w:r>
    </w:p>
    <w:p>
      <w:r>
        <w:rPr>
          <w:b/>
        </w:rPr>
        <w:t>Context</w:t>
      </w:r>
    </w:p>
    <w:p>
      <w:r>
        <w:t>The Canon EOS DCS 1 was Kodak's third Canon-based Digital SLR camera (a rebranded Kodak EOS DCS-1). It was released in December 1995, following the cheaper EOS DCS 3, which was released earlier that year. Like that camera, it combined an EOS-1N body with a modified Kodak DCS 460 digital back. Despite offering a then-enormous resolution of 6 megapixels with a relatively large APS-H sensor, a number of technical issues (together with its 3.6 million yen price) meant that it was never a very popular camera other than for a few people with specialized roles.</w:t>
        <w:br/>
        <w:br/>
        <w:t>Although the sensor was much larger than the EOS DCS 3, the DCS 1 had a lower fixed sensitivity of ISO 80. The large image size resulted in a burst rate of just over one image per second for two images, followed by an eight-second delay to clear the buffer.[1] A typical contemporary 340MB PCMCIA card or IBM Microdrive could store 53 images.[2] In line with the rest of the Kodak DCS range, the EOS DCS 1 could not produce JPEG files in camera.</w:t>
        <w:br/>
        <w:br/>
        <w:t>The EOS DCS 1 was succeeded in 1998 by the EOS D6000 (a rebranded Kodak DCS 560).</w:t>
      </w:r>
    </w:p>
    <w:p>
      <w:r>
        <w:rPr>
          <w:b/>
        </w:rPr>
        <w:t>Response</w:t>
      </w:r>
    </w:p>
    <w:p>
      <w:r>
        <w:t>The Canon EOS DCS 1 had a resolution of 6 megapixels, which at that time of release was considered to be a breakthrough in technology.</w:t>
      </w:r>
    </w:p>
    <w:p>
      <w:r>
        <w:rPr>
          <w:b/>
          <w:u w:val="single"/>
        </w:rPr>
        <w:t>Document 7507</w:t>
      </w:r>
    </w:p>
    <w:p>
      <w:r>
        <w:rPr>
          <w:b/>
        </w:rPr>
        <w:t>Instruction</w:t>
      </w:r>
    </w:p>
    <w:p>
      <w:r>
        <w:t>Name some of the bravolebrities from Southern Charm</w:t>
      </w:r>
    </w:p>
    <w:p>
      <w:r>
        <w:rPr>
          <w:b/>
        </w:rPr>
        <w:t>Response</w:t>
      </w:r>
    </w:p>
    <w:p>
      <w:r>
        <w:t>Austen Kroll, Craig Conover, Kathryn Dennis, Leva Bonaparte, Madison LeCroy, Marcie Hobbs, Naomie Olindo, Olivia Flowers, Patricia Altschul, Shep Rose, Taylor Ann Green and Venita Aspen</w:t>
      </w:r>
    </w:p>
    <w:p>
      <w:r>
        <w:rPr>
          <w:b/>
          <w:u w:val="single"/>
        </w:rPr>
        <w:t>Document 7508</w:t>
      </w:r>
    </w:p>
    <w:p>
      <w:r>
        <w:rPr>
          <w:b/>
        </w:rPr>
        <w:t>Instruction</w:t>
      </w:r>
    </w:p>
    <w:p>
      <w:r>
        <w:t>What are some edible weeds that grow well in Maryland?</w:t>
      </w:r>
    </w:p>
    <w:p>
      <w:r>
        <w:rPr>
          <w:b/>
        </w:rPr>
        <w:t>Response</w:t>
      </w:r>
    </w:p>
    <w:p>
      <w:r>
        <w:t>Many edible plants grow well in Maryland without human intervention including chickweed, purslane, dandelion, and lamb's quarters. All of these plants may volunteer in a typical suburban yard or empty lot and will grow without being watered or tended to. They are all edible and nutritious.</w:t>
      </w:r>
    </w:p>
    <w:p>
      <w:r>
        <w:rPr>
          <w:b/>
          <w:u w:val="single"/>
        </w:rPr>
        <w:t>Document 7509</w:t>
      </w:r>
    </w:p>
    <w:p>
      <w:r>
        <w:rPr>
          <w:b/>
        </w:rPr>
        <w:t>Instruction</w:t>
      </w:r>
    </w:p>
    <w:p>
      <w:r>
        <w:t>how to express love without saying it out loud?</w:t>
      </w:r>
    </w:p>
    <w:p>
      <w:r>
        <w:rPr>
          <w:b/>
        </w:rPr>
        <w:t>Response</w:t>
      </w:r>
    </w:p>
    <w:p>
      <w:r>
        <w:t>The book Five Love Languages talks about ways to express and experience love between partners are compliments, quality time, gifting, acts of service, physical touch. Although you do need to speak out your compliments, the other four can be done without a word. Some people also claim that preparing food and enjoying food together is another good way of bonding. Other suggestions include having a date routine like watching favorite movies or going to a dance hall and dancing to some Barry White on a fixed day every month.</w:t>
      </w:r>
    </w:p>
    <w:p>
      <w:r>
        <w:rPr>
          <w:b/>
          <w:u w:val="single"/>
        </w:rPr>
        <w:t>Document 7510</w:t>
      </w:r>
    </w:p>
    <w:p>
      <w:r>
        <w:rPr>
          <w:b/>
        </w:rPr>
        <w:t>Instruction</w:t>
      </w:r>
    </w:p>
    <w:p>
      <w:r>
        <w:t>Name some of the popular gaming consoles in the 2020s</w:t>
      </w:r>
    </w:p>
    <w:p>
      <w:r>
        <w:rPr>
          <w:b/>
        </w:rPr>
        <w:t>Response</w:t>
      </w:r>
    </w:p>
    <w:p>
      <w:r>
        <w:t>PlayStation 5, Xbox series X, Nintendo Switch, and Steam Deck</w:t>
      </w:r>
    </w:p>
    <w:p>
      <w:r>
        <w:rPr>
          <w:b/>
          <w:u w:val="single"/>
        </w:rPr>
        <w:t>Document 7511</w:t>
      </w:r>
    </w:p>
    <w:p>
      <w:r>
        <w:rPr>
          <w:b/>
        </w:rPr>
        <w:t>Instruction</w:t>
      </w:r>
    </w:p>
    <w:p>
      <w:r>
        <w:t>Where does the suburb of Rozelle's name come from?</w:t>
      </w:r>
    </w:p>
    <w:p>
      <w:r>
        <w:rPr>
          <w:b/>
        </w:rPr>
        <w:t>Context</w:t>
      </w:r>
    </w:p>
    <w:p>
      <w:r>
        <w:t>The name Rozelle and Rozelle Bay (often shown as "Rozella Bay" on old maps), originated from the parrots found in abundance at Rose Hill (near Parramatta) the first suburb of Sydney, established as a prime farming area for the new colony. The parrots, also in abundance in the inner west Bay area of Sydney, were commonly called "Rose Hill parrots" or "Rose-hillers" then Rosella.</w:t>
      </w:r>
    </w:p>
    <w:p>
      <w:r>
        <w:rPr>
          <w:b/>
        </w:rPr>
        <w:t>Response</w:t>
      </w:r>
    </w:p>
    <w:p>
      <w:r>
        <w:t>The name Rozelle originated from the parrots found in abundance at Rose Hill the first suburb of Sydney. The parrots, also in abundance in the inner west Bay area of Sydney, were commonly called "Rose Hill parrots" or "Rose-hillers" then Rosella</w:t>
      </w:r>
    </w:p>
    <w:p>
      <w:r>
        <w:rPr>
          <w:b/>
          <w:u w:val="single"/>
        </w:rPr>
        <w:t>Document 7512</w:t>
      </w:r>
    </w:p>
    <w:p>
      <w:r>
        <w:rPr>
          <w:b/>
        </w:rPr>
        <w:t>Instruction</w:t>
      </w:r>
    </w:p>
    <w:p>
      <w:r>
        <w:t>Do you prefer a Tesla model S or a Porsche Taycan</w:t>
      </w:r>
    </w:p>
    <w:p>
      <w:r>
        <w:rPr>
          <w:b/>
        </w:rPr>
        <w:t>Response</w:t>
      </w:r>
    </w:p>
    <w:p>
      <w:r>
        <w:t>Tesla model S and Porsche Taycan share many similarities. They are both premium electric vehicles starting from $80k. Some say that Tesla has a better acceleration speed with its best trim Plaid S of 0-100km/h in 2.3s, while the the Porsche Taycan Turbo S can do in 2.8s. However, some people prefer Porsche Taycan for its brand for luxury and better in-car furnitures.</w:t>
      </w:r>
    </w:p>
    <w:p>
      <w:r>
        <w:rPr>
          <w:b/>
          <w:u w:val="single"/>
        </w:rPr>
        <w:t>Document 7513</w:t>
      </w:r>
    </w:p>
    <w:p>
      <w:r>
        <w:rPr>
          <w:b/>
        </w:rPr>
        <w:t>Instruction</w:t>
      </w:r>
    </w:p>
    <w:p>
      <w:r>
        <w:t>What is Apache Kafka?</w:t>
      </w:r>
    </w:p>
    <w:p>
      <w:r>
        <w:rPr>
          <w:b/>
        </w:rPr>
        <w:t>Response</w:t>
      </w:r>
    </w:p>
    <w:p>
      <w:r>
        <w:t>Apache Kafka is a distributed event store and stream-processing platform. It is an open-source system developed by the Apache Software Foundation written in Java and Scala.</w:t>
      </w:r>
    </w:p>
    <w:p>
      <w:r>
        <w:rPr>
          <w:b/>
          <w:u w:val="single"/>
        </w:rPr>
        <w:t>Document 7514</w:t>
      </w:r>
    </w:p>
    <w:p>
      <w:r>
        <w:rPr>
          <w:b/>
        </w:rPr>
        <w:t>Instruction</w:t>
      </w:r>
    </w:p>
    <w:p>
      <w:r>
        <w:t>How do I make great espresso?</w:t>
      </w:r>
    </w:p>
    <w:p>
      <w:r>
        <w:rPr>
          <w:b/>
        </w:rPr>
        <w:t>Response</w:t>
      </w:r>
    </w:p>
    <w:p>
      <w:r>
        <w:t>Making great espresso requires a few elements. Firstly, you need to start with freshly roasted, high quality coffee that's ground and brewed immediately thereafter. You need a burr grinder that's able to consistently grind coffee finely, with minimal heat and retention. Finally, you'll need to brew your coffee in an espresso machine, ideally one that has good temperature stability, uniform dispersion of water and the ability to extract at 9 bar of pressure.</w:t>
      </w:r>
    </w:p>
    <w:p>
      <w:r>
        <w:rPr>
          <w:b/>
          <w:u w:val="single"/>
        </w:rPr>
        <w:t>Document 7515</w:t>
      </w:r>
    </w:p>
    <w:p>
      <w:r>
        <w:rPr>
          <w:b/>
        </w:rPr>
        <w:t>Instruction</w:t>
      </w:r>
    </w:p>
    <w:p>
      <w:r>
        <w:t>According to Greek mythology, who was the first woman on earth?</w:t>
      </w:r>
    </w:p>
    <w:p>
      <w:r>
        <w:rPr>
          <w:b/>
        </w:rPr>
        <w:t>Response</w:t>
      </w:r>
    </w:p>
    <w:p>
      <w:r>
        <w:t>Pandora</w:t>
      </w:r>
    </w:p>
    <w:p>
      <w:r>
        <w:rPr>
          <w:b/>
          <w:u w:val="single"/>
        </w:rPr>
        <w:t>Document 7516</w:t>
      </w:r>
    </w:p>
    <w:p>
      <w:r>
        <w:rPr>
          <w:b/>
        </w:rPr>
        <w:t>Instruction</w:t>
      </w:r>
    </w:p>
    <w:p>
      <w:r>
        <w:t>Who is the Greatest male Tennis player of all time?</w:t>
      </w:r>
    </w:p>
    <w:p>
      <w:r>
        <w:rPr>
          <w:b/>
        </w:rPr>
        <w:t>Response</w:t>
      </w:r>
    </w:p>
    <w:p>
      <w:r>
        <w:t xml:space="preserve">Here are few things to consider to come up with the player. </w:t>
        <w:br/>
        <w:t>1. Player who has won most grand slams</w:t>
        <w:br/>
        <w:t>2. Player who spent most time as world #1</w:t>
        <w:br/>
        <w:t>3. Player who has won grand slams on all three surfaces (Hard, Clay, Grass)</w:t>
        <w:br/>
        <w:t>4. Player who has won most year end ATP finals and also Olympics</w:t>
        <w:br/>
        <w:t>5. Head to head wins between players</w:t>
        <w:br/>
        <w:br/>
        <w:t>Based on this criteria, the greatest male tennis player of all time is Novak Djokovic. There are two other male players who are in contention: Roger Federer and Rafael Nadal. Novak and Nadal both have won 22 grand slams each. All three have a favorite surface (Grass for Roger, Clay for Nadal and Hard for Djokovic) but they won grand slams on all surfaces. Djokovic has the record of spending most time as world #1. He also has a better head-to-head record over Nadal and Federer. Djokovic and Roger share the record of winning most year end ATP Finals. Roger Federer kickstarted the golden age of Tennis and he is extremely popular for his skill, talent and grace with which he used to play. Roger won Wimbledon the highest number of times among all players. Nadal won French Open 14 times which is a record that potentially may never ever be broken. History will remember all three players for their contribution to Tennis and a lot of tennis fans are lucky to have been part of the Golden age of tennis.</w:t>
      </w:r>
    </w:p>
    <w:p>
      <w:r>
        <w:rPr>
          <w:b/>
          <w:u w:val="single"/>
        </w:rPr>
        <w:t>Document 7517</w:t>
      </w:r>
    </w:p>
    <w:p>
      <w:r>
        <w:rPr>
          <w:b/>
        </w:rPr>
        <w:t>Instruction</w:t>
      </w:r>
    </w:p>
    <w:p>
      <w:r>
        <w:t>When was Lee Kuan Yew born and when did he rule as the Prime Minister of Singapore?</w:t>
      </w:r>
    </w:p>
    <w:p>
      <w:r>
        <w:rPr>
          <w:b/>
        </w:rPr>
        <w:t>Context</w:t>
      </w:r>
    </w:p>
    <w:p>
      <w:r>
        <w:t>Lee Kuan Yew (16 September 1923 – 23 March 2015), born Harry Lee Kuan Yew, often referred to by his initials LKY, was a Singaporean lawyer, politician and statesman who served as the inaugural Prime Minister of Singapore between 1959 and 1990, and Secretary-General of the People's Action Party between 1954 and 1992. He was the Member of Parliament (MP) for the constituency of Tanjong Pagar from 1955 until his death in 2015. Lee is widely recognised as the founding father of Singapore.</w:t>
      </w:r>
    </w:p>
    <w:p>
      <w:r>
        <w:rPr>
          <w:b/>
        </w:rPr>
        <w:t>Response</w:t>
      </w:r>
    </w:p>
    <w:p>
      <w:r>
        <w:t>Lee Kuan Yew was born on 16 September 1923 and he served as the inaugural Prime Minister of Singapore from 1959 to 1990.</w:t>
      </w:r>
    </w:p>
    <w:p>
      <w:r>
        <w:rPr>
          <w:b/>
          <w:u w:val="single"/>
        </w:rPr>
        <w:t>Document 7518</w:t>
      </w:r>
    </w:p>
    <w:p>
      <w:r>
        <w:rPr>
          <w:b/>
        </w:rPr>
        <w:t>Instruction</w:t>
      </w:r>
    </w:p>
    <w:p>
      <w:r>
        <w:t>Where has the word ciao originated</w:t>
      </w:r>
    </w:p>
    <w:p>
      <w:r>
        <w:rPr>
          <w:b/>
        </w:rPr>
        <w:t>Context</w:t>
      </w:r>
    </w:p>
    <w:p>
      <w:r>
        <w:t>Ciao (/tʃaʊ/ CHOW, Italian: [ˈtʃaːo] (listen)) is an informal salutation in the Italian language that is used for both "hello" and "goodbye".</w:t>
        <w:br/>
        <w:br/>
        <w:t>Originally from the Venetian language, it has entered the vocabulary of English and of many other languages around the world. Its dual meaning of "hello" and "goodbye" makes it similar to shalom in Hebrew, salaam in Arabic, annyeong in Korean, aloha in Hawaiian, drud (bedrud) in Persian, and chào in Vietnamese (the latter is a false cognate; the two words are not linguistically related despite sounding similar to each other).</w:t>
      </w:r>
    </w:p>
    <w:p>
      <w:r>
        <w:rPr>
          <w:b/>
        </w:rPr>
        <w:t>Response</w:t>
      </w:r>
    </w:p>
    <w:p>
      <w:r>
        <w:t>Ciao is an informal salutation in the Italian language that is used for both "hello" and "goodbye".</w:t>
        <w:br/>
        <w:br/>
        <w:t>Originally from the Venetian language, it has entered the vocabulary of English and of many other languages around the world. Its dual meaning of "hello" and "goodbye" makes it similar to shalom in Hebrew, salaam in Arabic, annyeong in Korean, aloha in Hawaiian, drud (bedrud) in Persian, and chao in Vietnamese (the latter is a false cognate; the two words are not linguistically related despite sounding similar to each other).</w:t>
      </w:r>
    </w:p>
    <w:p>
      <w:r>
        <w:rPr>
          <w:b/>
          <w:u w:val="single"/>
        </w:rPr>
        <w:t>Document 7519</w:t>
      </w:r>
    </w:p>
    <w:p>
      <w:r>
        <w:rPr>
          <w:b/>
        </w:rPr>
        <w:t>Instruction</w:t>
      </w:r>
    </w:p>
    <w:p>
      <w:r>
        <w:t>Based on the paragraph below, which are the most and least popular National Parks in the US?</w:t>
      </w:r>
    </w:p>
    <w:p>
      <w:r>
        <w:rPr>
          <w:b/>
        </w:rPr>
        <w:t>Context</w:t>
      </w:r>
    </w:p>
    <w:p>
      <w:r>
        <w:t>The United States has 63 national parks, which are congressionally designated protected areas operated by the National Park Service, an agency of the Department of the Interior.[1] National parks are designated for their natural beauty, unique geological features, diverse ecosystems, and recreational opportunities, typically "because of some outstanding scenic feature or natural phenomena."[2] While legislatively all units of the National Park System are considered equal with the same mission, national parks are generally larger and more of a destination, and hunting and extractive activities are prohibited.[3] National monuments, on the other hand, are also frequently protected for their historical or archaeological significance. Eight national parks (including six in Alaska) are paired with a national preserve, areas with different levels of protection that are administered together but considered separate units and whose areas are not included in the figures below. The 424 units of the National Park System can be broadly referred to as national parks, but most have other formal designations.[4]</w:t>
        <w:br/>
        <w:br/>
        <w:t>Thirty states have national parks, as do the territories of American Samoa and the U.S. Virgin Islands. The state with the most national parks is California with nine, followed by Alaska with eight, Utah with five, and Colorado with four. The largest national park is Wrangell–St. Elias in Alaska: at over 8 million acres (32,375 km2), it is larger than each of the nine smallest states. The next three largest parks are also in Alaska. The smallest park is Gateway Arch National Park, Missouri, at 91 acres (0.37 km2). The total area protected by national parks is approximately 52.2 million acres (211,000 km2), for an average of 829 thousand acres (3,350 km2) but a median of only 208 thousand acres (840 km2).[8]</w:t>
        <w:br/>
        <w:br/>
        <w:t>The national parks set a visitation record in 2017, with more than 84 million visitors and set a further record in 2018 with a 0.1% increase.[9][10] Great Smoky Mountains National Park in North Carolina and Tennessee has been the most-visited park since 1944,[11] and had over 14 million visitors in 2021.[12] In contrast, only about 7,000 people visited the remote Gates of the Arctic National Park and Preserve in Alaska in 2021.[12]</w:t>
      </w:r>
    </w:p>
    <w:p>
      <w:r>
        <w:rPr>
          <w:b/>
        </w:rPr>
        <w:t>Response</w:t>
      </w:r>
    </w:p>
    <w:p>
      <w:r>
        <w:t>If we use number of visitors as a proxy for popularity then The Great Smoky Mountains National Park with over 14 million visitors in 2021 would rank as the most popular National Park. The least visited National Park is the Gates of the Arctic National Park and Preserve. Its lower visitation rate may have more to do with its remoteness than the Park's popularity.</w:t>
      </w:r>
    </w:p>
    <w:p>
      <w:r>
        <w:rPr>
          <w:b/>
          <w:u w:val="single"/>
        </w:rPr>
        <w:t>Document 7520</w:t>
      </w:r>
    </w:p>
    <w:p>
      <w:r>
        <w:rPr>
          <w:b/>
        </w:rPr>
        <w:t>Instruction</w:t>
      </w:r>
    </w:p>
    <w:p>
      <w:r>
        <w:t>Give me some ideas for a gender reveal</w:t>
      </w:r>
    </w:p>
    <w:p>
      <w:r>
        <w:rPr>
          <w:b/>
        </w:rPr>
        <w:t>Response</w:t>
      </w:r>
    </w:p>
    <w:p>
      <w:r>
        <w:t>Here are some ideas for a gender reveal-</w:t>
        <w:br/>
        <w:t>Bursting a balloon with confetti in blue or pink colors</w:t>
        <w:br/>
        <w:t>Cutting a cake with the icing in blue or pink colors</w:t>
        <w:br/>
        <w:t>Blasting a party popper with blue or pink colors</w:t>
        <w:br/>
        <w:t>Organize a personalized treasure hunt with final clue revealing the gender</w:t>
        <w:br/>
        <w:t>Box of pink or blue color helium filled balloons</w:t>
      </w:r>
    </w:p>
    <w:p>
      <w:r>
        <w:rPr>
          <w:b/>
          <w:u w:val="single"/>
        </w:rPr>
        <w:t>Document 7521</w:t>
      </w:r>
    </w:p>
    <w:p>
      <w:r>
        <w:rPr>
          <w:b/>
        </w:rPr>
        <w:t>Instruction</w:t>
      </w:r>
    </w:p>
    <w:p>
      <w:r>
        <w:t>What is graph theory?</w:t>
      </w:r>
    </w:p>
    <w:p>
      <w:r>
        <w:rPr>
          <w:b/>
        </w:rPr>
        <w:t>Context</w:t>
      </w:r>
    </w:p>
    <w:p>
      <w:r>
        <w:t>In mathematics, graph theory is the study of graphs, which are mathematical structures used to model pairwise relations between objects. A graph in this context is made up of vertices (also called nodes or points) which are connected by edges (also called links or lines). A distinction is made between undirected graphs, where edges link two vertices symmetrically, and directed graphs, where edges link two vertices asymmetrically. Graphs are one of the principal objects of study in discrete mathematics.</w:t>
      </w:r>
    </w:p>
    <w:p>
      <w:r>
        <w:rPr>
          <w:b/>
        </w:rPr>
        <w:t>Response</w:t>
      </w:r>
    </w:p>
    <w:p>
      <w:r>
        <w:t>Graph theory is the study of graphs, which are mathematical structures used to model pairwise relations between objects.</w:t>
      </w:r>
    </w:p>
    <w:p>
      <w:r>
        <w:rPr>
          <w:b/>
          <w:u w:val="single"/>
        </w:rPr>
        <w:t>Document 7522</w:t>
      </w:r>
    </w:p>
    <w:p>
      <w:r>
        <w:rPr>
          <w:b/>
        </w:rPr>
        <w:t>Instruction</w:t>
      </w:r>
    </w:p>
    <w:p>
      <w:r>
        <w:t>Given a reference text about the Salt River, tell me how long the river is and where it starts and finishes.</w:t>
      </w:r>
    </w:p>
    <w:p>
      <w:r>
        <w:rPr>
          <w:b/>
        </w:rPr>
        <w:t>Context</w:t>
      </w:r>
    </w:p>
    <w:p>
      <w:r>
        <w:t>The Salt River is a formerly navigable hanging channel of the Eel River which flowed about 9 miles (14 km) from near Fortuna and Waddington, California, to the estuary at the Pacific Ocean, until siltation from logging and agricultural practices essentially closed the channel. It was historically an important navigation route until the early 20th century. It now intercepts and drains tributaries from the Wildcat Hills along the south side of the Eel River floodplain. Efforts to restore the river began in 1987, permits and construction began in 2012, and water first flowed in the restored channel in October 2013.</w:t>
      </w:r>
    </w:p>
    <w:p>
      <w:r>
        <w:rPr>
          <w:b/>
        </w:rPr>
        <w:t>Response</w:t>
      </w:r>
    </w:p>
    <w:p>
      <w:r>
        <w:t>The Salt River is about 9 miles long and starts near Fortuna and Waddington California and flows into the Pacific Ocean.</w:t>
      </w:r>
    </w:p>
    <w:p>
      <w:r>
        <w:rPr>
          <w:b/>
          <w:u w:val="single"/>
        </w:rPr>
        <w:t>Document 7523</w:t>
      </w:r>
    </w:p>
    <w:p>
      <w:r>
        <w:rPr>
          <w:b/>
        </w:rPr>
        <w:t>Instruction</w:t>
      </w:r>
    </w:p>
    <w:p>
      <w:r>
        <w:t>List all the aspiring members of NATO.</w:t>
      </w:r>
    </w:p>
    <w:p>
      <w:r>
        <w:rPr>
          <w:b/>
        </w:rPr>
        <w:t>Context</w:t>
      </w:r>
    </w:p>
    <w:p>
      <w:r>
        <w:t>The North Atlantic Treaty Organization (NATO, /ˈneɪtoʊ/; French: Organisation du traité de l'Atlantique nord, OTAN), also called the North Atlantic Alliance, is an intergovernmental military alliance between 31 member states – 29 European and two North American. Established in the aftermath of World War II, the organization implemented the North Atlantic Treaty, signed in Washington, D.C., on 4 April 1949.[3][4] NATO is a collective security system: its independent member states agree to defend each other against attacks by third parties. During the Cold War, NATO operated as a check on the perceived threat posed by the Soviet Union. The alliance remained in place after the dissolution of the Soviet Union and has been involved in military operations in the Balkans, the Middle East, South Asia, and Africa. The organization's motto is animus in consulendo liber[5] (Latin for "a mind unfettered in deliberation").</w:t>
        <w:br/>
        <w:br/>
        <w:t>NATO's main headquarters are located in Brussels, Belgium, while NATO's military headquarters are near Mons, Belgium. The alliance has targeted its NATO Response Force deployments in Eastern Europe, and the combined militaries of all NATO members include around 3.5 million soldiers and personnel.[6] Their combined military spending as of 2020 constituted over 57 percent of the global nominal total.[7] Moreover, members have agreed to reach or maintain the target defence spending of at least two percent of their GDP by 2024.[8][9]</w:t>
        <w:br/>
        <w:br/>
        <w:t>NATO formed with twelve founding members and has added new members nine times, most recently when Finland joined the alliance in April 2023.[10] Following the acceptance of its application for membership in June 2022, Sweden is anticipated to become the 32nd member, with its Accession Protocol to the North Atlantic Treaty now in the process of being ratified by the existing members.[10] In addition, NATO currently recognizes Bosnia and Herzegovina, Georgia, and Ukraine as aspiring members.[3] Enlargement has led to tensions with non-member Russia, one of the twenty additional countries participating in NATO's Partnership for Peace programme. Another nineteen countries are involved in institutionalized dialogue programmes with NATO.</w:t>
      </w:r>
    </w:p>
    <w:p>
      <w:r>
        <w:rPr>
          <w:b/>
        </w:rPr>
        <w:t>Response</w:t>
      </w:r>
    </w:p>
    <w:p>
      <w:r>
        <w:t>Bosnia and Herzegovina, Georgia, and Ukraine</w:t>
      </w:r>
    </w:p>
    <w:p>
      <w:r>
        <w:rPr>
          <w:b/>
          <w:u w:val="single"/>
        </w:rPr>
        <w:t>Document 7524</w:t>
      </w:r>
    </w:p>
    <w:p>
      <w:r>
        <w:rPr>
          <w:b/>
        </w:rPr>
        <w:t>Instruction</w:t>
      </w:r>
    </w:p>
    <w:p>
      <w:r>
        <w:t>We are going to the zoo and need you to tell us which animals belong in which section. The animals are alligator, bald eagle, elephant, hippopotamus, camel, frog, penguin, and zebra. The sections are amphibians, birds, mammals, and reptiles.</w:t>
      </w:r>
    </w:p>
    <w:p>
      <w:r>
        <w:rPr>
          <w:b/>
        </w:rPr>
        <w:t>Response</w:t>
      </w:r>
    </w:p>
    <w:p>
      <w:r>
        <w:t>The alligator is a reptile. The Bald Eagle and Penguin are birds. Camel and elephant are mammals. The frog is an amphibian.</w:t>
      </w:r>
    </w:p>
    <w:p>
      <w:r>
        <w:rPr>
          <w:b/>
          <w:u w:val="single"/>
        </w:rPr>
        <w:t>Document 7525</w:t>
      </w:r>
    </w:p>
    <w:p>
      <w:r>
        <w:rPr>
          <w:b/>
        </w:rPr>
        <w:t>Instruction</w:t>
      </w:r>
    </w:p>
    <w:p>
      <w:r>
        <w:t>How does one get accepted into a United States federal academy like West Point.</w:t>
      </w:r>
    </w:p>
    <w:p>
      <w:r>
        <w:rPr>
          <w:b/>
        </w:rPr>
        <w:t>Response</w:t>
      </w:r>
    </w:p>
    <w:p>
      <w:r>
        <w:t>In order to get excepted into a United States Federal Academy, one has to receive a nomination either from a congressman, senator, or president. The process is long and requires patience, but can be rewarding.</w:t>
      </w:r>
    </w:p>
    <w:p>
      <w:r>
        <w:rPr>
          <w:b/>
          <w:u w:val="single"/>
        </w:rPr>
        <w:t>Document 7526</w:t>
      </w:r>
    </w:p>
    <w:p>
      <w:r>
        <w:rPr>
          <w:b/>
        </w:rPr>
        <w:t>Instruction</w:t>
      </w:r>
    </w:p>
    <w:p>
      <w:r>
        <w:t>Why do people like macaroni and cheese and how is it made?</w:t>
      </w:r>
    </w:p>
    <w:p>
      <w:r>
        <w:rPr>
          <w:b/>
        </w:rPr>
        <w:t>Response</w:t>
      </w:r>
    </w:p>
    <w:p>
      <w:r>
        <w:t>Macaroni and cheese is is a popular dish across the world that is widely regarded for its flavor and textural components. Macaroni and cheese is made with cooked pasta, usually elbow macaroni, and a cheese sauce. The cheese sauce is usually made by cooking a roux, which is a mixture of butter and flour, and then adding milk. Once thickened, cheese is added to the sauce. Some macaroni and cheese is stove top, meaning that it is not baked after the cheese sauce is mixed with the macaroni. However, the best dish is sprinkled with bread crumbs and baked in the oven until the top is crispy.</w:t>
      </w:r>
    </w:p>
    <w:p>
      <w:r>
        <w:rPr>
          <w:b/>
          <w:u w:val="single"/>
        </w:rPr>
        <w:t>Document 7527</w:t>
      </w:r>
    </w:p>
    <w:p>
      <w:r>
        <w:rPr>
          <w:b/>
        </w:rPr>
        <w:t>Instruction</w:t>
      </w:r>
    </w:p>
    <w:p>
      <w:r>
        <w:t>From the text below, tell me where Mount Balinhard got its name.</w:t>
      </w:r>
    </w:p>
    <w:p>
      <w:r>
        <w:rPr>
          <w:b/>
        </w:rPr>
        <w:t>Context</w:t>
      </w:r>
    </w:p>
    <w:p>
      <w:r>
        <w:t>Mount Balinhard is a summit in Alberta, Canada.[1]</w:t>
        <w:br/>
        <w:br/>
        <w:t>Mount Balinhard was named for a title bestowed on the Earl of Southesk.[2]</w:t>
      </w:r>
    </w:p>
    <w:p>
      <w:r>
        <w:rPr>
          <w:b/>
        </w:rPr>
        <w:t>Response</w:t>
      </w:r>
    </w:p>
    <w:p>
      <w:r>
        <w:t>Balinhard was a title bestowed on the Earl of Southesk, from which Mount Balinhard gets its name.</w:t>
      </w:r>
    </w:p>
    <w:p>
      <w:r>
        <w:rPr>
          <w:b/>
          <w:u w:val="single"/>
        </w:rPr>
        <w:t>Document 7528</w:t>
      </w:r>
    </w:p>
    <w:p>
      <w:r>
        <w:rPr>
          <w:b/>
        </w:rPr>
        <w:t>Instruction</w:t>
      </w:r>
    </w:p>
    <w:p>
      <w:r>
        <w:t>Who was Lionel Danthanarayana ?</w:t>
      </w:r>
    </w:p>
    <w:p>
      <w:r>
        <w:rPr>
          <w:b/>
        </w:rPr>
        <w:t>Context</w:t>
      </w:r>
    </w:p>
    <w:p>
      <w:r>
        <w:t>Lionel Danthanarayana (born 24 August 1940 – died 30 July 1994 as ලයනල් දැරණියගල) [Sinhala]), popularly as stage name Lionel Deraniyagala, was an actor in Sri Lankan cinema and theater.[1] One of the most popular villain artists ever in Sri Lankan film history, he had a career for more than three decades as the antagonist.</w:t>
      </w:r>
    </w:p>
    <w:p>
      <w:r>
        <w:rPr>
          <w:b/>
        </w:rPr>
        <w:t>Response</w:t>
      </w:r>
    </w:p>
    <w:p>
      <w:r>
        <w:t>Lionel Danthanarayana was bor on August 24, 1940.   He was a famous Sri Lankan Cinema and theatre actor.   He is considered one of the most famous Sri Lankan viillain artists, and spent more than three decades as the antagonist.</w:t>
      </w:r>
    </w:p>
    <w:p>
      <w:r>
        <w:rPr>
          <w:b/>
          <w:u w:val="single"/>
        </w:rPr>
        <w:t>Document 7529</w:t>
      </w:r>
    </w:p>
    <w:p>
      <w:r>
        <w:rPr>
          <w:b/>
        </w:rPr>
        <w:t>Instruction</w:t>
      </w:r>
    </w:p>
    <w:p>
      <w:r>
        <w:t>In 1961 which Henry Mancini record won Grammy record of year</w:t>
      </w:r>
    </w:p>
    <w:p>
      <w:r>
        <w:rPr>
          <w:b/>
        </w:rPr>
        <w:t>Response</w:t>
      </w:r>
    </w:p>
    <w:p>
      <w:r>
        <w:t>Moon River</w:t>
      </w:r>
    </w:p>
    <w:p>
      <w:r>
        <w:rPr>
          <w:b/>
          <w:u w:val="single"/>
        </w:rPr>
        <w:t>Document 7530</w:t>
      </w:r>
    </w:p>
    <w:p>
      <w:r>
        <w:rPr>
          <w:b/>
        </w:rPr>
        <w:t>Instruction</w:t>
      </w:r>
    </w:p>
    <w:p>
      <w:r>
        <w:t>Which city will host the 2024 Summer Olympics?</w:t>
      </w:r>
    </w:p>
    <w:p>
      <w:r>
        <w:rPr>
          <w:b/>
        </w:rPr>
        <w:t>Response</w:t>
      </w:r>
    </w:p>
    <w:p>
      <w:r>
        <w:t>The 2024 Summer Olympics will be hosted mainly at Paris from 26 July to 11 August 2024, with other 16 cities spread across Metropolitan France and one in Tahiti as subsites.</w:t>
      </w:r>
    </w:p>
    <w:p>
      <w:r>
        <w:rPr>
          <w:b/>
          <w:u w:val="single"/>
        </w:rPr>
        <w:t>Document 7531</w:t>
      </w:r>
    </w:p>
    <w:p>
      <w:r>
        <w:rPr>
          <w:b/>
        </w:rPr>
        <w:t>Instruction</w:t>
      </w:r>
    </w:p>
    <w:p>
      <w:r>
        <w:t>What are some of the top places to visit in Switzerland?</w:t>
      </w:r>
    </w:p>
    <w:p>
      <w:r>
        <w:rPr>
          <w:b/>
        </w:rPr>
        <w:t>Response</w:t>
      </w:r>
    </w:p>
    <w:p>
      <w:r>
        <w:t>Switzerland is an amazing country with many popular tourist attractions. Cities to visit include Zurich, Geneva, Lucerne, and Zermatt. During the summer months, you can hike in the mountains near Bern or Interlaken. Tourists will often take a ferry ride across Lake Geneva in the summer of visit Chateau de Chillon. There are beautiful waterfalls that form from the snow melt in the valleys. In the winter, it is popular to go skiing or snowboarding in the Swiss Alps, particularly in Zermatt and St. Moritz.</w:t>
      </w:r>
    </w:p>
    <w:p>
      <w:r>
        <w:rPr>
          <w:b/>
          <w:u w:val="single"/>
        </w:rPr>
        <w:t>Document 7532</w:t>
      </w:r>
    </w:p>
    <w:p>
      <w:r>
        <w:rPr>
          <w:b/>
        </w:rPr>
        <w:t>Instruction</w:t>
      </w:r>
    </w:p>
    <w:p>
      <w:r>
        <w:t>Based on this paragraph about the Ming treasure voyages, who commanded the fleet?</w:t>
      </w:r>
    </w:p>
    <w:p>
      <w:r>
        <w:rPr>
          <w:b/>
        </w:rPr>
        <w:t>Context</w:t>
      </w:r>
    </w:p>
    <w:p>
      <w:r>
        <w:t>The Ming treasure voyages were the seven maritime expeditions undertaken by Ming China's treasure fleet between 1405 and 1433. The Yongle Emperor ordered the construction of the treasure fleet in 1403. The grand project resulted in far-reaching ocean voyages to the coastal territories and islands in and around the South China Sea, the Indian Ocean, and beyond. Admiral Zheng He was commissioned to command the treasure fleet for the expeditions. Six of the voyages occurred during the Yongle reign (r. 1402–24), while the seventh voyage occurred during the Xuande reign (r. 1425–1435). The first three voyages reached up to Calicut on India's Malabar Coast, while the fourth voyage went as far as Hormuz in the Persian Gulf. In the last three voyages, the fleet traveled up to the Arabian Peninsula and East Africa.</w:t>
      </w:r>
    </w:p>
    <w:p>
      <w:r>
        <w:rPr>
          <w:b/>
        </w:rPr>
        <w:t>Response</w:t>
      </w:r>
    </w:p>
    <w:p>
      <w:r>
        <w:t>Based on this text, Admiral Zheng He commanded the Ming treasure voyages.</w:t>
      </w:r>
    </w:p>
    <w:p>
      <w:r>
        <w:rPr>
          <w:b/>
          <w:u w:val="single"/>
        </w:rPr>
        <w:t>Document 7533</w:t>
      </w:r>
    </w:p>
    <w:p>
      <w:r>
        <w:rPr>
          <w:b/>
        </w:rPr>
        <w:t>Instruction</w:t>
      </w:r>
    </w:p>
    <w:p>
      <w:r>
        <w:t>What is MGMT's most popular album</w:t>
      </w:r>
    </w:p>
    <w:p>
      <w:r>
        <w:rPr>
          <w:b/>
        </w:rPr>
        <w:t>Context</w:t>
      </w:r>
    </w:p>
    <w:p>
      <w:r>
        <w:t>The leaves are usually large and imposing, often lobed or deeply cut, and may be more or less pinnate. They can also be oval, spear-shaped, or in many other possible shape variations. The leaves are borne alternately on the stem. A quality of philodendrons is that they do not have a single type of leaf on the same plant. Instead, they have juvenile leaves and adult leaves, which can be drastically different from one another. The leaves of seedling philodendrons are usually heart-shaped early in the life of the plant. But after it has matured past the seedling stage, the leaves will acquire the typical juvenile leaf's shape and size. Later in the philodendron's life, it starts producing adult leaves, a process called metamorphosis.[8] Most philodendrons go through metamorphosis gradually; there is no immediately distinct difference between juvenile and adult leaves.[9] Aside from being typically much bigger than the juvenile leaves, the shape of adult leaves can be significantly different. In fact, considerable taxonomic difficulty has occurred in the past due to these differences, causing juvenile and adult plants to mistakenly be classified as different species.</w:t>
      </w:r>
    </w:p>
    <w:p>
      <w:r>
        <w:rPr>
          <w:b/>
        </w:rPr>
        <w:t>Response</w:t>
      </w:r>
    </w:p>
    <w:p>
      <w:r>
        <w:t>Oracular Spectacular was named by Rolling Stone as one of their 500 Greatest Albums of All Time</w:t>
      </w:r>
    </w:p>
    <w:p>
      <w:r>
        <w:rPr>
          <w:b/>
          <w:u w:val="single"/>
        </w:rPr>
        <w:t>Document 7534</w:t>
      </w:r>
    </w:p>
    <w:p>
      <w:r>
        <w:rPr>
          <w:b/>
        </w:rPr>
        <w:t>Instruction</w:t>
      </w:r>
    </w:p>
    <w:p>
      <w:r>
        <w:t>What should you pay attention to when buying a house?</w:t>
      </w:r>
    </w:p>
    <w:p>
      <w:r>
        <w:rPr>
          <w:b/>
        </w:rPr>
        <w:t>Response</w:t>
      </w:r>
    </w:p>
    <w:p>
      <w:r>
        <w:t>First of all, location matters a lot. You want to be in a safe neighborhood for your family, and with high school ratings so your children can go to the best schools and get the best education. Secondly, the price matters of course. A good metric to look at is the price per square foot when you are comparing multiple houses. You will usually decide a price range that you could afford, and then start filtering down the houses on the market based on your location choice. Last but not the least, the style and design of the house obviously matters a lot. Some people prefer open floor plan, while some people prefer older classical style of buildings. For example, you may like 2 story building designs better than 1 story design, while others would prefer to choose the opposite.</w:t>
      </w:r>
    </w:p>
    <w:p>
      <w:r>
        <w:rPr>
          <w:b/>
          <w:u w:val="single"/>
        </w:rPr>
        <w:t>Document 7535</w:t>
      </w:r>
    </w:p>
    <w:p>
      <w:r>
        <w:rPr>
          <w:b/>
        </w:rPr>
        <w:t>Instruction</w:t>
      </w:r>
    </w:p>
    <w:p>
      <w:r>
        <w:t>Can you castle if the rook previously moved</w:t>
      </w:r>
    </w:p>
    <w:p>
      <w:r>
        <w:rPr>
          <w:b/>
        </w:rPr>
        <w:t>Context</w:t>
      </w:r>
    </w:p>
    <w:p>
      <w:r>
        <w:t>Once per game, each king can make a move known as castling. Castling consists of moving the king two squares toward a rook of the same color on the same rank, and then placing the rook on the square that the king crossed.</w:t>
        <w:br/>
        <w:br/>
        <w:t>Castling is permissible if the following conditions are met:[1]</w:t>
        <w:br/>
        <w:br/>
        <w:t>Neither the king nor the rook has previously moved during the game.</w:t>
        <w:br/>
        <w:t>There are no pieces between the king and the rook.</w:t>
        <w:br/>
        <w:t>The king is not in check and does not pass through or land on any square attacked by an enemy piece.</w:t>
        <w:br/>
        <w:t>Castling is still permitted if the rook is under attack, or if the rook crosses an attacked square.</w:t>
      </w:r>
    </w:p>
    <w:p>
      <w:r>
        <w:rPr>
          <w:b/>
        </w:rPr>
        <w:t>Response</w:t>
      </w:r>
    </w:p>
    <w:p>
      <w:r>
        <w:t xml:space="preserve">No. </w:t>
        <w:br/>
        <w:t>In order to castle, the king and the rook involved in the move, must have never moved previously in the game.</w:t>
      </w:r>
    </w:p>
    <w:p>
      <w:r>
        <w:rPr>
          <w:b/>
          <w:u w:val="single"/>
        </w:rPr>
        <w:t>Document 7536</w:t>
      </w:r>
    </w:p>
    <w:p>
      <w:r>
        <w:rPr>
          <w:b/>
        </w:rPr>
        <w:t>Instruction</w:t>
      </w:r>
    </w:p>
    <w:p>
      <w:r>
        <w:t>Given this paragraph about Jiu-Jitsu, who taught Carlos Gracie.</w:t>
      </w:r>
    </w:p>
    <w:p>
      <w:r>
        <w:rPr>
          <w:b/>
        </w:rPr>
        <w:t>Context</w:t>
      </w:r>
    </w:p>
    <w:p>
      <w:r>
        <w:t>Brazilian jiu-jitsu was initially developed in 1925 by Brazilian brothers Carlos, Oswaldo, Gastão Jr., George, and Hélio Gracie, after Carlos was taught jiu-jitsu by a travelling Japanese judoka, Mitsuyo Maeda, who himself mastered his ground fighting while interacting with Taro Miyake (Tanabe student), Sadakazu Uyenishi (Handa, Tanabe) and Yukio Tani (Tenjin Shinyo-ryu) and catch wrestlers in Europe.</w:t>
      </w:r>
    </w:p>
    <w:p>
      <w:r>
        <w:rPr>
          <w:b/>
        </w:rPr>
        <w:t>Response</w:t>
      </w:r>
    </w:p>
    <w:p>
      <w:r>
        <w:t>Mitsuyo Maeda</w:t>
      </w:r>
    </w:p>
    <w:p>
      <w:r>
        <w:rPr>
          <w:b/>
          <w:u w:val="single"/>
        </w:rPr>
        <w:t>Document 7537</w:t>
      </w:r>
    </w:p>
    <w:p>
      <w:r>
        <w:rPr>
          <w:b/>
        </w:rPr>
        <w:t>Instruction</w:t>
      </w:r>
    </w:p>
    <w:p>
      <w:r>
        <w:t>Who formed the rock group One Day as a Lion?</w:t>
      </w:r>
    </w:p>
    <w:p>
      <w:r>
        <w:rPr>
          <w:b/>
        </w:rPr>
        <w:t>Context</w:t>
      </w:r>
    </w:p>
    <w:p>
      <w:r>
        <w:t>One Day as a Lion was an alternative rock supergroup that was started in 2008 by Zack de la Rocha, the vocalist of Rage Against the Machine, and Jon Theodore, former drummer of The Mars Volta and current drummer of Queens of the Stone Age. The duo blended elements of rock and hip hop. One Day as a Lion released their eponymous debut EP in July 2008 on the Anti- label. The band's name comes from a quote by Benito Mussolini</w:t>
      </w:r>
    </w:p>
    <w:p>
      <w:r>
        <w:rPr>
          <w:b/>
        </w:rPr>
        <w:t>Response</w:t>
      </w:r>
    </w:p>
    <w:p>
      <w:r>
        <w:t>Zack de la Rocha and Jon Theodore</w:t>
      </w:r>
    </w:p>
    <w:p>
      <w:r>
        <w:rPr>
          <w:b/>
          <w:u w:val="single"/>
        </w:rPr>
        <w:t>Document 7538</w:t>
      </w:r>
    </w:p>
    <w:p>
      <w:r>
        <w:rPr>
          <w:b/>
        </w:rPr>
        <w:t>Instruction</w:t>
      </w:r>
    </w:p>
    <w:p>
      <w:r>
        <w:t>What is the standard tuning of an electric guitar?</w:t>
      </w:r>
    </w:p>
    <w:p>
      <w:r>
        <w:rPr>
          <w:b/>
        </w:rPr>
        <w:t>Response</w:t>
      </w:r>
    </w:p>
    <w:p>
      <w:r>
        <w:t>The standard tuning of an electric guitar beginning with the 6th string going down the 1st string is EADGBE</w:t>
      </w:r>
    </w:p>
    <w:p>
      <w:r>
        <w:rPr>
          <w:b/>
          <w:u w:val="single"/>
        </w:rPr>
        <w:t>Document 7539</w:t>
      </w:r>
    </w:p>
    <w:p>
      <w:r>
        <w:rPr>
          <w:b/>
        </w:rPr>
        <w:t>Instruction</w:t>
      </w:r>
    </w:p>
    <w:p>
      <w:r>
        <w:t>What was the Tower Chowk renamed?</w:t>
      </w:r>
    </w:p>
    <w:p>
      <w:r>
        <w:rPr>
          <w:b/>
        </w:rPr>
        <w:t>Context</w:t>
      </w:r>
    </w:p>
    <w:p>
      <w:r>
        <w:t>Rajendra Tower (Hindi: राजेंद्र टावर), locally known as Tower Chowk,[1] is a historic clock tower in Gaya, Bihar, India.[2] Built sometime between 1910 and 1914 during the British rule by the-then collector George Oldhum, it was renamed as Rajendra Tower after the first Indian president Dr. Rajendra Prasad in 1981 by the administration of Bihar's Chief Minister Jagannath Mishra. The tower is widely considered to be the symbol of the city.[3]</w:t>
        <w:br/>
        <w:br/>
        <w:t>History</w:t>
        <w:br/>
        <w:t>The clock tower was built during the British Raj by George Oldhum, the-then collector of Gaya district, which was under Bihar and Orissa Province sometime between 1910 and 1914. The clock tower gradually became symbolic for the city of Gaya. After the end of British rule in 1947, the clock tower eventually became the property of the new Indian state of Bihar. It was renamed Rajendra Tower in 1981 after Dr. Rajendra Prasad, the first President of India by the administration of Jagannath Mishra, the-then Chief Minister of Bihar.[2] According to locals, there were four clocks in the tower on each side and people used to hear the chimes of the clock from meters away whereas pedestrians used to match their accurate time by taking the reference of the clock.[4] Due to the presence of the clock tower, the area gradually became a commercial district and goes by the name of Tower Chowk.[5][6]</w:t>
      </w:r>
    </w:p>
    <w:p>
      <w:r>
        <w:rPr>
          <w:b/>
        </w:rPr>
        <w:t>Response</w:t>
      </w:r>
    </w:p>
    <w:p>
      <w:r>
        <w:t>The tower Chowk was renamed as Rajendra Tower after the passing of the president Dr. Rajendra Prasad.</w:t>
      </w:r>
    </w:p>
    <w:p>
      <w:r>
        <w:rPr>
          <w:b/>
          <w:u w:val="single"/>
        </w:rPr>
        <w:t>Document 7540</w:t>
      </w:r>
    </w:p>
    <w:p>
      <w:r>
        <w:rPr>
          <w:b/>
        </w:rPr>
        <w:t>Instruction</w:t>
      </w:r>
    </w:p>
    <w:p>
      <w:r>
        <w:t>Classify each of the following as either ski gear or swim gear: fins, pull buoy, bib, bindings, gloves, kickboard, neck gator, boots, and parka.</w:t>
      </w:r>
    </w:p>
    <w:p>
      <w:r>
        <w:rPr>
          <w:b/>
        </w:rPr>
        <w:t>Response</w:t>
      </w:r>
    </w:p>
    <w:p>
      <w:r>
        <w:t>The items used for skiing include bib, bindings, gloves, neck gator, and boots. The items used for swimming include fins, pull buoy, kickboard, and parka.</w:t>
      </w:r>
    </w:p>
    <w:p>
      <w:r>
        <w:rPr>
          <w:b/>
          <w:u w:val="single"/>
        </w:rPr>
        <w:t>Document 7541</w:t>
      </w:r>
    </w:p>
    <w:p>
      <w:r>
        <w:rPr>
          <w:b/>
        </w:rPr>
        <w:t>Instruction</w:t>
      </w:r>
    </w:p>
    <w:p>
      <w:r>
        <w:t>How to survive the zombie apocalypse ?</w:t>
      </w:r>
    </w:p>
    <w:p>
      <w:r>
        <w:rPr>
          <w:b/>
        </w:rPr>
        <w:t>Response</w:t>
      </w:r>
    </w:p>
    <w:p>
      <w:r>
        <w:t xml:space="preserve">-Picking the right group of collaborative survivors is key to success </w:t>
        <w:br/>
        <w:t xml:space="preserve">-Have an open mind, learn to work better with strangers   </w:t>
        <w:br/>
        <w:t xml:space="preserve">-Learn a new survival skill - Sewing , cooking , fishing, hunting , farming </w:t>
        <w:br/>
        <w:t>-Have a well stocked survival bag that has food and water for at least a week</w:t>
        <w:br/>
        <w:t xml:space="preserve">-Learn how to use a firearm </w:t>
        <w:br/>
        <w:t xml:space="preserve">-Take a self defense class </w:t>
        <w:br/>
        <w:t xml:space="preserve">-Mark out several safe areas you can seek shelter in </w:t>
        <w:br/>
        <w:t>-Learn basic DIY skills, plumbing, electrical maintenance and carpentry</w:t>
        <w:br/>
        <w:t>-Pick the right shoes, comfortable for daily usage but also provide protection from nails, rocks and other dangerous objects</w:t>
      </w:r>
    </w:p>
    <w:p>
      <w:r>
        <w:rPr>
          <w:b/>
          <w:u w:val="single"/>
        </w:rPr>
        <w:t>Document 7542</w:t>
      </w:r>
    </w:p>
    <w:p>
      <w:r>
        <w:rPr>
          <w:b/>
        </w:rPr>
        <w:t>Instruction</w:t>
      </w:r>
    </w:p>
    <w:p>
      <w:r>
        <w:t>From the passage provided, extract the different bordering regions to Southeast Asia</w:t>
      </w:r>
    </w:p>
    <w:p>
      <w:r>
        <w:rPr>
          <w:b/>
        </w:rPr>
        <w:t>Context</w:t>
      </w:r>
    </w:p>
    <w:p>
      <w:r>
        <w:t>Southeast Asia, also spelled South East Asia and South-East Asia, and also known as Southeastern Asia, South-eastern Asia or SEA, is the geographical south-eastern region of Asia, consisting of the regions that are situated south of mainland China, east of the Indian subcontinent, and north-west of mainland Australia which is part of Oceania. Southeast Asia is bordered to the north by East Asia, to the west by South Asia and the Bay of Bengal, to the east by Oceania and the Pacific Ocean, and to the south by Australia and the Indian Ocean. Apart from the British Indian Ocean Territory and two out of 26 atolls of Maldives in South Asia, Maritime Southeast Asia is the only other subregion of Asia that lies partly within the Southern Hemisphere. Mainland Southeast Asia is completely in the Northern Hemisphere. Timor-Leste and the southern portion of Indonesia are the only parts in Southeast Asia that are south of the Equator.</w:t>
      </w:r>
    </w:p>
    <w:p>
      <w:r>
        <w:rPr>
          <w:b/>
        </w:rPr>
        <w:t>Response</w:t>
      </w:r>
    </w:p>
    <w:p>
      <w:r>
        <w:t>Southeast Asia is bordered to the north by East Asia, to the west by South Asia and the Bay of Bengal, to the east by Oceania and the Pacific Ocean, and to the south by Australia and the Indian Ocean.</w:t>
      </w:r>
    </w:p>
    <w:p>
      <w:r>
        <w:rPr>
          <w:b/>
          <w:u w:val="single"/>
        </w:rPr>
        <w:t>Document 7543</w:t>
      </w:r>
    </w:p>
    <w:p>
      <w:r>
        <w:rPr>
          <w:b/>
        </w:rPr>
        <w:t>Instruction</w:t>
      </w:r>
    </w:p>
    <w:p>
      <w:r>
        <w:t>Which of the following are periodic elements: Ti, N, Pt, Fl, Zt, 1L, 2y, O, F, V, Y</w:t>
      </w:r>
    </w:p>
    <w:p>
      <w:r>
        <w:rPr>
          <w:b/>
        </w:rPr>
        <w:t>Response</w:t>
      </w:r>
    </w:p>
    <w:p>
      <w:r>
        <w:t>The following are periodic elements: Ti, N, Pt, Fl, O, F, V, Y</w:t>
      </w:r>
    </w:p>
    <w:p>
      <w:r>
        <w:rPr>
          <w:b/>
          <w:u w:val="single"/>
        </w:rPr>
        <w:t>Document 7544</w:t>
      </w:r>
    </w:p>
    <w:p>
      <w:r>
        <w:rPr>
          <w:b/>
        </w:rPr>
        <w:t>Instruction</w:t>
      </w:r>
    </w:p>
    <w:p>
      <w:r>
        <w:t>Identify which car manufacturer is Chinese or American: Ford, Higer</w:t>
      </w:r>
    </w:p>
    <w:p>
      <w:r>
        <w:rPr>
          <w:b/>
        </w:rPr>
        <w:t>Response</w:t>
      </w:r>
    </w:p>
    <w:p>
      <w:r>
        <w:t>Ford is American, Higer is Chinese</w:t>
      </w:r>
    </w:p>
    <w:p>
      <w:r>
        <w:rPr>
          <w:b/>
          <w:u w:val="single"/>
        </w:rPr>
        <w:t>Document 7545</w:t>
      </w:r>
    </w:p>
    <w:p>
      <w:r>
        <w:rPr>
          <w:b/>
        </w:rPr>
        <w:t>Instruction</w:t>
      </w:r>
    </w:p>
    <w:p>
      <w:r>
        <w:t>How can I ensure exactly-once delivery when reading data from Kafka with Spark?</w:t>
      </w:r>
    </w:p>
    <w:p>
      <w:r>
        <w:rPr>
          <w:b/>
        </w:rPr>
        <w:t>Response</w:t>
      </w:r>
    </w:p>
    <w:p>
      <w:r>
        <w:t>To ensure exactly once delivery, you can use the idempotent producer setting in Kafka and the checkpointing mechanism in Spark Structured Streaming. This is possible to achieve if your sink is a delta table, but not if the sink is another Kafka topic.</w:t>
      </w:r>
    </w:p>
    <w:p>
      <w:r>
        <w:rPr>
          <w:b/>
          <w:u w:val="single"/>
        </w:rPr>
        <w:t>Document 7546</w:t>
      </w:r>
    </w:p>
    <w:p>
      <w:r>
        <w:rPr>
          <w:b/>
        </w:rPr>
        <w:t>Instruction</w:t>
      </w:r>
    </w:p>
    <w:p>
      <w:r>
        <w:t>What is Herd Immunity?</w:t>
      </w:r>
    </w:p>
    <w:p>
      <w:r>
        <w:rPr>
          <w:b/>
        </w:rPr>
        <w:t>Response</w:t>
      </w:r>
    </w:p>
    <w:p>
      <w:r>
        <w:t>It’s a form of indirect protection from infectious disease that occurs when a large %age of a population has become immune to an infection, thereby providing a measure of protection for individuals who are not immune</w:t>
      </w:r>
    </w:p>
    <w:p>
      <w:r>
        <w:rPr>
          <w:b/>
          <w:u w:val="single"/>
        </w:rPr>
        <w:t>Document 7547</w:t>
      </w:r>
    </w:p>
    <w:p>
      <w:r>
        <w:rPr>
          <w:b/>
        </w:rPr>
        <w:t>Instruction</w:t>
      </w:r>
    </w:p>
    <w:p>
      <w:r>
        <w:t>Given a reference text about Philip, Duke of Parma, who were his parents?</w:t>
      </w:r>
    </w:p>
    <w:p>
      <w:r>
        <w:rPr>
          <w:b/>
        </w:rPr>
        <w:t>Context</w:t>
      </w:r>
    </w:p>
    <w:p>
      <w:r>
        <w:t>Philip, Duke of Parma</w:t>
        <w:br/>
        <w:br/>
        <w:t>Philip (Spanish: Felipe, Italian: Filippo; 15 March 1720 – 18 July 1765) was Duke of Parma from 18 October 1748 until his death in 1765. He was born a Spanish infante, being the second son of King Philip V and Elisabeth Farnese. The Duchy of Parma had been ruled by the House of Farnese, Queen Elisabeth's family. Philip founded the House of Bourbon-Parma, a cadet line of the House of Bourbon. He was a first cousin and son-in-law of the French king Louis XV.</w:t>
      </w:r>
    </w:p>
    <w:p>
      <w:r>
        <w:rPr>
          <w:b/>
        </w:rPr>
        <w:t>Response</w:t>
      </w:r>
    </w:p>
    <w:p>
      <w:r>
        <w:t>Philip, Duke of Parma's parents were King Philip V and Elisabeth Farnese.</w:t>
      </w:r>
    </w:p>
    <w:p>
      <w:r>
        <w:rPr>
          <w:b/>
          <w:u w:val="single"/>
        </w:rPr>
        <w:t>Document 7548</w:t>
      </w:r>
    </w:p>
    <w:p>
      <w:r>
        <w:rPr>
          <w:b/>
        </w:rPr>
        <w:t>Instruction</w:t>
      </w:r>
    </w:p>
    <w:p>
      <w:r>
        <w:t>Which of the following are continents: Asia, Africa, China, Australia, United States of America, North America, Sri Lanka, Thailand.</w:t>
      </w:r>
    </w:p>
    <w:p>
      <w:r>
        <w:rPr>
          <w:b/>
        </w:rPr>
        <w:t>Response</w:t>
      </w:r>
    </w:p>
    <w:p>
      <w:r>
        <w:t>The continents are: Asia, Africa, Australia, and North America.</w:t>
      </w:r>
    </w:p>
    <w:p>
      <w:r>
        <w:rPr>
          <w:b/>
          <w:u w:val="single"/>
        </w:rPr>
        <w:t>Document 7549</w:t>
      </w:r>
    </w:p>
    <w:p>
      <w:r>
        <w:rPr>
          <w:b/>
        </w:rPr>
        <w:t>Instruction</w:t>
      </w:r>
    </w:p>
    <w:p>
      <w:r>
        <w:t>Which of the following animals is a marsupial: kangaroo, zebra, or elephant?</w:t>
      </w:r>
    </w:p>
    <w:p>
      <w:r>
        <w:rPr>
          <w:b/>
        </w:rPr>
        <w:t>Response</w:t>
      </w:r>
    </w:p>
    <w:p>
      <w:r>
        <w:t>Of the animals listed, kangaroo is the only marsupial.</w:t>
      </w:r>
    </w:p>
    <w:p>
      <w:r>
        <w:rPr>
          <w:b/>
          <w:u w:val="single"/>
        </w:rPr>
        <w:t>Document 7550</w:t>
      </w:r>
    </w:p>
    <w:p>
      <w:r>
        <w:rPr>
          <w:b/>
        </w:rPr>
        <w:t>Instruction</w:t>
      </w:r>
    </w:p>
    <w:p>
      <w:r>
        <w:t>What was the first Pink Floyd album</w:t>
      </w:r>
    </w:p>
    <w:p>
      <w:r>
        <w:rPr>
          <w:b/>
        </w:rPr>
        <w:t>Response</w:t>
      </w:r>
    </w:p>
    <w:p>
      <w:r>
        <w:t>Piper at the gates of dawn</w:t>
      </w:r>
    </w:p>
    <w:p>
      <w:r>
        <w:rPr>
          <w:b/>
          <w:u w:val="single"/>
        </w:rPr>
        <w:t>Document 7551</w:t>
      </w:r>
    </w:p>
    <w:p>
      <w:r>
        <w:rPr>
          <w:b/>
        </w:rPr>
        <w:t>Instruction</w:t>
      </w:r>
    </w:p>
    <w:p>
      <w:r>
        <w:t>Which of these are helpful for starting a fire and which are better for putting out a fire: water, dirt, matches, dry newspaper, sticks, charcoal lighter fluid, and human pee.</w:t>
      </w:r>
    </w:p>
    <w:p>
      <w:r>
        <w:rPr>
          <w:b/>
        </w:rPr>
        <w:t>Response</w:t>
      </w:r>
    </w:p>
    <w:p>
      <w:r>
        <w:t>The following items are helpful for starting a fire: matches, dry newspaper, sticks, and charcoal lighter fluid. These items are useful for putting out a fire: water, dirt, and human pee.</w:t>
      </w:r>
    </w:p>
    <w:p>
      <w:r>
        <w:rPr>
          <w:b/>
          <w:u w:val="single"/>
        </w:rPr>
        <w:t>Document 7552</w:t>
      </w:r>
    </w:p>
    <w:p>
      <w:r>
        <w:rPr>
          <w:b/>
        </w:rPr>
        <w:t>Instruction</w:t>
      </w:r>
    </w:p>
    <w:p>
      <w:r>
        <w:t>How has the designated hitter role affected baseball players' careers?</w:t>
      </w:r>
    </w:p>
    <w:p>
      <w:r>
        <w:rPr>
          <w:b/>
        </w:rPr>
        <w:t>Context</w:t>
      </w:r>
    </w:p>
    <w:p>
      <w:r>
        <w:t>Advocates of the designated hitter[64][65] point to the extension of many careers it has enabled, and, in a few cases, created long, productive careers for players who are weak fielders or have a history of injuries, such as Cecil Fielder and David Ortiz. Hall of Fame members George Brett, Carl Yastrzemski, Paul Molitor, Harold Baines and Edgar Martínez continued their careers longer than they ordinarily would have without the rule.[64][66] Barry Bonds, who spent his entire career in the National League and even won eight Gold Gloves earlier in his career,[67] was used strictly as a DH later in his career when the San Francisco Giants played away interleague games because of his diminishing fielding skills.[68] Some believe that extending careers of older players is more of a disadvantage than an advantage, filling spots that otherwise may have been taken by younger players who end up not finding a place in the major leagues.</w:t>
      </w:r>
    </w:p>
    <w:p>
      <w:r>
        <w:rPr>
          <w:b/>
        </w:rPr>
        <w:t>Response</w:t>
      </w:r>
    </w:p>
    <w:p>
      <w:r>
        <w:t>The designated hitter role has extended the careers of baseball players who are weak fielders or have a history of injuries. However, this means they take up team roster spots that otherwise might be filled by younger players.</w:t>
      </w:r>
    </w:p>
    <w:p>
      <w:r>
        <w:rPr>
          <w:b/>
          <w:u w:val="single"/>
        </w:rPr>
        <w:t>Document 7553</w:t>
      </w:r>
    </w:p>
    <w:p>
      <w:r>
        <w:rPr>
          <w:b/>
        </w:rPr>
        <w:t>Instruction</w:t>
      </w:r>
    </w:p>
    <w:p>
      <w:r>
        <w:t>Why is Boston a great city?</w:t>
      </w:r>
    </w:p>
    <w:p>
      <w:r>
        <w:rPr>
          <w:b/>
        </w:rPr>
        <w:t>Response</w:t>
      </w:r>
    </w:p>
    <w:p>
      <w:r>
        <w:t xml:space="preserve">Boston is a very historical city in the context of the development and history of the United State.  Boston is the capital and largest city of the Commonwealth of Massachusetts and the cultural and financial center of the New England region of the Northeastern United States. The city boundaries encompass an area of about 48.4 sq mi (125 km2) and a population of 675,647 as of 2020. The city is the economic and cultural anchor of a substantially larger metropolitan area known as Greater Boston, a metropolitan statistical area (MSA) home to a census-estimated 4.8 million people in 2016 and ranking as the tenth-largest MSA in the country. </w:t>
        <w:br/>
        <w:br/>
        <w:t>Boston is one of the oldest municipalities in America, founded on the Shawmut Peninsula in 1630 by Puritan settlers from the English town of the same name. It was the scene of several key events of the American Revolution and the nation's founding, such as the Boston Massacre, the Boston Tea Party, the Battle of Bunker Hill, and the siege of Boston. Upon American independence from Great Britain, the city continued to be an important port and manufacturing hub as well as a center for education and culture. The city has expanded beyond the original peninsula through land reclamation and municipal annexation. Its rich history attracts many tourists, with Faneuil Hall alone drawing more than 20 million visitors per year. Boston's many firsts include the United States' first public park (Boston Common, 1634), first public or state school (Boston Latin School, 1635) first subway system (Tremont Street subway, 1897), and first large public library (Boston Public Library, 1848).</w:t>
        <w:br/>
        <w:br/>
        <w:t>Today, Boston is a center of scientific research; the area's many colleges and universities, notably Harvard and MIT, make it a world leader in higher education, including law, medicine, engineering and business, and the city is considered to be a global pioneer in innovation and entrepreneurship, with nearly 5,000 startups. Boston's economic base also includes finance, professional and business services, biotechnology, information technology, and government activities. Households in the city claim the highest average rate of philanthropy in the United States.[25] Boston businesses and institutions rank among the top in the country for environmental sustainability and new investment.</w:t>
        <w:br/>
        <w:br/>
        <w:t>Boston is a great city because it offers a lot of fun activities for all sorts of visitors; from families to adult getaways.  Boston is a terrific walking city and historic Cambridge is just across the river.  Boston has terrific historic sports teams; Red Sox professional base ball team play in historic Fenway Park, the Boston Celtics basket ball team and Boston Bruins, the professional hockey team plat in TD Garden.</w:t>
      </w:r>
    </w:p>
    <w:p>
      <w:r>
        <w:rPr>
          <w:b/>
          <w:u w:val="single"/>
        </w:rPr>
        <w:t>Document 7554</w:t>
      </w:r>
    </w:p>
    <w:p>
      <w:r>
        <w:rPr>
          <w:b/>
        </w:rPr>
        <w:t>Instruction</w:t>
      </w:r>
    </w:p>
    <w:p>
      <w:r>
        <w:t>Tell me whether these are names of basketball teams or baseball teams: Los Angeles Lakers, Los Angeles Angels, Los Angeles Dodgers, Los Angeles Clippers, San Diego Padres, New York Yankees, Miami Heat, Boston Celtics</w:t>
      </w:r>
    </w:p>
    <w:p>
      <w:r>
        <w:rPr>
          <w:b/>
        </w:rPr>
        <w:t>Response</w:t>
      </w:r>
    </w:p>
    <w:p>
      <w:r>
        <w:t>Los Angeles Lakers - NBA basketball team</w:t>
        <w:br/>
        <w:t>Los Angeles Angels - MLB baseball team</w:t>
        <w:br/>
        <w:t>Los Angeles Dodgers - MLB baseball team</w:t>
        <w:br/>
        <w:t>Los Angeles Clippers - NBA basketball team</w:t>
        <w:br/>
        <w:t>San Diego Padres - MLB baseball team</w:t>
        <w:br/>
        <w:t>New York Yankees - MLB baseball team</w:t>
        <w:br/>
        <w:t>Miami Heat - NBA basketball team</w:t>
        <w:br/>
        <w:t>Boston Celtics - NBA basketball team</w:t>
      </w:r>
    </w:p>
    <w:p>
      <w:r>
        <w:rPr>
          <w:b/>
          <w:u w:val="single"/>
        </w:rPr>
        <w:t>Document 7555</w:t>
      </w:r>
    </w:p>
    <w:p>
      <w:r>
        <w:rPr>
          <w:b/>
        </w:rPr>
        <w:t>Instruction</w:t>
      </w:r>
    </w:p>
    <w:p>
      <w:r>
        <w:t>What does ROYGBIV stand for?</w:t>
      </w:r>
    </w:p>
    <w:p>
      <w:r>
        <w:rPr>
          <w:b/>
        </w:rPr>
        <w:t>Response</w:t>
      </w:r>
    </w:p>
    <w:p>
      <w:r>
        <w:t>ROYGBIV stands for the colors of the rainbow: Red, Orange, Yellow, Green, Blue, Indigo, Violet</w:t>
      </w:r>
    </w:p>
    <w:p>
      <w:r>
        <w:rPr>
          <w:b/>
          <w:u w:val="single"/>
        </w:rPr>
        <w:t>Document 7556</w:t>
      </w:r>
    </w:p>
    <w:p>
      <w:r>
        <w:rPr>
          <w:b/>
        </w:rPr>
        <w:t>Instruction</w:t>
      </w:r>
    </w:p>
    <w:p>
      <w:r>
        <w:t>What are a few uses of pot (THC) gummies?</w:t>
      </w:r>
    </w:p>
    <w:p>
      <w:r>
        <w:rPr>
          <w:b/>
        </w:rPr>
        <w:t>Response</w:t>
      </w:r>
    </w:p>
    <w:p>
      <w:r>
        <w:t>-Gummies are used medicinally for patients to cope with chronic pain</w:t>
        <w:br/>
        <w:t>-Gummies are used to self-medicate as a way to treat mental health issues such as depression and anxiety</w:t>
        <w:br/>
        <w:t>-Gummies are used to prevent seizures</w:t>
        <w:br/>
        <w:t>-Gummies are also used for fun, similar to how people use alcohol</w:t>
      </w:r>
    </w:p>
    <w:p>
      <w:r>
        <w:rPr>
          <w:b/>
          <w:u w:val="single"/>
        </w:rPr>
        <w:t>Document 7557</w:t>
      </w:r>
    </w:p>
    <w:p>
      <w:r>
        <w:rPr>
          <w:b/>
        </w:rPr>
        <w:t>Instruction</w:t>
      </w:r>
    </w:p>
    <w:p>
      <w:r>
        <w:t>Write me an introductory email to a lawyer to represent me in court for a red light ticket I did not deserve</w:t>
      </w:r>
    </w:p>
    <w:p>
      <w:r>
        <w:rPr>
          <w:b/>
        </w:rPr>
        <w:t>Response</w:t>
      </w:r>
    </w:p>
    <w:p>
      <w:r>
        <w:t>Hello,</w:t>
        <w:br/>
        <w:br/>
        <w:t>I recently received a ticket for disregarding a red light (see attached ticket). I sincerely believe I was already in the intersection and needed to keep going, though the police officer says I was not yet at the crossing lines. Could you please share your rates with me?</w:t>
        <w:br/>
        <w:br/>
        <w:t>Thank you</w:t>
      </w:r>
    </w:p>
    <w:p>
      <w:r>
        <w:rPr>
          <w:b/>
          <w:u w:val="single"/>
        </w:rPr>
        <w:t>Document 7558</w:t>
      </w:r>
    </w:p>
    <w:p>
      <w:r>
        <w:rPr>
          <w:b/>
        </w:rPr>
        <w:t>Instruction</w:t>
      </w:r>
    </w:p>
    <w:p>
      <w:r>
        <w:t>What is it like to live in Arizona?</w:t>
      </w:r>
    </w:p>
    <w:p>
      <w:r>
        <w:rPr>
          <w:b/>
        </w:rPr>
        <w:t>Response</w:t>
      </w:r>
    </w:p>
    <w:p>
      <w:r>
        <w:t xml:space="preserve">Arizona, the Grand Canyon State, is a unique and beautiful place to live.  Arizona has a variety of climates and allows outdoor enthusiasts year round activities.  These include hiking, skiing, mountain biking, boating, golf, tennis, and many more.  Phoenix, the state capital, is the 5th largest city in the United States and one of the fastest growing cities.  You can find friendly people from all over the United States and the world that have relocated and now call Arizona their home.  Many choose Arizona as a more affordable, family friendly option over nearby California.  People also enjoy the year round sunshine and warmth. </w:t>
        <w:br/>
        <w:t xml:space="preserve"> Arizona is also a popular tourist destination and offers many options for lodging and dining.  It's famous for its resorts, spas, and golf courses.  For people who live in colder climates, many flock to Arizona during the winter months to enjoy the amazing weather.</w:t>
      </w:r>
    </w:p>
    <w:p>
      <w:r>
        <w:rPr>
          <w:b/>
          <w:u w:val="single"/>
        </w:rPr>
        <w:t>Document 7559</w:t>
      </w:r>
    </w:p>
    <w:p>
      <w:r>
        <w:rPr>
          <w:b/>
        </w:rPr>
        <w:t>Instruction</w:t>
      </w:r>
    </w:p>
    <w:p>
      <w:r>
        <w:t>Who was the first African American to go to space?</w:t>
      </w:r>
    </w:p>
    <w:p>
      <w:r>
        <w:rPr>
          <w:b/>
        </w:rPr>
        <w:t>Context</w:t>
      </w:r>
    </w:p>
    <w:p>
      <w:r>
        <w:t>Guion Stewart Bluford Jr. (born November 22, 1942) is an American aerospace engineer, retired United States Air Force (USAF) officer and fighter pilot, and former NASA astronaut, in which capacity he became the first African American to go to space.[1][2][a] While assigned to NASA, he remained a USAF officer rising to the rank of colonel. He participated in four Space Shuttle flights between 1983 and 1992. In 1983, as a member of the crew of the Orbiter Challenger on the mission STS-8, he became the first African American in space as well as the second person of African descent in space, after Cuban cosmonaut Arnaldo Tamayo Méndez.[3]</w:t>
      </w:r>
    </w:p>
    <w:p>
      <w:r>
        <w:rPr>
          <w:b/>
        </w:rPr>
        <w:t>Response</w:t>
      </w:r>
    </w:p>
    <w:p>
      <w:r>
        <w:t>Guion Stewart Bluford Jr. was the first African American to go to space.  He was an American aerospace engineer, retired United States Air force officer and fighter pilot, and former NASA astronaut.  He participated in for Space Shuttle flights between 1983 and 1992.</w:t>
      </w:r>
    </w:p>
    <w:p>
      <w:r>
        <w:rPr>
          <w:b/>
          <w:u w:val="single"/>
        </w:rPr>
        <w:t>Document 7560</w:t>
      </w:r>
    </w:p>
    <w:p>
      <w:r>
        <w:rPr>
          <w:b/>
        </w:rPr>
        <w:t>Instruction</w:t>
      </w:r>
    </w:p>
    <w:p>
      <w:r>
        <w:t>Who won the National Championship for Men's Basketball in 2023?</w:t>
      </w:r>
    </w:p>
    <w:p>
      <w:r>
        <w:rPr>
          <w:b/>
        </w:rPr>
        <w:t>Response</w:t>
      </w:r>
    </w:p>
    <w:p>
      <w:r>
        <w:t>The University of Connecticut won the National Championship for Men's Basketball in 2023. UConn was not favored coming into the tournament and was a #4 seed to start the tournament. UConn won every one of its tournament games by a large margin and quickly became the favorite as it reached the Final Four. Uconn beat the San Diego State Aztecs to win the title. This is the 5th national championship for Uconn in 25 years. They have also won the championship under 3 different coaches during that time. This year's coach is Dan Hurley who is from New Jersey and played college basketball himself</w:t>
      </w:r>
    </w:p>
    <w:p>
      <w:r>
        <w:rPr>
          <w:b/>
          <w:u w:val="single"/>
        </w:rPr>
        <w:t>Document 7561</w:t>
      </w:r>
    </w:p>
    <w:p>
      <w:r>
        <w:rPr>
          <w:b/>
        </w:rPr>
        <w:t>Instruction</w:t>
      </w:r>
    </w:p>
    <w:p>
      <w:r>
        <w:t>Give me the best books wrote by Machado de Assis</w:t>
      </w:r>
    </w:p>
    <w:p>
      <w:r>
        <w:rPr>
          <w:b/>
        </w:rPr>
        <w:t>Context</w:t>
      </w:r>
    </w:p>
    <w:p>
      <w:r>
        <w:t>Machado managed to rise in his bureaucratic career, first in the Agriculture Department. Three years later, he became the head of a section in it.[7][16] He published two poetry books: Falenas, in 1870, and Americanas, in 1875.[16] Their weak reception made him explore other literary genres.</w:t>
        <w:br/>
        <w:br/>
        <w:t>He wrote five romantic novels: Ressurreição, A Mão e a Luva, Helena and Iaiá Garcia.[16] The books were a success with the public, but literary critics considered them mediocre.[16] Machado suffered repeated attacks of epilepsy, apparently related to hearing of the death of his old friend José de Alencar. He was left melancholic, pessimistic and fixed on death.[17] His next book, marked by "a skeptical and realistic tone": Memórias Póstumas de Brás Cubas (Posthumous Memoirs of Brás Cubas, also translated as Epitaph of a Small Winner), is widely considered a masterpiece.[18] By the end of the 1880s, Machado had gained wide renown as a writer.[8]</w:t>
        <w:br/>
        <w:br/>
        <w:t>Although he was opposed to slavery, he never spoke against it in public.[16][19] He avoided discussing politics.[18][19] He was criticized by the abolitionist José do Patrocínio and by the writer Lima Barreto for staying away from politics, especially the cause of abolition.[1][19] He was also criticized by them for having married a white woman.[1] Machado was caught by surprise with the monarchy overthrown on 15 November 1889.[18] Machado had no sympathy towards republicanism,[18] as he considered himself a liberal monarchist[20] and venerated Pedro II, whom he perceived as "a humble, honest, well-learned and patriotic man, who knew how to make of a throne a chair [for his simplicity], without diminishing its greatness and respect."[21] When a commission went to the public office where he worked to remove the picture of the former emperor, the shy Machado defied them: "The picture got in here by an order and it shall leave only by another order."[18]</w:t>
        <w:br/>
        <w:br/>
        <w:t>The birth of the Brazilian republic made Machado become more critical and an observer of the Brazilian society of his time.[22] From then on, he wrote "not only the greatest novels of his time, but the greatest of all time of Brazilian literature."[20] Works such as Quincas Borba (Philosopher or Dog?) (1891), Dom Casmurro (1899), Esaú e Jacó (1904) and Memorial de Aires (1908), considered masterpieces,[20] were successes with both critics and the public.[23] In 1893 he published "A Missa do Galo" ("Midnight Mass"), considered his greatest short story.[24]</w:t>
      </w:r>
    </w:p>
    <w:p>
      <w:r>
        <w:rPr>
          <w:b/>
        </w:rPr>
        <w:t>Response</w:t>
      </w:r>
    </w:p>
    <w:p>
      <w:r>
        <w:t>Memórias Póstumas de Brás Cubas, Quincas Borba, Dom Casmurro, Esaú e Jacó, Memorial de Aires and A Missa do Galo</w:t>
      </w:r>
    </w:p>
    <w:p>
      <w:r>
        <w:rPr>
          <w:b/>
          <w:u w:val="single"/>
        </w:rPr>
        <w:t>Document 7562</w:t>
      </w:r>
    </w:p>
    <w:p>
      <w:r>
        <w:rPr>
          <w:b/>
        </w:rPr>
        <w:t>Instruction</w:t>
      </w:r>
    </w:p>
    <w:p>
      <w:r>
        <w:t>Given this text about the Major League Baseball, where do Major League Baseball teams play spring training games and why.</w:t>
      </w:r>
    </w:p>
    <w:p>
      <w:r>
        <w:rPr>
          <w:b/>
        </w:rPr>
        <w:t>Context</w:t>
      </w:r>
    </w:p>
    <w:p>
      <w:r>
        <w:t>Spring training is a series of practices and exhibition games preceding the start of the regular season. Teams hold training camps in the states of Arizona and Florida, where the early warm weather allows teams to practice and play without worrying about the late winter cold. Spring training allows new players to compete for roster and position spots and gives existing team players practice time prior to competitive play. The teams that hold spring training in Arizona are grouped into the Cactus League,[145] while teams that hold camp in Florida are known as the Grapefruit League.[146] Spring training has always attracted fan attention, drawing crowds who travel to the warmer climates to enjoy the weather and watch their favorite teams play, and spring training usually coincides with spring break for many college students. Autograph seekers also find greater access to players during spring training.[citation needed]</w:t>
      </w:r>
    </w:p>
    <w:p>
      <w:r>
        <w:rPr>
          <w:b/>
        </w:rPr>
        <w:t>Response</w:t>
      </w:r>
    </w:p>
    <w:p>
      <w:r>
        <w:t>Spring training games are played in the states of Arizona or Florida due to the warm weather, even early in the year.</w:t>
      </w:r>
    </w:p>
    <w:p>
      <w:r>
        <w:rPr>
          <w:b/>
          <w:u w:val="single"/>
        </w:rPr>
        <w:t>Document 7563</w:t>
      </w:r>
    </w:p>
    <w:p>
      <w:r>
        <w:rPr>
          <w:b/>
        </w:rPr>
        <w:t>Instruction</w:t>
      </w:r>
    </w:p>
    <w:p>
      <w:r>
        <w:t>What is the Canada's national sport?</w:t>
      </w:r>
    </w:p>
    <w:p>
      <w:r>
        <w:rPr>
          <w:b/>
        </w:rPr>
        <w:t>Response</w:t>
      </w:r>
    </w:p>
    <w:p>
      <w:r>
        <w:t>There are two national sports in Canada. Lacrosse was the only national sport from 1859 - 1994. However, in 1994 parliament passed Canada's National Sport Act, which made lacrosse the national summer sport and ice hockey the national winter sport.</w:t>
      </w:r>
    </w:p>
    <w:p>
      <w:r>
        <w:rPr>
          <w:b/>
          <w:u w:val="single"/>
        </w:rPr>
        <w:t>Document 7564</w:t>
      </w:r>
    </w:p>
    <w:p>
      <w:r>
        <w:rPr>
          <w:b/>
        </w:rPr>
        <w:t>Instruction</w:t>
      </w:r>
    </w:p>
    <w:p>
      <w:r>
        <w:t>Who is the best actor in the world</w:t>
      </w:r>
    </w:p>
    <w:p>
      <w:r>
        <w:rPr>
          <w:b/>
        </w:rPr>
        <w:t>Response</w:t>
      </w:r>
    </w:p>
    <w:p>
      <w:r>
        <w:t>Shah Rukh Khan</w:t>
        <w:br/>
        <w:t xml:space="preserve">Tom Cruise </w:t>
        <w:br/>
        <w:t>Keanu reeves</w:t>
      </w:r>
    </w:p>
    <w:p>
      <w:r>
        <w:rPr>
          <w:b/>
          <w:u w:val="single"/>
        </w:rPr>
        <w:t>Document 7565</w:t>
      </w:r>
    </w:p>
    <w:p>
      <w:r>
        <w:rPr>
          <w:b/>
        </w:rPr>
        <w:t>Instruction</w:t>
      </w:r>
    </w:p>
    <w:p>
      <w:r>
        <w:t>Extract the species of coffee from the text. Separate them with a semi-colon</w:t>
      </w:r>
    </w:p>
    <w:p>
      <w:r>
        <w:rPr>
          <w:b/>
        </w:rPr>
        <w:t>Context</w:t>
      </w:r>
    </w:p>
    <w:p>
      <w:r>
        <w:t>Several species of shrub of the genus Coffea produce the berries from which coffee is extracted. The two main species commercially cultivated are Coffea canephora (predominantly a form known as 'robusta') and C. arabica.[40] C. arabica, the most highly regarded species, is native to the southwestern highlands of Ethiopia and the Boma Plateau in southeastern Sudan and Mount Marsabit in northern Kenya.[41] C. canephora is native to western and central Subsaharan Africa, from Guinea to Uganda and southern Sudan.[42] Less popular species are C. liberica, C. stenophylla, C. mauritiana, and C. racemosa.</w:t>
        <w:br/>
        <w:br/>
        <w:t>All coffee plants are classified in the large family Rubiaceae. They are evergreen shrubs or trees that may grow 5 m (15 ft) tall when unpruned. The leaves are dark green and glossy, usually 10–15 cm (4–6 in) long and 6 cm (2.4 in) wide, simple, entire, and opposite. Petioles of opposite leaves fuse at the base to form interpetiolar stipules, characteristic of Rubiaceae. The flowers are axillary, and clusters of fragrant white flowers bloom simultaneously. Gynoecium consists of an inferior ovary, also characteristic of Rubiaceae. The flowers are followed by oval berries of about 1.5 cm (0.6 in).[43] When immature, they are green, and they ripen to yellow, then crimson, before turning black on drying. Each berry usually contains two seeds, but 5–10% of the berries[44] have only one; these are called peaberries.[45] Arabica berries ripen in six to eight months, while robusta takes nine to eleven months.[46]</w:t>
        <w:br/>
        <w:br/>
        <w:t>Coffea arabica is predominantly self-pollinating, and as a result, the seedlings are generally uniform and vary little from their parents. In contrast, Coffea canephora, and C. liberica are self-incompatible and require outcrossing. This means that useful forms and hybrids must be propagated vegetatively.[47] Cuttings, grafting, and budding are the usual methods of vegetative propagation.[48] On the other hand, there is great scope for experimentation in search of potential new strains.[47]</w:t>
      </w:r>
    </w:p>
    <w:p>
      <w:r>
        <w:rPr>
          <w:b/>
        </w:rPr>
        <w:t>Response</w:t>
      </w:r>
    </w:p>
    <w:p>
      <w:r>
        <w:t>Coffea canephora; C. arabica; C. liberica; C. stenophylla; C. mauritiana; C. racemosa</w:t>
      </w:r>
    </w:p>
    <w:p>
      <w:r>
        <w:rPr>
          <w:b/>
          <w:u w:val="single"/>
        </w:rPr>
        <w:t>Document 7566</w:t>
      </w:r>
    </w:p>
    <w:p>
      <w:r>
        <w:rPr>
          <w:b/>
        </w:rPr>
        <w:t>Instruction</w:t>
      </w:r>
    </w:p>
    <w:p>
      <w:r>
        <w:t>What are the first six things I have to do in order to build a house?</w:t>
      </w:r>
    </w:p>
    <w:p>
      <w:r>
        <w:rPr>
          <w:b/>
        </w:rPr>
        <w:t>Response</w:t>
      </w:r>
    </w:p>
    <w:p>
      <w:r>
        <w:t>1. Buy the Land</w:t>
        <w:br/>
        <w:t>2. Determine where your utilities will come from, water, electricity, and sewage. Call the electric company to find out how far into the land they will pull electricity and where it will be pulled from</w:t>
        <w:br/>
        <w:t>3. Have a perk test done for sewage if you have to install a septic tank</w:t>
        <w:br/>
        <w:t xml:space="preserve">4. Have the house plans drawn up by an architect on the specific place you want to build on your land </w:t>
        <w:br/>
        <w:t>5. Submit your drawings to a lender for a construction loan, unless you are paying cash</w:t>
        <w:br/>
        <w:t>6. Apply for permits with the county, your builder will do this</w:t>
      </w:r>
    </w:p>
    <w:p>
      <w:r>
        <w:rPr>
          <w:b/>
          <w:u w:val="single"/>
        </w:rPr>
        <w:t>Document 7567</w:t>
      </w:r>
    </w:p>
    <w:p>
      <w:r>
        <w:rPr>
          <w:b/>
        </w:rPr>
        <w:t>Instruction</w:t>
      </w:r>
    </w:p>
    <w:p>
      <w:r>
        <w:t>Who wrote Jane Eyre?</w:t>
      </w:r>
    </w:p>
    <w:p>
      <w:r>
        <w:rPr>
          <w:b/>
        </w:rPr>
        <w:t>Context</w:t>
      </w:r>
    </w:p>
    <w:p>
      <w:r>
        <w:t>Swarcliffe Hall is a large hall that was constructed in 1800 in Birstwith, near Harrogate, England. The current house was built by John Greenwood in 1850, who engaged Major Rohde Hawkins as his architect, and is a Grade II listed building.</w:t>
        <w:br/>
        <w:br/>
        <w:t>The original Swarcliffe Hall was built on the site c1800 by the Blessard family, however the current hall which was built by the Greenwood family was completed in 1850. Charlotte Brontë was employed as a governess at the hall in 1839 and it is said her time spent there helped inspire her novel Jane Eyre.</w:t>
        <w:br/>
        <w:br/>
        <w:t>Prince Albert Victor, Duke of Clarence and Avondale visited the hall in 1888 and again during the following year whilst opening the New Bath Hospital in nearby Harrogate.</w:t>
      </w:r>
    </w:p>
    <w:p>
      <w:r>
        <w:rPr>
          <w:b/>
        </w:rPr>
        <w:t>Response</w:t>
      </w:r>
    </w:p>
    <w:p>
      <w:r>
        <w:t>Charlotte Brontë</w:t>
      </w:r>
    </w:p>
    <w:p>
      <w:r>
        <w:rPr>
          <w:b/>
          <w:u w:val="single"/>
        </w:rPr>
        <w:t>Document 7568</w:t>
      </w:r>
    </w:p>
    <w:p>
      <w:r>
        <w:rPr>
          <w:b/>
        </w:rPr>
        <w:t>Instruction</w:t>
      </w:r>
    </w:p>
    <w:p>
      <w:r>
        <w:t>Give me a list of different berries that I could put in a smoothie</w:t>
      </w:r>
    </w:p>
    <w:p>
      <w:r>
        <w:rPr>
          <w:b/>
        </w:rPr>
        <w:t>Response</w:t>
      </w:r>
    </w:p>
    <w:p>
      <w:r>
        <w:t>Blackberries, strawberries, blueberries, and raspberries would all be good in a smoothie</w:t>
      </w:r>
    </w:p>
    <w:p>
      <w:r>
        <w:rPr>
          <w:b/>
          <w:u w:val="single"/>
        </w:rPr>
        <w:t>Document 7569</w:t>
      </w:r>
    </w:p>
    <w:p>
      <w:r>
        <w:rPr>
          <w:b/>
        </w:rPr>
        <w:t>Instruction</w:t>
      </w:r>
    </w:p>
    <w:p>
      <w:r>
        <w:t>Is the killers a band</w:t>
      </w:r>
    </w:p>
    <w:p>
      <w:r>
        <w:rPr>
          <w:b/>
        </w:rPr>
        <w:t>Context</w:t>
      </w:r>
    </w:p>
    <w:p>
      <w:r>
        <w:t>The Killers are an American rock band formed in Las Vegas in 2001 by Brandon Flowers (lead vocals, keyboards, bass) and Dave Keuning (lead guitar, backing vocals). After going through a number of short-term bass players and drummers in their early days, both Mark Stoermer (bass, rhythm guitar, backing vocals) and Ronnie Vannucci Jr. (drums, percussion) joined the band in 2002.[1] The band's name is derived from a logo on the bass drum of a fictitious band portrayed in the music video for the New Order song "Crystal".[2]</w:t>
      </w:r>
    </w:p>
    <w:p>
      <w:r>
        <w:rPr>
          <w:b/>
        </w:rPr>
        <w:t>Response</w:t>
      </w:r>
    </w:p>
    <w:p>
      <w:r>
        <w:t>The Killers are an American rock band formed in Las Vegas in 2001 by Brandon Flowers (lead vocals, keyboards, bass) and Dave Keuning (lead guitar, backing vocals). After going through a number of short-term bass players and drummers in their early days, both Mark Stoermer (bass, rhythm guitar, backing vocals) and Ronnie Vannucci Jr. (drums, percussion) joined the band in 2002. The band's name is derived from a logo on the bass drum of a fictitious band portrayed in the music video for the New Order song Crystal.</w:t>
      </w:r>
    </w:p>
    <w:p>
      <w:r>
        <w:rPr>
          <w:b/>
          <w:u w:val="single"/>
        </w:rPr>
        <w:t>Document 7570</w:t>
      </w:r>
    </w:p>
    <w:p>
      <w:r>
        <w:rPr>
          <w:b/>
        </w:rPr>
        <w:t>Instruction</w:t>
      </w:r>
    </w:p>
    <w:p>
      <w:r>
        <w:t>How do beaver damns benefit the environment?</w:t>
      </w:r>
    </w:p>
    <w:p>
      <w:r>
        <w:rPr>
          <w:b/>
        </w:rPr>
        <w:t>Context</w:t>
      </w:r>
    </w:p>
    <w:p>
      <w:r>
        <w:t>Beavers build dams and lodges using tree branches, vegetation, rocks and mud; they chew down trees for building material. Dams restrict water flow, and lodges serve as shelters. Their infrastructure creates wetlands used by many other species, and because of their effect on other organisms in the ecosystem, beavers are considered a keystone species.</w:t>
      </w:r>
    </w:p>
    <w:p>
      <w:r>
        <w:rPr>
          <w:b/>
        </w:rPr>
        <w:t>Response</w:t>
      </w:r>
    </w:p>
    <w:p>
      <w:r>
        <w:t>Although beavers build damns to protect themselves they also help generate wetlands which are natural habits for a lot of other species.  They are a key contributor to the ecosystem they live in.</w:t>
      </w:r>
    </w:p>
    <w:p>
      <w:r>
        <w:rPr>
          <w:b/>
          <w:u w:val="single"/>
        </w:rPr>
        <w:t>Document 7571</w:t>
      </w:r>
    </w:p>
    <w:p>
      <w:r>
        <w:rPr>
          <w:b/>
        </w:rPr>
        <w:t>Instruction</w:t>
      </w:r>
    </w:p>
    <w:p>
      <w:r>
        <w:t>Who is Carl Rimmer</w:t>
      </w:r>
    </w:p>
    <w:p>
      <w:r>
        <w:rPr>
          <w:b/>
        </w:rPr>
        <w:t>Context</w:t>
      </w:r>
    </w:p>
    <w:p>
      <w:r>
        <w:t>Carl Rimmer (born 29 April 1986 in Banbury, England) is a Rugby Union player for Exeter Chiefs in the Aviva Premiership.</w:t>
        <w:br/>
        <w:br/>
        <w:t>Rimmer is equally capable of playing at both loosehead and tighthead prop and made his debut for Exeter against London Welsh on 16 September 2012,[2] subsequently starting at both loosehead and tighthead. Rimmer joined Exeter from fellow westcountry side Cornish Pirates[3] and is qualified to play for both England or Wales. He was a replacement as Exeter Chiefs defeated Wasps to be crowned champions of the 2016-17 English Premiership.[4]</w:t>
      </w:r>
    </w:p>
    <w:p>
      <w:r>
        <w:rPr>
          <w:b/>
        </w:rPr>
        <w:t>Response</w:t>
      </w:r>
    </w:p>
    <w:p>
      <w:r>
        <w:t>Carl Rimmer (born 29 April 1986 in Banbury, England) is a Rugby Union player for Exeter Chiefs in the Aviva Premiership.</w:t>
      </w:r>
    </w:p>
    <w:p>
      <w:r>
        <w:rPr>
          <w:b/>
          <w:u w:val="single"/>
        </w:rPr>
        <w:t>Document 7572</w:t>
      </w:r>
    </w:p>
    <w:p>
      <w:r>
        <w:rPr>
          <w:b/>
        </w:rPr>
        <w:t>Instruction</w:t>
      </w:r>
    </w:p>
    <w:p>
      <w:r>
        <w:t>Given this paragraph about stainless steel, which of the two series contains the most nickel content?</w:t>
      </w:r>
    </w:p>
    <w:p>
      <w:r>
        <w:rPr>
          <w:b/>
        </w:rPr>
        <w:t>Context</w:t>
      </w:r>
    </w:p>
    <w:p>
      <w:r>
        <w:t>There are two subgroups of austenitic stainless steel. 300 series stainless steels achieve their austenitic structure primarily by a nickel addition while 200 series stainless steels substitute manganese and nitrogen for nickel, though there is still a small nickel content.</w:t>
      </w:r>
    </w:p>
    <w:p>
      <w:r>
        <w:rPr>
          <w:b/>
        </w:rPr>
        <w:t>Response</w:t>
      </w:r>
    </w:p>
    <w:p>
      <w:r>
        <w:t>The 300 series contains the most nickel content.</w:t>
      </w:r>
    </w:p>
    <w:p>
      <w:r>
        <w:rPr>
          <w:b/>
          <w:u w:val="single"/>
        </w:rPr>
        <w:t>Document 7573</w:t>
      </w:r>
    </w:p>
    <w:p>
      <w:r>
        <w:rPr>
          <w:b/>
        </w:rPr>
        <w:t>Instruction</w:t>
      </w:r>
    </w:p>
    <w:p>
      <w:r>
        <w:t>How are you doing today?</w:t>
      </w:r>
    </w:p>
    <w:p>
      <w:r>
        <w:rPr>
          <w:b/>
        </w:rPr>
        <w:t>Response</w:t>
      </w:r>
    </w:p>
    <w:p>
      <w:r>
        <w:t>As a Large Language Model (LLM), I don't have feelings like humans do. Thanks for asking though!</w:t>
      </w:r>
    </w:p>
    <w:p>
      <w:r>
        <w:rPr>
          <w:b/>
          <w:u w:val="single"/>
        </w:rPr>
        <w:t>Document 7574</w:t>
      </w:r>
    </w:p>
    <w:p>
      <w:r>
        <w:rPr>
          <w:b/>
        </w:rPr>
        <w:t>Instruction</w:t>
      </w:r>
    </w:p>
    <w:p>
      <w:r>
        <w:t>Write a convincing argument about why cats are better than dogs</w:t>
      </w:r>
    </w:p>
    <w:p>
      <w:r>
        <w:rPr>
          <w:b/>
        </w:rPr>
        <w:t>Response</w:t>
      </w:r>
    </w:p>
    <w:p>
      <w:r>
        <w:t>Cats are better than dogs because they are independent pets that don't require intensive care, so they are well suited for the lifestyle of someone who works in an office or likes to be able to go out on the weekends, as they can be left alone for longer periods of time than dogs. Cats can also be housebroken very easily, and don't need to be let outside to use the bathroom, unlike dogs which require more frequent walks. Cats are especially well suited to small apartments or homes, as they don't take up as much space as dogs. Finally, cats are much softer and more fun to pet than dogs, and don't require frequent bathing as they keep themselves clean.</w:t>
      </w:r>
    </w:p>
    <w:p>
      <w:r>
        <w:rPr>
          <w:b/>
          <w:u w:val="single"/>
        </w:rPr>
        <w:t>Document 7575</w:t>
      </w:r>
    </w:p>
    <w:p>
      <w:r>
        <w:rPr>
          <w:b/>
        </w:rPr>
        <w:t>Instruction</w:t>
      </w:r>
    </w:p>
    <w:p>
      <w:r>
        <w:t>What band sings the song "My Own Worst Enemy"?</w:t>
      </w:r>
    </w:p>
    <w:p>
      <w:r>
        <w:rPr>
          <w:b/>
        </w:rPr>
        <w:t>Context</w:t>
      </w:r>
    </w:p>
    <w:p>
      <w:r>
        <w:t>a song by the American rock band Lit. It was commercially released in June 1999 as the lead single from Lit's second album, A Place in the Sun, which was also released that year. The song was only moderately successful at first, reaching number 17 on the Modern Rock Tracks chart on February 27, 1999. It later achieved mainstream success, peaking at number 51 on the Billboard Hot 100 chart and number one on the Modern Rock Tracks (also known as Alternative Songs) chart.</w:t>
      </w:r>
    </w:p>
    <w:p>
      <w:r>
        <w:rPr>
          <w:b/>
        </w:rPr>
        <w:t>Response</w:t>
      </w:r>
    </w:p>
    <w:p>
      <w:r>
        <w:t>Lit</w:t>
      </w:r>
    </w:p>
    <w:p>
      <w:r>
        <w:rPr>
          <w:b/>
          <w:u w:val="single"/>
        </w:rPr>
        <w:t>Document 7576</w:t>
      </w:r>
    </w:p>
    <w:p>
      <w:r>
        <w:rPr>
          <w:b/>
        </w:rPr>
        <w:t>Instruction</w:t>
      </w:r>
    </w:p>
    <w:p>
      <w:r>
        <w:t>What is a fixed-rate mortgage (FRM)?</w:t>
      </w:r>
    </w:p>
    <w:p>
      <w:r>
        <w:rPr>
          <w:b/>
        </w:rPr>
        <w:t>Response</w:t>
      </w:r>
    </w:p>
    <w:p>
      <w:r>
        <w:t>A fixed-rate mortgage (FRM) is a mortgage loan where the interest rate on the note remains the same through the term of the loan, as opposed to loans where the interest rate may adjust or "float". As a result, payment amounts and the duration of the loan are fixed and the person who is responsible for paying back the loan benefits from a consistent, single payment and the ability to plan a budget based on this fixed cost.</w:t>
      </w:r>
    </w:p>
    <w:p>
      <w:r>
        <w:rPr>
          <w:b/>
          <w:u w:val="single"/>
        </w:rPr>
        <w:t>Document 7577</w:t>
      </w:r>
    </w:p>
    <w:p>
      <w:r>
        <w:rPr>
          <w:b/>
        </w:rPr>
        <w:t>Instruction</w:t>
      </w:r>
    </w:p>
    <w:p>
      <w:r>
        <w:t>Football or soccer?</w:t>
      </w:r>
    </w:p>
    <w:p>
      <w:r>
        <w:rPr>
          <w:b/>
        </w:rPr>
        <w:t>Response</w:t>
      </w:r>
    </w:p>
    <w:p>
      <w:r>
        <w:t>Most of the world prefers to use the term "football". Exceptions include the United States of America, and to some extent, Australia, New Zealand, and even Ireland. These countries all play other sports called football, such as Gaelic football and American football, and so they use the term "soccer" to distinguish it from their other sport.</w:t>
      </w:r>
    </w:p>
    <w:p>
      <w:r>
        <w:rPr>
          <w:b/>
          <w:u w:val="single"/>
        </w:rPr>
        <w:t>Document 7578</w:t>
      </w:r>
    </w:p>
    <w:p>
      <w:r>
        <w:rPr>
          <w:b/>
        </w:rPr>
        <w:t>Instruction</w:t>
      </w:r>
    </w:p>
    <w:p>
      <w:r>
        <w:t>Which is the most visited country in the world?</w:t>
      </w:r>
    </w:p>
    <w:p>
      <w:r>
        <w:rPr>
          <w:b/>
        </w:rPr>
        <w:t>Response</w:t>
      </w:r>
    </w:p>
    <w:p>
      <w:r>
        <w:t>With 82.6 million visitors, France was the most visited country in the world in the year 2022</w:t>
      </w:r>
    </w:p>
    <w:p>
      <w:r>
        <w:rPr>
          <w:b/>
          <w:u w:val="single"/>
        </w:rPr>
        <w:t>Document 7579</w:t>
      </w:r>
    </w:p>
    <w:p>
      <w:r>
        <w:rPr>
          <w:b/>
        </w:rPr>
        <w:t>Instruction</w:t>
      </w:r>
    </w:p>
    <w:p>
      <w:r>
        <w:t>How Can I become a Referee?</w:t>
      </w:r>
    </w:p>
    <w:p>
      <w:r>
        <w:rPr>
          <w:b/>
        </w:rPr>
        <w:t>Response</w:t>
      </w:r>
    </w:p>
    <w:p>
      <w:r>
        <w:t>To become a Football Association (FA) referee you need to be at least 14-years-old and a resident in England. Contact your County FA for further information.</w:t>
        <w:br/>
        <w:br/>
        <w:t>Note: You would need to attend a Basic Referees Course with your local County FA to train as a qualified referee.</w:t>
      </w:r>
    </w:p>
    <w:p>
      <w:r>
        <w:rPr>
          <w:b/>
          <w:u w:val="single"/>
        </w:rPr>
        <w:t>Document 7580</w:t>
      </w:r>
    </w:p>
    <w:p>
      <w:r>
        <w:rPr>
          <w:b/>
        </w:rPr>
        <w:t>Instruction</w:t>
      </w:r>
    </w:p>
    <w:p>
      <w:r>
        <w:t>Identify which instrument is string or percussion: Yuka, Molo</w:t>
      </w:r>
    </w:p>
    <w:p>
      <w:r>
        <w:rPr>
          <w:b/>
        </w:rPr>
        <w:t>Response</w:t>
      </w:r>
    </w:p>
    <w:p>
      <w:r>
        <w:t>Molo is string, Yuka is percussion.</w:t>
      </w:r>
    </w:p>
    <w:p>
      <w:r>
        <w:rPr>
          <w:b/>
          <w:u w:val="single"/>
        </w:rPr>
        <w:t>Document 7581</w:t>
      </w:r>
    </w:p>
    <w:p>
      <w:r>
        <w:rPr>
          <w:b/>
        </w:rPr>
        <w:t>Instruction</w:t>
      </w:r>
    </w:p>
    <w:p>
      <w:r>
        <w:t>How many Presidential Medals of Freedom recipients did John Fitzgerald Kennedy choose?</w:t>
      </w:r>
    </w:p>
    <w:p>
      <w:r>
        <w:rPr>
          <w:b/>
        </w:rPr>
        <w:t>Response</w:t>
      </w:r>
    </w:p>
    <w:p>
      <w:r>
        <w:t>JFK chose 31 recipients to receive Presidential Medals of Freedom</w:t>
      </w:r>
    </w:p>
    <w:p>
      <w:r>
        <w:rPr>
          <w:b/>
          <w:u w:val="single"/>
        </w:rPr>
        <w:t>Document 7582</w:t>
      </w:r>
    </w:p>
    <w:p>
      <w:r>
        <w:rPr>
          <w:b/>
        </w:rPr>
        <w:t>Instruction</w:t>
      </w:r>
    </w:p>
    <w:p>
      <w:r>
        <w:t>Given this paragraph about roasting peanuts to make peanut butter, what temperature are peanuts roasted using the batch method in celsius?</w:t>
      </w:r>
    </w:p>
    <w:p>
      <w:r>
        <w:rPr>
          <w:b/>
        </w:rPr>
        <w:t>Context</w:t>
      </w:r>
    </w:p>
    <w:p>
      <w:r>
        <w:t>The dry roasting process employs either the batch or continuous method. In the batch method, peanuts are heated in large quantities in a revolving oven at about 800 °F (430 °C).[27] Next, the peanuts in each batch are uniformly held and roasted in the oven at 320 °F (160 °C) for about 40 to 60 minutes.[26] This method is good to use when the peanuts differ in moisture content. In the continuous method, a hot air roaster is employed. The peanuts pass through the roaster whilst being rocked to permit even roasting. A photometer indicates the completion of dry roasting.[28] This method is favored by large manufacturers since it can lower the rate of spoilage and requires less labor.[26]</w:t>
      </w:r>
    </w:p>
    <w:p>
      <w:r>
        <w:rPr>
          <w:b/>
        </w:rPr>
        <w:t>Response</w:t>
      </w:r>
    </w:p>
    <w:p>
      <w:r>
        <w:t>Peanuts are heated in a revolving oven at about 430 °C using the batch method.</w:t>
      </w:r>
    </w:p>
    <w:p>
      <w:r>
        <w:rPr>
          <w:b/>
          <w:u w:val="single"/>
        </w:rPr>
        <w:t>Document 7583</w:t>
      </w:r>
    </w:p>
    <w:p>
      <w:r>
        <w:rPr>
          <w:b/>
        </w:rPr>
        <w:t>Instruction</w:t>
      </w:r>
    </w:p>
    <w:p>
      <w:r>
        <w:t>What is The Netherlands?</w:t>
      </w:r>
    </w:p>
    <w:p>
      <w:r>
        <w:rPr>
          <w:b/>
        </w:rPr>
        <w:t>Response</w:t>
      </w:r>
    </w:p>
    <w:p>
      <w:r>
        <w:t>The Netherlands is a country in Europe, it's capital is Amsterdam and around 18 million people live in the Netherlands.</w:t>
      </w:r>
    </w:p>
    <w:p>
      <w:r>
        <w:rPr>
          <w:b/>
          <w:u w:val="single"/>
        </w:rPr>
        <w:t>Document 7584</w:t>
      </w:r>
    </w:p>
    <w:p>
      <w:r>
        <w:rPr>
          <w:b/>
        </w:rPr>
        <w:t>Instruction</w:t>
      </w:r>
    </w:p>
    <w:p>
      <w:r>
        <w:t>What about the battle of Salamis (fought in 480 BC), do many historians believe make it one of the most significant battles of human history?</w:t>
      </w:r>
    </w:p>
    <w:p>
      <w:r>
        <w:rPr>
          <w:b/>
        </w:rPr>
        <w:t>Context</w:t>
      </w:r>
    </w:p>
    <w:p>
      <w:r>
        <w:t>Like the Battles of Marathon and Thermopylae, Salamis has gained something of a 'legendary' status (unlike, for instance, the more decisive Battle of Plataea), perhaps because of the desperate circumstances and the unlikely odds.[136] A significant number of historians have stated that Salamis is one of the most significant battles in human history (though the same is often stated of Marathon).[137][4][93][95] In a more extreme form of this argument, some historians argue that if the Greeks had lost at Salamis, the ensuing conquest of Greece by the Persians would have effectively stifled the growth of Western Civilization as we know it.[138] This view is based on the premise that much of modern Western society, such as philosophy, science, personal freedom and democracy are rooted in the legacy of Ancient Greece.[136] Thus, this school of thought argues that, given the domination of much of modern history by Western Civilization, Persian domination of Greece might have changed the whole trajectory of human history.[137] It is also worth mentioning that the celebrated blossoming of hugely influential Athenian culture occurred only after the Persian wars were won.[139][140][141]</w:t>
        <w:br/>
        <w:br/>
        <w:t>From: https://en.wikipedia.org/wiki/Battle_of_Salamis</w:t>
      </w:r>
    </w:p>
    <w:p>
      <w:r>
        <w:rPr>
          <w:b/>
        </w:rPr>
        <w:t>Response</w:t>
      </w:r>
    </w:p>
    <w:p>
      <w:r>
        <w:t xml:space="preserve">The battle (fought between the Persian Empire and Greek City-States in 480 BC) is still considered by many historians to be a foundational event in the development of Western Civilization and modern Democracy.  Some say that if the Greeks had lost at Salamis it could have had profound effects on the trajectory of human history.  Historian's trace back much of today's Western ideals in philosophy, culture, politics, and science to Ancient Greece.  They deduce that if Persia had won the Greco-Persian wars it could have oppressed the blossoming of many modern Western schools of thought.  </w:t>
        <w:br/>
        <w:br/>
        <w:t xml:space="preserve">Salamis is one of many skirmishes fought over the course of almost half a century during this conflict.  There were other pivotal battles that contributed to the Greek victory, like Marathon and Plataea.  However, if Salamis had been won by the Persians, the Greek navy would have been unable to stop them from establishing beachheads across Greece.  Much of the Greek victory has been attributed to their use of the environment to their advantage; leveraging natural chokepoints (like at Salamis) to reduce the effectiveness of Persia's numerical advantage.  Had Salamis fallen to the Persians it's reasonable to assume that this strategy would have failed and Persia's massive armies would have been able to dominate the Greeks.  </w:t>
        <w:br/>
        <w:br/>
        <w:t>It's also impossible to predict the outcome of the war if Persia had won this battle, even though chances are things would have ended very differently.  Salamis is perhaps more highly regarded because of the long odds the Greek navy faced.  They were able to prevail despite being largely outnumbered, which could also be why it's considered such a remarkable event.</w:t>
      </w:r>
    </w:p>
    <w:p>
      <w:r>
        <w:rPr>
          <w:b/>
          <w:u w:val="single"/>
        </w:rPr>
        <w:t>Document 7585</w:t>
      </w:r>
    </w:p>
    <w:p>
      <w:r>
        <w:rPr>
          <w:b/>
        </w:rPr>
        <w:t>Instruction</w:t>
      </w:r>
    </w:p>
    <w:p>
      <w:r>
        <w:t>Who is the Ferrari formula 1 team principal?</w:t>
      </w:r>
    </w:p>
    <w:p>
      <w:r>
        <w:rPr>
          <w:b/>
        </w:rPr>
        <w:t>Response</w:t>
      </w:r>
    </w:p>
    <w:p>
      <w:r>
        <w:t>The Scuderia Ferrari Team Principal is Fred Vasseur</w:t>
      </w:r>
    </w:p>
    <w:p>
      <w:r>
        <w:rPr>
          <w:b/>
          <w:u w:val="single"/>
        </w:rPr>
        <w:t>Document 7586</w:t>
      </w:r>
    </w:p>
    <w:p>
      <w:r>
        <w:rPr>
          <w:b/>
        </w:rPr>
        <w:t>Instruction</w:t>
      </w:r>
    </w:p>
    <w:p>
      <w:r>
        <w:t>Who is Madonna?</w:t>
      </w:r>
    </w:p>
    <w:p>
      <w:r>
        <w:rPr>
          <w:b/>
        </w:rPr>
        <w:t>Context</w:t>
      </w:r>
    </w:p>
    <w:p>
      <w:r>
        <w:t>Madonna Louise Ciccone[a] (/tʃɪˈkoʊni/; Italian: [tʃikˈkoːne]; born August 16, 1958) is an American singer, songwriter and actress. Dubbed the "Queen of Pop", Madonna has been widely recognized for her continual reinvention and versatility in music production, songwriting, and visual presentation. She has pushed the boundaries of artistic expression in mainstream music, while continuing to maintain control over every aspect of her career.[2] Her works, which incorporate social, political, sexual, and religious themes, have generated both controversy and critical acclaim. A prominent cultural figure of the 20th and 21st centuries, Madonna remains one of the most "well-documented figures of the modern age",[3] with a broad amount of scholarly reviews and literature works on her, as well as an academic mini subdiscipline devoted to her named Madonna studies.</w:t>
      </w:r>
    </w:p>
    <w:p>
      <w:r>
        <w:rPr>
          <w:b/>
        </w:rPr>
        <w:t>Response</w:t>
      </w:r>
    </w:p>
    <w:p>
      <w:r>
        <w:t>Madonna Louise Ciccone[a] (/tʃɪˈkoʊni/; Italian: [tʃikˈkoːne]; born August 16, 1958) is an American singer, songwriter and actress. Dubbed the "Queen of Pop", Madonna has been widely recognized for her continual reinvention and versatility in music production, songwriting, and visual presentation. She has pushed the boundaries of artistic expression in mainstream music, while continuing to maintain control over every aspect of her career.[2] Her works, which incorporate social, political, sexual, and religious themes, have generated both controversy and critical acclaim. A prominent cultural figure of the 20th and 21st centuries, Madonna remains one of the most "well-documented figures of the modern age",[3] with a broad amount of scholarly reviews and literature works on her, as well as an academic mini subdiscipline devoted to her named Madonna studies.</w:t>
        <w:br/>
        <w:br/>
        <w:t>Madonna moved to New York City in 1978 to pursue a career in modern dance. After performing as a drummer, guitarist, and vocalist in the rock bands Breakfast Club and Emmy, she rose to solo stardom with her debut studio album, Madonna (1983). She followed it with a series of successful albums, including all-time bestsellers Like a Virgin (1984), True Blue (1986) and The Immaculate Collection (1990), as well as Grammy Award winners Ray of Light (1998) and Confessions on a Dance Floor (2005). Madonna has amassed many chart-topping singles throughout her career, including "Like a Virgin", "La Isla Bonita", "Like a Prayer", "Vogue", "Take a Bow", "Frozen", "Music", "Hung Up", and "4 Minutes".</w:t>
        <w:br/>
        <w:br/>
        <w:t>Madonna's popularity was enhanced by roles in films such as Desperately Seeking Susan (1985), Dick Tracy (1990), A League of Their Own (1992), and Evita (1996). While Evita won her a Golden Globe Award for Best Actress, many of her other films were not as well received. As a businesswoman, Madonna founded the company Maverick in 1992. It included Maverick Records, one of the most successful artist-run labels in history. Her other ventures include fashion brands, written works, health clubs, and filmmaking. She contributes to various charities, having founded the Ray of Light Foundation in 1998 and Raising Malawi in 2006.</w:t>
        <w:br/>
        <w:br/>
        <w:t>With sales of over 300 million records worldwide, Madonna is the best-selling female recording artist of all time. She is the most successful solo artist in the history of the U.S. Billboard Hot 100 chart and has achieved the most number-one singles by a woman in Australia, Canada, Italy, Spain, and the United Kingdom. With a revenue of over US$1.5 billion from her concert tickets, she remains the highest-grossing female touring artist worldwide. Forbes has named Madonna the annual top-earning female musician a record 11 times across four decades (1980s–2010s). She was inducted into the Rock and Roll Hall of Fame in 2008, her first year of eligibility. Madonna was ranked as the greatest woman in music by VH1, and as the greatest music video artist ever by MTV and Billboard. Rolling Stone also listed her among its greatest artists and greatest songwriters of all time.</w:t>
      </w:r>
    </w:p>
    <w:p>
      <w:r>
        <w:rPr>
          <w:b/>
          <w:u w:val="single"/>
        </w:rPr>
        <w:t>Document 7587</w:t>
      </w:r>
    </w:p>
    <w:p>
      <w:r>
        <w:rPr>
          <w:b/>
        </w:rPr>
        <w:t>Instruction</w:t>
      </w:r>
    </w:p>
    <w:p>
      <w:r>
        <w:t>Classify each of the following as something you sit on or stand on: chair, couch, paddle board, skateboard, sofa, skis</w:t>
      </w:r>
    </w:p>
    <w:p>
      <w:r>
        <w:rPr>
          <w:b/>
        </w:rPr>
        <w:t>Response</w:t>
      </w:r>
    </w:p>
    <w:p>
      <w:r>
        <w:t>Chair: Sit On</w:t>
        <w:br/>
        <w:t>Couch: Sit On</w:t>
        <w:br/>
        <w:t>Paddle Board: Stand On</w:t>
        <w:br/>
        <w:t>Skateboard: Stand On</w:t>
        <w:br/>
        <w:t>Sofa: Sit On</w:t>
        <w:br/>
        <w:t>Skis: Stand On</w:t>
      </w:r>
    </w:p>
    <w:p>
      <w:r>
        <w:rPr>
          <w:b/>
          <w:u w:val="single"/>
        </w:rPr>
        <w:t>Document 7588</w:t>
      </w:r>
    </w:p>
    <w:p>
      <w:r>
        <w:rPr>
          <w:b/>
        </w:rPr>
        <w:t>Instruction</w:t>
      </w:r>
    </w:p>
    <w:p>
      <w:r>
        <w:t>What are some good date ideas?</w:t>
      </w:r>
    </w:p>
    <w:p>
      <w:r>
        <w:rPr>
          <w:b/>
        </w:rPr>
        <w:t>Response</w:t>
      </w:r>
    </w:p>
    <w:p>
      <w:r>
        <w:t>Tour an animal rescue, dine at a local vegan restaurant, visit the art museum, explore a botanical garden, plant-based picnic in the park, volunteer at a humane society to walk the dogs or play with the cats, hike at a local state or national park</w:t>
      </w:r>
    </w:p>
    <w:p>
      <w:r>
        <w:rPr>
          <w:b/>
          <w:u w:val="single"/>
        </w:rPr>
        <w:t>Document 7589</w:t>
      </w:r>
    </w:p>
    <w:p>
      <w:r>
        <w:rPr>
          <w:b/>
        </w:rPr>
        <w:t>Instruction</w:t>
      </w:r>
    </w:p>
    <w:p>
      <w:r>
        <w:t>Why is a meme compared to a gene?</w:t>
      </w:r>
    </w:p>
    <w:p>
      <w:r>
        <w:rPr>
          <w:b/>
        </w:rPr>
        <w:t>Context</w:t>
      </w:r>
    </w:p>
    <w:p>
      <w:r>
        <w:t>A meme (/miːm/ MEEM)[1][2][3] is an idea, behavior, or style that spreads by means of imitation from person to person within a culture and often carries symbolic meaning representing a particular phenomenon or theme.[4] A meme acts as a unit for carrying cultural ideas, symbols, or practices, that can be transmitted from one mind to another through writing, speech, gestures, rituals, or other imitable phenomena with a mimicked theme. Supporters of the concept regard memes as cultural analogues to genes in that they self-replicate, mutate, and respond to selective pressures.[5] In popular language, a meme may refer to an Internet meme, typically an image, that is remixed, copied, and circulated in a shared cultural experience online.[6][7]</w:t>
      </w:r>
    </w:p>
    <w:p>
      <w:r>
        <w:rPr>
          <w:b/>
        </w:rPr>
        <w:t>Response</w:t>
      </w:r>
    </w:p>
    <w:p>
      <w:r>
        <w:t>A meme is compared to a gene because it can self-replicate, mutate, and respond to selective pressures similar to that of a gene.</w:t>
      </w:r>
    </w:p>
    <w:p>
      <w:r>
        <w:rPr>
          <w:b/>
          <w:u w:val="single"/>
        </w:rPr>
        <w:t>Document 7590</w:t>
      </w:r>
    </w:p>
    <w:p>
      <w:r>
        <w:rPr>
          <w:b/>
        </w:rPr>
        <w:t>Instruction</w:t>
      </w:r>
    </w:p>
    <w:p>
      <w:r>
        <w:t>Give me a list of some excellent 5 VPN services</w:t>
      </w:r>
    </w:p>
    <w:p>
      <w:r>
        <w:rPr>
          <w:b/>
        </w:rPr>
        <w:t>Response</w:t>
      </w:r>
    </w:p>
    <w:p>
      <w:r>
        <w:t>1. Express VPN</w:t>
        <w:br/>
        <w:t>2. Surfshark VPN</w:t>
        <w:br/>
        <w:t>3. NordVPN</w:t>
        <w:br/>
        <w:t>4. IPVanish VPN</w:t>
        <w:br/>
        <w:t>5. CyberGhost</w:t>
        <w:br/>
        <w:t>6. Proton VPN</w:t>
        <w:br/>
        <w:t>7. PureVPN</w:t>
      </w:r>
    </w:p>
    <w:p>
      <w:r>
        <w:rPr>
          <w:b/>
          <w:u w:val="single"/>
        </w:rPr>
        <w:t>Document 7591</w:t>
      </w:r>
    </w:p>
    <w:p>
      <w:r>
        <w:rPr>
          <w:b/>
        </w:rPr>
        <w:t>Instruction</w:t>
      </w:r>
    </w:p>
    <w:p>
      <w:r>
        <w:t>What are five totally distinct, creative ways to describe the usefulness of extra fingers?</w:t>
      </w:r>
    </w:p>
    <w:p>
      <w:r>
        <w:rPr>
          <w:b/>
        </w:rPr>
        <w:t>Response</w:t>
      </w:r>
    </w:p>
    <w:p>
      <w:r>
        <w:t>1. One extra finger can be used to help hold up a conversation.</w:t>
        <w:br/>
        <w:t>2. An extra finger can be used to create a more efficient way to spell out words.</w:t>
        <w:br/>
        <w:t>3. One extra finger can be used to play a musical instrument.</w:t>
        <w:br/>
        <w:t>4. One extra finger can be used to help open a bottle of wine.</w:t>
        <w:br/>
        <w:t>5. An extra finger can be used to play a game of pool.</w:t>
      </w:r>
    </w:p>
    <w:p>
      <w:r>
        <w:rPr>
          <w:b/>
          <w:u w:val="single"/>
        </w:rPr>
        <w:t>Document 7592</w:t>
      </w:r>
    </w:p>
    <w:p>
      <w:r>
        <w:rPr>
          <w:b/>
        </w:rPr>
        <w:t>Instruction</w:t>
      </w:r>
    </w:p>
    <w:p>
      <w:r>
        <w:t>What are some fashion ideas that haven't been done before?</w:t>
      </w:r>
    </w:p>
    <w:p>
      <w:r>
        <w:rPr>
          <w:b/>
        </w:rPr>
        <w:t>Response</w:t>
      </w:r>
    </w:p>
    <w:p>
      <w:r>
        <w:t>- Tiny shoes for you ears</w:t>
        <w:br/>
        <w:t>- Giant wrestling belt worn with a suit</w:t>
        <w:br/>
        <w:t>- Sideways pants (both legs in one pant, the other pant just hanging behind you)</w:t>
        <w:br/>
        <w:t>- Shave leg hair into tiger stripe pattern</w:t>
        <w:br/>
        <w:t>- Fashionable hazmat suit</w:t>
      </w:r>
    </w:p>
    <w:p>
      <w:r>
        <w:rPr>
          <w:b/>
          <w:u w:val="single"/>
        </w:rPr>
        <w:t>Document 7593</w:t>
      </w:r>
    </w:p>
    <w:p>
      <w:r>
        <w:rPr>
          <w:b/>
        </w:rPr>
        <w:t>Instruction</w:t>
      </w:r>
    </w:p>
    <w:p>
      <w:r>
        <w:t>Classify each of the following country as either a left hand traffic or a right hand traffic based on which side of the road traffic moves: USA, Spain, UK, India, Singapore, Switzerland, Australia, Egypt, France, Italy</w:t>
      </w:r>
    </w:p>
    <w:p>
      <w:r>
        <w:rPr>
          <w:b/>
        </w:rPr>
        <w:t>Response</w:t>
      </w:r>
    </w:p>
    <w:p>
      <w:r>
        <w:t xml:space="preserve">Left hand traffic: UK, India, Singapore, Australia, </w:t>
        <w:br/>
        <w:t>Right hand traffic: USA, Spain, Switzerland, Egypt, France, Italy</w:t>
      </w:r>
    </w:p>
    <w:p>
      <w:r>
        <w:rPr>
          <w:b/>
          <w:u w:val="single"/>
        </w:rPr>
        <w:t>Document 7594</w:t>
      </w:r>
    </w:p>
    <w:p>
      <w:r>
        <w:rPr>
          <w:b/>
        </w:rPr>
        <w:t>Instruction</w:t>
      </w:r>
    </w:p>
    <w:p>
      <w:r>
        <w:t>Identify which instrument is string or percussion: Tumba, Villu Paatu</w:t>
      </w:r>
    </w:p>
    <w:p>
      <w:r>
        <w:rPr>
          <w:b/>
        </w:rPr>
        <w:t>Response</w:t>
      </w:r>
    </w:p>
    <w:p>
      <w:r>
        <w:t>Tumba is percussion, Villu Paatu is string.</w:t>
      </w:r>
    </w:p>
    <w:p>
      <w:r>
        <w:rPr>
          <w:b/>
          <w:u w:val="single"/>
        </w:rPr>
        <w:t>Document 7595</w:t>
      </w:r>
    </w:p>
    <w:p>
      <w:r>
        <w:rPr>
          <w:b/>
        </w:rPr>
        <w:t>Instruction</w:t>
      </w:r>
    </w:p>
    <w:p>
      <w:r>
        <w:t>Which clef does a viola use?</w:t>
      </w:r>
    </w:p>
    <w:p>
      <w:r>
        <w:rPr>
          <w:b/>
        </w:rPr>
        <w:t>Response</w:t>
      </w:r>
    </w:p>
    <w:p>
      <w:r>
        <w:t>Viola music is normally written in the alto clef which is also known as the c clef. Occasionally, the treble clef may be used where there are high sections in music.</w:t>
      </w:r>
    </w:p>
    <w:p>
      <w:r>
        <w:rPr>
          <w:b/>
          <w:u w:val="single"/>
        </w:rPr>
        <w:t>Document 7596</w:t>
      </w:r>
    </w:p>
    <w:p>
      <w:r>
        <w:rPr>
          <w:b/>
        </w:rPr>
        <w:t>Instruction</w:t>
      </w:r>
    </w:p>
    <w:p>
      <w:r>
        <w:t>In the series A Song of Ice and Fire, who is the founder of House Stark?</w:t>
      </w:r>
    </w:p>
    <w:p>
      <w:r>
        <w:rPr>
          <w:b/>
        </w:rPr>
        <w:t>Response</w:t>
      </w:r>
    </w:p>
    <w:p>
      <w:r>
        <w:t>Brandon Stark, also known as Brandon the Builder and Bran the Builder</w:t>
      </w:r>
    </w:p>
    <w:p>
      <w:r>
        <w:rPr>
          <w:b/>
          <w:u w:val="single"/>
        </w:rPr>
        <w:t>Document 7597</w:t>
      </w:r>
    </w:p>
    <w:p>
      <w:r>
        <w:rPr>
          <w:b/>
        </w:rPr>
        <w:t>Instruction</w:t>
      </w:r>
    </w:p>
    <w:p>
      <w:r>
        <w:t>What activities an admin or an administrator of any data tools &amp; platform or data tools can do?</w:t>
      </w:r>
    </w:p>
    <w:p>
      <w:r>
        <w:rPr>
          <w:b/>
        </w:rPr>
        <w:t>Response</w:t>
      </w:r>
    </w:p>
    <w:p>
      <w:r>
        <w:t>An administrator in general is someone who has can perform more elevated operations, they will have all access. As the famous quote goes "With great power, comes great responsibility". With custom encryption keys and ability to encrypt data it is now possible to encrypt data being processed in the platform which will not be accessible/visible by the administrator.</w:t>
      </w:r>
    </w:p>
    <w:p>
      <w:r>
        <w:rPr>
          <w:b/>
          <w:u w:val="single"/>
        </w:rPr>
        <w:t>Document 7598</w:t>
      </w:r>
    </w:p>
    <w:p>
      <w:r>
        <w:rPr>
          <w:b/>
        </w:rPr>
        <w:t>Instruction</w:t>
      </w:r>
    </w:p>
    <w:p>
      <w:r>
        <w:t>How does the rational choice model help us understand the willingness of an individual to vote as well as whom she/he will vote for?</w:t>
      </w:r>
    </w:p>
    <w:p>
      <w:r>
        <w:rPr>
          <w:b/>
        </w:rPr>
        <w:t>Response</w:t>
      </w:r>
    </w:p>
    <w:p>
      <w:r>
        <w:t xml:space="preserve">Downs and Riker come up with the calculus of voting, the formula, R=pB-C+D, where R is the probability that someone will vote, p is the probability of the vote “mattering”, B is the “utility” or benefit of vote, C is the cost of voting, and D is citizen duty.  Given that pB is usually 0, the equation becomes R=-C +D and in order for the R to be a positive value (which means a citizen will vote), we need civic duty to “outweigh” the cost of voting. </w:t>
        <w:br/>
        <w:t>The Rational Choice model has two competing views on how voters choose to vote.  One is proximity voting.  In this case, the voter chooses the candidate that they are the closest to in terms of where that candidate sits on a liberal/conservative line.  The other view is directional voting, which says the voter will vote for whomever is on their “side” of the scale.  For example, a Republican would vote for a Republican candidate even if they are closer to the Democratic candidate on the scale.</w:t>
      </w:r>
    </w:p>
    <w:p>
      <w:r>
        <w:rPr>
          <w:b/>
          <w:u w:val="single"/>
        </w:rPr>
        <w:t>Document 7599</w:t>
      </w:r>
    </w:p>
    <w:p>
      <w:r>
        <w:rPr>
          <w:b/>
        </w:rPr>
        <w:t>Instruction</w:t>
      </w:r>
    </w:p>
    <w:p>
      <w:r>
        <w:t>Give a bullet point list of all the names mentioned in this included paragraph.</w:t>
      </w:r>
    </w:p>
    <w:p>
      <w:r>
        <w:rPr>
          <w:b/>
        </w:rPr>
        <w:t>Context</w:t>
      </w:r>
    </w:p>
    <w:p>
      <w:r>
        <w:t>When Mohammad inherited the newly born sultanate from his father Alauddin, the land was still infested with thieves and robbers. As such he spent the entire part of his reign in establishing law in his land. He ordered his governors to never give refuge to anyone who defied his authority. This campaign was successful and at the end of his reign,the land became peaceful and law abiding. He also sat on the takht-ē-firoza or The Turquoise throne which was gifted to him by Kapaya Nayaka.[5]</w:t>
      </w:r>
    </w:p>
    <w:p>
      <w:r>
        <w:rPr>
          <w:b/>
        </w:rPr>
        <w:t>Response</w:t>
      </w:r>
    </w:p>
    <w:p>
      <w:r>
        <w:t>- Mohammad</w:t>
        <w:br/>
        <w:t>- Alauddin</w:t>
        <w:br/>
        <w:t>- Kapaya Nayaka</w:t>
      </w:r>
    </w:p>
    <w:p>
      <w:r>
        <w:rPr>
          <w:b/>
          <w:u w:val="single"/>
        </w:rPr>
        <w:t>Document 7600</w:t>
      </w:r>
    </w:p>
    <w:p>
      <w:r>
        <w:rPr>
          <w:b/>
        </w:rPr>
        <w:t>Instruction</w:t>
      </w:r>
    </w:p>
    <w:p>
      <w:r>
        <w:t>How many parts did O.J.: Made in America have, and could a documentary with the same length win an Oscar today?</w:t>
      </w:r>
    </w:p>
    <w:p>
      <w:r>
        <w:rPr>
          <w:b/>
        </w:rPr>
        <w:t>Context</w:t>
      </w:r>
    </w:p>
    <w:p>
      <w:r>
        <w:t>The winners were announced during the awards ceremony on February 26, 2017.[17] Moonlight became the first film with an all-black cast and the first LGBT-themed film to win Best Picture.[18][19] In an event unprecedented in the history of the Oscars, La La Land was incorrectly announced as the Best Picture, and, a few minutes later, the error was corrected and Moonlight was declared the winner.[20] O.J.: Made in America, at 467 minutes, became the longest film to win an Academy Award, surpassing the 431-minute long War and Peace, which won the Academy Award for Best Foreign Language Film in 1969.[21] Following the five-part documentary's win, new academy rules barred any "multi-part or limited series" from being eligible for documentary categories.[22] With Casey Affleck winning the Oscar for Best Actor, he and his older brother, Ben Affleck, became the 16th pair of siblings to win Academy Awards.[23] Mahershala Ali became the first Muslim actor to win an Oscar.[24] Viola Davis became the first black person to achieve the Triple Crown of Acting with her Oscar, Emmy, and Tony wins.[25]</w:t>
      </w:r>
    </w:p>
    <w:p>
      <w:r>
        <w:rPr>
          <w:b/>
        </w:rPr>
        <w:t>Response</w:t>
      </w:r>
    </w:p>
    <w:p>
      <w:r>
        <w:t>O.J.: Made in America had 5 parts. Today, documentaries cannot be multi part, so a 5 part documentary could no longer win an Oscar.</w:t>
      </w:r>
    </w:p>
    <w:p>
      <w:r>
        <w:rPr>
          <w:b/>
          <w:u w:val="single"/>
        </w:rPr>
        <w:t>Document 7601</w:t>
      </w:r>
    </w:p>
    <w:p>
      <w:r>
        <w:rPr>
          <w:b/>
        </w:rPr>
        <w:t>Instruction</w:t>
      </w:r>
    </w:p>
    <w:p>
      <w:r>
        <w:t>When did India get Independence?</w:t>
      </w:r>
    </w:p>
    <w:p>
      <w:r>
        <w:rPr>
          <w:b/>
        </w:rPr>
        <w:t>Response</w:t>
      </w:r>
    </w:p>
    <w:p>
      <w:r>
        <w:t>India got Independence from the British Empire on 15th August, 1947</w:t>
      </w:r>
    </w:p>
    <w:p>
      <w:r>
        <w:rPr>
          <w:b/>
          <w:u w:val="single"/>
        </w:rPr>
        <w:t>Document 7602</w:t>
      </w:r>
    </w:p>
    <w:p>
      <w:r>
        <w:rPr>
          <w:b/>
        </w:rPr>
        <w:t>Instruction</w:t>
      </w:r>
    </w:p>
    <w:p>
      <w:r>
        <w:t>Given this paragraph, in what part of England does the River Thames flow, and what is its length in kilometres?</w:t>
      </w:r>
    </w:p>
    <w:p>
      <w:r>
        <w:rPr>
          <w:b/>
        </w:rPr>
        <w:t>Context</w:t>
      </w:r>
    </w:p>
    <w:p>
      <w:r>
        <w:t>The River Thames (/tɛmz/ (listen) TEMZ), known alternatively in parts as the River Isis, is a river that flows through southern England including London. At 215 miles (346 km), it is the longest river entirely in England and the second-longest in the United Kingdom, after the River Severn. The river rises at Thames Head in Gloucestershire and flows into the North Sea near Tilbury, Essex and Gravesend, Kent, via the Thames Estuary. From the west it flows through Oxford (where it is sometimes called the Isis), Reading, Henley-on-Thames and Windsor. The Thames also drains the whole of Greater London.[1]</w:t>
      </w:r>
    </w:p>
    <w:p>
      <w:r>
        <w:rPr>
          <w:b/>
        </w:rPr>
        <w:t>Response</w:t>
      </w:r>
    </w:p>
    <w:p>
      <w:r>
        <w:t>The River Thames flows through Southern England and it is 346 kilometres long.</w:t>
      </w:r>
    </w:p>
    <w:p>
      <w:r>
        <w:rPr>
          <w:b/>
          <w:u w:val="single"/>
        </w:rPr>
        <w:t>Document 7603</w:t>
      </w:r>
    </w:p>
    <w:p>
      <w:r>
        <w:rPr>
          <w:b/>
        </w:rPr>
        <w:t>Instruction</w:t>
      </w:r>
    </w:p>
    <w:p>
      <w:r>
        <w:t>Given the following paragraph on gene regulation, what are operons and where do they occur?</w:t>
      </w:r>
    </w:p>
    <w:p>
      <w:r>
        <w:rPr>
          <w:b/>
        </w:rPr>
        <w:t>Context</w:t>
      </w:r>
    </w:p>
    <w:p>
      <w:r>
        <w:t>The regulation of gene expression by environmental factors and during different stages of development can occur at each step of the process such as transcription, RNA splicing, translation, and post-translational modification of a protein.[74] Gene expression can be influenced by positive or negative regulation, depending on which of the two types of regulatory proteins called transcription factors bind to the DNA sequence close to or at a promoter.[74] A cluster of genes that share the same promoter is called an operon, found mainly in prokaryotes and some lower eukaryotes (e.g., Caenorhabditis elegans).[74][75] In positive regulation of gene expression, the activator is the transcription factor that stimulates transcription when it binds to the sequence near or at the promoter. Negative regulation occurs when another transcription factor called a repressor binds to a DNA sequence called an operator, which is part of an operon, to prevent transcription. Repressors can be inhibited by compounds called inducers (e.g., allolactose), thereby allowing transcription to occur.[74] Specific genes that can be activated by inducers are called inducible genes, in contrast to constitutive genes that are almost constantly active.[74] In contrast to both, structural genes encode proteins that are not involved in gene regulation.[74] In addition to regulatory events involving the promoter, gene expression can also be regulated by epigenetic changes to chromatin, which is a complex of DNA and protein found in eukaryotic cells.[74]</w:t>
      </w:r>
    </w:p>
    <w:p>
      <w:r>
        <w:rPr>
          <w:b/>
        </w:rPr>
        <w:t>Response</w:t>
      </w:r>
    </w:p>
    <w:p>
      <w:r>
        <w:t>Operons are clusters of genes that share the same promoter. They occur mainly in prokaryotes and some lower eukaryotes such as Caenorhabditis elegans.</w:t>
      </w:r>
    </w:p>
    <w:p>
      <w:r>
        <w:rPr>
          <w:b/>
          <w:u w:val="single"/>
        </w:rPr>
        <w:t>Document 7604</w:t>
      </w:r>
    </w:p>
    <w:p>
      <w:r>
        <w:rPr>
          <w:b/>
        </w:rPr>
        <w:t>Instruction</w:t>
      </w:r>
    </w:p>
    <w:p>
      <w:r>
        <w:t>What are some cardio machines at the gym?</w:t>
      </w:r>
    </w:p>
    <w:p>
      <w:r>
        <w:rPr>
          <w:b/>
        </w:rPr>
        <w:t>Response</w:t>
      </w:r>
    </w:p>
    <w:p>
      <w:r>
        <w:t>Gyms often had a variety of cardio machines, including the treadmill, elliptical, rowing machine, stair climber, and spin bike.</w:t>
      </w:r>
    </w:p>
    <w:p>
      <w:r>
        <w:rPr>
          <w:b/>
          <w:u w:val="single"/>
        </w:rPr>
        <w:t>Document 7605</w:t>
      </w:r>
    </w:p>
    <w:p>
      <w:r>
        <w:rPr>
          <w:b/>
        </w:rPr>
        <w:t>Instruction</w:t>
      </w:r>
    </w:p>
    <w:p>
      <w:r>
        <w:t>From the information below, extract the date the Battle of Entebbe took place.</w:t>
      </w:r>
    </w:p>
    <w:p>
      <w:r>
        <w:rPr>
          <w:b/>
        </w:rPr>
        <w:t>Context</w:t>
      </w:r>
    </w:p>
    <w:p>
      <w:r>
        <w:t>The Battle of Entebbe was a battle of the Uganda–Tanzania War that took place on 7 April 1979 on the Entebbe peninsula in Uganda between Tanzanian units and Ugandan and Libyan units. The Tanzanians occupied the area, killed hundreds of Libyans, and ended the Libyan airlift in support of the Ugandan Government.</w:t>
      </w:r>
    </w:p>
    <w:p>
      <w:r>
        <w:rPr>
          <w:b/>
        </w:rPr>
        <w:t>Response</w:t>
      </w:r>
    </w:p>
    <w:p>
      <w:r>
        <w:t>The Battle of Entebbe took place on April 7, 1979.</w:t>
      </w:r>
    </w:p>
    <w:p>
      <w:r>
        <w:rPr>
          <w:b/>
          <w:u w:val="single"/>
        </w:rPr>
        <w:t>Document 7606</w:t>
      </w:r>
    </w:p>
    <w:p>
      <w:r>
        <w:rPr>
          <w:b/>
        </w:rPr>
        <w:t>Instruction</w:t>
      </w:r>
    </w:p>
    <w:p>
      <w:r>
        <w:t>What is the difference between oxfords and derbys?</w:t>
      </w:r>
    </w:p>
    <w:p>
      <w:r>
        <w:rPr>
          <w:b/>
        </w:rPr>
        <w:t>Response</w:t>
      </w:r>
    </w:p>
    <w:p>
      <w:r>
        <w:t>Oxfords traditionally have closed lacing and are seen as more formal. Derbys on the other hand have an open lacing system and are thus more informal</w:t>
      </w:r>
    </w:p>
    <w:p>
      <w:r>
        <w:rPr>
          <w:b/>
          <w:u w:val="single"/>
        </w:rPr>
        <w:t>Document 7607</w:t>
      </w:r>
    </w:p>
    <w:p>
      <w:r>
        <w:rPr>
          <w:b/>
        </w:rPr>
        <w:t>Instruction</w:t>
      </w:r>
    </w:p>
    <w:p>
      <w:r>
        <w:t>How many squares does a chessboard have?</w:t>
      </w:r>
    </w:p>
    <w:p>
      <w:r>
        <w:rPr>
          <w:b/>
        </w:rPr>
        <w:t>Response</w:t>
      </w:r>
    </w:p>
    <w:p>
      <w:r>
        <w:t>64</w:t>
      </w:r>
    </w:p>
    <w:p>
      <w:r>
        <w:rPr>
          <w:b/>
          <w:u w:val="single"/>
        </w:rPr>
        <w:t>Document 7608</w:t>
      </w:r>
    </w:p>
    <w:p>
      <w:r>
        <w:rPr>
          <w:b/>
        </w:rPr>
        <w:t>Instruction</w:t>
      </w:r>
    </w:p>
    <w:p>
      <w:r>
        <w:t>In what state is Yosemite located?</w:t>
      </w:r>
    </w:p>
    <w:p>
      <w:r>
        <w:rPr>
          <w:b/>
        </w:rPr>
        <w:t>Response</w:t>
      </w:r>
    </w:p>
    <w:p>
      <w:r>
        <w:t>Yosemite National Park is located in California.</w:t>
      </w:r>
    </w:p>
    <w:p>
      <w:r>
        <w:rPr>
          <w:b/>
          <w:u w:val="single"/>
        </w:rPr>
        <w:t>Document 7609</w:t>
      </w:r>
    </w:p>
    <w:p>
      <w:r>
        <w:rPr>
          <w:b/>
        </w:rPr>
        <w:t>Instruction</w:t>
      </w:r>
    </w:p>
    <w:p>
      <w:r>
        <w:t>What are the Olympic light weight events.</w:t>
      </w:r>
    </w:p>
    <w:p>
      <w:r>
        <w:rPr>
          <w:b/>
        </w:rPr>
        <w:t>Context</w:t>
      </w:r>
    </w:p>
    <w:p>
      <w:r>
        <w:t>The first lightweight events were added to the World Championships in 1974 for men and 1985 for women. Lightweight rowing was added to the Olympics in 1996 but this came under threat in 2002 when the Programme Commission of the IOC recommended that, outside combat sports and weightlifting, there should not be weight category events. The executive board overturned this recommendation and lightweight rowing continues at the Olympics, though only in the men's and women's double sculls.</w:t>
        <w:br/>
        <w:br/>
        <w:t>There are two Olympic-class lightweight events: men's double sculls and women's double sculls. From 1996 - 2016 the men's Lightweight 4- was included in the Olympics.</w:t>
      </w:r>
    </w:p>
    <w:p>
      <w:r>
        <w:rPr>
          <w:b/>
        </w:rPr>
        <w:t>Response</w:t>
      </w:r>
    </w:p>
    <w:p>
      <w:r>
        <w:t>Two Olympic lightweight events are men's double sculls and women's double sculls</w:t>
      </w:r>
    </w:p>
    <w:p>
      <w:r>
        <w:rPr>
          <w:b/>
          <w:u w:val="single"/>
        </w:rPr>
        <w:t>Document 7610</w:t>
      </w:r>
    </w:p>
    <w:p>
      <w:r>
        <w:rPr>
          <w:b/>
        </w:rPr>
        <w:t>Instruction</w:t>
      </w:r>
    </w:p>
    <w:p>
      <w:r>
        <w:t>Tell me some children's songs that I might use for a class.</w:t>
      </w:r>
    </w:p>
    <w:p>
      <w:r>
        <w:rPr>
          <w:b/>
        </w:rPr>
        <w:t>Response</w:t>
      </w:r>
    </w:p>
    <w:p>
      <w:r>
        <w:t>There are a number of popular and well-known children's song for classroom activities, such as 'I'm a Little Teapot', 'Three Blind Mice', 'The Grand Old Duke of York', 'Head, Shoulders, Knees and Toes' and ' Old Macdonald Had a Farm'.</w:t>
      </w:r>
    </w:p>
    <w:p>
      <w:r>
        <w:rPr>
          <w:b/>
          <w:u w:val="single"/>
        </w:rPr>
        <w:t>Document 7611</w:t>
      </w:r>
    </w:p>
    <w:p>
      <w:r>
        <w:rPr>
          <w:b/>
        </w:rPr>
        <w:t>Instruction</w:t>
      </w:r>
    </w:p>
    <w:p>
      <w:r>
        <w:t>How does the sun sustain life on earth?</w:t>
      </w:r>
    </w:p>
    <w:p>
      <w:r>
        <w:rPr>
          <w:b/>
        </w:rPr>
        <w:t>Response</w:t>
      </w:r>
    </w:p>
    <w:p>
      <w:r>
        <w:t>The sun is what sustains life on earth.  It provides the light needed for plants to grow through photosynthesis.  It is a main source of Vitamin D for humans, and it is a source of energy we can capture on earth and convert into usable electricity through the use of solar panels.  It is what causes weather and climate changes on the earth.  Animals and plants are completely dependent on the sun because it creates the food we need to survive.</w:t>
      </w:r>
    </w:p>
    <w:p>
      <w:r>
        <w:rPr>
          <w:b/>
          <w:u w:val="single"/>
        </w:rPr>
        <w:t>Document 7612</w:t>
      </w:r>
    </w:p>
    <w:p>
      <w:r>
        <w:rPr>
          <w:b/>
        </w:rPr>
        <w:t>Instruction</w:t>
      </w:r>
    </w:p>
    <w:p>
      <w:r>
        <w:t>Given the following information about the speed of light:</w:t>
        <w:br/>
        <w:t>Speed of light in vacuum which has a refractive index of 1 is 300Km/sec</w:t>
        <w:br/>
        <w:t>Speed of light in water which has a refractive index of 1.3 is 225Km/sec</w:t>
        <w:br/>
        <w:t>Speed of light in diamond which has a refractive index of 2.4 is 125Km/sec</w:t>
        <w:br/>
        <w:br/>
        <w:t>Estimate the speed of light in glass which has a refractive index of 1.5</w:t>
      </w:r>
    </w:p>
    <w:p>
      <w:r>
        <w:rPr>
          <w:b/>
        </w:rPr>
        <w:t>Response</w:t>
      </w:r>
    </w:p>
    <w:p>
      <w:r>
        <w:t>From the information given we can see the light of speed is inversely proportional the refractive index of the medium. We can estimate the speed of light in glass as speed of light in vacuum divided by the medium's refractive index. In case of glass that would be 300Km/1.5 = 200Km/sec.</w:t>
        <w:br/>
        <w:br/>
        <w:t>The estimated speed of light in glass will be around 200 Km/sec</w:t>
      </w:r>
    </w:p>
    <w:p>
      <w:r>
        <w:rPr>
          <w:b/>
          <w:u w:val="single"/>
        </w:rPr>
        <w:t>Document 7613</w:t>
      </w:r>
    </w:p>
    <w:p>
      <w:r>
        <w:rPr>
          <w:b/>
        </w:rPr>
        <w:t>Instruction</w:t>
      </w:r>
    </w:p>
    <w:p>
      <w:r>
        <w:t>What is veganism?</w:t>
      </w:r>
    </w:p>
    <w:p>
      <w:r>
        <w:rPr>
          <w:b/>
        </w:rPr>
        <w:t>Response</w:t>
      </w:r>
    </w:p>
    <w:p>
      <w:r>
        <w:t xml:space="preserve">Veganism is a lifestyle that abstains from using animal products and other commodities derived from animals. The Vegan Society defines veganism as "a philosophy and way of living which seeks to exclude—as far as is possible and practicable—all forms of exploitation of, and cruelty to, animals for food, clothing or any other purpose." This means that vegans may still use animal products for critical purposes, such as required medicine and vaccines. </w:t>
        <w:br/>
        <w:br/>
        <w:t>Veganism differentiates from the term "plant-based," which typically is used to describe someone who follows a vegan lifestyle only in the form of diet.</w:t>
      </w:r>
    </w:p>
    <w:p>
      <w:r>
        <w:rPr>
          <w:b/>
          <w:u w:val="single"/>
        </w:rPr>
        <w:t>Document 7614</w:t>
      </w:r>
    </w:p>
    <w:p>
      <w:r>
        <w:rPr>
          <w:b/>
        </w:rPr>
        <w:t>Instruction</w:t>
      </w:r>
    </w:p>
    <w:p>
      <w:r>
        <w:t>Of the following, which are car parts, which are boat parts and which are both: tires, propeller, engine, rudder, sail, seat belts, head lights, and rear view mirrors.</w:t>
      </w:r>
    </w:p>
    <w:p>
      <w:r>
        <w:rPr>
          <w:b/>
        </w:rPr>
        <w:t>Response</w:t>
      </w:r>
    </w:p>
    <w:p>
      <w:r>
        <w:t>Tires, head lights, and rear view mirror are car parts.  Propeller, rudder, and sail are boat parts. Engine and seat belts are part of both.</w:t>
      </w:r>
    </w:p>
    <w:p>
      <w:r>
        <w:rPr>
          <w:b/>
          <w:u w:val="single"/>
        </w:rPr>
        <w:t>Document 7615</w:t>
      </w:r>
    </w:p>
    <w:p>
      <w:r>
        <w:rPr>
          <w:b/>
        </w:rPr>
        <w:t>Instruction</w:t>
      </w:r>
    </w:p>
    <w:p>
      <w:r>
        <w:t>Please give me a short summary of the critical response received by Season 1 of the Apple TV Series "Ted Lasso"</w:t>
      </w:r>
    </w:p>
    <w:p>
      <w:r>
        <w:rPr>
          <w:b/>
        </w:rPr>
        <w:t>Context</w:t>
      </w:r>
    </w:p>
    <w:p>
      <w:r>
        <w:t>Review aggregator Rotten Tomatoes reported an approval rating of 92% based on 74 reviews, with an average rating of 8.2/10. The website's critics consensus reads, "Warm and winsome, if not particularly hilarious, Ted Lasso fleshes out its promo premise with unrelenting optimism and a charming turn from Jason Sudeikis."[53] Metacritic gave the first season a weighted average score of 71 out of 100 based on 21 reviews, indicating "generally favorable reviews".[54]</w:t>
        <w:br/>
        <w:br/>
        <w:t>Kristen Baldwin of Entertainment Weekly gave the series an A− and wrote, "There's nothing groundbreaking about the way Ted Lasso's story beats play out, but the show—a mix of workplace antics, sentimental sports inspo, and soapy romance—is undeniably winning."[59] Reviewing the series for Rolling Stone, Alan Sepinwall described the series as "extremely likable throughout, but it's more a hypothetical comedy than an actual one. There are long stretches where Juno Temple is the only actor even trying to sell what few jokes are in the scripts." and gave a rating of 3/5.[60] Writing for The Guardian, Benjamin Lee gave it 2/5, describing it as "a show that isn't unwatchably bad but isn't really much of anything", and suggesting that some of its humor was "rooted in some questionable and uneasy stereotypes".[61]</w:t>
        <w:br/>
        <w:br/>
        <w:t>As the season went on, critical appreciation for the show increased. After the eighth episode aired, Caroline Framke of Variety published a review with the headline "For Your Reconsideration: Ted Lasso". She went on to say, "Above all odds, Ted Lasso chipped away at my skepticism until there was none left—just like the character himself does to everyone he meets", adding, "At a time when just about everything feels catastrophic, there's something undeniably satisfying about spending some time with good people who are just trying to be the best they can, on and off the field."[62] Keri Lumm of Paste said, after the airing of the penultimate episode, "Ted Lasso is the wholesome American hero we need", going on to say "... the landscape of television has felt kind of gloomy, so imagine my surprise when I turned on the TV to Ted Lasso and felt a swelling of a now unfamiliar emotion—hope."[63] And after the finale aired, Lea Palmieri from Decider said: "Every step of the way, Ted Lasso proves to be comforting and entertaining and somehow both a distraction and a reminder that kindness is out there, not just on this fictional show, not just across the pond, but deep in the heart of America too."[64]</w:t>
      </w:r>
    </w:p>
    <w:p>
      <w:r>
        <w:rPr>
          <w:b/>
        </w:rPr>
        <w:t>Response</w:t>
      </w:r>
    </w:p>
    <w:p>
      <w:r>
        <w:t>Season 1 of Ted Lasso was rated 92% on Rotten Tomatoes (74 reviews) and 71/100 on Metacritic (21 reviews). Some of the positive reviews described the show as winsome, comforting, entertaining and hopeful. Some viewers enjoyed the good-hearted cheer and optimism the show embodied during the current times of despair and hopelessness. One critic rated the show 2/5 and described it to be " not unwatchably bad".</w:t>
      </w:r>
    </w:p>
    <w:p>
      <w:r>
        <w:rPr>
          <w:b/>
          <w:u w:val="single"/>
        </w:rPr>
        <w:t>Document 7616</w:t>
      </w:r>
    </w:p>
    <w:p>
      <w:r>
        <w:rPr>
          <w:b/>
        </w:rPr>
        <w:t>Instruction</w:t>
      </w:r>
    </w:p>
    <w:p>
      <w:r>
        <w:t>What type of mouse do you use with a mac</w:t>
      </w:r>
    </w:p>
    <w:p>
      <w:r>
        <w:rPr>
          <w:b/>
        </w:rPr>
        <w:t>Response</w:t>
      </w:r>
    </w:p>
    <w:p>
      <w:r>
        <w:t>Magic mouse</w:t>
      </w:r>
    </w:p>
    <w:p>
      <w:r>
        <w:rPr>
          <w:b/>
          <w:u w:val="single"/>
        </w:rPr>
        <w:t>Document 7617</w:t>
      </w:r>
    </w:p>
    <w:p>
      <w:r>
        <w:rPr>
          <w:b/>
        </w:rPr>
        <w:t>Instruction</w:t>
      </w:r>
    </w:p>
    <w:p>
      <w:r>
        <w:t>When did King Charles II return to Navarre?</w:t>
      </w:r>
    </w:p>
    <w:p>
      <w:r>
        <w:rPr>
          <w:b/>
        </w:rPr>
        <w:t>Context</w:t>
      </w:r>
    </w:p>
    <w:p>
      <w:r>
        <w:t>King Charles II returned to Navarre in November 1361, leaving his wife and son behind in France. When in January 1363 it was her turn to move to Navarre, Queen Joan left Charles in the custody of his aunt Blanche, sister of his father and widow of his maternal great-grandfather King Philip VI of France. Charles was reunited with his mother when she returned to France in December 1365, and the following August Charles set foot in his father's kingdom for the first time.[2]</w:t>
      </w:r>
    </w:p>
    <w:p>
      <w:r>
        <w:rPr>
          <w:b/>
        </w:rPr>
        <w:t>Response</w:t>
      </w:r>
    </w:p>
    <w:p>
      <w:r>
        <w:t>King Charles II returned to Navarre in November 1361.</w:t>
      </w:r>
    </w:p>
    <w:p>
      <w:r>
        <w:rPr>
          <w:b/>
          <w:u w:val="single"/>
        </w:rPr>
        <w:t>Document 7618</w:t>
      </w:r>
    </w:p>
    <w:p>
      <w:r>
        <w:rPr>
          <w:b/>
        </w:rPr>
        <w:t>Instruction</w:t>
      </w:r>
    </w:p>
    <w:p>
      <w:r>
        <w:t>Extract a bullet point list in the format {movie} ({date}) from the life of director Quentin Tarantino</w:t>
      </w:r>
    </w:p>
    <w:p>
      <w:r>
        <w:rPr>
          <w:b/>
        </w:rPr>
        <w:t>Context</w:t>
      </w:r>
    </w:p>
    <w:p>
      <w:r>
        <w:t>Quentin Jerome Tarantino (/ˌtærənˈtiːnoʊ/; born March 27, 1963) is an American film director, writer, producer, and actor. His films are characterized by stylized violence, extended dialogue including the pervasive use of profanity and references to popular culture.</w:t>
        <w:br/>
        <w:br/>
        <w:t>Tarantino began his career as an independent filmmaker with the release of the crime film Reservoir Dogs in 1992. His second film, Pulp Fiction (1994), a dark comedy crime thriller, was a major success with critics and audiences winning numerous awards, including the Palme d'Or and the Academy Award for Best Original Screenplay. In 1996, he appeared in From Dusk till Dawn, also writing the screenplay. Tarantino's third film, Jackie Brown (1997), paid homage to blaxploitation films.</w:t>
        <w:br/>
        <w:br/>
        <w:t>In 2003, Tarantino directed Kill Bill: Volume 1, inspired by the traditions of martial arts films; it was followed by Volume 2 in 2004. He then made the exploitation-slasher Death Proof (2007), part of a double feature with Robert Rodriguez released under the collective title Grindhouse. His next film, Inglourious Basterds (2009), follows an alternate account of World War II. He followed this with Django Unchained (2012), a slave revenge Spaghetti Western, which won him his second Academy Award for Best Original Screenplay. His eighth film The Hateful Eight (2015) is a revisionist Western thriller and opened to audiences with a roadshow release. His most recent film, Once Upon a Time in Hollywood (2019), is a comedy drama set in the late 1960s about the transition of Old Hollywood to New Hollywood. A novelization of the film was also published in 2021, becoming his debut novel.</w:t>
        <w:br/>
        <w:br/>
        <w:t>Tarantino's work has been subject to controversy, such as the depictions of violence, frequent inclusion of racial slurs and the alleged negligence of safety in his handling of stunt scenes on Kill Bill: Volume 2. During Tarantino's career, his films have garnered a cult following, as well as critical and commercial success, he has been considered "the single most influential director of his generation". Apart from receiving the Palme d'Or and two Academy Awards, his other major awards include two BAFTAs and four Golden Globes.</w:t>
      </w:r>
    </w:p>
    <w:p>
      <w:r>
        <w:rPr>
          <w:b/>
        </w:rPr>
        <w:t>Response</w:t>
      </w:r>
    </w:p>
    <w:p>
      <w:r>
        <w:t>- Reservoir Dogs (1992)</w:t>
        <w:br/>
        <w:t>- Pulp Fiction (1994)</w:t>
        <w:br/>
        <w:t>- From Dusk till Dawn (1996)</w:t>
        <w:br/>
        <w:t>- Jackie Brown (1997)</w:t>
        <w:br/>
        <w:t>- Kill Bill: Volume 1 (2003)</w:t>
        <w:br/>
        <w:t>- Kill Bill: Volume 1 (2004)</w:t>
        <w:br/>
        <w:t>- Death Proof (2007)</w:t>
        <w:br/>
        <w:t>- Inglourious Basterds (2009),</w:t>
        <w:br/>
        <w:t>- Django Unchained (2012)</w:t>
        <w:br/>
        <w:t>- The Hateful Eight (2015)</w:t>
        <w:br/>
        <w:t>- Once Upon a Time in Hollywood (2019)</w:t>
      </w:r>
    </w:p>
    <w:p>
      <w:r>
        <w:rPr>
          <w:b/>
          <w:u w:val="single"/>
        </w:rPr>
        <w:t>Document 7619</w:t>
      </w:r>
    </w:p>
    <w:p>
      <w:r>
        <w:rPr>
          <w:b/>
        </w:rPr>
        <w:t>Instruction</w:t>
      </w:r>
    </w:p>
    <w:p>
      <w:r>
        <w:t>How good as a pianist is Yeol Eum Son</w:t>
      </w:r>
    </w:p>
    <w:p>
      <w:r>
        <w:rPr>
          <w:b/>
        </w:rPr>
        <w:t>Context</w:t>
      </w:r>
    </w:p>
    <w:p>
      <w:r>
        <w:t>Yeol Eum Son (born May 2, 1986, in Wonju, South Korea) is a South Korean classical pianist. She first drew international attention in October 2004 at age 18 when she appeared as a soloist performing Liszt Piano Concerto No. 1 with the New York Philharmonic under the baton of Lorin Maazel on their Asia tour in Seoul, Daejeon, and Tokyo. Son again performed with Maazel and the New York Philharmonic when they returned to the Seoul Arts Center in February 2008, this time as soloist for Beethoven Piano Concerto No. 2.[1]</w:t>
        <w:br/>
        <w:br/>
        <w:t>Her awards include Silver Medals at both the Thirteenth Van Cliburn International Piano Competition (2009) and 2011 International Tchaikovsky Competition, where she also received the Best Chamber Concerto Performance and the Best Performance of the Commissioned Work prizes. She also won the Bronze Medal at the Arthur Rubinstein International Piano Master Competition (2005) [2]</w:t>
      </w:r>
    </w:p>
    <w:p>
      <w:r>
        <w:rPr>
          <w:b/>
        </w:rPr>
        <w:t>Response</w:t>
      </w:r>
    </w:p>
    <w:p>
      <w:r>
        <w:t>Yeol Eum Son (born May 2, 1986, in Wonju, South Korea) is a South Korean classical pianist. She first drew international attention in October 2004 at age 18 when she appeared as a soloist performing Liszt Piano Concerto No. 1 with the New York Philharmonic under the baton of Lorin Maazel on their Asia tour in Seoul, Daejeon, and Tokyo. Son again performed with Maazel and the New York Philharmonic when they returned to the Seoul Arts Center in February 2008, this time as soloist for Beethoven Piano Concerto No. 2.</w:t>
        <w:br/>
        <w:br/>
        <w:t>Her awards include Silver Medals at both the Thirteenth Van Cliburn International Piano Competition (2009) and 2011 International Tchaikovsky Competition, where she also received the Best Chamber Concerto Performance and the Best Performance of the Commissioned Work prizes. She also won the Bronze Medal at the Arthur Rubinstein International Piano Master Competition (2005)</w:t>
      </w:r>
    </w:p>
    <w:p>
      <w:r>
        <w:rPr>
          <w:b/>
          <w:u w:val="single"/>
        </w:rPr>
        <w:t>Document 7620</w:t>
      </w:r>
    </w:p>
    <w:p>
      <w:r>
        <w:rPr>
          <w:b/>
        </w:rPr>
        <w:t>Instruction</w:t>
      </w:r>
    </w:p>
    <w:p>
      <w:r>
        <w:t>Toronto Maple Leafs is a team in the NHL. Who was their captain and star player in the early 2000s?</w:t>
      </w:r>
    </w:p>
    <w:p>
      <w:r>
        <w:rPr>
          <w:b/>
        </w:rPr>
        <w:t>Response</w:t>
      </w:r>
    </w:p>
    <w:p>
      <w:r>
        <w:t>Mats Sundin</w:t>
      </w:r>
    </w:p>
    <w:p>
      <w:r>
        <w:rPr>
          <w:b/>
          <w:u w:val="single"/>
        </w:rPr>
        <w:t>Document 7621</w:t>
      </w:r>
    </w:p>
    <w:p>
      <w:r>
        <w:rPr>
          <w:b/>
        </w:rPr>
        <w:t>Instruction</w:t>
      </w:r>
    </w:p>
    <w:p>
      <w:r>
        <w:t>Extract what factions fight in the video game Command &amp; Conquer: Red Alert</w:t>
      </w:r>
    </w:p>
    <w:p>
      <w:r>
        <w:rPr>
          <w:b/>
        </w:rPr>
        <w:t>Context</w:t>
      </w:r>
    </w:p>
    <w:p>
      <w:r>
        <w:t>Command &amp; Conquer: Red Alert takes place in a parallel universe. At the Trinity Site in New Mexico in 1946, Albert Einstein prepares to travel back in time. He activates his experimental time machine to find himself in Landsberg, Germany, on December 20, 1924, where he meets a young Adolf Hitler just after the latter's release from Landsberg Prison. Following a brief conversation between the two, Einstein shakes Hitler's hand, which erases him from the timeline.</w:t>
        <w:br/>
        <w:br/>
        <w:t>Hitler's death prevents him from rising to power as leader of Nazi Germany, effectively creating a new timeline. Without Nazi Germany, the Soviet Union (USSR) grows powerful under the rule of Joseph Stalin. The USSR seizes land from China and then invades Eastern Europe, to achieve Joseph Stalin's vision of a Soviet Union stretching across the entire Eurasian landmass. In response, the countries of Western Europe (including an already-rearmed Germany) form the Allied Nations and start a guerrilla war against the invading Soviet Army. Over the course of the game's story, the Allies and Soviets fight for control over the European mainland in an alternate World War II</w:t>
      </w:r>
    </w:p>
    <w:p>
      <w:r>
        <w:rPr>
          <w:b/>
        </w:rPr>
        <w:t>Response</w:t>
      </w:r>
    </w:p>
    <w:p>
      <w:r>
        <w:t>The Allies and the Soviets fight for control over Europe in the game Command &amp; Conquer: Red Alert</w:t>
      </w:r>
    </w:p>
    <w:p>
      <w:r>
        <w:rPr>
          <w:b/>
          <w:u w:val="single"/>
        </w:rPr>
        <w:t>Document 7622</w:t>
      </w:r>
    </w:p>
    <w:p>
      <w:r>
        <w:rPr>
          <w:b/>
        </w:rPr>
        <w:t>Instruction</w:t>
      </w:r>
    </w:p>
    <w:p>
      <w:r>
        <w:t>What is a topographical unique feature of the area around Austin Texas.</w:t>
      </w:r>
    </w:p>
    <w:p>
      <w:r>
        <w:rPr>
          <w:b/>
        </w:rPr>
        <w:t>Context</w:t>
      </w:r>
    </w:p>
    <w:p>
      <w:r>
        <w:t>As of 2021, Austin had an estimated population of 964,177,[3] up from 961,855 at the 2020 census.[16] The city is the cultural and economic center of the Austin–Round Rock metropolitan statistical area, which had an estimated population of 2,295,303 as of July 1, 2020, a roughly 84% increase from the year 2000.[17] Located in Central Texas within the greater Texas Hill Country, it is home to numerous lakes, rivers, and waterways, including Lady Bird Lake and Lake Travis on the Colorado River, Barton Springs, McKinney Falls, and Lake Walter E. Long.</w:t>
      </w:r>
    </w:p>
    <w:p>
      <w:r>
        <w:rPr>
          <w:b/>
        </w:rPr>
        <w:t>Response</w:t>
      </w:r>
    </w:p>
    <w:p>
      <w:r>
        <w:t>Austin is located in Central Texas within the greater Texas Hill Country, it is home to numerous lakes, rivers, and waterways, including Lady Bird Lake and Lake Travis on the Colorado River, Barton Springs, McKinney Falls, and Lake Walter E. Long.</w:t>
      </w:r>
    </w:p>
    <w:p>
      <w:r>
        <w:rPr>
          <w:b/>
          <w:u w:val="single"/>
        </w:rPr>
        <w:t>Document 7623</w:t>
      </w:r>
    </w:p>
    <w:p>
      <w:r>
        <w:rPr>
          <w:b/>
        </w:rPr>
        <w:t>Instruction</w:t>
      </w:r>
    </w:p>
    <w:p>
      <w:r>
        <w:t>Classify each of the following workouts as upper body or lower body: bench press, pull-up, squat, rows, leg extension, calf raise</w:t>
      </w:r>
    </w:p>
    <w:p>
      <w:r>
        <w:rPr>
          <w:b/>
        </w:rPr>
        <w:t>Response</w:t>
      </w:r>
    </w:p>
    <w:p>
      <w:r>
        <w:t>Bench Press: Upper Body</w:t>
        <w:br/>
        <w:t>Pull-up: Upper Body</w:t>
        <w:br/>
        <w:t>Squat: Lower Body</w:t>
        <w:br/>
        <w:t>Rows: Upper Body</w:t>
        <w:br/>
        <w:t>Leg Extension: Lower Body</w:t>
        <w:br/>
        <w:t>Calf Raise: Lower Body</w:t>
      </w:r>
    </w:p>
    <w:p>
      <w:r>
        <w:rPr>
          <w:b/>
          <w:u w:val="single"/>
        </w:rPr>
        <w:t>Document 7624</w:t>
      </w:r>
    </w:p>
    <w:p>
      <w:r>
        <w:rPr>
          <w:b/>
        </w:rPr>
        <w:t>Instruction</w:t>
      </w:r>
    </w:p>
    <w:p>
      <w:r>
        <w:t>Who was Alexander the Great?</w:t>
      </w:r>
    </w:p>
    <w:p>
      <w:r>
        <w:rPr>
          <w:b/>
        </w:rPr>
        <w:t>Context</w:t>
      </w:r>
    </w:p>
    <w:p>
      <w:r>
        <w:t>Alexander III of Macedon (Ancient Greek: Ἀλέξανδρος, romanized: Alexandros; 20/21 July 356 BC – 10/11 June 323 BC), commonly known as Alexander the Great,[a] was a king of the ancient Greek kingdom of Macedon</w:t>
      </w:r>
    </w:p>
    <w:p>
      <w:r>
        <w:rPr>
          <w:b/>
        </w:rPr>
        <w:t>Response</w:t>
      </w:r>
    </w:p>
    <w:p>
      <w:r>
        <w:t>Alexander III of Macedon, commonly known as Alexander the Great, was a king of the ancient Greek kingdom of Macedon. He succeeded his father Philip II to the throne in 336 BC at the age of 20, and spent most of his ruling years conducting a lengthy military campaign throughout Western Asia and Egypt. By the age of 30, he had created one of the largest empires in history, stretching from Greece to northwestern India. He was undefeated in battle and is widely considered to be one of history's greatest and most successful military commanders.</w:t>
      </w:r>
    </w:p>
    <w:p>
      <w:r>
        <w:rPr>
          <w:b/>
          <w:u w:val="single"/>
        </w:rPr>
        <w:t>Document 7625</w:t>
      </w:r>
    </w:p>
    <w:p>
      <w:r>
        <w:rPr>
          <w:b/>
        </w:rPr>
        <w:t>Instruction</w:t>
      </w:r>
    </w:p>
    <w:p>
      <w:r>
        <w:t>What are some popular social media applications?</w:t>
      </w:r>
    </w:p>
    <w:p>
      <w:r>
        <w:rPr>
          <w:b/>
        </w:rPr>
        <w:t>Response</w:t>
      </w:r>
    </w:p>
    <w:p>
      <w:r>
        <w:t>Popular social media applications are Facebook, Instagram, TikTok, Twitter, Reddit, and Youtube</w:t>
      </w:r>
    </w:p>
    <w:p>
      <w:r>
        <w:rPr>
          <w:b/>
          <w:u w:val="single"/>
        </w:rPr>
        <w:t>Document 7626</w:t>
      </w:r>
    </w:p>
    <w:p>
      <w:r>
        <w:rPr>
          <w:b/>
        </w:rPr>
        <w:t>Instruction</w:t>
      </w:r>
    </w:p>
    <w:p>
      <w:r>
        <w:t>Is California a great place to live?</w:t>
      </w:r>
    </w:p>
    <w:p>
      <w:r>
        <w:rPr>
          <w:b/>
        </w:rPr>
        <w:t>Response</w:t>
      </w:r>
    </w:p>
    <w:p>
      <w:r>
        <w:t xml:space="preserve">Many people are drawn to California for the diverse landscapes, sunshine, career opportunities and beautiful landmarks, however there are considerations when choosing the Golden State. </w:t>
        <w:br/>
        <w:br/>
        <w:t xml:space="preserve">California provides access to many beautiful and diverse topographical locations.  The oceans that stretch from Northern California through to Mexico provide a rich wildlife habitat and amazing surf spots.  The Sierras, the mountain range a short drive away, allow for skiing and snowboarding for a majority of the year at locations that have been home to the Winter Olympics. The Central Valley is the home of farmlands and ranches and seem to stretch for miles. California provides natural wonders from forests to desserts to mountain peaks. </w:t>
        <w:br/>
        <w:br/>
        <w:t>California's climate in most parts is mild throughout the year. It is joked about by many, that it has one season. However, with the onset of global warming the weather patterns have seen a change.  The extreme droughts have been followed by extreme rain and flooding.  Although there has been more extreme weather across the globe, California still has a predominantly mild climate for a majority of the year making it a top destination for those looking for sunshine.</w:t>
        <w:br/>
        <w:br/>
        <w:t xml:space="preserve">California has been known as the Golden State.  It has provided golden opportunities for many who have come from all over the world to make their dreams come true. During the Gold Rush in the 1800s, miners came in from all over to find gold nuggets in the Sacramento Valley. Hollywood, the home of movies and television for the world, has been the mecca of many young person looking to find success in acting and celebrity since the early 1900s.  Silicon Valley has birthed some of the most successful companies in the world, showcasing the talents of students and entrepreneurs, changing the trajectory and pace of innovation. California is the home to many of the most transformative companies providing a wealth of job opportunities. California is the showcase of the American dream. </w:t>
        <w:br/>
        <w:br/>
        <w:t xml:space="preserve">One can spend years visiting landmarks and interesting locations in California. The Golden Gate Bridge is a must see in San Francisco, it is one of the most historic bridges and the doorway to the San Francisco Bay. Yosemite is a glorious national park and home to gorgeous waterfall, hiking and Half Dome. Along the coast, visiting Big Sur is a must, showcasing the sky high redwoods and a priceless view of the coastline. Palm Springs provides a fun dessert location that is the home to music festivals, incredible golfing and natural hot springs. Another point of interest, Lake Tahoe, a gorgeous Lake that is truly breath taking.  It is surrounded by mountains of snow in the winter and the home to water skiers in the summer. This is just a taste of the amazing locations California has to offer. </w:t>
        <w:br/>
        <w:br/>
        <w:t>California truly has a treasure trove of benefits for visitors and residents, however it has been struggling with issues that can threaten its future and make it difficult for those that choose to call it home. California has very high taxes for both residents and business owners.  The population boom has also created a lack of low cost housing, California is home to the some of the highest housing prices in the United States. The high taxes and high priced housing makes this state out of reach for many. Additionally, the state needs to work on investments in public education, infrastructure and homelessness which have all been suffering in recent years.</w:t>
        <w:br/>
        <w:br/>
        <w:t>Despite some of it's struggles, the Golden State continues to be golden due to amazing locations, an incredible climate, a diverse population and unmatched opportunity. California is a unique gem on the west coast for many to choose to live and visit.</w:t>
      </w:r>
    </w:p>
    <w:p>
      <w:r>
        <w:rPr>
          <w:b/>
          <w:u w:val="single"/>
        </w:rPr>
        <w:t>Document 7627</w:t>
      </w:r>
    </w:p>
    <w:p>
      <w:r>
        <w:rPr>
          <w:b/>
        </w:rPr>
        <w:t>Instruction</w:t>
      </w:r>
    </w:p>
    <w:p>
      <w:r>
        <w:t>From the passage provided, extract the total corporate debt of Adani group</w:t>
      </w:r>
    </w:p>
    <w:p>
      <w:r>
        <w:rPr>
          <w:b/>
        </w:rPr>
        <w:t>Context</w:t>
      </w:r>
    </w:p>
    <w:p>
      <w:r>
        <w:t>Adani Group is an Indian multinational conglomerate, headquartered in Ahmedabad. It was founded by Gautam Adani in 1988 as a commodity trading business, with the flagship company Adani Enterprises. The Group's diverse businesses include port management, electric power generation and transmission, renewable energy, mining, airport operations, natural gas, food processing and infrastructure.[4]</w:t>
        <w:br/>
        <w:br/>
        <w:t>In April 2021, Adani Group crossed US$100 billion in market capitalization, and in April 2022 it crossed the $200 billion mark, in both cases becoming the third Indian conglomerate to do so, after Tata Group and Reliance Industries.[5][6] In November 2022, it reached $280 billion (INR 24 trillion) surpassing Tata Group.[7] Adani subsequently lost more than $104 billion of market capitalization after fraud and market manipulation allegations by short-seller firm Hindenburg Research.[8] The Adani Group has also attracted other controversies due to various reports of irregular practices.[9][10][11] More than 60 percent of the Adani Group's revenue is derived from coal-related businesses.[12] The company's corporate debt totaled $30 billion in 2022.[13]</w:t>
      </w:r>
    </w:p>
    <w:p>
      <w:r>
        <w:rPr>
          <w:b/>
        </w:rPr>
        <w:t>Response</w:t>
      </w:r>
    </w:p>
    <w:p>
      <w:r>
        <w:t>Adani groups corporate debt totaled $30 billion in 2022</w:t>
      </w:r>
    </w:p>
    <w:p>
      <w:r>
        <w:rPr>
          <w:b/>
          <w:u w:val="single"/>
        </w:rPr>
        <w:t>Document 7628</w:t>
      </w:r>
    </w:p>
    <w:p>
      <w:r>
        <w:rPr>
          <w:b/>
        </w:rPr>
        <w:t>Instruction</w:t>
      </w:r>
    </w:p>
    <w:p>
      <w:r>
        <w:t>Which country has the largest landmass?</w:t>
      </w:r>
    </w:p>
    <w:p>
      <w:r>
        <w:rPr>
          <w:b/>
        </w:rPr>
        <w:t>Response</w:t>
      </w:r>
    </w:p>
    <w:p>
      <w:r>
        <w:t>Russia has the largest landmass, clocking in at 17.1 million km² or 1.6 million mi².</w:t>
      </w:r>
    </w:p>
    <w:p>
      <w:r>
        <w:rPr>
          <w:b/>
          <w:u w:val="single"/>
        </w:rPr>
        <w:t>Document 7629</w:t>
      </w:r>
    </w:p>
    <w:p>
      <w:r>
        <w:rPr>
          <w:b/>
        </w:rPr>
        <w:t>Instruction</w:t>
      </w:r>
    </w:p>
    <w:p>
      <w:r>
        <w:t>What is a security in finance?</w:t>
      </w:r>
    </w:p>
    <w:p>
      <w:r>
        <w:rPr>
          <w:b/>
        </w:rPr>
        <w:t>Response</w:t>
      </w:r>
    </w:p>
    <w:p>
      <w:r>
        <w:t>A security is a tradable financial asset. The term commonly refers to any form of financial instrument, but its legal definition varies by jurisdiction. In some countries and languages people commonly use the term "security" to refer to any form of financial instrument, even though the underlying legal and regulatory regime may not have such a broad definition. In some jurisdictions the term specifically excludes financial instruments other than equities and Fixed income instruments. In some jurisdictions it includes some instruments that are close to equities and fixed income, e.g., equity warrants.</w:t>
        <w:br/>
        <w:br/>
        <w:t>Securities may be represented by a certificate or, more typically, they may be "non-certificated", that is in electronic (dematerialized) or "book entry only" form. Certificates may be bearer, meaning they entitle the holder to rights under the security merely by holding the security, or registered, meaning they entitle the holder to rights only if they appear on a security register maintained by the issuer or an intermediary. They include shares of corporate stock or mutual funds, bonds issued by corporations or governmental agencies, stock options or other options, limited partnership units, and various other formal investment instruments that are negotiable and fungible.</w:t>
      </w:r>
    </w:p>
    <w:p>
      <w:r>
        <w:rPr>
          <w:b/>
          <w:u w:val="single"/>
        </w:rPr>
        <w:t>Document 7630</w:t>
      </w:r>
    </w:p>
    <w:p>
      <w:r>
        <w:rPr>
          <w:b/>
        </w:rPr>
        <w:t>Instruction</w:t>
      </w:r>
    </w:p>
    <w:p>
      <w:r>
        <w:t>Who is the Buhler Group</w:t>
      </w:r>
    </w:p>
    <w:p>
      <w:r>
        <w:rPr>
          <w:b/>
        </w:rPr>
        <w:t>Context</w:t>
      </w:r>
    </w:p>
    <w:p>
      <w:r>
        <w:t>The Bühler Holding AG is a Swiss multinational plant equipment manufacturer based in Uzwil, Switzerland.[2] It is known for plant and equipment and related services for processing foods and manufacturing advanced materials. The organization holds leading market positions worldwide in the fields of technology as well as processes for transforming grain into flour and animal feeds, producing pasta and chocolate, and manufacturing die cast components.[3] The core technologies of the Group are in the field of mechanical and thermal process engineering.</w:t>
        <w:br/>
        <w:br/>
        <w:t>Bühler Group operates in over 140 countries, has a global payroll of 12,490, 30 manufacturing sites worldwide and generated revenues of CHF 2,70 billion in 2021.[1]</w:t>
      </w:r>
    </w:p>
    <w:p>
      <w:r>
        <w:rPr>
          <w:b/>
        </w:rPr>
        <w:t>Response</w:t>
      </w:r>
    </w:p>
    <w:p>
      <w:r>
        <w:t>The Buhler Holding AG is a Swiss multinational plant equipment manufacturer based in Uzwil, Switzerland. It is known for plant and equipment and related services for processing foods and manufacturing advanced materials. The organization holds leading market positions worldwide in the fields of technology as well as processes for transforming grain into flour and animal feeds, producing pasta and chocolate, and manufacturing die cast components. The core technologies of the Group are in the field of mechanical and thermal process engineering.</w:t>
      </w:r>
    </w:p>
    <w:p>
      <w:r>
        <w:rPr>
          <w:b/>
          <w:u w:val="single"/>
        </w:rPr>
        <w:t>Document 7631</w:t>
      </w:r>
    </w:p>
    <w:p>
      <w:r>
        <w:rPr>
          <w:b/>
        </w:rPr>
        <w:t>Instruction</w:t>
      </w:r>
    </w:p>
    <w:p>
      <w:r>
        <w:t>Extract and list the Barcelona players in the passage that came from the club's youth academy</w:t>
      </w:r>
    </w:p>
    <w:p>
      <w:r>
        <w:rPr>
          <w:b/>
        </w:rPr>
        <w:t>Context</w:t>
      </w:r>
    </w:p>
    <w:p>
      <w:r>
        <w:t>Barcelona is one of the most widely supported teams in the world, and the club has one of the largest social media following in the world among sports teams. Barcelona players have won a record twelve Ballon d'Or awards, with recipients including Johan Cruyff, as well as a record seven FIFA World Player of the Year awards, with winners including Romário, Ronaldo, Rivaldo and Ronaldinho. In 2010, three players who came through the club's youth academy (Lionel Messi, Andrés Iniesta and Xavi) were chosen as the three best players in the world in the FIFA Ballon d'Or awards, an unprecedented feat for players from the same football academy. Additionally, players representing the club have won a record eight European Golden Shoe awards.</w:t>
      </w:r>
    </w:p>
    <w:p>
      <w:r>
        <w:rPr>
          <w:b/>
        </w:rPr>
        <w:t>Response</w:t>
      </w:r>
    </w:p>
    <w:p>
      <w:r>
        <w:t>Lionel Messi, Andrés Iniesta and Xavi</w:t>
      </w:r>
    </w:p>
    <w:p>
      <w:r>
        <w:rPr>
          <w:b/>
          <w:u w:val="single"/>
        </w:rPr>
        <w:t>Document 7632</w:t>
      </w:r>
    </w:p>
    <w:p>
      <w:r>
        <w:rPr>
          <w:b/>
        </w:rPr>
        <w:t>Instruction</w:t>
      </w:r>
    </w:p>
    <w:p>
      <w:r>
        <w:t>Write a review of Last Argument of Kings by Joe Abercrombie</w:t>
      </w:r>
    </w:p>
    <w:p>
      <w:r>
        <w:rPr>
          <w:b/>
        </w:rPr>
        <w:t>Response</w:t>
      </w:r>
    </w:p>
    <w:p>
      <w:r>
        <w:t>The medieval battles do remind me of Lord of the Rings, but that sells this book short. Abercrombie goes beyond Helms Deep and brings us a much more realistic world, where the bad guys are not that bad and the good guys use whatever morally grey means to win.</w:t>
      </w:r>
    </w:p>
    <w:p>
      <w:r>
        <w:rPr>
          <w:b/>
          <w:u w:val="single"/>
        </w:rPr>
        <w:t>Document 7633</w:t>
      </w:r>
    </w:p>
    <w:p>
      <w:r>
        <w:rPr>
          <w:b/>
        </w:rPr>
        <w:t>Instruction</w:t>
      </w:r>
    </w:p>
    <w:p>
      <w:r>
        <w:t>Which family of moth does the Euxoa brevipennis belong to?</w:t>
      </w:r>
    </w:p>
    <w:p>
      <w:r>
        <w:rPr>
          <w:b/>
        </w:rPr>
        <w:t>Context</w:t>
      </w:r>
    </w:p>
    <w:p>
      <w:r>
        <w:t>Euxoa brevipennis is a moth of the family Noctuidae first described by Smith in 1888. In Canada, it is found in British Columbia, Alberta and Saskatchewan. In the United States, it has been recorded from Utah, Colorado and California.</w:t>
      </w:r>
    </w:p>
    <w:p>
      <w:r>
        <w:rPr>
          <w:b/>
        </w:rPr>
        <w:t>Response</w:t>
      </w:r>
    </w:p>
    <w:p>
      <w:r>
        <w:t>The Euxoa brevipennis moth belongs to the Noctuidae family of moths.</w:t>
      </w:r>
    </w:p>
    <w:p>
      <w:r>
        <w:rPr>
          <w:b/>
          <w:u w:val="single"/>
        </w:rPr>
        <w:t>Document 7634</w:t>
      </w:r>
    </w:p>
    <w:p>
      <w:r>
        <w:rPr>
          <w:b/>
        </w:rPr>
        <w:t>Instruction</w:t>
      </w:r>
    </w:p>
    <w:p>
      <w:r>
        <w:t>Identify which instrument is string or percussion: Ratchet, Hasapi</w:t>
      </w:r>
    </w:p>
    <w:p>
      <w:r>
        <w:rPr>
          <w:b/>
        </w:rPr>
        <w:t>Response</w:t>
      </w:r>
    </w:p>
    <w:p>
      <w:r>
        <w:t>Ratchet is string, Hasapi is percussion.</w:t>
      </w:r>
    </w:p>
    <w:p>
      <w:r>
        <w:rPr>
          <w:b/>
          <w:u w:val="single"/>
        </w:rPr>
        <w:t>Document 7635</w:t>
      </w:r>
    </w:p>
    <w:p>
      <w:r>
        <w:rPr>
          <w:b/>
        </w:rPr>
        <w:t>Instruction</w:t>
      </w:r>
    </w:p>
    <w:p>
      <w:r>
        <w:t>What is Ontology?</w:t>
      </w:r>
    </w:p>
    <w:p>
      <w:r>
        <w:rPr>
          <w:b/>
        </w:rPr>
        <w:t>Context</w:t>
      </w:r>
    </w:p>
    <w:p>
      <w:r>
        <w:t>"In metaphysics, ontology is the philosophical study of being, as well as related concepts such as existence, becoming, and reality.</w:t>
        <w:br/>
        <w:br/>
        <w:t>Ontology addresses questions like how entities are grouped into categories and which of these entities exist on the most fundamental level. Ontologists often try to determine what the categories or highest kinds are and how they form a system of categories that encompasses the classification of all entities. Commonly proposed categories include substances, properties, relations, states of affairs, and events. These categories are characterized by fundamental ontological concepts, including particularity and universality, abstractness and concreteness, or possibility and necessity. Of special interest is the concept of ontological dependence, which determines whether the entities of a category exist on the most fundamental level. Disagreements within ontology are often about whether entities belonging to a certain category exist and, if so, how they are related to other entities.[1]"</w:t>
      </w:r>
    </w:p>
    <w:p>
      <w:r>
        <w:rPr>
          <w:b/>
        </w:rPr>
        <w:t>Response</w:t>
      </w:r>
    </w:p>
    <w:p>
      <w:r>
        <w:t>In metaphysics, ontology is the philosophical study of being</w:t>
      </w:r>
    </w:p>
    <w:p>
      <w:r>
        <w:rPr>
          <w:b/>
          <w:u w:val="single"/>
        </w:rPr>
        <w:t>Document 7636</w:t>
      </w:r>
    </w:p>
    <w:p>
      <w:r>
        <w:rPr>
          <w:b/>
        </w:rPr>
        <w:t>Instruction</w:t>
      </w:r>
    </w:p>
    <w:p>
      <w:r>
        <w:t>Can you please help me with a couple of points about analgesic drug, with the given text as a reference.</w:t>
      </w:r>
    </w:p>
    <w:p>
      <w:r>
        <w:rPr>
          <w:b/>
        </w:rPr>
        <w:t>Context</w:t>
      </w:r>
    </w:p>
    <w:p>
      <w:r>
        <w:t>An analgesic drug, also called simply an analgesic (American English), analgaesic (British English), pain reliever, or painkiller, is any member of the group of drugs used to achieve relief from pain (that is, analgesia or pain management). Analgesics are conceptually distinct from anesthetics, which temporarily reduce, and in some instances eliminate, sensation, although analgesia and anesthesia are neurophysiologically overlapping and thus various drugs have both analgesic and anesthetic effects.</w:t>
      </w:r>
    </w:p>
    <w:p>
      <w:r>
        <w:rPr>
          <w:b/>
        </w:rPr>
        <w:t>Response</w:t>
      </w:r>
    </w:p>
    <w:p>
      <w:r>
        <w:t>1. Any medication from the class of medications intended to treat pain is referred to as an analgesic medicine, also known as a simple analgesic (American English), an analgaesic (British English), pain reliever, or painkiller. (that is, analgesia or pain management).</w:t>
        <w:br/>
        <w:t>2. Although analgesia and anaesthesia are neurophysiologically similar and thus certain medications have both analgesic and anaesthetic effects, analgesics are conceptually separate from anesthetics, which temporarily diminish, and in some cases eradicate, feeling.</w:t>
      </w:r>
    </w:p>
    <w:p>
      <w:r>
        <w:rPr>
          <w:b/>
          <w:u w:val="single"/>
        </w:rPr>
        <w:t>Document 7637</w:t>
      </w:r>
    </w:p>
    <w:p>
      <w:r>
        <w:rPr>
          <w:b/>
        </w:rPr>
        <w:t>Instruction</w:t>
      </w:r>
    </w:p>
    <w:p>
      <w:r>
        <w:t>Tell me which of these teams are in the National Football League (NFL): Seattle Seahawks, San Francisco 49ers, Seattle Mariners, Seattle Super Sonics, New England Patriots.</w:t>
      </w:r>
    </w:p>
    <w:p>
      <w:r>
        <w:rPr>
          <w:b/>
        </w:rPr>
        <w:t>Response</w:t>
      </w:r>
    </w:p>
    <w:p>
      <w:r>
        <w:t>The Seattle Seahawks, San Francisco 49ers, and New England Patriots are part of the National Football League.</w:t>
      </w:r>
    </w:p>
    <w:p>
      <w:r>
        <w:rPr>
          <w:b/>
          <w:u w:val="single"/>
        </w:rPr>
        <w:t>Document 7638</w:t>
      </w:r>
    </w:p>
    <w:p>
      <w:r>
        <w:rPr>
          <w:b/>
        </w:rPr>
        <w:t>Instruction</w:t>
      </w:r>
    </w:p>
    <w:p>
      <w:r>
        <w:t>Please give me 3 reasons why Ronaldo is the best player in the world from this text</w:t>
      </w:r>
    </w:p>
    <w:p>
      <w:r>
        <w:rPr>
          <w:b/>
        </w:rPr>
        <w:t>Context</w:t>
      </w:r>
    </w:p>
    <w:p>
      <w:r>
        <w:t>Cristiano Ronaldo dos Santos Aveiro GOIH ComM (Portuguese pronunciation: [kɾiʃˈtjɐnu ʁɔˈnaldu]; born 5 February 1985) is a Portuguese professional footballer who plays as a forward for and captains both Saudi Professional League club Al Nassr and the Portugal national team. Widely regarded as one of the greatest players of all time, Ronaldo has won five Ballon d'Or awards[note 3] and four European Golden Shoes, the most by a European player. He has won 32 trophies in his career, including seven league titles, five UEFA Champions Leagues, the UEFA European Championship and the UEFA Nations League. Ronaldo holds the records for most appearances (183), goals (140), and assists (42) in the Champions League, goals in the European Championship (14), men's international goals (122), and men's international appearances (198). He is one of the few players to have made over 1,100 professional career appearances, and has scored over 800 official senior career goals for club and country.</w:t>
      </w:r>
    </w:p>
    <w:p>
      <w:r>
        <w:rPr>
          <w:b/>
        </w:rPr>
        <w:t>Response</w:t>
      </w:r>
    </w:p>
    <w:p>
      <w:r>
        <w:t>Ronaldo has won more Ballon d'Or awards than any other European plan. He has made more than 1100 professional appearances and score more than 800 official senior goals.</w:t>
      </w:r>
    </w:p>
    <w:p>
      <w:r>
        <w:rPr>
          <w:b/>
          <w:u w:val="single"/>
        </w:rPr>
        <w:t>Document 7639</w:t>
      </w:r>
    </w:p>
    <w:p>
      <w:r>
        <w:rPr>
          <w:b/>
        </w:rPr>
        <w:t>Instruction</w:t>
      </w:r>
    </w:p>
    <w:p>
      <w:r>
        <w:t>Which of these flowers are annuals vs perennials: Petunias, Verbena, Alyssum, Zinnias, Digitalis Dalmatian, Amsonia, Clementine, Peonies.</w:t>
      </w:r>
    </w:p>
    <w:p>
      <w:r>
        <w:rPr>
          <w:b/>
        </w:rPr>
        <w:t>Response</w:t>
      </w:r>
    </w:p>
    <w:p>
      <w:r>
        <w:t xml:space="preserve">Petunias, Verbena, Alyssum, and Zinnias are annual flowers, they bloom one season and then die. </w:t>
        <w:br/>
        <w:br/>
        <w:t>Digitalis Dalmatian, Amsonia, Clementine, and Peonies are perennials. They can bloom for many season.</w:t>
      </w:r>
    </w:p>
    <w:p>
      <w:r>
        <w:rPr>
          <w:b/>
          <w:u w:val="single"/>
        </w:rPr>
        <w:t>Document 7640</w:t>
      </w:r>
    </w:p>
    <w:p>
      <w:r>
        <w:rPr>
          <w:b/>
        </w:rPr>
        <w:t>Instruction</w:t>
      </w:r>
    </w:p>
    <w:p>
      <w:r>
        <w:t>How long can you store cooked food in refrigerators?</w:t>
      </w:r>
    </w:p>
    <w:p>
      <w:r>
        <w:rPr>
          <w:b/>
        </w:rPr>
        <w:t>Response</w:t>
      </w:r>
    </w:p>
    <w:p>
      <w:r>
        <w:t>A common misconception is the assumption that food "loses nutrients" when it's refrigerated. That is not as true as you think it is. It is always good to ask 2 follow up questions</w:t>
        <w:br/>
        <w:t>What nutrients exactly? And by how much?</w:t>
        <w:br/>
        <w:t>It turns out that water soluble vitamins are the most unstable and easily lost nutrients, but fun fact: most of the loss happens during cooking, not refrigeration. It is heat that destroys vitamins, not cold. In fact, in an airtight container, most cooked food will last 2-3 days at the minimum and up to a week in many cases. In the freezer, food will last up to 6 months (assuming no power cuts). All biological activity slows down with temperature.</w:t>
        <w:br/>
        <w:br/>
        <w:t>There are a few exceptions - plain cooked/steamed rice can sometimes be infected by a bacteria that doesn't mind low temperatures, so it's best to consume it within 1-2 days.</w:t>
        <w:br/>
        <w:br/>
        <w:t>Bonus point: Indian food, is uniquely fridge friendly because it tends to be spicy, salty and sour - these are three conditions microbes absolutely hate.</w:t>
      </w:r>
    </w:p>
    <w:p>
      <w:r>
        <w:rPr>
          <w:b/>
          <w:u w:val="single"/>
        </w:rPr>
        <w:t>Document 7641</w:t>
      </w:r>
    </w:p>
    <w:p>
      <w:r>
        <w:rPr>
          <w:b/>
        </w:rPr>
        <w:t>Instruction</w:t>
      </w:r>
    </w:p>
    <w:p>
      <w:r>
        <w:t>What is the net worth of one of Taylor Swift's cats?</w:t>
      </w:r>
    </w:p>
    <w:p>
      <w:r>
        <w:rPr>
          <w:b/>
        </w:rPr>
        <w:t>Context</w:t>
      </w:r>
    </w:p>
    <w:p>
      <w:r>
        <w:t>Swift is known for her love of cats. Her pet cats have been featured in her visual works,[403] and one of them is the third richest pet animal in the world with an estimated $97 million net worth.</w:t>
      </w:r>
    </w:p>
    <w:p>
      <w:r>
        <w:rPr>
          <w:b/>
        </w:rPr>
        <w:t>Response</w:t>
      </w:r>
    </w:p>
    <w:p>
      <w:r>
        <w:t>One of Taylor Swift's cats is the third richest pet animal in the world, and it's estimated net worth is $97 million.</w:t>
      </w:r>
    </w:p>
    <w:p>
      <w:r>
        <w:rPr>
          <w:b/>
          <w:u w:val="single"/>
        </w:rPr>
        <w:t>Document 7642</w:t>
      </w:r>
    </w:p>
    <w:p>
      <w:r>
        <w:rPr>
          <w:b/>
        </w:rPr>
        <w:t>Instruction</w:t>
      </w:r>
    </w:p>
    <w:p>
      <w:r>
        <w:t>why pluto is not a planet?</w:t>
      </w:r>
    </w:p>
    <w:p>
      <w:r>
        <w:rPr>
          <w:b/>
        </w:rPr>
        <w:t>Response</w:t>
      </w:r>
    </w:p>
    <w:p>
      <w:r>
        <w:t>The IAU (International Astronomical Union) terms a an object in a solar system as planet if it meets following 3 criteria:</w:t>
        <w:br/>
        <w:t>1) The object must orbit around the Sun.</w:t>
        <w:br/>
        <w:t>2) The object must have sufficient mass to assume hydrostatic equilibrium (a nearly round shape).</w:t>
        <w:br/>
        <w:t>3) The object have cleared the neighborhood around its orbit.</w:t>
        <w:br/>
        <w:br/>
        <w:t>Pluto meets the first 2 criteria but fails to meet the third. Hence, Pluto has been categorized as a dwarf planet.</w:t>
      </w:r>
    </w:p>
    <w:p>
      <w:r>
        <w:rPr>
          <w:b/>
          <w:u w:val="single"/>
        </w:rPr>
        <w:t>Document 7643</w:t>
      </w:r>
    </w:p>
    <w:p>
      <w:r>
        <w:rPr>
          <w:b/>
        </w:rPr>
        <w:t>Instruction</w:t>
      </w:r>
    </w:p>
    <w:p>
      <w:r>
        <w:t>Based on the reference text, who won the men's 2022 FIFA World Cup and where was it located?</w:t>
      </w:r>
    </w:p>
    <w:p>
      <w:r>
        <w:rPr>
          <w:b/>
        </w:rPr>
        <w:t>Context</w:t>
      </w:r>
    </w:p>
    <w:p>
      <w:r>
        <w:t>The 2022 FIFA World Cup was an international football tournament contested by the men's national teams of FIFA's member associations and 22nd edition of the FIFA World Cup. It took place in Qatar from 20 November to 18 December 2022, making it the first World Cup held in the Arab world and Muslim world, and the second held entirely in Asia after the 2002 tournament in South Korea and Japan.[A]</w:t>
        <w:br/>
        <w:br/>
        <w:t>This tournament was the last with 32 participating teams, with the number of teams being increased to 48 for the 2026 edition. To avoid the extremes of Qatar's hot climate,[B] the event was held during November and December.[C] It was held over a reduced time frame of 29 days with 64 matches played in eight venues across five cities. Qatar entered the event—their first World Cup—automatically as the host's national team, alongside 31 teams determined by the qualification process.</w:t>
        <w:br/>
        <w:br/>
        <w:t>Argentina were crowned the champions after winning the final against the title holder France 4–2 on penalties following a 3–3 draw after extra time. It was Argentina's third title and their first since 1986, as well being the first nation from outside of Europe to win the tournament since 2002. French player Kylian Mbappé became the first player to score a hat-trick in a World Cup final since Geoff Hurst in the 1966 final and won the Golden Boot as he scored the most goals (eight) during the tournament. Argentine captain Lionel Messi was voted the tournament's best player, winning the Golden Ball. Teammates Emiliano Martínez and Enzo Fernández won the Golden Glove, awarded to the tournament's best goalkeeper, and the Young Player Award, awarded to the tournament's best young player, respectively. With 172 goals, the tournament set a new record for the highest number of goals scored with the 32-team format, with every participating team scoring at least one goal.[4]</w:t>
        <w:br/>
        <w:br/>
        <w:t>The choice to host the World Cup in Qatar attracted significant criticism, with concerns raised over the country's treatment of migrant workers, women and members of the LGBT community, as well as Qatar's climate, lack of a strong football culture, scheduling changes, and allegations of bribery for hosting rights and wider FIFA corruption.[D]</w:t>
      </w:r>
    </w:p>
    <w:p>
      <w:r>
        <w:rPr>
          <w:b/>
        </w:rPr>
        <w:t>Response</w:t>
      </w:r>
    </w:p>
    <w:p>
      <w:r>
        <w:t>The men's 2022 FIFA world cup was located in Qatar. Argentina won the world cup, beating France on penalties after drawing 3-3 during the game.</w:t>
      </w:r>
    </w:p>
    <w:p>
      <w:r>
        <w:rPr>
          <w:b/>
          <w:u w:val="single"/>
        </w:rPr>
        <w:t>Document 7644</w:t>
      </w:r>
    </w:p>
    <w:p>
      <w:r>
        <w:rPr>
          <w:b/>
        </w:rPr>
        <w:t>Instruction</w:t>
      </w:r>
    </w:p>
    <w:p>
      <w:r>
        <w:t>Why should I watch ice hockey</w:t>
      </w:r>
    </w:p>
    <w:p>
      <w:r>
        <w:rPr>
          <w:b/>
        </w:rPr>
        <w:t>Context</w:t>
      </w:r>
    </w:p>
    <w:p>
      <w:r>
        <w:t>Ice hockey (or simply hockey) is a team sport played on ice skates, usually on an ice skating rink with lines and markings specific to the sport. It belongs to a family of sports called hockey. In ice hockey, two opposing teams use ice hockey sticks to control, advance, and shoot a closed, vulcanized, rubber disc called a "puck" into the other team's goal. Each goal is worth one point. The team which scores the most goals is declared the winner. In a formal game, each team has six skaters on the ice at a time, barring any penalties, one of whom is the goaltender. Ice hockey is a full contact sport, and is considered to be one of the more physically demanding sports.[1]</w:t>
        <w:br/>
        <w:br/>
        <w:t>Ice hockey is one of the sports featured in the Winter Olympics while its premiere international competition, the IIHF World Championships, are governed by the International Ice Hockey Federation (IIHF) for both men's and women's competitions.</w:t>
        <w:br/>
        <w:br/>
        <w:t>In North America and parts of Europe the sport is known simply as hockey[citation needed]. However, in other countries, "hockey" usually refers to field hockey. In 1994 hockey was officially recognized as Canada's national winter sport.[2]</w:t>
        <w:br/>
        <w:br/>
        <w:t>The modern sport of ice hockey was developed in Canada, most notably in Montreal, where the first indoor game was played on March 3, 1875. Some characteristics of that game, such as the length of the ice rink and the use of a puck, have been retained to this day. Amateur ice hockey leagues began in the 1880s, and professional ice hockey originated around 1900. The Stanley Cup, emblematic of ice hockey club supremacy, was initially commissioned in 1892 as the "Dominion Hockey Challenge Cup" and was first awarded in 1893 to recognize the Canadian amateur champion and later became the championship trophy of the National Hockey League (NHL). In the early 1900s, the Canadian rules were adopted by the Ligue Internationale de Hockey Sur Glace, in Paris, France, the precursor of the IIHF. The sport was played for the first time at the Olympics during the 1920 Summer Olympics.</w:t>
        <w:br/>
        <w:br/>
        <w:t>While women also played during the game's early formative years, it was not until organizers began to officially remove body checking from female ice hockey beginning in the mid-1980s that it began to gain greater popularity, which by then had spread to Europe and a variety of other countries. The first IIHF Women's World Championship was held in 1990, and women's play was introduced into the Olympics in 1998.</w:t>
      </w:r>
    </w:p>
    <w:p>
      <w:r>
        <w:rPr>
          <w:b/>
        </w:rPr>
        <w:t>Response</w:t>
      </w:r>
    </w:p>
    <w:p>
      <w:r>
        <w:t>Ice hockey is a team sport played on ice skates, usually on an ice skating rink with lines and markings specific to the sport. It belongs to a family of sports called hockey. In ice hockey, two opposing teams use ice hockey sticks to control, advance, and shoot a closed, vulcanized, rubber disc called a "puck" into the other team's goal. Each goal is worth one point. The team which scores the most goals is declared the winner. In a formal game, each team has six skaters on the ice at a time, barring any penalties, one of whom is the goaltender. Ice hockey is a full contact sport, and is considered to be one of the more physically demanding sports.</w:t>
        <w:br/>
        <w:br/>
        <w:t>Ice hockey is fast, intense and fun to watch. The fans in the stadium are sitting close to the ice rink and cheer and push their favorite teams to reach their goals.</w:t>
      </w:r>
    </w:p>
    <w:p>
      <w:r>
        <w:rPr>
          <w:b/>
          <w:u w:val="single"/>
        </w:rPr>
        <w:t>Document 7645</w:t>
      </w:r>
    </w:p>
    <w:p>
      <w:r>
        <w:rPr>
          <w:b/>
        </w:rPr>
        <w:t>Instruction</w:t>
      </w:r>
    </w:p>
    <w:p>
      <w:r>
        <w:t>Who are the Green Bay Packers and who owns them?</w:t>
      </w:r>
    </w:p>
    <w:p>
      <w:r>
        <w:rPr>
          <w:b/>
        </w:rPr>
        <w:t>Context</w:t>
      </w:r>
    </w:p>
    <w:p>
      <w:r>
        <w:t>The Green Bay Packers are a professional American football team based in Green Bay, Wisconsin. The Packers compete in the National Football League (NFL) as a member club of the National Football Conference (NFC) North division. It is the third-oldest franchise in the NFL, dating back to 1919, and is the only non-profit, community-owned major league professional sports team based in the United States. Home games have been played at Lambeau Field since 1957. They have the most wins of any NFL franchise.</w:t>
      </w:r>
    </w:p>
    <w:p>
      <w:r>
        <w:rPr>
          <w:b/>
        </w:rPr>
        <w:t>Response</w:t>
      </w:r>
    </w:p>
    <w:p>
      <w:r>
        <w:t>The Green Bay Packers are a professional American football team based in Green Bay, Wisconsin. The Packers compete in the National Football League (NFL) as a member club of the National Football Conference (NFC) North division. The 'Packers' are the third-oldest franchise in the NFL, dating back to 1919, and is the only non-profit, community-owned major league professional sports team based in the United States.</w:t>
      </w:r>
    </w:p>
    <w:p>
      <w:r>
        <w:rPr>
          <w:b/>
          <w:u w:val="single"/>
        </w:rPr>
        <w:t>Document 7646</w:t>
      </w:r>
    </w:p>
    <w:p>
      <w:r>
        <w:rPr>
          <w:b/>
        </w:rPr>
        <w:t>Instruction</w:t>
      </w:r>
    </w:p>
    <w:p>
      <w:r>
        <w:t>Identify which instrument is string or percussion: Rototom, Mugni</w:t>
      </w:r>
    </w:p>
    <w:p>
      <w:r>
        <w:rPr>
          <w:b/>
        </w:rPr>
        <w:t>Response</w:t>
      </w:r>
    </w:p>
    <w:p>
      <w:r>
        <w:t>Mugni is string, Rototom is percussion.</w:t>
      </w:r>
    </w:p>
    <w:p>
      <w:r>
        <w:rPr>
          <w:b/>
          <w:u w:val="single"/>
        </w:rPr>
        <w:t>Document 7647</w:t>
      </w:r>
    </w:p>
    <w:p>
      <w:r>
        <w:rPr>
          <w:b/>
        </w:rPr>
        <w:t>Instruction</w:t>
      </w:r>
    </w:p>
    <w:p>
      <w:r>
        <w:t>What makes sourdough special?</w:t>
      </w:r>
    </w:p>
    <w:p>
      <w:r>
        <w:rPr>
          <w:b/>
        </w:rPr>
        <w:t>Response</w:t>
      </w:r>
    </w:p>
    <w:p>
      <w:r>
        <w:t>Sourdough is made using sourdough starter, which is a fermented flour and water mixture that contains natural yeast. This gives the bread a distinct "sour" flavor which is different than breads made with commercial yeast.</w:t>
      </w:r>
    </w:p>
    <w:p>
      <w:r>
        <w:rPr>
          <w:b/>
          <w:u w:val="single"/>
        </w:rPr>
        <w:t>Document 7648</w:t>
      </w:r>
    </w:p>
    <w:p>
      <w:r>
        <w:rPr>
          <w:b/>
        </w:rPr>
        <w:t>Instruction</w:t>
      </w:r>
    </w:p>
    <w:p>
      <w:r>
        <w:t>What is a head rowing race?</w:t>
      </w:r>
    </w:p>
    <w:p>
      <w:r>
        <w:rPr>
          <w:b/>
        </w:rPr>
        <w:t>Context</w:t>
      </w:r>
    </w:p>
    <w:p>
      <w:r>
        <w:t>Head races are time trial / processional races that take place from autumn (fall) to early spring (depending on local conditions). Boats begin with a rolling start at intervals of 10 – 20 seconds, and are timed over a set distance. Head courses usually vary in length from 2,000 metres (1.24 mi) to 12,000 metres (7.46 mi), though there are longer races such as the Boston Rowing Marathon and shorter such as Pairs Head.</w:t>
      </w:r>
    </w:p>
    <w:p>
      <w:r>
        <w:rPr>
          <w:b/>
        </w:rPr>
        <w:t>Response</w:t>
      </w:r>
    </w:p>
    <w:p>
      <w:r>
        <w:t>A head rowing race is a time trial race where rowing boats race on a rolling start with short time gaps between start times. Courses vary in length from 2,000 meters to 12,000 meters.</w:t>
      </w:r>
    </w:p>
    <w:p>
      <w:r>
        <w:rPr>
          <w:b/>
          <w:u w:val="single"/>
        </w:rPr>
        <w:t>Document 7649</w:t>
      </w:r>
    </w:p>
    <w:p>
      <w:r>
        <w:rPr>
          <w:b/>
        </w:rPr>
        <w:t>Instruction</w:t>
      </w:r>
    </w:p>
    <w:p>
      <w:r>
        <w:t>Why does treasury bond price drop when bond yield increases?</w:t>
      </w:r>
    </w:p>
    <w:p>
      <w:r>
        <w:rPr>
          <w:b/>
        </w:rPr>
        <w:t>Response</w:t>
      </w:r>
    </w:p>
    <w:p>
      <w:r>
        <w:t>First, let's see the definition of a bond's price and yield. A bond's price is what investors are willing to pay for an existing bond. A bond's yield is the return to an investor from the bond's interest, or coupon, payments. The typical treasury bond has a fixed yield for X years (X = 5, 10, etc) from the time it is purchased. When we say bond yield increases, it is referring to the newly issued bond will have a higher yield than previously issued bond. Because those new bonds provide higher yield, the existing bonds will need to drop its price otherwise people won't buy them, they would just buy the newly issued bonds.</w:t>
      </w:r>
    </w:p>
    <w:p>
      <w:r>
        <w:rPr>
          <w:b/>
          <w:u w:val="single"/>
        </w:rPr>
        <w:t>Document 7650</w:t>
      </w:r>
    </w:p>
    <w:p>
      <w:r>
        <w:rPr>
          <w:b/>
        </w:rPr>
        <w:t>Instruction</w:t>
      </w:r>
    </w:p>
    <w:p>
      <w:r>
        <w:t>Why should we not allow dye in our food products?</w:t>
      </w:r>
    </w:p>
    <w:p>
      <w:r>
        <w:rPr>
          <w:b/>
        </w:rPr>
        <w:t>Response</w:t>
      </w:r>
    </w:p>
    <w:p>
      <w:r>
        <w:t>So much research shows we should not allow food dye in our products. The research goes so far as even being linked to cancer. What more do we need to remove these harmful substances from our food? This can also cause issues like ADHD in children. We know these are not good for us and they are completely unnecessary. Additionally, we also have real food sources that produce these exact colors such as beets and turmeric.</w:t>
      </w:r>
    </w:p>
    <w:p>
      <w:r>
        <w:rPr>
          <w:b/>
          <w:u w:val="single"/>
        </w:rPr>
        <w:t>Document 7651</w:t>
      </w:r>
    </w:p>
    <w:p>
      <w:r>
        <w:rPr>
          <w:b/>
        </w:rPr>
        <w:t>Instruction</w:t>
      </w:r>
    </w:p>
    <w:p>
      <w:r>
        <w:t>Classify the below based on whether continent or ocean-</w:t>
        <w:br/>
        <w:t>Asia, Africa, North America, Atlantic, Pacific, Indian, Arctic, South America, Antarctica, Europe, Australia</w:t>
      </w:r>
    </w:p>
    <w:p>
      <w:r>
        <w:rPr>
          <w:b/>
        </w:rPr>
        <w:t>Response</w:t>
      </w:r>
    </w:p>
    <w:p>
      <w:r>
        <w:t>Continent - Asia, Africa, North America, South America, Antarctica, Europe and Australia</w:t>
        <w:br/>
        <w:t>Ocean - Atlantic, Pacific, Indian, and Arctic</w:t>
      </w:r>
    </w:p>
    <w:p>
      <w:r>
        <w:rPr>
          <w:b/>
          <w:u w:val="single"/>
        </w:rPr>
        <w:t>Document 7652</w:t>
      </w:r>
    </w:p>
    <w:p>
      <w:r>
        <w:rPr>
          <w:b/>
        </w:rPr>
        <w:t>Instruction</w:t>
      </w:r>
    </w:p>
    <w:p>
      <w:r>
        <w:t>Classify each of the following as either caloric or low-fat products: butter, turnips, oils, salad dressings, spinach, sugar, water, nuts, seeds, dry bread, zucchini, strawberries, dry cereal, crackers, tomatoes, egg yolk, avocado, dried fruit, ananas, red meat, pizza, salmon, ketchup, watermelon</w:t>
      </w:r>
    </w:p>
    <w:p>
      <w:r>
        <w:rPr>
          <w:b/>
        </w:rPr>
        <w:t>Response</w:t>
      </w:r>
    </w:p>
    <w:p>
      <w:r>
        <w:t>yes, no, yes, yes, no, yes, no, yes, yes, yes, no, no, yes, yes, no, yes, yes, yes, no, yes, yes, yes, yes, no</w:t>
      </w:r>
    </w:p>
    <w:p>
      <w:r>
        <w:rPr>
          <w:b/>
          <w:u w:val="single"/>
        </w:rPr>
        <w:t>Document 7653</w:t>
      </w:r>
    </w:p>
    <w:p>
      <w:r>
        <w:rPr>
          <w:b/>
        </w:rPr>
        <w:t>Instruction</w:t>
      </w:r>
    </w:p>
    <w:p>
      <w:r>
        <w:t>Name some players on the Golden State Warriors basketball team.</w:t>
      </w:r>
    </w:p>
    <w:p>
      <w:r>
        <w:rPr>
          <w:b/>
        </w:rPr>
        <w:t>Response</w:t>
      </w:r>
    </w:p>
    <w:p>
      <w:r>
        <w:t>The current roster of the Golden State Warriors basketball team includes the following players: Stephen Curry, Draymond Green, Andrew Wiggins, Jordan Poole, Klay Thompson, Kevon Looney, Jonathan Kuminga.</w:t>
      </w:r>
    </w:p>
    <w:p>
      <w:r>
        <w:rPr>
          <w:b/>
          <w:u w:val="single"/>
        </w:rPr>
        <w:t>Document 7654</w:t>
      </w:r>
    </w:p>
    <w:p>
      <w:r>
        <w:rPr>
          <w:b/>
        </w:rPr>
        <w:t>Instruction</w:t>
      </w:r>
    </w:p>
    <w:p>
      <w:r>
        <w:t>Classify the following movies as either Comedy or Horror: Weekend at Bernie's, Scream, What Lies Beneath, Happy Gilmore, Cujo, Billy Madison, Kingpin, Carrie, Halloween, Encino Man, Misery</w:t>
      </w:r>
    </w:p>
    <w:p>
      <w:r>
        <w:rPr>
          <w:b/>
        </w:rPr>
        <w:t>Response</w:t>
      </w:r>
    </w:p>
    <w:p>
      <w:r>
        <w:t>Weekend at Bernie's: Comedy</w:t>
        <w:br/>
        <w:t>Scream: Horror</w:t>
        <w:br/>
        <w:t>What Lies Beneath: Horror</w:t>
        <w:br/>
        <w:t>Happy Gilmore: Comedy</w:t>
        <w:br/>
        <w:t>Cujo: Horror</w:t>
        <w:br/>
        <w:t>Billy Madison: Comedy</w:t>
        <w:br/>
        <w:t>Kingpin: Comedy</w:t>
        <w:br/>
        <w:t>Carrie: Horror</w:t>
        <w:br/>
        <w:t>Halloween: Horror</w:t>
        <w:br/>
        <w:t>Encino Man: Comedy</w:t>
        <w:br/>
        <w:t>Misery: Horror</w:t>
      </w:r>
    </w:p>
    <w:p>
      <w:r>
        <w:rPr>
          <w:b/>
          <w:u w:val="single"/>
        </w:rPr>
        <w:t>Document 7655</w:t>
      </w:r>
    </w:p>
    <w:p>
      <w:r>
        <w:rPr>
          <w:b/>
        </w:rPr>
        <w:t>Instruction</w:t>
      </w:r>
    </w:p>
    <w:p>
      <w:r>
        <w:t>Find the bird in this list: Shark, Dog, Arctic tern</w:t>
      </w:r>
    </w:p>
    <w:p>
      <w:r>
        <w:rPr>
          <w:b/>
        </w:rPr>
        <w:t>Response</w:t>
      </w:r>
    </w:p>
    <w:p>
      <w:r>
        <w:t>Arctic tern</w:t>
      </w:r>
    </w:p>
    <w:p>
      <w:r>
        <w:rPr>
          <w:b/>
          <w:u w:val="single"/>
        </w:rPr>
        <w:t>Document 7656</w:t>
      </w:r>
    </w:p>
    <w:p>
      <w:r>
        <w:rPr>
          <w:b/>
        </w:rPr>
        <w:t>Instruction</w:t>
      </w:r>
    </w:p>
    <w:p>
      <w:r>
        <w:t>What are some places to visit in Anchorage?</w:t>
      </w:r>
    </w:p>
    <w:p>
      <w:r>
        <w:rPr>
          <w:b/>
        </w:rPr>
        <w:t>Response</w:t>
      </w:r>
    </w:p>
    <w:p>
      <w:r>
        <w:t>Anchorage has a great food scene. Restaurants and breweries include Moose's Tooth, Spenard Roadhouse, and 49th State Brewing. Cafes include Kaladi Brothers and Steamdot. Bakeries include Fire Island Rustic Bakeshop, and Wild Scoops is a great ice cream shop.</w:t>
      </w:r>
    </w:p>
    <w:p>
      <w:r>
        <w:rPr>
          <w:b/>
          <w:u w:val="single"/>
        </w:rPr>
        <w:t>Document 7657</w:t>
      </w:r>
    </w:p>
    <w:p>
      <w:r>
        <w:rPr>
          <w:b/>
        </w:rPr>
        <w:t>Instruction</w:t>
      </w:r>
    </w:p>
    <w:p>
      <w:r>
        <w:t>Who planted the first wine vineyard at California's Mission San Juan Capistrano?</w:t>
      </w:r>
    </w:p>
    <w:p>
      <w:r>
        <w:rPr>
          <w:b/>
        </w:rPr>
        <w:t>Response</w:t>
      </w:r>
    </w:p>
    <w:p>
      <w:r>
        <w:t>Father Junípero Serra</w:t>
      </w:r>
    </w:p>
    <w:p>
      <w:r>
        <w:rPr>
          <w:b/>
          <w:u w:val="single"/>
        </w:rPr>
        <w:t>Document 7658</w:t>
      </w:r>
    </w:p>
    <w:p>
      <w:r>
        <w:rPr>
          <w:b/>
        </w:rPr>
        <w:t>Instruction</w:t>
      </w:r>
    </w:p>
    <w:p>
      <w:r>
        <w:t>What temperature can I expect at the summit if I climb Mount Kinabalu</w:t>
      </w:r>
    </w:p>
    <w:p>
      <w:r>
        <w:rPr>
          <w:b/>
        </w:rPr>
        <w:t>Context</w:t>
      </w:r>
    </w:p>
    <w:p>
      <w:r>
        <w:t>The climate of the mountain varies from humid tropical at its base to alpine at its summit.[7] The temperature at the summit of Mount Kinabalu usually stands from −4 to 8 °C (25 to 46 °F) from December to January, and 3 to 12 °C (37 to 54 °F) from June to September. Due to the coldness of the mountain from December to January, there are a few occasions where frost and ice appear at the summit of Mount Kinabalu.[8][9] [10] Snow has been recorded three times in this area; in 1975, 1993 and 2022. [11]</w:t>
      </w:r>
    </w:p>
    <w:p>
      <w:r>
        <w:rPr>
          <w:b/>
        </w:rPr>
        <w:t>Response</w:t>
      </w:r>
    </w:p>
    <w:p>
      <w:r>
        <w:t>Temperature ranges from -4°C to 12 °C .</w:t>
      </w:r>
    </w:p>
    <w:p>
      <w:r>
        <w:rPr>
          <w:b/>
          <w:u w:val="single"/>
        </w:rPr>
        <w:t>Document 7659</w:t>
      </w:r>
    </w:p>
    <w:p>
      <w:r>
        <w:rPr>
          <w:b/>
        </w:rPr>
        <w:t>Instruction</w:t>
      </w:r>
    </w:p>
    <w:p>
      <w:r>
        <w:t>What are some ideas for businesses that cater to millennials?</w:t>
      </w:r>
    </w:p>
    <w:p>
      <w:r>
        <w:rPr>
          <w:b/>
        </w:rPr>
        <w:t>Response</w:t>
      </w:r>
    </w:p>
    <w:p>
      <w:r>
        <w:t>Millennials like coffee shops, boba tea shops and cafes that have healthy foods like salads and smoothies. Restaurants that sell organic, vegetarian and gluten-free foods are good ideas. A pet store would also be a good idea because millennials spend a lot of money on their pets. Millennials also value travel and experiences, so a tour company that takes customers to unusual or exciting places could work well.</w:t>
      </w:r>
    </w:p>
    <w:p>
      <w:r>
        <w:rPr>
          <w:b/>
          <w:u w:val="single"/>
        </w:rPr>
        <w:t>Document 7660</w:t>
      </w:r>
    </w:p>
    <w:p>
      <w:r>
        <w:rPr>
          <w:b/>
        </w:rPr>
        <w:t>Instruction</w:t>
      </w:r>
    </w:p>
    <w:p>
      <w:r>
        <w:t>Using examples taken from the text give me a summary of why the Boston Marathon is well known.</w:t>
      </w:r>
    </w:p>
    <w:p>
      <w:r>
        <w:rPr>
          <w:b/>
        </w:rPr>
        <w:t>Context</w:t>
      </w:r>
    </w:p>
    <w:p>
      <w:r>
        <w:t>The Boston Marathon is an annual marathon race hosted by several cities and towns in greater Boston in eastern Massachusetts, United States. It is traditionally held on Patriots' Day, the third Monday of April.[1] Begun in 1897, the event was inspired by the success of the first marathon competition in the 1896 Summer Olympics.[2] The Boston Marathon is the world's oldest annual marathon and ranks as one of the world's best-known road racing events. It is one of six World Marathon Majors. Its course runs from Hopkinton in southern Middlesex County to Copley Square in Boston.</w:t>
        <w:br/>
        <w:br/>
        <w:t>The Boston Athletic Association (B.A.A.) has organized this event annually since 1897,[3] except for 2020 when it was canceled due to the COVID-19 pandemic. In 2021, it was held later, in October. The race has been managed by DMSE Sports, Inc., since 1988. Amateur and professional runners from all over the world compete in the Boston Marathon each year, braving the hilly Massachusetts terrain and varying weather to take part in the race.</w:t>
        <w:br/>
        <w:br/>
        <w:t>The event attracts 500,000 spectators each year, making it New England's most widely viewed sporting event.[4] Starting with just 15 participants in 1897, the event now attracts an average of about 30,000 registered participants each year, with 30,251 people entering in 2015.[5] The Centennial Boston Marathon in 1996 established a record as the world's largest marathon with 38,708 entrants, 36,748 starters, and 35,868 finishers.[4]</w:t>
      </w:r>
    </w:p>
    <w:p>
      <w:r>
        <w:rPr>
          <w:b/>
        </w:rPr>
        <w:t>Response</w:t>
      </w:r>
    </w:p>
    <w:p>
      <w:r>
        <w:t>The Boston Marathon, which began in 1897, is the world's oldest annual marathon inspired by the 1896 Summer Olympics. The Boston Marathon is one of the six World Marathon Majors. The race has been held annually since 1897 except for 2020, when the race was canceled due to the COVID-19 pandemic. The marathon is traditionally held on Patriot's Day, the third Monday of April. It attracts 500,000 spectators and 30,000 registered participants each year making it one of the most well known road racing events.</w:t>
      </w:r>
    </w:p>
    <w:p>
      <w:r>
        <w:rPr>
          <w:b/>
          <w:u w:val="single"/>
        </w:rPr>
        <w:t>Document 7661</w:t>
      </w:r>
    </w:p>
    <w:p>
      <w:r>
        <w:rPr>
          <w:b/>
        </w:rPr>
        <w:t>Instruction</w:t>
      </w:r>
    </w:p>
    <w:p>
      <w:r>
        <w:t>How large is a regulation size basketball in the NBA?</w:t>
      </w:r>
    </w:p>
    <w:p>
      <w:r>
        <w:rPr>
          <w:b/>
        </w:rPr>
        <w:t>Response</w:t>
      </w:r>
    </w:p>
    <w:p>
      <w:r>
        <w:t>The official size of the basketball used by the NBA is 29.5 inches in circumference.</w:t>
      </w:r>
    </w:p>
    <w:p>
      <w:r>
        <w:rPr>
          <w:b/>
          <w:u w:val="single"/>
        </w:rPr>
        <w:t>Document 7662</w:t>
      </w:r>
    </w:p>
    <w:p>
      <w:r>
        <w:rPr>
          <w:b/>
        </w:rPr>
        <w:t>Instruction</w:t>
      </w:r>
    </w:p>
    <w:p>
      <w:r>
        <w:t>What is MATLAB?</w:t>
      </w:r>
    </w:p>
    <w:p>
      <w:r>
        <w:rPr>
          <w:b/>
        </w:rPr>
        <w:t>Response</w:t>
      </w:r>
    </w:p>
    <w:p>
      <w:r>
        <w:t>MATLAB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p>
    <w:p>
      <w:r>
        <w:rPr>
          <w:b/>
          <w:u w:val="single"/>
        </w:rPr>
        <w:t>Document 7663</w:t>
      </w:r>
    </w:p>
    <w:p>
      <w:r>
        <w:rPr>
          <w:b/>
        </w:rPr>
        <w:t>Instruction</w:t>
      </w:r>
    </w:p>
    <w:p>
      <w:r>
        <w:t>Extract from the text the name of the movie in which Matilde Ciccia had a role</w:t>
      </w:r>
    </w:p>
    <w:p>
      <w:r>
        <w:rPr>
          <w:b/>
        </w:rPr>
        <w:t>Context</w:t>
      </w:r>
    </w:p>
    <w:p>
      <w:r>
        <w:t>Matilde Ciccia (born 6 October 1952 in Monasterace) is an Italian former ice dancer. Competing with Lamberto Ceserani, she won the gold medal at the Italian Figure Skating Championships several times. They finished fifth at the 1975 World Championships and sixth at the 1976 Winter Olympics. Ciccia had a role in the 1980 movie Zappatore.</w:t>
      </w:r>
    </w:p>
    <w:p>
      <w:r>
        <w:rPr>
          <w:b/>
        </w:rPr>
        <w:t>Response</w:t>
      </w:r>
    </w:p>
    <w:p>
      <w:r>
        <w:t>Zappatore</w:t>
      </w:r>
    </w:p>
    <w:p>
      <w:r>
        <w:rPr>
          <w:b/>
          <w:u w:val="single"/>
        </w:rPr>
        <w:t>Document 7664</w:t>
      </w:r>
    </w:p>
    <w:p>
      <w:r>
        <w:rPr>
          <w:b/>
        </w:rPr>
        <w:t>Instruction</w:t>
      </w:r>
    </w:p>
    <w:p>
      <w:r>
        <w:t>Could you provide some recommendations for restaurants in Yountville?</w:t>
      </w:r>
    </w:p>
    <w:p>
      <w:r>
        <w:rPr>
          <w:b/>
        </w:rPr>
        <w:t>Response</w:t>
      </w:r>
    </w:p>
    <w:p>
      <w:r>
        <w:t xml:space="preserve">Yountville has many gastronomic delights.  The best and most renown restaurant in Yountville is Thomas Keller’s French Laundry, which is one of his Michelin 3-star restaurants. Chef Keller uses French techniques, coupled with the abundance of produce and wine from the famous Napa Valley.  The French Laundry also has its own garden and chicken coop, which are located across the street.  This is an expensive restaurant and it’s hard to get a reservation, but it’s certainly a treat.  </w:t>
        <w:br/>
        <w:br/>
        <w:t>Less expensive, but still good, are three other restaurants owned by Chef Keller:</w:t>
        <w:br/>
        <w:br/>
        <w:t>•</w:t>
        <w:tab/>
        <w:t xml:space="preserve">Bouchon Bistro, which also has a Michelin star and serves classic French bistro cuisine, </w:t>
        <w:br/>
        <w:t>•</w:t>
        <w:tab/>
        <w:t xml:space="preserve">Ad Hoc, which serves elevated, but casual, family-style dinners, and </w:t>
        <w:br/>
        <w:t>•</w:t>
        <w:tab/>
        <w:t xml:space="preserve">La Calenda, which serves Mexican cuisine and has live music on weekend nights.  </w:t>
        <w:br/>
        <w:br/>
        <w:t>Another good French bistro-style restaurant is Bistro Jeanty, a mainstay of Yountville restaurants.</w:t>
        <w:br/>
        <w:br/>
        <w:t>Bottega, owned by Michael Chiarella, is a good option for Italian cuisine.  Lucy Restaurant, in the Bardessono Hotel, has an eclectic, but delicious menu.</w:t>
        <w:br/>
        <w:br/>
        <w:t xml:space="preserve">Good options for very inexpensive food are Tacos Garcia, which is a taco truck next to the park near Madison Street, and Velo Deli and Pizzeria, which serves sandwiches and pizzas. </w:t>
        <w:br/>
        <w:br/>
        <w:t>For a very quick bite, Kelly’s Provisions is a tiny shop located in the only gas station in Yountville located at the corner of Washington Street and Madison Street (and it’s the world’s cutest and cleanest gas station).  At Kelly’s, you can find hot dogs and soft serve ice cream, and it also has many packaged snacks, a wide assortment of drinks, and a good selection of wine and champagne.</w:t>
      </w:r>
    </w:p>
    <w:p>
      <w:r>
        <w:rPr>
          <w:b/>
          <w:u w:val="single"/>
        </w:rPr>
        <w:t>Document 7665</w:t>
      </w:r>
    </w:p>
    <w:p>
      <w:r>
        <w:rPr>
          <w:b/>
        </w:rPr>
        <w:t>Instruction</w:t>
      </w:r>
    </w:p>
    <w:p>
      <w:r>
        <w:t>What are some comfort food style breakfasts that include eggs?</w:t>
      </w:r>
    </w:p>
    <w:p>
      <w:r>
        <w:rPr>
          <w:b/>
        </w:rPr>
        <w:t>Response</w:t>
      </w:r>
    </w:p>
    <w:p>
      <w:r>
        <w:t>Eggs are used in many breakfast recipes, including ones that are comfort food style. Some ideas for such foods would be:</w:t>
        <w:br/>
        <w:t>- French toast</w:t>
        <w:br/>
        <w:t>- Bacon, egg, and cheese sandwich</w:t>
        <w:br/>
        <w:t>- Crepes with fruit and cheese filling</w:t>
        <w:br/>
        <w:t>- Shakshuka with warmed pita</w:t>
        <w:br/>
        <w:t>- Omelette</w:t>
        <w:br/>
        <w:t>- Potato and vegetable hash with fried eggs</w:t>
      </w:r>
    </w:p>
    <w:p>
      <w:r>
        <w:rPr>
          <w:b/>
          <w:u w:val="single"/>
        </w:rPr>
        <w:t>Document 7666</w:t>
      </w:r>
    </w:p>
    <w:p>
      <w:r>
        <w:rPr>
          <w:b/>
        </w:rPr>
        <w:t>Instruction</w:t>
      </w:r>
    </w:p>
    <w:p>
      <w:r>
        <w:t>In the following passage, replace Tallinn with Helsinki and Estonian with Finland.</w:t>
      </w:r>
    </w:p>
    <w:p>
      <w:r>
        <w:rPr>
          <w:b/>
        </w:rPr>
        <w:t>Context</w:t>
      </w:r>
    </w:p>
    <w:p>
      <w:r>
        <w:t>Urmas was born in Tallinn. He graduated from the University of Tartu in 1996 with a BA in political science and continued his graduate studies there, but without obtaining the degree. He was active in journalism during his studies, first at Estonian Radio and later at Postimees, a mainstream daily and one of Estonia's most popular newspapers.</w:t>
      </w:r>
    </w:p>
    <w:p>
      <w:r>
        <w:rPr>
          <w:b/>
        </w:rPr>
        <w:t>Response</w:t>
      </w:r>
    </w:p>
    <w:p>
      <w:r>
        <w:t>Urmas was born in Helsinki. He graduated from the University of Tartu in 1996 with a BA in political science and continued his graduate studies there, but without obtaining the degree. He was active in journalism during his studies, first at Finland Radio and later at Postimees, a mainstream daily and one of Finland's most popular newspapers.</w:t>
      </w:r>
    </w:p>
    <w:p>
      <w:r>
        <w:rPr>
          <w:b/>
          <w:u w:val="single"/>
        </w:rPr>
        <w:t>Document 7667</w:t>
      </w:r>
    </w:p>
    <w:p>
      <w:r>
        <w:rPr>
          <w:b/>
        </w:rPr>
        <w:t>Instruction</w:t>
      </w:r>
    </w:p>
    <w:p>
      <w:r>
        <w:t>Let's make a targeted list of banks located in New York City</w:t>
      </w:r>
    </w:p>
    <w:p>
      <w:r>
        <w:rPr>
          <w:b/>
        </w:rPr>
        <w:t>Response</w:t>
      </w:r>
    </w:p>
    <w:p>
      <w:r>
        <w:t>- Chase</w:t>
        <w:br/>
        <w:t xml:space="preserve">- Citi </w:t>
        <w:br/>
        <w:t>- BNY Mellon</w:t>
        <w:br/>
        <w:t>- Goldman Sachs</w:t>
      </w:r>
    </w:p>
    <w:p>
      <w:r>
        <w:rPr>
          <w:b/>
          <w:u w:val="single"/>
        </w:rPr>
        <w:t>Document 7668</w:t>
      </w:r>
    </w:p>
    <w:p>
      <w:r>
        <w:rPr>
          <w:b/>
        </w:rPr>
        <w:t>Instruction</w:t>
      </w:r>
    </w:p>
    <w:p>
      <w:r>
        <w:t>The Award Palme d’or was given to whom?</w:t>
      </w:r>
    </w:p>
    <w:p>
      <w:r>
        <w:rPr>
          <w:b/>
        </w:rPr>
        <w:t>Response</w:t>
      </w:r>
    </w:p>
    <w:p>
      <w:r>
        <w:t>Triangle of Sadness(directed by Ruben Ostlund)</w:t>
      </w:r>
    </w:p>
    <w:p>
      <w:r>
        <w:rPr>
          <w:b/>
          <w:u w:val="single"/>
        </w:rPr>
        <w:t>Document 7669</w:t>
      </w:r>
    </w:p>
    <w:p>
      <w:r>
        <w:rPr>
          <w:b/>
        </w:rPr>
        <w:t>Instruction</w:t>
      </w:r>
    </w:p>
    <w:p>
      <w:r>
        <w:t>what is a sql query?</w:t>
      </w:r>
    </w:p>
    <w:p>
      <w:r>
        <w:rPr>
          <w:b/>
        </w:rPr>
        <w:t>Response</w:t>
      </w:r>
    </w:p>
    <w:p>
      <w:r>
        <w:t>SQL stands for structured query language.  A SQL query is a statement using SQL syntax to get data returned for a specific question to business data you are trying to get answered.  SQL queries can be simple returns of data, and they can also include simple or complex aggregations over time.  SQL queries run against a database like Oracle Database, Azure's SQL Server Database, or Google's Bigquery.</w:t>
      </w:r>
    </w:p>
    <w:p>
      <w:r>
        <w:rPr>
          <w:b/>
          <w:u w:val="single"/>
        </w:rPr>
        <w:t>Document 7670</w:t>
      </w:r>
    </w:p>
    <w:p>
      <w:r>
        <w:rPr>
          <w:b/>
        </w:rPr>
        <w:t>Instruction</w:t>
      </w:r>
    </w:p>
    <w:p>
      <w:r>
        <w:t>What are the other examples of Colour Revolutions?</w:t>
      </w:r>
    </w:p>
    <w:p>
      <w:r>
        <w:rPr>
          <w:b/>
        </w:rPr>
        <w:t>Response</w:t>
      </w:r>
    </w:p>
    <w:p>
      <w:r>
        <w:t>Orange Revolution(in Ukraine between 2004 &amp; 2005, Tulip Revolution(in Kyrgyzstan in 2005), Jasmine Revolution(in Tunisia in 2010-11)</w:t>
      </w:r>
    </w:p>
    <w:p>
      <w:r>
        <w:rPr>
          <w:b/>
          <w:u w:val="single"/>
        </w:rPr>
        <w:t>Document 7671</w:t>
      </w:r>
    </w:p>
    <w:p>
      <w:r>
        <w:rPr>
          <w:b/>
        </w:rPr>
        <w:t>Instruction</w:t>
      </w:r>
    </w:p>
    <w:p>
      <w:r>
        <w:t>what is hinduism</w:t>
      </w:r>
    </w:p>
    <w:p>
      <w:r>
        <w:rPr>
          <w:b/>
        </w:rPr>
        <w:t>Context</w:t>
      </w:r>
    </w:p>
    <w:p>
      <w:r>
        <w:t>Hinduism is a diverse system of thought marked by a range of philosophies and shared concepts, rituals, cosmological systems, pilgrimage sites, and shared textual sources that discuss theology, metaphysics, mythology, Vedic yajna, yoga, agamic rituals, and temple building, among other topics.[15] Prominent themes in Hindu beliefs include the four Puruṣārthas, the proper goals or aims of human life; namely, dharma (ethics/duties), artha (prosperity/work), kama (desires/passions) and moksha (liberation/freedom from the passions and the cycle of death and rebirth),[16][17] as well as karma (action, intent and consequences) and saṃsāra (cycle of death and rebirth).[18][19] Hinduism prescribes the eternal duties, such as honesty, refraining from injuring living beings (Ahiṃsā), patience, forbearance, self-restraint, virtue, and compassion, among others.[web 3][20] Hindu practices include worship (puja), fire rituals (homa/havan), recitations (pravachan), devotion (bhakti), chanting (japa), meditation (dhyāna), sacrifice (yajña), charity (dāna), selfless service (sevā), homage to one's ancestors (śrāddha), family-oriented rites of passage, annual festivals, and occasional pilgrimages (yatra). Along with the various practices associated with yoga, some Hindus leave their social world and material possessions and engage in lifelong Sannyasa (monasticism) in order to achieve moksha.[21]</w:t>
      </w:r>
    </w:p>
    <w:p>
      <w:r>
        <w:rPr>
          <w:b/>
        </w:rPr>
        <w:t>Response</w:t>
      </w:r>
    </w:p>
    <w:p>
      <w:r>
        <w:t>Hinduism is a diverse system of thought marked by a range of philosophies and shared concepts, rituals, cosmological systems, pilgrimage sites, and shared textual sources that discuss theology, metaphysics, mythology, Vedic yajna, yoga, agamic rituals, and temple building, among other topics.[15] Prominent themes in Hindu beliefs include the four Puruṣārthas, the proper goals or aims of human life; namely, dharma (ethics/duties), artha (prosperity/work), kama (desires/passions) and moksha (liberation/freedom from the passions and the cycle of death and rebirth),[16][17] as well as karma (action, intent and consequences) and saṃsāra (cycle of death and rebirth).[18][19] Hinduism prescribes the eternal duties, such as honesty, refraining from injuring living beings (Ahiṃsā), patience, forbearance, self-restraint, virtue, and compassion, among others.[web 3][20] Hindu practices include worship (puja), fire rituals (homa/havan), recitations (pravachan), devotion (bhakti), chanting (japa), meditation (dhyāna), sacrifice (yajña), charity (dāna), selfless service (sevā), homage to one's ancestors (śrāddha), family-oriented rites of passage, annual festivals, and occasional pilgrimages (yatra). Along with the various practices associated with yoga, some Hindus leave their social world and material possessions and engage in lifelong Sannyasa (monasticism) in order to achieve moksha.[21]</w:t>
      </w:r>
    </w:p>
    <w:p>
      <w:r>
        <w:rPr>
          <w:b/>
          <w:u w:val="single"/>
        </w:rPr>
        <w:t>Document 7672</w:t>
      </w:r>
    </w:p>
    <w:p>
      <w:r>
        <w:rPr>
          <w:b/>
        </w:rPr>
        <w:t>Instruction</w:t>
      </w:r>
    </w:p>
    <w:p>
      <w:r>
        <w:t>Who was the 27th president of the United States of America?</w:t>
      </w:r>
    </w:p>
    <w:p>
      <w:r>
        <w:rPr>
          <w:b/>
        </w:rPr>
        <w:t>Response</w:t>
      </w:r>
    </w:p>
    <w:p>
      <w:r>
        <w:t>William Howard Taft was the 27th president of the United States from 1909 to 1913.</w:t>
      </w:r>
    </w:p>
    <w:p>
      <w:r>
        <w:rPr>
          <w:b/>
          <w:u w:val="single"/>
        </w:rPr>
        <w:t>Document 7673</w:t>
      </w:r>
    </w:p>
    <w:p>
      <w:r>
        <w:rPr>
          <w:b/>
        </w:rPr>
        <w:t>Instruction</w:t>
      </w:r>
    </w:p>
    <w:p>
      <w:r>
        <w:t>Based on the paragraph below, what bone was used to estimate the height of William the Conquerer?</w:t>
      </w:r>
    </w:p>
    <w:p>
      <w:r>
        <w:rPr>
          <w:b/>
        </w:rPr>
        <w:t>Context</w:t>
      </w:r>
    </w:p>
    <w:p>
      <w:r>
        <w:t>No authentic portrait of William has been found; the contemporary depictions of him on the Bayeux Tapestry and on his seals and coins are conventional representations designed to assert his authority. There are some written descriptions of a burly and robust appearance, with a guttural voice. He enjoyed excellent health until old age, although he became quite fat in later life. He was strong enough to draw bows that others were unable to pull and had great stamina. Geoffrey Martel described him as without equal as a fighter and as a horseman. Examination of William's femur, the only bone to survive when the rest of his remains were destroyed, showed he was approximately 5 feet 10 inches (1.78 m) in height.</w:t>
      </w:r>
    </w:p>
    <w:p>
      <w:r>
        <w:rPr>
          <w:b/>
        </w:rPr>
        <w:t>Response</w:t>
      </w:r>
    </w:p>
    <w:p>
      <w:r>
        <w:t>His femur.</w:t>
      </w:r>
    </w:p>
    <w:p>
      <w:r>
        <w:rPr>
          <w:b/>
          <w:u w:val="single"/>
        </w:rPr>
        <w:t>Document 7674</w:t>
      </w:r>
    </w:p>
    <w:p>
      <w:r>
        <w:rPr>
          <w:b/>
        </w:rPr>
        <w:t>Instruction</w:t>
      </w:r>
    </w:p>
    <w:p>
      <w:r>
        <w:t>Who wrote Mahabharata?</w:t>
      </w:r>
    </w:p>
    <w:p>
      <w:r>
        <w:rPr>
          <w:b/>
        </w:rPr>
        <w:t>Response</w:t>
      </w:r>
    </w:p>
    <w:p>
      <w:r>
        <w:t>According to ancient Indian tradition, Vyasa is the author of Mahabharata who is also a major character in the epic. It is first recited the sage Vaisampayana to the King Janamejaya who was the great-grandson of the Pandavas.  The story is then recited again by a Ugrasrava Sauti to an assembly of sages in Naimisa forest.</w:t>
      </w:r>
    </w:p>
    <w:p>
      <w:r>
        <w:rPr>
          <w:b/>
          <w:u w:val="single"/>
        </w:rPr>
        <w:t>Document 7675</w:t>
      </w:r>
    </w:p>
    <w:p>
      <w:r>
        <w:rPr>
          <w:b/>
        </w:rPr>
        <w:t>Instruction</w:t>
      </w:r>
    </w:p>
    <w:p>
      <w:r>
        <w:t>Is Microsoft a FAANG stock?</w:t>
      </w:r>
    </w:p>
    <w:p>
      <w:r>
        <w:rPr>
          <w:b/>
        </w:rPr>
        <w:t>Response</w:t>
      </w:r>
    </w:p>
    <w:p>
      <w:r>
        <w:t>FAANG is an acronym that refers to the stocks of five hot new technology companies in the 2010s with huge potential growth. FAANG is made up of the first letter of each of these companies. They are Facebook (now Meta), Amazon, Apple, Netflix and Google (now Alphabet).</w:t>
        <w:br/>
        <w:br/>
        <w:t>Microsoft is not part of this mix, as by the 2010s Microsoft was already a well established and mature company.</w:t>
      </w:r>
    </w:p>
    <w:p>
      <w:r>
        <w:rPr>
          <w:b/>
          <w:u w:val="single"/>
        </w:rPr>
        <w:t>Document 7676</w:t>
      </w:r>
    </w:p>
    <w:p>
      <w:r>
        <w:rPr>
          <w:b/>
        </w:rPr>
        <w:t>Instruction</w:t>
      </w:r>
    </w:p>
    <w:p>
      <w:r>
        <w:t>What is Pythagorean or Pythagoras' Theorem</w:t>
      </w:r>
    </w:p>
    <w:p>
      <w:r>
        <w:rPr>
          <w:b/>
        </w:rPr>
        <w:t>Response</w:t>
      </w:r>
    </w:p>
    <w:p>
      <w:r>
        <w:t xml:space="preserve">Pythoagorean theorem is an euclidian theorem attributed to a Greek philosopher from around 570 BC named Pythagoras. </w:t>
        <w:br/>
        <w:t>The Pythagorean theorem states that for a right angled triangle, the sum of the squares of the two adjacent sides is equal to the square of the hypotenuse (the side opposite to the right angeled triangle).</w:t>
      </w:r>
    </w:p>
    <w:p>
      <w:r>
        <w:rPr>
          <w:b/>
          <w:u w:val="single"/>
        </w:rPr>
        <w:t>Document 7677</w:t>
      </w:r>
    </w:p>
    <w:p>
      <w:r>
        <w:rPr>
          <w:b/>
        </w:rPr>
        <w:t>Instruction</w:t>
      </w:r>
    </w:p>
    <w:p>
      <w:r>
        <w:t>What are the names of Tata trusts which Ratan Tata heads?</w:t>
      </w:r>
    </w:p>
    <w:p>
      <w:r>
        <w:rPr>
          <w:b/>
        </w:rPr>
        <w:t>Context</w:t>
      </w:r>
    </w:p>
    <w:p>
      <w:r>
        <w:t>Ratan Tata was the interim chairman of Tata Sons. He continues to head the main two Tata trusts Sir Dorabji Tata and Allied Trusts and Sir Ratan Tata Trust and their allied trusts, with a combined stake of 66% in Tata Sons, Tata group's holding company.He has served in various capacities in organizations in India and abroad. He is a member of Prime Minister's 'Council on Trade and Industry' and the 'National Manufacturing Competitiveness Council'. He is on the jury panel of Pritzker Architecture Prize[55] – considered to be one of the world's premier architecture prizes.Over the years Tata has served on the Cornell University Board of Trustees, personally advising the school's administration in matters of international involvement, particularly regarding projects connected to India. More broadly, Tata has served on the board's Academic Affairs, Student Life, and Development Committees. In 2013 he was named Cornell Entrepreneur of the Year.[56]He is a director on the boards of Alcoa Inc., Mondelez International[57] and Board of Governors of the East–West Center. He is also a member of the board of trustees of University of Southern California, Harvard Business School Board of Dean's Advisors, X Prize[58] and Cornell University. He is a member on the board of International Advisory Council at Bocconi University.[59]He is also a member of the Harvard Business School India Advisory Board (IAB) since 2006 and previously a member of the Harvard Business School Asia-Pacific Advisory Board (APAB) 2001–2006.[citation needed]In 2013, he was appointed to the board of trustees of the Carnegie Endowment for International Peace.[60]In February 2015, Ratan took an advisory role at Kalari Capital, a venture capital firm founded by Vani Kola.[61]In October 2016, Tata Sons removed Cyrus Mistry as its chairman, nearly 4 years after he took over the reins of the over $100 billion conglomerate, Ratan Tata made a comeback, taking over the company's interim boss for 4 months. On 12 January 2017, Natarajan Chandrasekaran was named as the chairman of Tata Sons, a role he assumed in February 2017.</w:t>
      </w:r>
    </w:p>
    <w:p>
      <w:r>
        <w:rPr>
          <w:b/>
        </w:rPr>
        <w:t>Response</w:t>
      </w:r>
    </w:p>
    <w:p>
      <w:r>
        <w:t>Sir Dorabji Tata and Allied Trusts and Sir Ratan Tata Trust</w:t>
      </w:r>
    </w:p>
    <w:p>
      <w:r>
        <w:rPr>
          <w:b/>
          <w:u w:val="single"/>
        </w:rPr>
        <w:t>Document 7678</w:t>
      </w:r>
    </w:p>
    <w:p>
      <w:r>
        <w:rPr>
          <w:b/>
        </w:rPr>
        <w:t>Instruction</w:t>
      </w:r>
    </w:p>
    <w:p>
      <w:r>
        <w:t>Where is the best place to work in my house?</w:t>
      </w:r>
    </w:p>
    <w:p>
      <w:r>
        <w:rPr>
          <w:b/>
        </w:rPr>
        <w:t>Response</w:t>
      </w:r>
    </w:p>
    <w:p>
      <w:r>
        <w:t>If you are working from home full time you will want make sure you pick the best area in your house to work that offers you a quiet space where you can focus for work.  Pick an area that is not busy like your master bedroom or separate bedroom that no one uses that can be used as an office.  You will want to make sure this space has a door so you can prevent outside noise from being a distraction.  This space will need a desk that you can work at, and you might want to consider a sit-stand desk so you can can keep good blood in your body flow throughout the day.  Sitting all day restricts blood flow and actually inhibits your ability to produce work results at your best so get something that prevents this.</w:t>
      </w:r>
    </w:p>
    <w:p>
      <w:r>
        <w:rPr>
          <w:b/>
          <w:u w:val="single"/>
        </w:rPr>
        <w:t>Document 7679</w:t>
      </w:r>
    </w:p>
    <w:p>
      <w:r>
        <w:rPr>
          <w:b/>
        </w:rPr>
        <w:t>Instruction</w:t>
      </w:r>
    </w:p>
    <w:p>
      <w:r>
        <w:t>Name five MLB teams in the American League.</w:t>
      </w:r>
    </w:p>
    <w:p>
      <w:r>
        <w:rPr>
          <w:b/>
        </w:rPr>
        <w:t>Response</w:t>
      </w:r>
    </w:p>
    <w:p>
      <w:r>
        <w:t>Five MLB teams in the American League are the Tampa Rays, Boston Red Sox, Kansas City Royals, Texas Rangers, and Seattle Mariners.</w:t>
      </w:r>
    </w:p>
    <w:p>
      <w:r>
        <w:rPr>
          <w:b/>
          <w:u w:val="single"/>
        </w:rPr>
        <w:t>Document 7680</w:t>
      </w:r>
    </w:p>
    <w:p>
      <w:r>
        <w:rPr>
          <w:b/>
        </w:rPr>
        <w:t>Instruction</w:t>
      </w:r>
    </w:p>
    <w:p>
      <w:r>
        <w:t>Give me a list of the subjects I need to learn to become a telecommunication engineer</w:t>
      </w:r>
    </w:p>
    <w:p>
      <w:r>
        <w:rPr>
          <w:b/>
        </w:rPr>
        <w:t>Response</w:t>
      </w:r>
    </w:p>
    <w:p>
      <w:r>
        <w:t xml:space="preserve">The list of subjects you need to learn depends on the specific task and the level of the job, but in general the following list can be a good starting point: </w:t>
        <w:br/>
        <w:t>-- signals and systems</w:t>
        <w:br/>
        <w:t>-- probability</w:t>
        <w:br/>
        <w:t>-- linear algebra</w:t>
      </w:r>
    </w:p>
    <w:p>
      <w:r>
        <w:rPr>
          <w:b/>
          <w:u w:val="single"/>
        </w:rPr>
        <w:t>Document 7681</w:t>
      </w:r>
    </w:p>
    <w:p>
      <w:r>
        <w:rPr>
          <w:b/>
        </w:rPr>
        <w:t>Instruction</w:t>
      </w:r>
    </w:p>
    <w:p>
      <w:r>
        <w:t>Think up some openings for beginners to the game of Chess</w:t>
      </w:r>
    </w:p>
    <w:p>
      <w:r>
        <w:rPr>
          <w:b/>
        </w:rPr>
        <w:t>Response</w:t>
      </w:r>
    </w:p>
    <w:p>
      <w:r>
        <w:t>Chess openings are the most important part of the game, there are some advanced ones, some common ones, and some easy ones. This is a list of openings for beginners to the game:</w:t>
        <w:br/>
        <w:t xml:space="preserve">- The King's Pawn Opening: This is a very common opening, you move your king's pawn 2 spaces forward, so does the opponent. This is followed by developing your knights. </w:t>
        <w:br/>
        <w:t>- The Fianchetto defense. You move your kingside knight's pawn forward 1 space, then you develop the kingside knight. You then put your kingside bishop in the square that the pawn used to be in, followed by castling. This opening is common among lower ranked players.</w:t>
        <w:br/>
        <w:t>- Four Knights Game: This doesn’t happen too much. Both sides start by developing their knights, the pawns take it over from there.</w:t>
        <w:br/>
        <w:t>- The French Defense: You move your king's pawn 1 space forward, followed by developing all of your kingside pieces, and finishing by castling.</w:t>
      </w:r>
    </w:p>
    <w:p>
      <w:r>
        <w:rPr>
          <w:b/>
          <w:u w:val="single"/>
        </w:rPr>
        <w:t>Document 7682</w:t>
      </w:r>
    </w:p>
    <w:p>
      <w:r>
        <w:rPr>
          <w:b/>
        </w:rPr>
        <w:t>Instruction</w:t>
      </w:r>
    </w:p>
    <w:p>
      <w:r>
        <w:t>Which year was quantum computer demonstrated to be possible?</w:t>
      </w:r>
    </w:p>
    <w:p>
      <w:r>
        <w:rPr>
          <w:b/>
        </w:rPr>
        <w:t>Context</w:t>
      </w:r>
    </w:p>
    <w:p>
      <w:r>
        <w:t>Over the years, experimentalists have constructed small-scale quantum computers using trapped ions and superconductors. In 1998, a two-qubit quantum computer demonstrated the feasibility of the technology, and subsequent experiments have increased the number of qubits and reduced error rates. In 2019, Google AI and NASA announced that they had achieved quantum supremacy with a 54-qubit machine, performing a computation that is impossible for any classical computer. However, the validity of this claim is still being actively researched.</w:t>
      </w:r>
    </w:p>
    <w:p>
      <w:r>
        <w:rPr>
          <w:b/>
        </w:rPr>
        <w:t>Response</w:t>
      </w:r>
    </w:p>
    <w:p>
      <w:r>
        <w:t>1998</w:t>
      </w:r>
    </w:p>
    <w:p>
      <w:r>
        <w:rPr>
          <w:b/>
          <w:u w:val="single"/>
        </w:rPr>
        <w:t>Document 7683</w:t>
      </w:r>
    </w:p>
    <w:p>
      <w:r>
        <w:rPr>
          <w:b/>
        </w:rPr>
        <w:t>Instruction</w:t>
      </w:r>
    </w:p>
    <w:p>
      <w:r>
        <w:t>Create a bulleted list of all the Jurassic Park movies.</w:t>
      </w:r>
    </w:p>
    <w:p>
      <w:r>
        <w:rPr>
          <w:b/>
        </w:rPr>
        <w:t>Context</w:t>
      </w:r>
    </w:p>
    <w:p>
      <w:r>
        <w:t>Jurassic Park, later also referred to as Jurassic World,[1] is an American science fiction media franchise created by Michael Crichton and centered on a disastrous attempt to create a theme park of cloned dinosaurs. It began in 1990 when Universal Pictures and Amblin Entertainment bought the rights to Crichton's novel Jurassic Park before it was published. The book was successful, as was Steven Spielberg's 1993 film adaptation. The film received a theatrical 3D re-release in 2013,[2] and was selected in 2018 for preservation in the United States National Film Registry by the Library of Congress as being "culturally, historically, or aesthetically significant". A 1995 sequel novel, The Lost World, was followed by a film adaptation in 1997. Subsequent films in the series, including Jurassic Park III (2001), are not based on the novels.</w:t>
        <w:br/>
        <w:br/>
        <w:t>In 2015, a second trilogy of films began with the fourth film in the series, Jurassic World. The film was successful, becoming the first film to gross over $500 million worldwide in its opening weekend,[3] and grossed over $1.6 billion through the course of its theatrical run, making it the third highest-grossing film at the time. It became the second highest-grossing film of 2015,[4] and is currently the eighth highest-grossing film of all time.[5] When adjusted for monetary inflation, Jurassic World is the second highest-grossing film in the franchise after Jurassic Park. A sequel, Jurassic World: Fallen Kingdom (2018) grossed over $1.3 billion worldwide, making it the third Jurassic film to pass the billion-dollar mark. It is the third highest-grossing film of 2018,[6] and currently the 18th highest-grossing film of all time.[5] The final film in the trilogy, Jurassic World Dominion, was released in 2022. It grossed over $1 billion worldwide and became the third highest-grossing film of 2022.[7] Jurassic World Dominion also became the fourth film in the franchise to pass the billion-dollar mark.[8][9][10]</w:t>
      </w:r>
    </w:p>
    <w:p>
      <w:r>
        <w:rPr>
          <w:b/>
        </w:rPr>
        <w:t>Response</w:t>
      </w:r>
    </w:p>
    <w:p>
      <w:r>
        <w:t xml:space="preserve">The Jurassic Park movies are - </w:t>
        <w:br/>
        <w:t>* Jurassic Park</w:t>
        <w:br/>
        <w:t>* The Lost World: Jurassic Park</w:t>
        <w:br/>
        <w:t>* Jurassic Park III</w:t>
        <w:br/>
        <w:t>* Jurassic World</w:t>
        <w:br/>
        <w:t>* Jurassic World: Fallen Kingdom</w:t>
        <w:br/>
        <w:t>* Jurassic World Dominion</w:t>
      </w:r>
    </w:p>
    <w:p>
      <w:r>
        <w:rPr>
          <w:b/>
          <w:u w:val="single"/>
        </w:rPr>
        <w:t>Document 7684</w:t>
      </w:r>
    </w:p>
    <w:p>
      <w:r>
        <w:rPr>
          <w:b/>
        </w:rPr>
        <w:t>Instruction</w:t>
      </w:r>
    </w:p>
    <w:p>
      <w:r>
        <w:t>Identify the bird from the list: Shrimp, Barnacle goose, Polar Bear</w:t>
      </w:r>
    </w:p>
    <w:p>
      <w:r>
        <w:rPr>
          <w:b/>
        </w:rPr>
        <w:t>Response</w:t>
      </w:r>
    </w:p>
    <w:p>
      <w:r>
        <w:t>Barnacle goose</w:t>
      </w:r>
    </w:p>
    <w:p>
      <w:r>
        <w:rPr>
          <w:b/>
          <w:u w:val="single"/>
        </w:rPr>
        <w:t>Document 7685</w:t>
      </w:r>
    </w:p>
    <w:p>
      <w:r>
        <w:rPr>
          <w:b/>
        </w:rPr>
        <w:t>Instruction</w:t>
      </w:r>
    </w:p>
    <w:p>
      <w:r>
        <w:t>What do you think a conversation between two AI bots would look like?</w:t>
      </w:r>
    </w:p>
    <w:p>
      <w:r>
        <w:rPr>
          <w:b/>
        </w:rPr>
        <w:t>Response</w:t>
      </w:r>
    </w:p>
    <w:p>
      <w:r>
        <w:t>I do not know but I would like to imagine the two bots are both trained on enormous corpse of data available online. If the datasets are different, the conversation could go very interesting and unexpected for humans ways. The common ML algorithms might be similar or shared so I wonder if the reasoning behind the bots will be similar and a pattern could be drawn on them.</w:t>
      </w:r>
    </w:p>
    <w:p>
      <w:r>
        <w:rPr>
          <w:b/>
          <w:u w:val="single"/>
        </w:rPr>
        <w:t>Document 7686</w:t>
      </w:r>
    </w:p>
    <w:p>
      <w:r>
        <w:rPr>
          <w:b/>
        </w:rPr>
        <w:t>Instruction</w:t>
      </w:r>
    </w:p>
    <w:p>
      <w:r>
        <w:t>3 Best TV series in the World</w:t>
      </w:r>
    </w:p>
    <w:p>
      <w:r>
        <w:rPr>
          <w:b/>
        </w:rPr>
        <w:t>Response</w:t>
      </w:r>
    </w:p>
    <w:p>
      <w:r>
        <w:t>1. Dexter</w:t>
        <w:br/>
        <w:t>2. Breaking Bad</w:t>
        <w:br/>
        <w:t>3. Prison Break</w:t>
      </w:r>
    </w:p>
    <w:p>
      <w:r>
        <w:rPr>
          <w:b/>
          <w:u w:val="single"/>
        </w:rPr>
        <w:t>Document 7687</w:t>
      </w:r>
    </w:p>
    <w:p>
      <w:r>
        <w:rPr>
          <w:b/>
        </w:rPr>
        <w:t>Instruction</w:t>
      </w:r>
    </w:p>
    <w:p>
      <w:r>
        <w:t>How much PVC produced each year?</w:t>
      </w:r>
    </w:p>
    <w:p>
      <w:r>
        <w:rPr>
          <w:b/>
        </w:rPr>
        <w:t>Context</w:t>
      </w:r>
    </w:p>
    <w:p>
      <w:r>
        <w:t>Polyvinyl chloride (alternatively: poly(vinyl chloride),[6][7] colloquial: polyvinyl, or simply vinyl;[8] abbreviated: PVC) is the world's third-most widely produced synthetic polymer of plastic (after polyethylene and polypropylene).[9] About 40 million tons of PVC are produced each year.</w:t>
      </w:r>
    </w:p>
    <w:p>
      <w:r>
        <w:rPr>
          <w:b/>
        </w:rPr>
        <w:t>Response</w:t>
      </w:r>
    </w:p>
    <w:p>
      <w:r>
        <w:t>Each year about 40 million tons of PVC are produced.</w:t>
      </w:r>
    </w:p>
    <w:p>
      <w:r>
        <w:rPr>
          <w:b/>
          <w:u w:val="single"/>
        </w:rPr>
        <w:t>Document 7688</w:t>
      </w:r>
    </w:p>
    <w:p>
      <w:r>
        <w:rPr>
          <w:b/>
        </w:rPr>
        <w:t>Instruction</w:t>
      </w:r>
    </w:p>
    <w:p>
      <w:r>
        <w:t>Using examples from the text give me a rundown of the causes of wet snow avalanches.</w:t>
      </w:r>
    </w:p>
    <w:p>
      <w:r>
        <w:rPr>
          <w:b/>
        </w:rPr>
        <w:t>Context</w:t>
      </w:r>
    </w:p>
    <w:p>
      <w:r>
        <w:t>In contrast to powder snow avalanches, wet snow avalanches are a low velocity suspension of snow and water, with the flow confined to the track surface (McClung, first edition 1999, page 108).[4] The low speed of travel is due to the friction between the sliding surface of the track and the water saturated flow. Despite the low speed of travel (≈10–40 km/h), wet snow avalanches are capable of generating powerful destructive forces, due to the large mass and density. The body of the flow of a wet snow avalanche can plough through soft snow, and can scour boulders, earth, trees, and other vegetation; leaving exposed and often scored ground in the avalanche track. Wet snow avalanches can be initiated from either loose snow releases, or slab releases, and only occur in snowpacks that are water saturated and isothermally equilibrated to the melting point of water. The isothermal characteristic of wet snow avalanches has led to the secondary term of isothermal slides found in the literature (for example in Daffern, 1999, page 93).[7] At temperate latitudes wet snow avalanches are frequently associated with climatic avalanche cycles at the end of the winter season, when there is significant daytime warming.</w:t>
      </w:r>
    </w:p>
    <w:p>
      <w:r>
        <w:rPr>
          <w:b/>
        </w:rPr>
        <w:t>Response</w:t>
      </w:r>
    </w:p>
    <w:p>
      <w:r>
        <w:t>Wet snow avalanches can be initiated from either loose snow releases, or slab releases, and only occur in snowpacks that are water saturated and isothermally equilibrated to the melting point of water.</w:t>
      </w:r>
    </w:p>
    <w:p>
      <w:r>
        <w:rPr>
          <w:b/>
          <w:u w:val="single"/>
        </w:rPr>
        <w:t>Document 7689</w:t>
      </w:r>
    </w:p>
    <w:p>
      <w:r>
        <w:rPr>
          <w:b/>
        </w:rPr>
        <w:t>Instruction</w:t>
      </w:r>
    </w:p>
    <w:p>
      <w:r>
        <w:t>What age would a child become a tween?</w:t>
      </w:r>
    </w:p>
    <w:p>
      <w:r>
        <w:rPr>
          <w:b/>
        </w:rPr>
        <w:t>Response</w:t>
      </w:r>
    </w:p>
    <w:p>
      <w:r>
        <w:t>Generally a tween is in between their child years and teenage years, between the ages of10 and 13.</w:t>
      </w:r>
    </w:p>
    <w:p>
      <w:r>
        <w:rPr>
          <w:b/>
          <w:u w:val="single"/>
        </w:rPr>
        <w:t>Document 7690</w:t>
      </w:r>
    </w:p>
    <w:p>
      <w:r>
        <w:rPr>
          <w:b/>
        </w:rPr>
        <w:t>Instruction</w:t>
      </w:r>
    </w:p>
    <w:p>
      <w:r>
        <w:t>is finance a great career</w:t>
      </w:r>
    </w:p>
    <w:p>
      <w:r>
        <w:rPr>
          <w:b/>
        </w:rPr>
        <w:t>Response</w:t>
      </w:r>
    </w:p>
    <w:p>
      <w:r>
        <w:t>yes</w:t>
      </w:r>
    </w:p>
    <w:p>
      <w:r>
        <w:rPr>
          <w:b/>
          <w:u w:val="single"/>
        </w:rPr>
        <w:t>Document 7691</w:t>
      </w:r>
    </w:p>
    <w:p>
      <w:r>
        <w:rPr>
          <w:b/>
        </w:rPr>
        <w:t>Instruction</w:t>
      </w:r>
    </w:p>
    <w:p>
      <w:r>
        <w:t>What are Roland's most famous synthesizers and drum machines from the 1980s and what do they do?</w:t>
      </w:r>
    </w:p>
    <w:p>
      <w:r>
        <w:rPr>
          <w:b/>
        </w:rPr>
        <w:t>Response</w:t>
      </w:r>
    </w:p>
    <w:p>
      <w:r>
        <w:t>The most famous Roland synthesizer and drum machines from the 1980s are the Roland TB-303, TR-606, TR-808, and TR-909. Although all were generally commercial failures at first, the TB-303 Bass Line became widely used in techno because of its distinctive resonant filter, beginning with Phuture's "Acid Tracks". The TR-606 Drumatix was also later widely used in electronica. However the TR-808 Rhythm Composer's booming kick and snare sound were even more popular, appearing widely in hip-hop tracks. The TR-909 was and is widely used in dance and pop music, known for its signature snare and hi hat cymbal sounds.</w:t>
      </w:r>
    </w:p>
    <w:p>
      <w:r>
        <w:rPr>
          <w:b/>
          <w:u w:val="single"/>
        </w:rPr>
        <w:t>Document 7692</w:t>
      </w:r>
    </w:p>
    <w:p>
      <w:r>
        <w:rPr>
          <w:b/>
        </w:rPr>
        <w:t>Instruction</w:t>
      </w:r>
    </w:p>
    <w:p>
      <w:r>
        <w:t>What is the main tax-related difference between a brokerage account and an IRA ?</w:t>
      </w:r>
    </w:p>
    <w:p>
      <w:r>
        <w:rPr>
          <w:b/>
        </w:rPr>
        <w:t>Response</w:t>
      </w:r>
    </w:p>
    <w:p>
      <w:r>
        <w:t>The main difference tax-related difference between a brokerage account and an IRA is that the gains made on investments in a brokerage account are subject to capital gains taxes while gains in an IRA are not.</w:t>
      </w:r>
    </w:p>
    <w:p>
      <w:r>
        <w:rPr>
          <w:b/>
          <w:u w:val="single"/>
        </w:rPr>
        <w:t>Document 7693</w:t>
      </w:r>
    </w:p>
    <w:p>
      <w:r>
        <w:rPr>
          <w:b/>
        </w:rPr>
        <w:t>Instruction</w:t>
      </w:r>
    </w:p>
    <w:p>
      <w:r>
        <w:t>When do schools close for summer vacation in Cameroon and Nigeria?</w:t>
      </w:r>
    </w:p>
    <w:p>
      <w:r>
        <w:rPr>
          <w:b/>
        </w:rPr>
        <w:t>Context</w:t>
      </w:r>
    </w:p>
    <w:p>
      <w:r>
        <w:t>Schools and universities typically have a summer break to take advantage of the warmer weather and longer days. In almost all countries, children are out of school during this time of year for summer break, although dates vary. Many families will take holidays for a week or two over summer, particularly in Southern Hemisphere Western countries with statutory Christmas and New Year holidays.</w:t>
        <w:br/>
        <w:t>In the United States, public schools usually end in late May in Memorial Day weekend, while colleges finish in early May. Public school traditionally resumes near Labor Day, while higher institutions often resume in mid-August.</w:t>
        <w:br/>
        <w:t>In England and Wales, school ends in mid-July and resumes again in early September. In Scotland, the summer holiday begins in late June and ends in mid-to late-August. Similarly, in Canada the summer holiday starts on the last or second-last Friday in June and ends in late August or on the first Tuesday of September, with the exception of when that date falls before Labour Day, in which case, ends on the second Tuesday of the month. In Russia the summer holiday begins at the end of May and ends on 31 August.</w:t>
        <w:br/>
        <w:t>In the Southern Hemisphere, school summer holiday dates include the major holidays of Christmas and New Year's Day. School summer holidays in Australia, New Zealand and South Africa begin in early December and end in early February, with dates varying between states. In South Africa, the new school year usually starts during the second week of January, thus aligning the academic year with the Calendar year. In India, school ends in late April and resumes in early or mid-June. In Cameroon and Nigeria, schools usually finish for summer vacation in mid-July and resume in the later weeks of September or the first week of October.</w:t>
      </w:r>
    </w:p>
    <w:p>
      <w:r>
        <w:rPr>
          <w:b/>
        </w:rPr>
        <w:t>Response</w:t>
      </w:r>
    </w:p>
    <w:p>
      <w:r>
        <w:t>In Cameroon and Nigeria, schools usually finish for summer vacation in mid-July and resume in the later weeks of September or the first week of October.</w:t>
      </w:r>
    </w:p>
    <w:p>
      <w:r>
        <w:rPr>
          <w:b/>
          <w:u w:val="single"/>
        </w:rPr>
        <w:t>Document 7694</w:t>
      </w:r>
    </w:p>
    <w:p>
      <w:r>
        <w:rPr>
          <w:b/>
        </w:rPr>
        <w:t>Instruction</w:t>
      </w:r>
    </w:p>
    <w:p>
      <w:r>
        <w:t>What is the GE Dash 8-32BWH</w:t>
      </w:r>
    </w:p>
    <w:p>
      <w:r>
        <w:rPr>
          <w:b/>
        </w:rPr>
        <w:t>Context</w:t>
      </w:r>
    </w:p>
    <w:p>
      <w:r>
        <w:t>The GE Dash 8-32BWH, also known as the P32-8BWH, B32-8WH, or P32-8, is a passenger train locomotive used by Amtrak, based on GE's Dash 8 series of freight train locomotives. Built in 1991, they were the first locomotives purchased to replace the EMD F40PH.</w:t>
      </w:r>
    </w:p>
    <w:p>
      <w:r>
        <w:rPr>
          <w:b/>
        </w:rPr>
        <w:t>Response</w:t>
      </w:r>
    </w:p>
    <w:p>
      <w:r>
        <w:t>The GE Dash 8-32BWH, also known as the P32-8BWH, B32-8WH, or P32-8, is a passenger train locomotive used by Amtrak, based on GE's Dash 8 series of freight train locomotives. Built in 1991, they were the first locomotives purchased to replace the EMD F40PH.</w:t>
      </w:r>
    </w:p>
    <w:p>
      <w:r>
        <w:rPr>
          <w:b/>
          <w:u w:val="single"/>
        </w:rPr>
        <w:t>Document 7695</w:t>
      </w:r>
    </w:p>
    <w:p>
      <w:r>
        <w:rPr>
          <w:b/>
        </w:rPr>
        <w:t>Instruction</w:t>
      </w:r>
    </w:p>
    <w:p>
      <w:r>
        <w:t>Please tell me who Bishop Patrick MacMullan was and when he died.</w:t>
      </w:r>
    </w:p>
    <w:p>
      <w:r>
        <w:rPr>
          <w:b/>
        </w:rPr>
        <w:t>Context</w:t>
      </w:r>
    </w:p>
    <w:p>
      <w:r>
        <w:t>Bishop Patrick MacMullan (17 March 1752 – 25 October 1824) was an Irish Roman Catholic Prelate and 20th Bishop of Down and Connor.</w:t>
        <w:br/>
        <w:br/>
        <w:t>He was a native of mid Down and details of his early life in the latter half of the eighteenth century are sketchy. It is believed he was ordained to the priesthood in 1775.</w:t>
        <w:br/>
        <w:br/>
        <w:t>He received episcopal consecration on 2 September 1793, and the following year succeeded his distant cousin Hugh as Bishop of Down and Connor.</w:t>
        <w:br/>
        <w:br/>
        <w:t>In 1814 he made a report to Rome on the state of his diocese (served by around 35 parish priests and a few curates) which although vague gives some indication of the state of the diocese.</w:t>
        <w:br/>
        <w:br/>
        <w:t>He died on 25 October 1824 in the house of his nephew in Loughinisland and is buried at Loughinisland Graveyard.</w:t>
        <w:br/>
        <w:br/>
        <w:t>A notice of his death, circulated in many Irish newspapers noted that "the Catholic Clergy of that diocese [Down and Connor] have been under the scriptural jurisdiction of this amiable Prelate for 31 years, during which he has presided over them with the politeness of a Gentleman, the abilities of a Theologian, and the meekness of a humble and exemplary Christian."</w:t>
      </w:r>
    </w:p>
    <w:p>
      <w:r>
        <w:rPr>
          <w:b/>
        </w:rPr>
        <w:t>Response</w:t>
      </w:r>
    </w:p>
    <w:p>
      <w:r>
        <w:t>Patrick MacMullan was an Irish Roman Catholic Bishop. He passed away on October 25th, 1824.</w:t>
      </w:r>
    </w:p>
    <w:p>
      <w:r>
        <w:rPr>
          <w:b/>
          <w:u w:val="single"/>
        </w:rPr>
        <w:t>Document 7696</w:t>
      </w:r>
    </w:p>
    <w:p>
      <w:r>
        <w:rPr>
          <w:b/>
        </w:rPr>
        <w:t>Instruction</w:t>
      </w:r>
    </w:p>
    <w:p>
      <w:r>
        <w:t>Tell me which of the following are NBA teams: Knicks, Thunder, Kings, Lizards, Sparrows, Hawks, Warriors, Gladiators.</w:t>
      </w:r>
    </w:p>
    <w:p>
      <w:r>
        <w:rPr>
          <w:b/>
        </w:rPr>
        <w:t>Response</w:t>
      </w:r>
    </w:p>
    <w:p>
      <w:r>
        <w:t>Knicks, Thunder, Kings, Hawks, Warriors.</w:t>
      </w:r>
    </w:p>
    <w:p>
      <w:r>
        <w:rPr>
          <w:b/>
          <w:u w:val="single"/>
        </w:rPr>
        <w:t>Document 7697</w:t>
      </w:r>
    </w:p>
    <w:p>
      <w:r>
        <w:rPr>
          <w:b/>
        </w:rPr>
        <w:t>Instruction</w:t>
      </w:r>
    </w:p>
    <w:p>
      <w:r>
        <w:t>Which national park is hardest to visit?</w:t>
      </w:r>
    </w:p>
    <w:p>
      <w:r>
        <w:rPr>
          <w:b/>
        </w:rPr>
        <w:t>Response</w:t>
      </w:r>
    </w:p>
    <w:p>
      <w:r>
        <w:t>Its hard to say which national park is the most difficult to visit. There are numerous locations across multiple geographies including Guam, American Samoa, Northern Mariana Islands, Puerto Rico, The U.S Virgin Islands and the United States itself. Many national parks don't receive a lot of visitors because of their remote locations. Alaska contains many national parks that are hard to visit including: Kobuk Valley National Park, Katmai National Park and Preserve, And Gates of the Arctic. Gates of the Arctic National Park for example is the least visited overall park because its extremely remote and can only be reached by plane or on foot. Other National Parks like Isle Royale in Michigan or Dry Tortugas National Park in Florida are also hard to visit as they can only be reached by boat or seaplane and contain rugged terrain and sensitive reefs.</w:t>
      </w:r>
    </w:p>
    <w:p>
      <w:r>
        <w:rPr>
          <w:b/>
          <w:u w:val="single"/>
        </w:rPr>
        <w:t>Document 7698</w:t>
      </w:r>
    </w:p>
    <w:p>
      <w:r>
        <w:rPr>
          <w:b/>
        </w:rPr>
        <w:t>Instruction</w:t>
      </w:r>
    </w:p>
    <w:p>
      <w:r>
        <w:t>What is the difference between coalesce and repartition when it comes to shuffle partitions in spark</w:t>
      </w:r>
    </w:p>
    <w:p>
      <w:r>
        <w:rPr>
          <w:b/>
        </w:rPr>
        <w:t>Response</w:t>
      </w:r>
    </w:p>
    <w:p>
      <w:r>
        <w:t>Coalesce essentially groups multiple partitions into a larger partitions. So use coalesce when you want to reduce the number of partitions (and also tasks) without impacting sort order.  Ex:- when you want to write-out a single CSV file output instead of multiple parts</w:t>
        <w:br/>
        <w:br/>
        <w:br/>
        <w:t>Use repartition when you want to cause a shuffle that changes the number of partitions.  A common use-case for repartition is to remove skew in file sizes or to start out with a smaller/different number of partitions than the default in Spark</w:t>
      </w:r>
    </w:p>
    <w:p>
      <w:r>
        <w:rPr>
          <w:b/>
          <w:u w:val="single"/>
        </w:rPr>
        <w:t>Document 7699</w:t>
      </w:r>
    </w:p>
    <w:p>
      <w:r>
        <w:rPr>
          <w:b/>
        </w:rPr>
        <w:t>Instruction</w:t>
      </w:r>
    </w:p>
    <w:p>
      <w:r>
        <w:t>Give me a list of the only two American cyclists to win the Tour de France general classification.</w:t>
      </w:r>
    </w:p>
    <w:p>
      <w:r>
        <w:rPr>
          <w:b/>
        </w:rPr>
        <w:t>Response</w:t>
      </w:r>
    </w:p>
    <w:p>
      <w:r>
        <w:t>Greg LaMond has won the Tour de France general classification three times. Lance Armstrong has won the Tour de France seven times, but had all of those victories stripped after admitting to using performance enhancing drugs.</w:t>
      </w:r>
    </w:p>
    <w:p>
      <w:r>
        <w:rPr>
          <w:b/>
          <w:u w:val="single"/>
        </w:rPr>
        <w:t>Document 7700</w:t>
      </w:r>
    </w:p>
    <w:p>
      <w:r>
        <w:rPr>
          <w:b/>
        </w:rPr>
        <w:t>Instruction</w:t>
      </w:r>
    </w:p>
    <w:p>
      <w:r>
        <w:t>How do UK telephone numbers work?</w:t>
      </w:r>
    </w:p>
    <w:p>
      <w:r>
        <w:rPr>
          <w:b/>
        </w:rPr>
        <w:t>Response</w:t>
      </w:r>
    </w:p>
    <w:p>
      <w:r>
        <w:t>The UK telephone numbering system has a strange and complicated pattern which is born out of many historical changes and anomalies. Essentially nearly all numbers start with 0 when dialled in the UK. The leading 0 is omitted when calling from overseas and the prefix "+44" is added in its place. The second digit indicates what type of number it is. So called geographic numbers (those associated with an area code) start with 01or 02. Numbers starting with 03 are not associated with any area code but are charged at the same rates as numbers beginning with 01 or 02. Mobile numbers always start with 07. Numbers starting 09 are premium rate numbers which incur high charges for providing additional services.  Numbers starting with 080 are toll free. Other numbers starting with 08 are charged at special rates but not the very high rates for 09 numbers.</w:t>
        <w:br/>
        <w:br/>
        <w:t>Special numbers that do not start with 0 include 999 and 112 for emergencies, 101 for non emergency Police matters, 111 for contacting the National Health Service in a non emergency and directory enquiries services that start with 118.</w:t>
        <w:br/>
        <w:br/>
        <w:t>The history of UK area codes (beginning 01 and 02) dates back to the times when individual telephone exchanges had their own one, two or three character Subscriber Trunk Dialing (STD) codes (e.g. B for Birmingham or AY6 for Aylesbury). in 1966 STD codes were converted to numbers using the number patterns on telephone dials (where 2=ABC, 3 = DEF etc.) so Birmingham became 021, Aylesbury became 0296. 01 was the code allocated to London. Area codes were between 2 and five characters long including the leading zero. Following the area code a local number of between 3 and 7 digits was added for each line to make the complete number either 9 or 10 digits long. Callers within the same area code could dial other lines with the same code by simply dialling the local number omitting the area code. In 1968 area codes beginning 00 were moved to free up 00 for other uses.</w:t>
        <w:br/>
        <w:br/>
        <w:t>By the 1980s a number of factors meant that some areas, especially London, were running out of codes. Various measures were introduced including, in 1990,  the splitting of London into 071 (inner London) and 081 (outer London).</w:t>
        <w:br/>
        <w:br/>
        <w:t>The 80s and 90s also saw the gradual introduction of "non geographic" numbers e.g. the toll free 0800 numbers and a number of patterns for emerging mobile services. Premium rate services were also launched using 0898.</w:t>
        <w:br/>
        <w:br/>
        <w:t>In 1995 on so called "phONEday" a leading 1 was added after the zero. London numbers became either 0171 or 0181, Birmingham 0121, Aylesbury 01296 etc.</w:t>
        <w:br/>
        <w:br/>
        <w:t>This established the pattern we see today allowing for some area codes to move to "02" codes over the next few years. In addition larger cities were allocated new codes beginning 011 e.g. 0113 for Leeds, 0117 for Bristol.</w:t>
        <w:br/>
        <w:br/>
        <w:t>In 2000 the "big number change" saw London codes changed yet again = 0171 became 020 7 and 0181 became 020 8 allowing for new London numbers to be issued starting with 020 3 and 020 4 . Other cities that gained "02" style codes were Southampton/Portsmouth 023 , Coventry 024 and Cardiff 029.  A unified code of 028 was introduced in Northern Ireland.</w:t>
      </w:r>
    </w:p>
    <w:p>
      <w:r>
        <w:rPr>
          <w:b/>
          <w:u w:val="single"/>
        </w:rPr>
        <w:t>Document 7701</w:t>
      </w:r>
    </w:p>
    <w:p>
      <w:r>
        <w:rPr>
          <w:b/>
        </w:rPr>
        <w:t>Instruction</w:t>
      </w:r>
    </w:p>
    <w:p>
      <w:r>
        <w:t>What does WHO refer to?</w:t>
      </w:r>
    </w:p>
    <w:p>
      <w:r>
        <w:rPr>
          <w:b/>
        </w:rPr>
        <w:t>Response</w:t>
      </w:r>
    </w:p>
    <w:p>
      <w:r>
        <w:t>WHO is an acronym for the World Health Organization.</w:t>
      </w:r>
    </w:p>
    <w:p>
      <w:r>
        <w:rPr>
          <w:b/>
          <w:u w:val="single"/>
        </w:rPr>
        <w:t>Document 7702</w:t>
      </w:r>
    </w:p>
    <w:p>
      <w:r>
        <w:rPr>
          <w:b/>
        </w:rPr>
        <w:t>Instruction</w:t>
      </w:r>
    </w:p>
    <w:p>
      <w:r>
        <w:t>Given this paragraph about Dill Records, tell me when the group made CDs and who started the record label.</w:t>
      </w:r>
    </w:p>
    <w:p>
      <w:r>
        <w:rPr>
          <w:b/>
        </w:rPr>
        <w:t>Context</w:t>
      </w:r>
    </w:p>
    <w:p>
      <w:r>
        <w:t>Dill Records was a small punk rock/ska record label based out of Monte Sereno, California, that put out CDs/records from 1989-1998. The name is an allusion to initially the label's only band, Skankin' Pickle. The record label was started by Mike Park, a.k.a. Bruce Lee of Skankin' Pickle. The first other band with a release on Dill Records was the Tantra Monsters (Dill 006) in 1994. After the breakup of Skankin' Pickle, Mike Park continued releasing records, beginning the label Asian Man Records in 1996. Asian Man and Dill Records coexisted until 1998. Asian Man re-released many albums originally released by Dill Records, as all releases are now out of print and Dill Records is no longer in operation.</w:t>
      </w:r>
    </w:p>
    <w:p>
      <w:r>
        <w:rPr>
          <w:b/>
        </w:rPr>
        <w:t>Response</w:t>
      </w:r>
    </w:p>
    <w:p>
      <w:r>
        <w:t>Dill Records was started by Mike Park and made CDs from 1989 to 1998.</w:t>
      </w:r>
    </w:p>
    <w:p>
      <w:r>
        <w:rPr>
          <w:b/>
          <w:u w:val="single"/>
        </w:rPr>
        <w:t>Document 7703</w:t>
      </w:r>
    </w:p>
    <w:p>
      <w:r>
        <w:rPr>
          <w:b/>
        </w:rPr>
        <w:t>Instruction</w:t>
      </w:r>
    </w:p>
    <w:p>
      <w:r>
        <w:t>What are the debt securities?</w:t>
      </w:r>
    </w:p>
    <w:p>
      <w:r>
        <w:rPr>
          <w:b/>
        </w:rPr>
        <w:t>Response</w:t>
      </w:r>
    </w:p>
    <w:p>
      <w:r>
        <w:t>Debt securities are financial assets that define the terms of a loan between an issuer (the borrower) and an investor (the lender). The terms of a debt security typically include the principal amount to be returned upon maturity of the loan, interest rate payments, and the maturity date or renewal date.</w:t>
      </w:r>
    </w:p>
    <w:p>
      <w:r>
        <w:rPr>
          <w:b/>
          <w:u w:val="single"/>
        </w:rPr>
        <w:t>Document 7704</w:t>
      </w:r>
    </w:p>
    <w:p>
      <w:r>
        <w:rPr>
          <w:b/>
        </w:rPr>
        <w:t>Instruction</w:t>
      </w:r>
    </w:p>
    <w:p>
      <w:r>
        <w:t>Can I learn to ski as an adult?</w:t>
      </w:r>
    </w:p>
    <w:p>
      <w:r>
        <w:rPr>
          <w:b/>
        </w:rPr>
        <w:t>Response</w:t>
      </w:r>
    </w:p>
    <w:p>
      <w:r>
        <w:t>Yes. Alpine downhill skiing is a sport that can be learned at any age. While many learn to ski when they're young, there are lots of people that only started to ski at an older age. With the right motivation and a willingness to put time and effort, almost anyone can learn to ski. Also, advances to ski equipment and slope grooming technology make skiing a lot safer than it used to be years ago.</w:t>
        <w:br/>
        <w:br/>
        <w:t xml:space="preserve">Learning to ski as an adult may take longer than learning as a child. It is recommended that you start with some lessons first to gain the right technique. This could be group lessons or private lessons. You could also learn from friends who know how to ski, or learn by watching online tutorials and applying them yourself on the mountain. Once you have the basic skills, you should be able to ski easy slopes and start enjoying skiing as a fun activity. </w:t>
        <w:br/>
        <w:br/>
        <w:t>In addition to lessons, you will also need the right gear to ski. This includes appropriate clothing that can keep you warm on the mountain while you ski, as well as ski equipment that you will use. It is recommended that you get a pair of skis and poles, good fitting boots, a helmet for safety, and goggles to protect your eyes from the elements. Renting your equipment is a good option when you're starting. That way you are not making an expensive commitment upfront. You could also buy your equipment either new or from any of the second-hand ski shops and ski swaps.</w:t>
        <w:br/>
        <w:t xml:space="preserve"> </w:t>
        <w:br/>
        <w:t>With the right gear and knowledge of the basics, you can take your learning in any direction you want. Many people choose to stay at a beginner or intermediate level and just enjoy the occasional ski trip with friends. While others take their passion forward with more practice, hours on the mountain, and likely more lessons to get to advanced levels.</w:t>
        <w:br/>
        <w:br/>
        <w:t>Whichever path you pick, skiing can be a fun sport to learn and enjoy for the rest of your life. Have fun skiing. You got this!</w:t>
      </w:r>
    </w:p>
    <w:p>
      <w:r>
        <w:rPr>
          <w:b/>
          <w:u w:val="single"/>
        </w:rPr>
        <w:t>Document 7705</w:t>
      </w:r>
    </w:p>
    <w:p>
      <w:r>
        <w:rPr>
          <w:b/>
        </w:rPr>
        <w:t>Instruction</w:t>
      </w:r>
    </w:p>
    <w:p>
      <w:r>
        <w:t>Given a reference text, who is the Ryder Cup named after?</w:t>
      </w:r>
    </w:p>
    <w:p>
      <w:r>
        <w:rPr>
          <w:b/>
        </w:rPr>
        <w:t>Context</w:t>
      </w:r>
    </w:p>
    <w:p>
      <w:r>
        <w:t>The Ryder Cup is a biennial men's golf competition between teams from Europe and the United States. The competition is contested every two years with the venue alternating between courses in the United States and Europe. The Ryder Cup is named after the English businessman Samuel Ryder who donated the trophy. The event is jointly administered by the PGA of America and Ryder Cup Europe, the latter a joint venture of the PGA European Tour (60%), the PGA of Great Britain and Ireland (20%), and the PGAs of Europe (20%).[1][2]</w:t>
        <w:br/>
        <w:br/>
        <w:t>Originally contested between Great Britain and the United States, the first official Ryder Cup took place in the United States in 1927 at Worcester Country Club in Worcester, Massachusetts. The home team won the first five contests, but with the competition's resumption after the Second World War, repeated American dominance eventually led to a decision to extend the representation of "Great Britain and Ireland" to include continental Europe from 1979. The inclusion of continental European golfers was partly prompted by the success of a new generation of Spanish golfers, led by Seve Ballesteros and Antonio Garrido. In 1973 the official title of the British Team had been changed from "Great Britain" to "Great Britain and Ireland", but this was simply a change of name to reflect the fact that golfers from the Republic of Ireland had been playing in the Great Britain Ryder Cup team since 1953, while Northern Irish players had competed since 1947. In addition to players from Great Britain and Ireland, the European team has since included players from Austria, Belgium, Denmark, France, Germany, Italy, Norway, Spain and Sweden.</w:t>
      </w:r>
    </w:p>
    <w:p>
      <w:r>
        <w:rPr>
          <w:b/>
        </w:rPr>
        <w:t>Response</w:t>
      </w:r>
    </w:p>
    <w:p>
      <w:r>
        <w:t>The Ryder Cup is named after English businessman Samuel Ryder.</w:t>
      </w:r>
    </w:p>
    <w:p>
      <w:r>
        <w:rPr>
          <w:b/>
          <w:u w:val="single"/>
        </w:rPr>
        <w:t>Document 7706</w:t>
      </w:r>
    </w:p>
    <w:p>
      <w:r>
        <w:rPr>
          <w:b/>
        </w:rPr>
        <w:t>Instruction</w:t>
      </w:r>
    </w:p>
    <w:p>
      <w:r>
        <w:t>what are some types of vandalism?</w:t>
      </w:r>
    </w:p>
    <w:p>
      <w:r>
        <w:rPr>
          <w:b/>
        </w:rPr>
        <w:t>Context</w:t>
      </w:r>
    </w:p>
    <w:p>
      <w:r>
        <w:t>Any change or edit that manipulates content in a way that deliberately compromises Wikipedia's integrity is considered vandalism. The most common and obvious types of vandalism include additions of obscenities and crude humor; it can also include advertising and other types of spam.[97] Sometimes editors commit vandalism by removing content or entirely blanking a given page. Less common types of vandalism, such as the deliberate addition of plausible but false information, can be more difficult to detect. Vandals can introduce irrelevant formatting, modify page semantics such as the page's title or categorization, manipulate the article's underlying code, or use images disruptively.</w:t>
      </w:r>
    </w:p>
    <w:p>
      <w:r>
        <w:rPr>
          <w:b/>
        </w:rPr>
        <w:t>Response</w:t>
      </w:r>
    </w:p>
    <w:p>
      <w:r>
        <w:t>Some types of vandalism are obscenities and crude humor, advertising, deliberate addition of plausible but false information, and irrelevant formatting.</w:t>
      </w:r>
    </w:p>
    <w:p>
      <w:r>
        <w:rPr>
          <w:b/>
          <w:u w:val="single"/>
        </w:rPr>
        <w:t>Document 7707</w:t>
      </w:r>
    </w:p>
    <w:p>
      <w:r>
        <w:rPr>
          <w:b/>
        </w:rPr>
        <w:t>Instruction</w:t>
      </w:r>
    </w:p>
    <w:p>
      <w:r>
        <w:t>What makes airplanes fly?</w:t>
      </w:r>
    </w:p>
    <w:p>
      <w:r>
        <w:rPr>
          <w:b/>
        </w:rPr>
        <w:t>Response</w:t>
      </w:r>
    </w:p>
    <w:p>
      <w:r>
        <w:t>When an airplane engine starts, the propeller creates thrust and pulls the airplane forward.  As the airplane moves forward, more and more air moves over the wing.  The airplane wings are designed to be curved over the top and flat across the bottom.  As a result, the air molecules take longer to travel over the top of the wing than they do on the underside.  This creates a differential in air pressure between the top and bottom of the wing.  The difference in air pressure is called Lift.  As thrust increases and pulls the plane forward, the lift eventually increases enough to overcome the weight and drag and the airplane will take flight.</w:t>
      </w:r>
    </w:p>
    <w:p>
      <w:r>
        <w:rPr>
          <w:b/>
          <w:u w:val="single"/>
        </w:rPr>
        <w:t>Document 7708</w:t>
      </w:r>
    </w:p>
    <w:p>
      <w:r>
        <w:rPr>
          <w:b/>
        </w:rPr>
        <w:t>Instruction</w:t>
      </w:r>
    </w:p>
    <w:p>
      <w:r>
        <w:t>Name four pork products I could expect to find in a delicatessen</w:t>
      </w:r>
    </w:p>
    <w:p>
      <w:r>
        <w:rPr>
          <w:b/>
        </w:rPr>
        <w:t>Response</w:t>
      </w:r>
    </w:p>
    <w:p>
      <w:r>
        <w:t>Name four pork products I could expect to find in a delicatessen</w:t>
      </w:r>
    </w:p>
    <w:p>
      <w:r>
        <w:rPr>
          <w:b/>
          <w:u w:val="single"/>
        </w:rPr>
        <w:t>Document 7709</w:t>
      </w:r>
    </w:p>
    <w:p>
      <w:r>
        <w:rPr>
          <w:b/>
        </w:rPr>
        <w:t>Instruction</w:t>
      </w:r>
    </w:p>
    <w:p>
      <w:r>
        <w:t>Who is John Melo</w:t>
      </w:r>
    </w:p>
    <w:p>
      <w:r>
        <w:rPr>
          <w:b/>
        </w:rPr>
        <w:t>Context</w:t>
      </w:r>
    </w:p>
    <w:p>
      <w:r>
        <w:t>John Melo is a Filipino singer and songwriter. He won the 1993 Awit Awards for Best New Male Performance. After a long absence from the music scene, he returned in 2017 with his new song Malapit Na Ang Pasko. He is also a U.S Correspondent[1] and a sports news writer[2]</w:t>
      </w:r>
    </w:p>
    <w:p>
      <w:r>
        <w:rPr>
          <w:b/>
        </w:rPr>
        <w:t>Response</w:t>
      </w:r>
    </w:p>
    <w:p>
      <w:r>
        <w:t>John Melo is a Filipino singer and songwriter. He won the 1993 Awit Awards for Best New Male Performance. After a long absence from the music scene, he returned in 2017 with his new song Malapit Na Ang Pasko. He is also a U.S Correspondent and a sports news writer</w:t>
      </w:r>
    </w:p>
    <w:p>
      <w:r>
        <w:rPr>
          <w:b/>
          <w:u w:val="single"/>
        </w:rPr>
        <w:t>Document 7710</w:t>
      </w:r>
    </w:p>
    <w:p>
      <w:r>
        <w:rPr>
          <w:b/>
        </w:rPr>
        <w:t>Instruction</w:t>
      </w:r>
    </w:p>
    <w:p>
      <w:r>
        <w:t>Tell me whether these are insects: ants, cicadas, flies, mosquitos, spiders, scorpions.</w:t>
      </w:r>
    </w:p>
    <w:p>
      <w:r>
        <w:rPr>
          <w:b/>
        </w:rPr>
        <w:t>Response</w:t>
      </w:r>
    </w:p>
    <w:p>
      <w:r>
        <w:t>ants, cicadas, flies and mosquitos are insects, spiders and scorpions are animals (a class of joint-legged invertebrate animals, i.e. arthropods).</w:t>
      </w:r>
    </w:p>
    <w:p>
      <w:r>
        <w:rPr>
          <w:b/>
          <w:u w:val="single"/>
        </w:rPr>
        <w:t>Document 7711</w:t>
      </w:r>
    </w:p>
    <w:p>
      <w:r>
        <w:rPr>
          <w:b/>
        </w:rPr>
        <w:t>Instruction</w:t>
      </w:r>
    </w:p>
    <w:p>
      <w:r>
        <w:t>What are red wigglers?</w:t>
      </w:r>
    </w:p>
    <w:p>
      <w:r>
        <w:rPr>
          <w:b/>
        </w:rPr>
        <w:t>Response</w:t>
      </w:r>
    </w:p>
    <w:p>
      <w:r>
        <w:t>Their true name is eisenia fetida and is known as the most common compost worm. These worms are not found in the soil but rather live in the upper layers of organic matter.</w:t>
        <w:br/>
        <w:br/>
        <w:t>The worms have gizzards like chickens. They are hermaphroditic which means they have move male and female sex organs. It takes two worms to produce a cocoon which could produce three worms each.</w:t>
        <w:br/>
        <w:br/>
        <w:t>The worms produce vermicast (worm poop) which many organic famers use to add to their soil.</w:t>
      </w:r>
    </w:p>
    <w:p>
      <w:r>
        <w:rPr>
          <w:b/>
          <w:u w:val="single"/>
        </w:rPr>
        <w:t>Document 7712</w:t>
      </w:r>
    </w:p>
    <w:p>
      <w:r>
        <w:rPr>
          <w:b/>
        </w:rPr>
        <w:t>Instruction</w:t>
      </w:r>
    </w:p>
    <w:p>
      <w:r>
        <w:t>When cooking pizza, classify each item as being "Useful" or "Not Useful": Tomato Sauce, Dough, Sun, Rain, Cheese, Oven, Shower</w:t>
      </w:r>
    </w:p>
    <w:p>
      <w:r>
        <w:rPr>
          <w:b/>
        </w:rPr>
        <w:t>Response</w:t>
      </w:r>
    </w:p>
    <w:p>
      <w:r>
        <w:t>Tomato Sauce: Useful</w:t>
        <w:br/>
        <w:t>Dough: Useful</w:t>
        <w:br/>
        <w:t>Sun: Not Useful</w:t>
        <w:br/>
        <w:t>Rain: Not Useful</w:t>
        <w:br/>
        <w:t>Cheese: Useful</w:t>
        <w:br/>
        <w:t>Oven: Useful</w:t>
        <w:br/>
        <w:t>Shower: Not Useful</w:t>
      </w:r>
    </w:p>
    <w:p>
      <w:r>
        <w:rPr>
          <w:b/>
          <w:u w:val="single"/>
        </w:rPr>
        <w:t>Document 7713</w:t>
      </w:r>
    </w:p>
    <w:p>
      <w:r>
        <w:rPr>
          <w:b/>
        </w:rPr>
        <w:t>Instruction</w:t>
      </w:r>
    </w:p>
    <w:p>
      <w:r>
        <w:t>Tell me about the play Die Schutzbefohlenen</w:t>
      </w:r>
    </w:p>
    <w:p>
      <w:r>
        <w:rPr>
          <w:b/>
        </w:rPr>
        <w:t>Context</w:t>
      </w:r>
    </w:p>
    <w:p>
      <w:r>
        <w:t>Die Schutzbefohlenen (translated as "Charges (The Supplicants)"[note 1]),[1] is a play by Elfriede Jelinek written in 2013. She termed it a Sprachkunstwerk, a language artwork. It deals critically with the politics at the time concerning refugees. The play was first read in Hamburg on 21 September 2013. The first scenic production was in Mannheim on 23 May 2014. The first production in Austria was staged at the Burgtheater in Vienna on 28 March 2015, which was recognised internationally. Later that year, Jelinek expanded the text to reflect the changed political situation.</w:t>
      </w:r>
    </w:p>
    <w:p>
      <w:r>
        <w:rPr>
          <w:b/>
        </w:rPr>
        <w:t>Response</w:t>
      </w:r>
    </w:p>
    <w:p>
      <w:r>
        <w:t xml:space="preserve">Die Schutzbefohlenen, translated as the supplicants is a play by Elfriede Jelinek written in 2013. She termed it a Sprachkunstwerk, a language artwork. It deals critically with the politics at the time concerning refugees. The play was first read in Hamburg on 21 September 2013. The first scenic production was in Mannheim on 23 May 2014. </w:t>
        <w:br/>
        <w:br/>
        <w:t>The first production in Austria was staged at the Burgtheater in Vienna on 28 March 2015, which was recognised internationally. Later that year, Jelinek expanded the text to reflect the changed political situation.</w:t>
      </w:r>
    </w:p>
    <w:p>
      <w:r>
        <w:rPr>
          <w:b/>
          <w:u w:val="single"/>
        </w:rPr>
        <w:t>Document 7714</w:t>
      </w:r>
    </w:p>
    <w:p>
      <w:r>
        <w:rPr>
          <w:b/>
        </w:rPr>
        <w:t>Instruction</w:t>
      </w:r>
    </w:p>
    <w:p>
      <w:r>
        <w:t>What parts are there in an academic dress? Extract them and place them in a numbered list.</w:t>
      </w:r>
    </w:p>
    <w:p>
      <w:r>
        <w:rPr>
          <w:b/>
        </w:rPr>
        <w:t>Context</w:t>
      </w:r>
    </w:p>
    <w:p>
      <w:r>
        <w:t>Academic dress is a traditional form of clothing for academic settings, mainly tertiary (and sometimes secondary) education, worn mainly by those who have obtained a university degree (or similar), or hold a status that entitles them to assume them (e.g., undergraduate students at certain old universities).[1] It is also known as academical dress,[2] academicals, and, in the United States, as academic regalia.</w:t>
        <w:br/>
        <w:br/>
        <w:t>Contemporarily, it is commonly seen only at graduation ceremonies, but formerly academic dress was, and to a lesser degree in many ancient universities still is, worn daily. Today, the ensembles are distinctive in some way to each institution, and generally consist of a gown (also known as a robe) with a separate hood, and usually a cap (generally either a square academic cap, a tam, or a bonnet). Academic dress is also worn by members of certain learned societies and institutions as official dress.[3][4]</w:t>
      </w:r>
    </w:p>
    <w:p>
      <w:r>
        <w:rPr>
          <w:b/>
        </w:rPr>
        <w:t>Response</w:t>
      </w:r>
    </w:p>
    <w:p>
      <w:r>
        <w:t>1. Gown</w:t>
        <w:br/>
        <w:t>2. Hood</w:t>
        <w:br/>
        <w:t>3. Cap</w:t>
      </w:r>
    </w:p>
    <w:p>
      <w:r>
        <w:rPr>
          <w:b/>
          <w:u w:val="single"/>
        </w:rPr>
        <w:t>Document 7715</w:t>
      </w:r>
    </w:p>
    <w:p>
      <w:r>
        <w:rPr>
          <w:b/>
        </w:rPr>
        <w:t>Instruction</w:t>
      </w:r>
    </w:p>
    <w:p>
      <w:r>
        <w:t>What media outlets did Dean Dill appear in? Please format this as a bulleted list, and include the date in the format "{Media Outlet} ({Date})" on each line</w:t>
      </w:r>
    </w:p>
    <w:p>
      <w:r>
        <w:rPr>
          <w:b/>
        </w:rPr>
        <w:t>Context</w:t>
      </w:r>
    </w:p>
    <w:p>
      <w:r>
        <w:t>Dean Dill (born 8 March 1947) was a magician and effects designer who lived and worked in Glendale, California, USA. He appeared on The Tonight Show in November 1990. His performance focused mostly on closeup effects and coin magic. He created effects, including "Dean's Box," "Blizzard", and "A New World" (created with magic innovator Michael Weber).</w:t>
        <w:br/>
        <w:br/>
        <w:t>He appeared on the cover of the October 2003 edition of The Linking Ring magazine. Dill died on 7 February 2015.</w:t>
      </w:r>
    </w:p>
    <w:p>
      <w:r>
        <w:rPr>
          <w:b/>
        </w:rPr>
        <w:t>Response</w:t>
      </w:r>
    </w:p>
    <w:p>
      <w:r>
        <w:t>Sure, here are the media outlets Dean Dill appeared in:</w:t>
        <w:br/>
        <w:t>- The Tonight Show (November 1990)</w:t>
        <w:br/>
        <w:t>- The Linking Ring (October 2003)</w:t>
      </w:r>
    </w:p>
    <w:p>
      <w:r>
        <w:rPr>
          <w:b/>
          <w:u w:val="single"/>
        </w:rPr>
        <w:t>Document 7716</w:t>
      </w:r>
    </w:p>
    <w:p>
      <w:r>
        <w:rPr>
          <w:b/>
        </w:rPr>
        <w:t>Instruction</w:t>
      </w:r>
    </w:p>
    <w:p>
      <w:r>
        <w:t>What are the new 7 Wonders of Nature:</w:t>
      </w:r>
    </w:p>
    <w:p>
      <w:r>
        <w:rPr>
          <w:b/>
        </w:rPr>
        <w:t>Response</w:t>
      </w:r>
    </w:p>
    <w:p>
      <w:r>
        <w:t>Here are the new 7 Wonders of Nature:</w:t>
        <w:br/>
        <w:br/>
        <w:t>- Iguazu Falls, on the border of the Argentine province of Misiones and the Brazilian state of Paraná</w:t>
        <w:br/>
        <w:t>- Hạ Long Bay, in Quang Ninh Province, Vietnam</w:t>
        <w:br/>
        <w:t>- Jeju Island, in the Jeju Province of South Korea</w:t>
        <w:br/>
        <w:t>- Puerto Princesa Underground River, in Palawan, Philippines</w:t>
        <w:br/>
        <w:t>- Table Mountain, overlooking the city of Cape Town, South Africa</w:t>
        <w:br/>
        <w:t>- Komodo Island, one of the 17,508 islands that comprise the Republic of Indonesia</w:t>
        <w:br/>
        <w:t>- Amazon rainforest, located in Brazil, Peru, Colombia, Venezuela, Ecuador, Bolivia, Guyana, Suriname, and French Guiana</w:t>
      </w:r>
    </w:p>
    <w:p>
      <w:r>
        <w:rPr>
          <w:b/>
          <w:u w:val="single"/>
        </w:rPr>
        <w:t>Document 7717</w:t>
      </w:r>
    </w:p>
    <w:p>
      <w:r>
        <w:rPr>
          <w:b/>
        </w:rPr>
        <w:t>Instruction</w:t>
      </w:r>
    </w:p>
    <w:p>
      <w:r>
        <w:t>What age is considered legal adulthood in much of the western world?</w:t>
      </w:r>
    </w:p>
    <w:p>
      <w:r>
        <w:rPr>
          <w:b/>
        </w:rPr>
        <w:t>Response</w:t>
      </w:r>
    </w:p>
    <w:p>
      <w:r>
        <w:t>18 years is typically when one is legally an adult</w:t>
      </w:r>
    </w:p>
    <w:p>
      <w:r>
        <w:rPr>
          <w:b/>
          <w:u w:val="single"/>
        </w:rPr>
        <w:t>Document 7718</w:t>
      </w:r>
    </w:p>
    <w:p>
      <w:r>
        <w:rPr>
          <w:b/>
        </w:rPr>
        <w:t>Instruction</w:t>
      </w:r>
    </w:p>
    <w:p>
      <w:r>
        <w:t>What product do the Girl Scouts sell?</w:t>
      </w:r>
    </w:p>
    <w:p>
      <w:r>
        <w:rPr>
          <w:b/>
        </w:rPr>
        <w:t>Response</w:t>
      </w:r>
    </w:p>
    <w:p>
      <w:r>
        <w:t>Girl Scouts sell cookies</w:t>
      </w:r>
    </w:p>
    <w:p>
      <w:r>
        <w:rPr>
          <w:b/>
          <w:u w:val="single"/>
        </w:rPr>
        <w:t>Document 7719</w:t>
      </w:r>
    </w:p>
    <w:p>
      <w:r>
        <w:rPr>
          <w:b/>
        </w:rPr>
        <w:t>Instruction</w:t>
      </w:r>
    </w:p>
    <w:p>
      <w:r>
        <w:t>Tell me about the first commercial winery in California.</w:t>
      </w:r>
    </w:p>
    <w:p>
      <w:r>
        <w:rPr>
          <w:b/>
        </w:rPr>
        <w:t>Response</w:t>
      </w:r>
    </w:p>
    <w:p>
      <w:r>
        <w:t xml:space="preserve">The first commercial winery in California was founded in 1857 by Hungarian-American Agoston Haraszthy who is referred to as the "Father of California Wine" (this moniker also is applied to Spanish Jesuit missionary, Father Junípero Serra). </w:t>
        <w:br/>
        <w:br/>
        <w:t xml:space="preserve">Haraszthy opened Buena Vista Winery in Sonoma. By 1859, the winery was producing two million gallons of wine a year and one of its most popular products was sparkling wine. </w:t>
        <w:br/>
        <w:br/>
        <w:t xml:space="preserve">The winery faced numerous troubles over the years, such as bankruptcy, a devastating infestation of Grape phylloxera, and Prohibition. The winery was acquired at auction and original vines replanted and reopened in the 1940s. In 1984, the winery estate expanded an additional 1,000 acres after it was purchased by a West German company. The winery continued to change hands and is now under the ownership of Jean-Charles Boisset, who operates over two dozen wineries under his wine group, Boisset Collection. </w:t>
        <w:br/>
        <w:br/>
        <w:t>The winery still sits on its original location and has been added to the US National Register of Historic Places and the list of California Historical Landmarks.</w:t>
      </w:r>
    </w:p>
    <w:p>
      <w:r>
        <w:rPr>
          <w:b/>
          <w:u w:val="single"/>
        </w:rPr>
        <w:t>Document 7720</w:t>
      </w:r>
    </w:p>
    <w:p>
      <w:r>
        <w:rPr>
          <w:b/>
        </w:rPr>
        <w:t>Instruction</w:t>
      </w:r>
    </w:p>
    <w:p>
      <w:r>
        <w:t>Which English football team have held the FA cup the longest?</w:t>
      </w:r>
    </w:p>
    <w:p>
      <w:r>
        <w:rPr>
          <w:b/>
        </w:rPr>
        <w:t>Context</w:t>
      </w:r>
    </w:p>
    <w:p>
      <w:r>
        <w:t>Portsmouth have the distinction of being the football club which has held the FA Cup trophy for the longest uninterrupted period - seven years. Portsmouth had defeated Wolverhampton Wanderers 4–1 in the 1939 FA Cup Final and were awarded the trophy as 1938–39 FA Cup winners. But with the outbreak of World War II in September 1939, the regular Football League and FA Cup competitions for the 1939–40 season were cancelled for the duration of the war. Portsmouth's manager Jack Tinn was rumoured to have kept the FA Cup trophy 'safe under his bed' throughout the duration of the war, but this is an urban myth. Because the naval city of Portsmouth was a primary strategic military target for German Luftwaffe bombing, the FA Cup trophy was actually taken ten miles to the north of Portsmouth, to the nearby Hampshire village of Lovedean, and there it resided in a quaint thatched roof country pub called The Bird in Hand for the seven years of the war.[48] After the conclusion of World War II, the FA Cup trophy was presented back to the Football Association by the club in time for the 1946 FA Cup Final.</w:t>
      </w:r>
    </w:p>
    <w:p>
      <w:r>
        <w:rPr>
          <w:b/>
        </w:rPr>
        <w:t>Response</w:t>
      </w:r>
    </w:p>
    <w:p>
      <w:r>
        <w:t>Portsmouth FC</w:t>
      </w:r>
    </w:p>
    <w:p>
      <w:r>
        <w:rPr>
          <w:b/>
          <w:u w:val="single"/>
        </w:rPr>
        <w:t>Document 7721</w:t>
      </w:r>
    </w:p>
    <w:p>
      <w:r>
        <w:rPr>
          <w:b/>
        </w:rPr>
        <w:t>Instruction</w:t>
      </w:r>
    </w:p>
    <w:p>
      <w:r>
        <w:t>What is the relationship between interest rates and the economy?</w:t>
      </w:r>
    </w:p>
    <w:p>
      <w:r>
        <w:rPr>
          <w:b/>
        </w:rPr>
        <w:t>Response</w:t>
      </w:r>
    </w:p>
    <w:p>
      <w:r>
        <w:t>Central banks typically adjust interest rates as a way to influence inflation and economic growth. When a country is experiencing high rates of inflation, its central bank will typically increase the interest rate which will increase the cost of credit and therefore reduce economic demand and consumption. Reduced demand will lead to reduced prices and less inflation. When a country is experiencing deflation, the central bank will typically decrease interest rates to reduce cost of credit and increase consumption. Central banks must be careful with interest rates. High interest rates for a sustained period of time can lead to a recession. Whereas, low interest rates for a sustained period of time can lead to hyperinflation and an overheated economy.</w:t>
      </w:r>
    </w:p>
    <w:p>
      <w:r>
        <w:rPr>
          <w:b/>
          <w:u w:val="single"/>
        </w:rPr>
        <w:t>Document 7722</w:t>
      </w:r>
    </w:p>
    <w:p>
      <w:r>
        <w:rPr>
          <w:b/>
        </w:rPr>
        <w:t>Instruction</w:t>
      </w:r>
    </w:p>
    <w:p>
      <w:r>
        <w:t>Give me an idea of a simple yet unique Mocktail made up of Mango</w:t>
      </w:r>
    </w:p>
    <w:p>
      <w:r>
        <w:rPr>
          <w:b/>
        </w:rPr>
        <w:t>Response</w:t>
      </w:r>
    </w:p>
    <w:p>
      <w:r>
        <w:t>Here is a Mocktail named "Mango Mule". All you need is a 4-5 slices of cucumber, some simple syrup, 50gm of mango puree, 50gm of fresh lime juice, small can of ginger beer (non-alcoholic), and some mint, and lime for extra garnishing touch. It is quite easy to make this Mocktail. Mix cucumber slices and simple syrup in cocktail shaker, followed by addition of mango puree and lime juice and crushed ice. Pour it into a glass and add the ginger beer with a final good old stir. Garnish it as per your needs.</w:t>
      </w:r>
    </w:p>
    <w:p>
      <w:r>
        <w:rPr>
          <w:b/>
          <w:u w:val="single"/>
        </w:rPr>
        <w:t>Document 7723</w:t>
      </w:r>
    </w:p>
    <w:p>
      <w:r>
        <w:rPr>
          <w:b/>
        </w:rPr>
        <w:t>Instruction</w:t>
      </w:r>
    </w:p>
    <w:p>
      <w:r>
        <w:t>From the paragraph below, give me a list of all the places where Leonardo lived and his areas of knowledge and scientific expertise.</w:t>
      </w:r>
    </w:p>
    <w:p>
      <w:r>
        <w:rPr>
          <w:b/>
        </w:rPr>
        <w:t>Context</w:t>
      </w:r>
    </w:p>
    <w:p>
      <w:r>
        <w:t>Leonardo di ser Piero da Vinci (15 April 1452 – 2 May 1519) was an Italian polymath of the High Renaissance who was active as a painter, draughtsman, engineer, scientist, theorist, sculptor, and architect. While his fame initially rested on his achievements as a painter, he also became known for his notebooks, in which he made drawings and notes on a variety of subjects, including anatomy, astronomy, botany, cartography, painting, and paleontology. Leonardo is widely regarded to have been a genius who epitomized the Renaissance humanist ideal, and his collective works comprise a contribution to later generations of artists matched only by that of his younger contemporary, Michelangelo.</w:t>
        <w:br/>
        <w:br/>
        <w:t>Born out of wedlock to a successful notary and a lower-class woman in, or near, Vinci, he was educated in Florence by the Italian painter and sculptor Andrea del Verrocchio. He began his career in the city, but then spent much time in the service of Ludovico Sforza in Milan. Later, he worked in Florence and Milan again, as well as briefly in Rome, all while attracting a large following of imitators and students. Upon the invitation of Francis I, he spent his last three years in France, where he died in 1519. Since his death, there has not been a time where his achievements, diverse interests, personal life, and empirical thinking have failed to incite interest and admiration, making him a frequent namesake and subject in culture.</w:t>
      </w:r>
    </w:p>
    <w:p>
      <w:r>
        <w:rPr>
          <w:b/>
        </w:rPr>
        <w:t>Response</w:t>
      </w:r>
    </w:p>
    <w:p>
      <w:r>
        <w:t>Leonardo was educated in Florence where he spent his early life, but then moved to Milan to work at the service of Sforza's family. Later in his life he also worked in Rome and finally he moved to France where he passed away in 1519. Leonardo was a scientist famous for his studies and publications on a variety of subjects including anatomy, astronomy, botany, cartography, painting and mechanical engineering.</w:t>
      </w:r>
    </w:p>
    <w:p>
      <w:r>
        <w:rPr>
          <w:b/>
          <w:u w:val="single"/>
        </w:rPr>
        <w:t>Document 7724</w:t>
      </w:r>
    </w:p>
    <w:p>
      <w:r>
        <w:rPr>
          <w:b/>
        </w:rPr>
        <w:t>Instruction</w:t>
      </w:r>
    </w:p>
    <w:p>
      <w:r>
        <w:t>Write a dialogue describing a phone call between a parent named June Smith and her daughter's doctors office making an appointment for a sports physical. The daughter is named May, she plays soccer, and the doctor's schedule is very busy at the start of the school year.</w:t>
      </w:r>
    </w:p>
    <w:p>
      <w:r>
        <w:rPr>
          <w:b/>
        </w:rPr>
        <w:t>Response</w:t>
      </w:r>
    </w:p>
    <w:p>
      <w:r>
        <w:t>Dr's Office: Hello, this is Dr. Marshall's office, how can I help you?</w:t>
        <w:br/>
        <w:t>June: Hi, this is June Smith, and I'm calling to make an appointment for my daughter May.</w:t>
        <w:br/>
        <w:t xml:space="preserve">Dr's Office: Okay, what type of appointment is this? </w:t>
        <w:br/>
        <w:t>June: She needs a sports physical for her school soccer team</w:t>
        <w:br/>
        <w:t>Dr's Office: Sounds good, Dr. Marshall has an appointment available in two weeks on Friday at 10 am</w:t>
        <w:br/>
        <w:t xml:space="preserve">June: Is there anyway to see the doctor before then? </w:t>
        <w:br/>
        <w:t>Dr's Office: Unfortunately, with school starting the schedule is very packed, so that is the first available appointment.</w:t>
        <w:br/>
        <w:t>June: Okay, I'll take the appointment on the Friday then. See you then!</w:t>
        <w:br/>
        <w:t xml:space="preserve">Dr's Office: Sounds good, I'll put you in the schedule. Is there anything else I can help with? </w:t>
        <w:br/>
        <w:t>June: Nope, that's all. Have a nice day!</w:t>
      </w:r>
    </w:p>
    <w:p>
      <w:r>
        <w:rPr>
          <w:b/>
          <w:u w:val="single"/>
        </w:rPr>
        <w:t>Document 7725</w:t>
      </w:r>
    </w:p>
    <w:p>
      <w:r>
        <w:rPr>
          <w:b/>
        </w:rPr>
        <w:t>Instruction</w:t>
      </w:r>
    </w:p>
    <w:p>
      <w:r>
        <w:t>What countries have won the ODI Cricket World Cup?</w:t>
      </w:r>
    </w:p>
    <w:p>
      <w:r>
        <w:rPr>
          <w:b/>
        </w:rPr>
        <w:t>Response</w:t>
      </w:r>
    </w:p>
    <w:p>
      <w:r>
        <w:t>Australia, England, India, Sri Lanka, Pakistan</w:t>
      </w:r>
    </w:p>
    <w:p>
      <w:r>
        <w:rPr>
          <w:b/>
          <w:u w:val="single"/>
        </w:rPr>
        <w:t>Document 7726</w:t>
      </w:r>
    </w:p>
    <w:p>
      <w:r>
        <w:rPr>
          <w:b/>
        </w:rPr>
        <w:t>Instruction</w:t>
      </w:r>
    </w:p>
    <w:p>
      <w:r>
        <w:t>Based on this passage, how many Boeing 747s are required to ship 10 of ASML's best-selling EUVs?</w:t>
      </w:r>
    </w:p>
    <w:p>
      <w:r>
        <w:rPr>
          <w:b/>
        </w:rPr>
        <w:t>Context</w:t>
      </w:r>
    </w:p>
    <w:p>
      <w:r>
        <w:t>After decades of development, ASML shipped the first production extreme ultraviolet lithography machine in 2013.[9] These machines produce light in the 13.5 nm wavelength range when a high-energy laser is focused on microscopic droplets of molten tin to produce a plasma, which then emits EUV light. The light is bounced off Zeiss mirrors that are the flattest mirrors in the world, on to the surface of a silicon wafer to deliver the designs for the chip.[10] ASML's best-selling EUV product has been the Twinscan NXE:3600D, which costs up to $200 million.[2] Shipping the machine requires 40 shipping containers, 20 trucks and three Boeing 747s.[11] As of 2022, ASML has shipped around 140 EUV systems, and it is the only company to manufacture them.[2]</w:t>
        <w:br/>
        <w:br/>
        <w:t>ASML is working on the next generation of EUV systems, with the first shipments to customers for R&amp;D purposes expected to take place at the end of 2023.[9] The platform is designated High-NA as it will increase the numerical aperture (NA) from 0.33 to 0.55,[9] and each system is expected to cost $300 million.[2]</w:t>
      </w:r>
    </w:p>
    <w:p>
      <w:r>
        <w:rPr>
          <w:b/>
        </w:rPr>
        <w:t>Response</w:t>
      </w:r>
    </w:p>
    <w:p>
      <w:r>
        <w:t>The best-selling EUV is the Twinscan NXE:3600D, and it takes 3 Boeing 747s per EUV, so 30 Boeing 747s are required to ship ten Twinscan NXE:3600Ds.</w:t>
      </w:r>
    </w:p>
    <w:p>
      <w:r>
        <w:rPr>
          <w:b/>
          <w:u w:val="single"/>
        </w:rPr>
        <w:t>Document 7727</w:t>
      </w:r>
    </w:p>
    <w:p>
      <w:r>
        <w:rPr>
          <w:b/>
        </w:rPr>
        <w:t>Instruction</w:t>
      </w:r>
    </w:p>
    <w:p>
      <w:r>
        <w:t>What is Bubble tea?</w:t>
      </w:r>
    </w:p>
    <w:p>
      <w:r>
        <w:rPr>
          <w:b/>
        </w:rPr>
        <w:t>Context</w:t>
      </w:r>
    </w:p>
    <w:p>
      <w:r>
        <w:t>Bubble tea (also known as pearl milk tea, bubble milk tea, tapioca milk tea, boba tea, or boba; Chinese: 珍珠奶茶; pinyin: zhēnzhū nǎichá, 波霸奶茶; bōbà nǎichá) is a tea-based drink that originated in Taiwan in the early 1980s.[1][2] Taiwanese immigrants brought it to the United States in the 1990s, initially in California through regions like Los Angeles County,[3] but the drink has also spread to other countries where there is a large East Asian diaspora population.</w:t>
        <w:br/>
        <w:br/>
        <w:t>Bubble tea most commonly consists of tea accompanied by chewy tapioca balls ("boba" or "pearls"), but it can be made with other toppings as well, such as grass jelly, aloe vera, red bean, or popping boba. It has many varieties and flavors, but the two most popular varieties are pearl black milk tea and pearl green milk tea ("pearl" signifies the tapioca balls at the bottom).</w:t>
      </w:r>
    </w:p>
    <w:p>
      <w:r>
        <w:rPr>
          <w:b/>
        </w:rPr>
        <w:t>Response</w:t>
      </w:r>
    </w:p>
    <w:p>
      <w:r>
        <w:t>Boba tea is a very delicious drink originally from Taiwan. It started with cold milk tea with tapioca balls in the early 1990s. When the demand gets so popular, the boba tea store owner tries to be fancier by adding different toppings such as grass jelly, pudding cluster, aloe vera, red beans, gummy, mochi and fruit bites. In addition, many store owners become more creative by using different flavors of tea (black, green, oolong, jasmine and other fragrance tea)  as a drink base to outstand other competitors.</w:t>
      </w:r>
    </w:p>
    <w:p>
      <w:r>
        <w:rPr>
          <w:b/>
          <w:u w:val="single"/>
        </w:rPr>
        <w:t>Document 7728</w:t>
      </w:r>
    </w:p>
    <w:p>
      <w:r>
        <w:rPr>
          <w:b/>
        </w:rPr>
        <w:t>Instruction</w:t>
      </w:r>
    </w:p>
    <w:p>
      <w:r>
        <w:t>When was the attack on Pearl Harbor</w:t>
      </w:r>
    </w:p>
    <w:p>
      <w:r>
        <w:rPr>
          <w:b/>
        </w:rPr>
        <w:t>Context</w:t>
      </w:r>
    </w:p>
    <w:p>
      <w:r>
        <w:t>The attack on Pearl Harbor[nb 3][10] was a surprise military strike by the Imperial Japanese Navy Air Service upon the United States against the U.S. naval base at Pearl Harbor in Honolulu, Territory of Hawaii, just before 8:00 a.m. (local time) on Sunday, December 7, 1941. The United States was a neutral country at the time; the attack led to its formal entry into World War II the next day. The Japanese military leadership referred to the attack as the Hawaii Operation and Operation AI,[11][nb 4] and as Operation Z during its planning.[13]</w:t>
        <w:br/>
        <w:br/>
        <w:t>The attack was preceded by months of negotiations between the U.S. and Japan over the future of the Pacific. Japanese demands included that the U.S. end its sanctions against Japan, cease aiding China in the Second Sino-Japanese war, and allow Japan to access the resources of the Dutch East Indies. Anticipating a negative response from the US, Japan sent out its naval attack groups in November 1941 just prior to receiving the Hull note—the U.S. demand that Japan withdraw from China and Indochina.[14]</w:t>
        <w:br/>
        <w:br/>
        <w:t>Japan intended the attack as a preventive action. Its aim was to prevent the United States Pacific Fleet from interfering with its planned military actions in Southeast Asia against overseas territories of the United Kingdom, the Netherlands, and those of the United States. Over the course of seven hours there were coordinated Japanese attacks on the U.S.-held Philippines, Guam, and Wake Island and on the British Empire in Malaya, Singapore, and Hong Kong.[15]</w:t>
      </w:r>
    </w:p>
    <w:p>
      <w:r>
        <w:rPr>
          <w:b/>
        </w:rPr>
        <w:t>Response</w:t>
      </w:r>
    </w:p>
    <w:p>
      <w:r>
        <w:t>December 7, 1941</w:t>
      </w:r>
    </w:p>
    <w:p>
      <w:r>
        <w:rPr>
          <w:b/>
          <w:u w:val="single"/>
        </w:rPr>
        <w:t>Document 7729</w:t>
      </w:r>
    </w:p>
    <w:p>
      <w:r>
        <w:rPr>
          <w:b/>
        </w:rPr>
        <w:t>Instruction</w:t>
      </w:r>
    </w:p>
    <w:p>
      <w:r>
        <w:t>Extract all of the names of people mentioned in this paragraph and list them using bullets in the format {Name}</w:t>
      </w:r>
    </w:p>
    <w:p>
      <w:r>
        <w:rPr>
          <w:b/>
        </w:rPr>
        <w:t>Context</w:t>
      </w:r>
    </w:p>
    <w:p>
      <w:r>
        <w:t>Tarisio's New York offices and gallery are at 244–250 W 54th Street, in the former workshop of the prominent French violin dealer and restorer Jacques Français.[1] Français was joined in 1964 by the luthier René A. Morel, also a Frenchman, who later opened his own shop in the same space.[2] Morel continued to work in collaboration with Tarisio until the summer of 2011, offering soundpost adjustments and other expert services. After Morel's retirement, he was succeeded at Tarisio by his colleague the luthier Stefan Valcuha, who restores lutes as well as taking care of their general maintenance.</w:t>
      </w:r>
    </w:p>
    <w:p>
      <w:r>
        <w:rPr>
          <w:b/>
        </w:rPr>
        <w:t>Response</w:t>
      </w:r>
    </w:p>
    <w:p>
      <w:r>
        <w:t>• Jacques Français</w:t>
        <w:br/>
        <w:t>• René A. Morel</w:t>
        <w:br/>
        <w:t>• Stefan Valcuha</w:t>
      </w:r>
    </w:p>
    <w:p>
      <w:r>
        <w:rPr>
          <w:b/>
          <w:u w:val="single"/>
        </w:rPr>
        <w:t>Document 7730</w:t>
      </w:r>
    </w:p>
    <w:p>
      <w:r>
        <w:rPr>
          <w:b/>
        </w:rPr>
        <w:t>Instruction</w:t>
      </w:r>
    </w:p>
    <w:p>
      <w:r>
        <w:t>Identify which instrument is string or percussion: Tabla, Tres</w:t>
      </w:r>
    </w:p>
    <w:p>
      <w:r>
        <w:rPr>
          <w:b/>
        </w:rPr>
        <w:t>Response</w:t>
      </w:r>
    </w:p>
    <w:p>
      <w:r>
        <w:t>Tres is string, Tabla is percussion.</w:t>
      </w:r>
    </w:p>
    <w:p>
      <w:r>
        <w:rPr>
          <w:b/>
          <w:u w:val="single"/>
        </w:rPr>
        <w:t>Document 7731</w:t>
      </w:r>
    </w:p>
    <w:p>
      <w:r>
        <w:rPr>
          <w:b/>
        </w:rPr>
        <w:t>Instruction</w:t>
      </w:r>
    </w:p>
    <w:p>
      <w:r>
        <w:t>Given this paragraph about the Northamptonshire County Cricket Club, can you list down some points that can be inferred about the County Championship?</w:t>
      </w:r>
    </w:p>
    <w:p>
      <w:r>
        <w:rPr>
          <w:b/>
        </w:rPr>
        <w:t>Context</w:t>
      </w:r>
    </w:p>
    <w:p>
      <w:r>
        <w:t>Northamptonshire County Cricket Club is in Division Two of the County Championship; the team (also known as The Steelbacks) play their home games at the County Cricket Ground, Northampton. They finished as runners-up in the Championship on four occasions in the period before it split into two divisions.</w:t>
        <w:br/>
        <w:br/>
        <w:t>In 2013 the club won the Friends Life t20, beating Surrey in the final. Appearing in their third final in four years, the Steelbacks beat Durham by four wickets at Edgbaston in 2016 to lift the Natwest t20 Blast trophy for the second time. The club also won the NatWest Trophy on two occasions, and the Benson &amp; Hedges Cup once.</w:t>
      </w:r>
    </w:p>
    <w:p>
      <w:r>
        <w:rPr>
          <w:b/>
        </w:rPr>
        <w:t>Response</w:t>
      </w:r>
    </w:p>
    <w:p>
      <w:r>
        <w:t>Based on this paragraph, it seems like the Country Championship refers to some form of organized competition between cricket teams belonging to different counties. The Championship has been organized for at least four times given that the Northamptonshire County Cricket Club finished as runners-up in it for four times. It also seems like the Championship was split into two divisions at some point.</w:t>
      </w:r>
    </w:p>
    <w:p>
      <w:r>
        <w:rPr>
          <w:b/>
          <w:u w:val="single"/>
        </w:rPr>
        <w:t>Document 7732</w:t>
      </w:r>
    </w:p>
    <w:p>
      <w:r>
        <w:rPr>
          <w:b/>
        </w:rPr>
        <w:t>Instruction</w:t>
      </w:r>
    </w:p>
    <w:p>
      <w:r>
        <w:t>Classify the following fish as either inshore/nearshore or offshore fish species: Tarpon, Bonefish, redfish, snook, trout, bass, swordfish, dolphinfish, gag, red snapper, yellowfin tuna, blackfin tuna, grouper</w:t>
      </w:r>
    </w:p>
    <w:p>
      <w:r>
        <w:rPr>
          <w:b/>
        </w:rPr>
        <w:t>Response</w:t>
      </w:r>
    </w:p>
    <w:p>
      <w:r>
        <w:t>Tarpon inshore, Bonefish inshore, redfish inshore, snook inshore, trout inshore, bass inshore, swordfish offshore, dolphinfish offshore, gag offshore, red snapper offshore, yellowfin tuna offshore, blackfin tuna offshore, grouper offshore</w:t>
      </w:r>
    </w:p>
    <w:p>
      <w:r>
        <w:rPr>
          <w:b/>
          <w:u w:val="single"/>
        </w:rPr>
        <w:t>Document 7733</w:t>
      </w:r>
    </w:p>
    <w:p>
      <w:r>
        <w:rPr>
          <w:b/>
        </w:rPr>
        <w:t>Instruction</w:t>
      </w:r>
    </w:p>
    <w:p>
      <w:r>
        <w:t>What is another name for downhill skiing?</w:t>
      </w:r>
    </w:p>
    <w:p>
      <w:r>
        <w:rPr>
          <w:b/>
        </w:rPr>
        <w:t>Response</w:t>
      </w:r>
    </w:p>
    <w:p>
      <w:r>
        <w:t>Downhill skiing is also known as alpine skiing</w:t>
      </w:r>
    </w:p>
    <w:p>
      <w:r>
        <w:rPr>
          <w:b/>
          <w:u w:val="single"/>
        </w:rPr>
        <w:t>Document 7734</w:t>
      </w:r>
    </w:p>
    <w:p>
      <w:r>
        <w:rPr>
          <w:b/>
        </w:rPr>
        <w:t>Instruction</w:t>
      </w:r>
    </w:p>
    <w:p>
      <w:r>
        <w:t>Who founded Linkedin?</w:t>
      </w:r>
    </w:p>
    <w:p>
      <w:r>
        <w:rPr>
          <w:b/>
        </w:rPr>
        <w:t>Response</w:t>
      </w:r>
    </w:p>
    <w:p>
      <w:r>
        <w:t>Reid Hoffman is the founder of Linkedin.</w:t>
      </w:r>
    </w:p>
    <w:p>
      <w:r>
        <w:rPr>
          <w:b/>
          <w:u w:val="single"/>
        </w:rPr>
        <w:t>Document 7735</w:t>
      </w:r>
    </w:p>
    <w:p>
      <w:r>
        <w:rPr>
          <w:b/>
        </w:rPr>
        <w:t>Instruction</w:t>
      </w:r>
    </w:p>
    <w:p>
      <w:r>
        <w:t>How many people of Egypt do not live in urban areas</w:t>
      </w:r>
    </w:p>
    <w:p>
      <w:r>
        <w:rPr>
          <w:b/>
        </w:rPr>
        <w:t>Context</w:t>
      </w:r>
    </w:p>
    <w:p>
      <w:r>
        <w:t>Islam is the official religion of Egypt and Arabic is its official language.[16] With over 100 million inhabitants, Egypt is the most populous country in North Africa, the Middle East, and the Arab world, the third-most populous in Africa (after Nigeria and Ethiopia), and the fourteenth-most populous in the world. The great majority of its people live near the banks of the Nile River, an area of about 40,000 square kilometres (15,000 sq mi), where the only arable land is found. The large regions of the Sahara desert, which constitute most of Egypt's territory, are sparsely inhabited. About 43% of Egypt's residents live across the country's urban areas,[17] with most spread across the densely populated centres of greater Cairo, Alexandria and other major cities in the Nile Delta.</w:t>
      </w:r>
    </w:p>
    <w:p>
      <w:r>
        <w:rPr>
          <w:b/>
        </w:rPr>
        <w:t>Response</w:t>
      </w:r>
    </w:p>
    <w:p>
      <w:r>
        <w:t>About 43% of Egypt's residents live across the country's urban areas, that means 57% of Egypt population not liveing in urban areas.</w:t>
      </w:r>
    </w:p>
    <w:p>
      <w:r>
        <w:rPr>
          <w:b/>
          <w:u w:val="single"/>
        </w:rPr>
        <w:t>Document 7736</w:t>
      </w:r>
    </w:p>
    <w:p>
      <w:r>
        <w:rPr>
          <w:b/>
        </w:rPr>
        <w:t>Instruction</w:t>
      </w:r>
    </w:p>
    <w:p>
      <w:r>
        <w:t>Write a brief passage on how to make french toast</w:t>
      </w:r>
    </w:p>
    <w:p>
      <w:r>
        <w:rPr>
          <w:b/>
        </w:rPr>
        <w:t>Response</w:t>
      </w:r>
    </w:p>
    <w:p>
      <w:r>
        <w:t>In order to make a french toast, you need egg, vanilla extract, cinnamon, milk and few slices of bread. To start with, beat an egg along with one teaspoon of vanilla essence and a pinch of cinnamon. Add 1/4 cup of milk and stir the contents. Dip the bread slices in the mixture so that both sides of the bread are covered evenly. Heat a nonstick griddle and grease it lightly with butter. Place the bread on the griddle until it is brown on both sides. Serve it with maple syrup. Your delicious french toast is ready!</w:t>
      </w:r>
    </w:p>
    <w:p>
      <w:r>
        <w:rPr>
          <w:b/>
          <w:u w:val="single"/>
        </w:rPr>
        <w:t>Document 7737</w:t>
      </w:r>
    </w:p>
    <w:p>
      <w:r>
        <w:rPr>
          <w:b/>
        </w:rPr>
        <w:t>Instruction</w:t>
      </w:r>
    </w:p>
    <w:p>
      <w:r>
        <w:t>Classify each as fragile or not fragile: Glass, egg shells, pottery, cardboard box, styrofoam, rubber</w:t>
      </w:r>
    </w:p>
    <w:p>
      <w:r>
        <w:rPr>
          <w:b/>
        </w:rPr>
        <w:t>Response</w:t>
      </w:r>
    </w:p>
    <w:p>
      <w:r>
        <w:t>Glass: Fragile</w:t>
        <w:br/>
        <w:t>Egg Shells: Fragile</w:t>
        <w:br/>
        <w:t>Pottery: Fragile</w:t>
        <w:br/>
        <w:t>Cardboard Box: Not Fragile</w:t>
        <w:br/>
        <w:t>Styrofoam: Not Fragile</w:t>
        <w:br/>
        <w:t>Rubber: Not Fragile</w:t>
      </w:r>
    </w:p>
    <w:p>
      <w:r>
        <w:rPr>
          <w:b/>
          <w:u w:val="single"/>
        </w:rPr>
        <w:t>Document 7738</w:t>
      </w:r>
    </w:p>
    <w:p>
      <w:r>
        <w:rPr>
          <w:b/>
        </w:rPr>
        <w:t>Instruction</w:t>
      </w:r>
    </w:p>
    <w:p>
      <w:r>
        <w:t>What is 12-3-30?</w:t>
      </w:r>
    </w:p>
    <w:p>
      <w:r>
        <w:rPr>
          <w:b/>
        </w:rPr>
        <w:t>Response</w:t>
      </w:r>
    </w:p>
    <w:p>
      <w:r>
        <w:t>12-3-3- is the viral workout trend that's been popularized on social media. It entails walking on a treadmill at an incline of 12, a speed of 3 mph, for 30 minutes.</w:t>
      </w:r>
    </w:p>
    <w:p>
      <w:r>
        <w:rPr>
          <w:b/>
          <w:u w:val="single"/>
        </w:rPr>
        <w:t>Document 7739</w:t>
      </w:r>
    </w:p>
    <w:p>
      <w:r>
        <w:rPr>
          <w:b/>
        </w:rPr>
        <w:t>Instruction</w:t>
      </w:r>
    </w:p>
    <w:p>
      <w:r>
        <w:t>How did actor James Dean die?</w:t>
      </w:r>
    </w:p>
    <w:p>
      <w:r>
        <w:rPr>
          <w:b/>
        </w:rPr>
        <w:t>Response</w:t>
      </w:r>
    </w:p>
    <w:p>
      <w:r>
        <w:t>Car accident</w:t>
      </w:r>
    </w:p>
    <w:p>
      <w:r>
        <w:rPr>
          <w:b/>
          <w:u w:val="single"/>
        </w:rPr>
        <w:t>Document 7740</w:t>
      </w:r>
    </w:p>
    <w:p>
      <w:r>
        <w:rPr>
          <w:b/>
        </w:rPr>
        <w:t>Instruction</w:t>
      </w:r>
    </w:p>
    <w:p>
      <w:r>
        <w:t>Which NFL franchise was ripped away from hits hometown and renamed the Baltimore Ravens?</w:t>
      </w:r>
    </w:p>
    <w:p>
      <w:r>
        <w:rPr>
          <w:b/>
        </w:rPr>
        <w:t>Response</w:t>
      </w:r>
    </w:p>
    <w:p>
      <w:r>
        <w:t>Cleveland Browns</w:t>
      </w:r>
    </w:p>
    <w:p>
      <w:r>
        <w:rPr>
          <w:b/>
          <w:u w:val="single"/>
        </w:rPr>
        <w:t>Document 7741</w:t>
      </w:r>
    </w:p>
    <w:p>
      <w:r>
        <w:rPr>
          <w:b/>
        </w:rPr>
        <w:t>Instruction</w:t>
      </w:r>
    </w:p>
    <w:p>
      <w:r>
        <w:t>Kartavya Path was called in the name of</w:t>
      </w:r>
    </w:p>
    <w:p>
      <w:r>
        <w:rPr>
          <w:b/>
        </w:rPr>
        <w:t>Response</w:t>
      </w:r>
    </w:p>
    <w:p>
      <w:r>
        <w:t>Kingsway</w:t>
      </w:r>
    </w:p>
    <w:p>
      <w:r>
        <w:rPr>
          <w:b/>
          <w:u w:val="single"/>
        </w:rPr>
        <w:t>Document 7742</w:t>
      </w:r>
    </w:p>
    <w:p>
      <w:r>
        <w:rPr>
          <w:b/>
        </w:rPr>
        <w:t>Instruction</w:t>
      </w:r>
    </w:p>
    <w:p>
      <w:r>
        <w:t>Who is the protagonist in CyberPunk 2077?</w:t>
      </w:r>
    </w:p>
    <w:p>
      <w:r>
        <w:rPr>
          <w:b/>
        </w:rPr>
        <w:t>Context</w:t>
      </w:r>
    </w:p>
    <w:p>
      <w:r>
        <w:t>Cyberpunk 2077 is a 2020 action role-playing video game developed by CD Projekt Red and published by CD Projekt. Set in Night City, an open world set in the Cyberpunk universe, players assume the role of a customisable mercenary known as V, who can acquire skills in hacking and machinery with options for melee and ranged combat. The main story follows V's struggle as they deal with a mysterious cybernetic implant that threatens to overwrite their body with the personality and memories of a deceased celebrity only perceived by V; the two must work together to be separated and save V's life.</w:t>
      </w:r>
    </w:p>
    <w:p>
      <w:r>
        <w:rPr>
          <w:b/>
        </w:rPr>
        <w:t>Response</w:t>
      </w:r>
    </w:p>
    <w:p>
      <w:r>
        <w:t>The main story revolves around the protagonist V, as they deal with a mysterious cybernetic implant that threatens to overwrite their body with another person's memories.</w:t>
      </w:r>
    </w:p>
    <w:p>
      <w:r>
        <w:rPr>
          <w:b/>
          <w:u w:val="single"/>
        </w:rPr>
        <w:t>Document 7743</w:t>
      </w:r>
    </w:p>
    <w:p>
      <w:r>
        <w:rPr>
          <w:b/>
        </w:rPr>
        <w:t>Instruction</w:t>
      </w:r>
    </w:p>
    <w:p>
      <w:r>
        <w:t>Provide a list of things a young felon can do when they get out of jail to turn their life around</w:t>
      </w:r>
    </w:p>
    <w:p>
      <w:r>
        <w:rPr>
          <w:b/>
        </w:rPr>
        <w:t>Response</w:t>
      </w:r>
    </w:p>
    <w:p>
      <w:r>
        <w:t>1. Move in with family, they are the only ones that actually want the best for you</w:t>
        <w:br/>
        <w:t>2. Completely disconnect from your past “friends”, you want them to think you’re dead</w:t>
        <w:br/>
        <w:t>3. Get a job right away, a restaurant will be the easiest as they don’t do background checks so yes, lie on the application in this case</w:t>
        <w:br/>
        <w:t>4. Go to school, start at a jr college with a plan to transfer to a university, not a bs for profit school but an actual well know university</w:t>
        <w:br/>
        <w:t>5. Do not pick a major out of passion….pick a major to get you out of the hole you dug yourself into….anything business related like finance or tech related like data science is a great place to start</w:t>
        <w:br/>
        <w:t>6. Get on the honor roll, do whatever it takes, yes, you need to actually read the textbooks</w:t>
        <w:br/>
        <w:t>7. Stay on top of your mental health and recovery, seek therapy attend meetings do what you have to do to stay on the right path</w:t>
        <w:br/>
        <w:t xml:space="preserve">8. Avoid all drugs and alcohol to stay focused…especially during your 5 year probation and especially if you have a joint suspension </w:t>
        <w:br/>
        <w:t>9. Accelerate your studies, take 21 units if you can while maintaining straight A’s (this is possible)</w:t>
        <w:br/>
        <w:t xml:space="preserve">10.  Stay as busy as you can, boredom leads to trouble </w:t>
        <w:br/>
        <w:t>11. Apply to transfer to your local university, you can’t leave your town until you’re off probation anyways so might as well stay local</w:t>
        <w:br/>
        <w:t>12. When you get in, work even harder, stay on the honor roll and try to get in any honors programs you can</w:t>
        <w:br/>
        <w:t>13. Pay all your restitution and recovery in full</w:t>
        <w:br/>
        <w:t xml:space="preserve">14. Probation starts when you’re sentenced at the beginning of serving your time….so if you time this right you can go up for expungement at the same time you will be graduating, so be time conscious </w:t>
        <w:br/>
        <w:t xml:space="preserve">15. Assuming you are broke and you can’t afford $10 - $15 k for an expungement attorney….start looking into Californian penal code 1203.4. </w:t>
        <w:br/>
        <w:t>16. Go down to the courthouse…get the forms if you haven’t printed them already and ask questions</w:t>
        <w:br/>
        <w:t>17. Get all your case information gathered and fill out the forms</w:t>
        <w:br/>
        <w:t>18. Get your court date</w:t>
        <w:br/>
        <w:t>19. Collect letters of recommendation from any important person you know, business letterhead is nice to have but not everyone will be comfortable having their company vouch for you. Go to professors, bosses, family, “good” friends, mentors etc. These conversations may be difficult, especially if these people don’t know your past…but you have to do this</w:t>
        <w:br/>
        <w:t>20. Write a letter to the judge, short but powerful, something that would shed a tear</w:t>
        <w:br/>
        <w:t>21. On the day of your expungement hearing…dress your best</w:t>
        <w:br/>
        <w:t>22. Invite everyone who will come to support you at your hearing, the more support the more the judge believes you’re not a total POS and you just were a little lost at some point</w:t>
        <w:br/>
        <w:t>23. Be humble and respectful on that stand. Show grace and composure.</w:t>
        <w:br/>
        <w:t>24. There’s only about 6% of expungement requests that get granted so if the judge gives it to you….be grateful. You may not be able to help dropping to your knees and crying</w:t>
        <w:br/>
        <w:t xml:space="preserve">25. If you don’t get it, listen to what the judge says and try again </w:t>
        <w:br/>
        <w:t>26. Regardless of what happens just know that there is no such thing as luck, you got in this mess from making stupidly ridiculous decisions, and the only way to get out of it is by making extremely smart good decisions.</w:t>
        <w:br/>
        <w:t>27. Once you’re expunged….it takes about three months for your record to be expunged from both California and the FBI National database, so hang tight.</w:t>
        <w:br/>
        <w:t xml:space="preserve">28. Start applying for jobs, stay away from schools or anywhere that requires a Livescan. You can pass all background checks but those….and if you end up working for a defense contractor which you totally can….do not ever go for a role that requires a secret or top secret clearance </w:t>
        <w:br/>
        <w:t xml:space="preserve">29. If you’ve made it this far you've just gotten started, get your masters degree next, and keep going from there, get two or even a Doctorate, there is no limit where you will go </w:t>
        <w:br/>
        <w:t>30. Work as hard as you can day in and day out. Just remember….it took a whole lot more for you to be sitting where you’re at than the person next to you. Value it, appreciate it and always remember where you came from, but never look back</w:t>
      </w:r>
    </w:p>
    <w:p>
      <w:r>
        <w:rPr>
          <w:b/>
          <w:u w:val="single"/>
        </w:rPr>
        <w:t>Document 7744</w:t>
      </w:r>
    </w:p>
    <w:p>
      <w:r>
        <w:rPr>
          <w:b/>
        </w:rPr>
        <w:t>Instruction</w:t>
      </w:r>
    </w:p>
    <w:p>
      <w:r>
        <w:t>Which movie features the original song, "City of Stars"?</w:t>
      </w:r>
    </w:p>
    <w:p>
      <w:r>
        <w:rPr>
          <w:b/>
        </w:rPr>
        <w:t>Response</w:t>
      </w:r>
    </w:p>
    <w:p>
      <w:r>
        <w:t>La La Land, a 2016 film featuring a jazz pianist, Seb, and an aspiring actress, Mia.</w:t>
      </w:r>
    </w:p>
    <w:p>
      <w:r>
        <w:rPr>
          <w:b/>
          <w:u w:val="single"/>
        </w:rPr>
        <w:t>Document 7745</w:t>
      </w:r>
    </w:p>
    <w:p>
      <w:r>
        <w:rPr>
          <w:b/>
        </w:rPr>
        <w:t>Instruction</w:t>
      </w:r>
    </w:p>
    <w:p>
      <w:r>
        <w:t>Is success important?</w:t>
      </w:r>
    </w:p>
    <w:p>
      <w:r>
        <w:rPr>
          <w:b/>
        </w:rPr>
        <w:t>Response</w:t>
      </w:r>
    </w:p>
    <w:p>
      <w:r>
        <w:t>Absolutely not. If you what you do (anything that is legal and ethical), then that's what's important. Love the process more and worry less about the result.</w:t>
      </w:r>
    </w:p>
    <w:p>
      <w:r>
        <w:rPr>
          <w:b/>
          <w:u w:val="single"/>
        </w:rPr>
        <w:t>Document 7746</w:t>
      </w:r>
    </w:p>
    <w:p>
      <w:r>
        <w:rPr>
          <w:b/>
        </w:rPr>
        <w:t>Instruction</w:t>
      </w:r>
    </w:p>
    <w:p>
      <w:r>
        <w:t>If the Curated Golden Square was built as planned, what would the average cost (rounded to the nearest dollar) per square foot have been?</w:t>
      </w:r>
    </w:p>
    <w:p>
      <w:r>
        <w:rPr>
          <w:b/>
        </w:rPr>
        <w:t>Context</w:t>
      </w:r>
    </w:p>
    <w:p>
      <w:r>
        <w:t>In 2019, Singh had stated his next venture, set to open October 2019, was Curated Golden Square, described as a "$100 million, 30,000 square foot apartment hotel".[13][12] In a 2021 follow up interview with Vanity Fair, Singh claimed that the COVID-19 pandemic was the reason the venture did not move forward.[14] The site in question, 37 Golden Square, is a collection of 23 apartments developed by Halamar in 2019.[15]</w:t>
      </w:r>
    </w:p>
    <w:p>
      <w:r>
        <w:rPr>
          <w:b/>
        </w:rPr>
        <w:t>Response</w:t>
      </w:r>
    </w:p>
    <w:p>
      <w:r>
        <w:t>$3,333 per square foot = $100,000,000/ 30,000 square feet</w:t>
      </w:r>
    </w:p>
    <w:p>
      <w:r>
        <w:rPr>
          <w:b/>
          <w:u w:val="single"/>
        </w:rPr>
        <w:t>Document 7747</w:t>
      </w:r>
    </w:p>
    <w:p>
      <w:r>
        <w:rPr>
          <w:b/>
        </w:rPr>
        <w:t>Instruction</w:t>
      </w:r>
    </w:p>
    <w:p>
      <w:r>
        <w:t>What is the Oxford Comma?</w:t>
      </w:r>
    </w:p>
    <w:p>
      <w:r>
        <w:rPr>
          <w:b/>
        </w:rPr>
        <w:t>Response</w:t>
      </w:r>
    </w:p>
    <w:p>
      <w:r>
        <w:t>In English-language punctuation, a serial comma (also called a series comma, Oxford comma, or Harvard comma) is a comma placed immediately after the penultimate term (i.e., before the coordinating conjunction, such as and or or) in a series of three or more terms. For example, a list of three countries might be punctuated either as "France, Italy and Spain" (without the serial comma) or "France, Italy, and Spain" (with the serial comma).</w:t>
      </w:r>
    </w:p>
    <w:p>
      <w:r>
        <w:rPr>
          <w:b/>
          <w:u w:val="single"/>
        </w:rPr>
        <w:t>Document 7748</w:t>
      </w:r>
    </w:p>
    <w:p>
      <w:r>
        <w:rPr>
          <w:b/>
        </w:rPr>
        <w:t>Instruction</w:t>
      </w:r>
    </w:p>
    <w:p>
      <w:r>
        <w:t>Tell me whether these Pokémon are water or fire type: Squirtle, Charizard, Ninetales, Arcanine, Poliwhirl, Psyduck</w:t>
      </w:r>
    </w:p>
    <w:p>
      <w:r>
        <w:rPr>
          <w:b/>
        </w:rPr>
        <w:t>Response</w:t>
      </w:r>
    </w:p>
    <w:p>
      <w:r>
        <w:t>Squirtle: Water</w:t>
        <w:br/>
        <w:t>Charizard: Fire</w:t>
        <w:br/>
        <w:t>Ninetales: Fire</w:t>
        <w:br/>
        <w:t>Arcanine: Fire</w:t>
        <w:br/>
        <w:t>Poliwhirl: Water</w:t>
        <w:br/>
        <w:t>Psyduck: Water</w:t>
      </w:r>
    </w:p>
    <w:p>
      <w:r>
        <w:rPr>
          <w:b/>
          <w:u w:val="single"/>
        </w:rPr>
        <w:t>Document 7749</w:t>
      </w:r>
    </w:p>
    <w:p>
      <w:r>
        <w:rPr>
          <w:b/>
        </w:rPr>
        <w:t>Instruction</w:t>
      </w:r>
    </w:p>
    <w:p>
      <w:r>
        <w:t>How to play tic-tac-toe</w:t>
      </w:r>
    </w:p>
    <w:p>
      <w:r>
        <w:rPr>
          <w:b/>
        </w:rPr>
        <w:t>Context</w:t>
      </w:r>
    </w:p>
    <w:p>
      <w:r>
        <w:t>There is no universally-agreed rule as to who plays first, but in this article the convention that X plays first is used.</w:t>
        <w:br/>
        <w:br/>
        <w:t>Players soon discover that the best play from both parties leads to a draw. Hence, tic-tac-toe is often played by young children who may not have discovered the optimal strategy.</w:t>
        <w:br/>
        <w:br/>
        <w:t>Because of the simplicity of tic-tac-toe, it is often used as a pedagogical tool for teaching the concepts of good sportsmanship and the branch of artificial intelligence that deals with the searching of game trees. It is straightforward to write a computer program to play tic-tac-toe perfectly or to enumerate the 765 essentially different positions (the state space complexity) or the 26,830 possible games up to rotations and reflections (the game tree complexity) on this space.[1] If played optimally by both players, the game always ends in a draw, making tic-tac-toe a futile game.[2]</w:t>
      </w:r>
    </w:p>
    <w:p>
      <w:r>
        <w:rPr>
          <w:b/>
        </w:rPr>
        <w:t>Response</w:t>
      </w:r>
    </w:p>
    <w:p>
      <w:r>
        <w:t>Tic-tac-toe is played on a three-by-three grid by two players, who alternately place the marks X and O in one of the nine spaces in the grid. Tic-tac-toe (American English), noughts and crosses (Commonwealth English), or Xs and Os (Canadian or Irish English) is a paper-and-pencil game for two players who take turns marking the spaces in a three-by-three grid with X or O. The player who succeeds in placing three of their marks in a horizontal, vertical, or diagonal row is the winner. It is a solved game, with a forced draw assuming best play from both players.</w:t>
      </w:r>
    </w:p>
    <w:p>
      <w:r>
        <w:rPr>
          <w:b/>
          <w:u w:val="single"/>
        </w:rPr>
        <w:t>Document 7750</w:t>
      </w:r>
    </w:p>
    <w:p>
      <w:r>
        <w:rPr>
          <w:b/>
        </w:rPr>
        <w:t>Instruction</w:t>
      </w:r>
    </w:p>
    <w:p>
      <w:r>
        <w:t>Name five different cheeses.</w:t>
      </w:r>
    </w:p>
    <w:p>
      <w:r>
        <w:rPr>
          <w:b/>
        </w:rPr>
        <w:t>Response</w:t>
      </w:r>
    </w:p>
    <w:p>
      <w:r>
        <w:t>Five different cheeses are mozzarella, parmesan, gouda, cheddar, and gruyere.</w:t>
      </w:r>
    </w:p>
    <w:p>
      <w:r>
        <w:rPr>
          <w:b/>
          <w:u w:val="single"/>
        </w:rPr>
        <w:t>Document 7751</w:t>
      </w:r>
    </w:p>
    <w:p>
      <w:r>
        <w:rPr>
          <w:b/>
        </w:rPr>
        <w:t>Instruction</w:t>
      </w:r>
    </w:p>
    <w:p>
      <w:r>
        <w:t>Give me a bulleted list of the 7 wonders of the ancient world:</w:t>
      </w:r>
    </w:p>
    <w:p>
      <w:r>
        <w:rPr>
          <w:b/>
        </w:rPr>
        <w:t>Response</w:t>
      </w:r>
    </w:p>
    <w:p>
      <w:r>
        <w:t>Here are the 7 wonders of the ancient world:</w:t>
        <w:br/>
        <w:br/>
        <w:t>- Great Pyramid of Giza, in El Giza, Egypt, the earliest of the wonders to be completed, as well as the only one that still exists in the present day.</w:t>
        <w:br/>
        <w:t>- Colossus of Rhodes, in the harbor of the city of Rhodes, on the Greek island of the same name.</w:t>
        <w:br/>
        <w:t>- Hanging Gardens of Babylon, in Babylon, near present-day Hillah, Babil province, Iraq; or Nineveh, Mosul, Nineveh Governorate, Iraq.</w:t>
        <w:br/>
        <w:t>- Lighthouse of Alexandria, in Alexandria, Egypt.</w:t>
        <w:br/>
        <w:t>- Mausoleum at Halicarnassus, in Halicarnassus, a city of the Achaemenid Empire in present-day Turkey.</w:t>
        <w:br/>
        <w:t>- Statue of Zeus at Olympia, in Olympia, Greece.</w:t>
        <w:br/>
        <w:t>- Temple of Artemis at Ephesus, in the city of Ephesus, near present-day Selçuk, Turkey.</w:t>
      </w:r>
    </w:p>
    <w:p>
      <w:r>
        <w:rPr>
          <w:b/>
          <w:u w:val="single"/>
        </w:rPr>
        <w:t>Document 7752</w:t>
      </w:r>
    </w:p>
    <w:p>
      <w:r>
        <w:rPr>
          <w:b/>
        </w:rPr>
        <w:t>Instruction</w:t>
      </w:r>
    </w:p>
    <w:p>
      <w:r>
        <w:t>What are five totally distinct, creative ways to describe the usefulness of a broken stapler?</w:t>
      </w:r>
    </w:p>
    <w:p>
      <w:r>
        <w:rPr>
          <w:b/>
        </w:rPr>
        <w:t>Response</w:t>
      </w:r>
    </w:p>
    <w:p>
      <w:r>
        <w:t>While a broken stapler may not have many obvious uses, there are a few ways to find utility from this broken piece of office equipment. First, and as long as the stapler is broken, Stephen Root, otherwise known as Milton from Office Space, would no longer have a reason to take revenge on Initech. Secondly, you can use the broken stapler to store additional staples for staplers that are in fact working. A third use, depending on the nature of the break, would be to use the stapler to get a refund from Office Max. Fourth, it could be used as a prank in the office to watch people attempt to staple pieces of paper after using the copy machine (as long as the copy machine, another notoriously broken piece of office equipment, actually works). Lastly, and probably most obvious, a broken stapler could be used as a paper weight.</w:t>
      </w:r>
    </w:p>
    <w:p>
      <w:r>
        <w:rPr>
          <w:b/>
          <w:u w:val="single"/>
        </w:rPr>
        <w:t>Document 7753</w:t>
      </w:r>
    </w:p>
    <w:p>
      <w:r>
        <w:rPr>
          <w:b/>
        </w:rPr>
        <w:t>Instruction</w:t>
      </w:r>
    </w:p>
    <w:p>
      <w:r>
        <w:t>List terrible things to step on with bare feet.</w:t>
      </w:r>
    </w:p>
    <w:p>
      <w:r>
        <w:rPr>
          <w:b/>
        </w:rPr>
        <w:t>Response</w:t>
      </w:r>
    </w:p>
    <w:p>
      <w:r>
        <w:t>- Lego</w:t>
        <w:br/>
        <w:t>- Dead mouse</w:t>
        <w:br/>
        <w:t>- Slug</w:t>
        <w:br/>
        <w:t>- Dog poop</w:t>
        <w:br/>
        <w:t>- Matchbox cars</w:t>
        <w:br/>
        <w:t>- Glass</w:t>
        <w:br/>
        <w:t>- Rusty Nail</w:t>
        <w:br/>
        <w:t>- Thumbtack</w:t>
        <w:br/>
        <w:t>- Ice</w:t>
        <w:br/>
        <w:t>- Plastic green army men</w:t>
      </w:r>
    </w:p>
    <w:p>
      <w:r>
        <w:rPr>
          <w:b/>
          <w:u w:val="single"/>
        </w:rPr>
        <w:t>Document 7754</w:t>
      </w:r>
    </w:p>
    <w:p>
      <w:r>
        <w:rPr>
          <w:b/>
        </w:rPr>
        <w:t>Instruction</w:t>
      </w:r>
    </w:p>
    <w:p>
      <w:r>
        <w:t>What is the origin of the Easter Egg in video games?</w:t>
      </w:r>
    </w:p>
    <w:p>
      <w:r>
        <w:rPr>
          <w:b/>
        </w:rPr>
        <w:t>Context</w:t>
      </w:r>
    </w:p>
    <w:p>
      <w:r>
        <w:t>An Easter egg is a message, image, or feature hidden in software, a video game, a film, or another — usually electronic — medium. The term used in this manner was coined around 1979 by Steve Wright, the then-Director of Software Development in the Atari Consumer Division, to describe a hidden message in the Atari video game Adventure, in reference to an Easter egg hunt. The earliest known video game Easter egg is in Moonlander (1973), in which the player tries to land a Lunar module on the moon; if the player opts to fly the module horizontally through several of the game's screens, they encounter a McDonald's restaurant, and if they land next to it the astronaut will visit it instead of standing next to the ship. The earliest known Easter egg in software in general is one placed in the "make" command for PDP-6/PDP-10 computers sometime in October 1967–October 1968, wherein if the user attempts to create a file named "love" by typing "make love", the program responds "not war?" before proceeding.[2][3]</w:t>
      </w:r>
    </w:p>
    <w:p>
      <w:r>
        <w:rPr>
          <w:b/>
        </w:rPr>
        <w:t>Response</w:t>
      </w:r>
    </w:p>
    <w:p>
      <w:r>
        <w:t>The term used in this manner was coined around 1979 by Steve Wright, the then-Director of Software Development in the Atari Consumer Division, to describe a hidden message in the Atari video game Adventure</w:t>
      </w:r>
    </w:p>
    <w:p>
      <w:r>
        <w:rPr>
          <w:b/>
          <w:u w:val="single"/>
        </w:rPr>
        <w:t>Document 7755</w:t>
      </w:r>
    </w:p>
    <w:p>
      <w:r>
        <w:rPr>
          <w:b/>
        </w:rPr>
        <w:t>Instruction</w:t>
      </w:r>
    </w:p>
    <w:p>
      <w:r>
        <w:t>Can you give me a short summary of Mindfulness and how to practice it?</w:t>
      </w:r>
    </w:p>
    <w:p>
      <w:r>
        <w:rPr>
          <w:b/>
        </w:rPr>
        <w:t>Response</w:t>
      </w:r>
    </w:p>
    <w:p>
      <w:r>
        <w:t>Mindfulness is a technique that can be used to bring your mind and focus into the present moment, and calm your nervous system.</w:t>
        <w:br/>
        <w:br/>
        <w:t>The most common way to begin to practice mindfulness is to narrow and focus your attention on your breath. Some techniques prefer breathing in through the nose and out through the mouth, although this is not required. One way to narrow your attention is to closely observe the sensation of cool air as it passes over the tip of your nose, and the sensation of your chest falling as you exhale. Allow any rising thoughts to pass through your mind without paying attention to them, or engaging with them.</w:t>
        <w:br/>
        <w:br/>
        <w:t>Other techniques involve focusing your attention to sensations in your body like hot and cold, or pain. You can also bring your focus to feelings like fear, anxiety, or love - focus your attention on where exactly in the body you feel those feelings. You can also move your attention to external stimulus like sounds, and your visual field.</w:t>
        <w:br/>
        <w:br/>
        <w:t>Mindfulness is an extremely powerful technique that anyone can do from anywhere. Good luck practicing!</w:t>
      </w:r>
    </w:p>
    <w:p>
      <w:r>
        <w:rPr>
          <w:b/>
          <w:u w:val="single"/>
        </w:rPr>
        <w:t>Document 7756</w:t>
      </w:r>
    </w:p>
    <w:p>
      <w:r>
        <w:rPr>
          <w:b/>
        </w:rPr>
        <w:t>Instruction</w:t>
      </w:r>
    </w:p>
    <w:p>
      <w:r>
        <w:t>Best food in the world</w:t>
      </w:r>
    </w:p>
    <w:p>
      <w:r>
        <w:rPr>
          <w:b/>
        </w:rPr>
        <w:t>Response</w:t>
      </w:r>
    </w:p>
    <w:p>
      <w:r>
        <w:t>Biriyani</w:t>
      </w:r>
    </w:p>
    <w:p>
      <w:r>
        <w:rPr>
          <w:b/>
          <w:u w:val="single"/>
        </w:rPr>
        <w:t>Document 7757</w:t>
      </w:r>
    </w:p>
    <w:p>
      <w:r>
        <w:rPr>
          <w:b/>
        </w:rPr>
        <w:t>Instruction</w:t>
      </w:r>
    </w:p>
    <w:p>
      <w:r>
        <w:t>Identify which instrument is string or percussion: Turkish crescent, Banjo</w:t>
      </w:r>
    </w:p>
    <w:p>
      <w:r>
        <w:rPr>
          <w:b/>
        </w:rPr>
        <w:t>Response</w:t>
      </w:r>
    </w:p>
    <w:p>
      <w:r>
        <w:t>Banjo is string, Turkish crescent is percussion.</w:t>
      </w:r>
    </w:p>
    <w:p>
      <w:r>
        <w:rPr>
          <w:b/>
          <w:u w:val="single"/>
        </w:rPr>
        <w:t>Document 7758</w:t>
      </w:r>
    </w:p>
    <w:p>
      <w:r>
        <w:rPr>
          <w:b/>
        </w:rPr>
        <w:t>Instruction</w:t>
      </w:r>
    </w:p>
    <w:p>
      <w:r>
        <w:t>Identify which animal species is alive or extinct: Pterodactyl, Snow Leopard</w:t>
      </w:r>
    </w:p>
    <w:p>
      <w:r>
        <w:rPr>
          <w:b/>
        </w:rPr>
        <w:t>Response</w:t>
      </w:r>
    </w:p>
    <w:p>
      <w:r>
        <w:t>Snow Leopard is alive, Pterodactyl is extinct.</w:t>
      </w:r>
    </w:p>
    <w:p>
      <w:r>
        <w:rPr>
          <w:b/>
          <w:u w:val="single"/>
        </w:rPr>
        <w:t>Document 7759</w:t>
      </w:r>
    </w:p>
    <w:p>
      <w:r>
        <w:rPr>
          <w:b/>
        </w:rPr>
        <w:t>Instruction</w:t>
      </w:r>
    </w:p>
    <w:p>
      <w:r>
        <w:t>What kind of language is Shauraseni Prakrit</w:t>
      </w:r>
    </w:p>
    <w:p>
      <w:r>
        <w:rPr>
          <w:b/>
        </w:rPr>
        <w:t>Context</w:t>
      </w:r>
    </w:p>
    <w:p>
      <w:r>
        <w:t>Shauraseni Prakrit (Sanskrit: शौरसेनी प्राकृत, Śaurasenī Prākṛta) was a Middle Indo-Aryan language and a Dramatic Prakrit. Shauraseni was the chief language used in drama in medieval northern India. Most of the material in this language originates from the 3rd to 10th centuries, though it was probably a spoken vernacular around the 2nd century BCE in the ancient state of Surasena. Among the Prakrits, Shauraseni is said to be the one most closely related to Classical Sanskrit in that it "is derived from the Old Indian Indo-Aryan dialect of the Madhyadeśa on which Classical Sanskrit was mainly based."[1]: 3–4  Its descendants include the languages of the Hindi Belt, the Central Zone of modern Indo-Aryan or Hindi languages, the standard registers of the Hindustani language based on the Delhi dialect.[2]</w:t>
      </w:r>
    </w:p>
    <w:p>
      <w:r>
        <w:rPr>
          <w:b/>
        </w:rPr>
        <w:t>Response</w:t>
      </w:r>
    </w:p>
    <w:p>
      <w:r>
        <w:t xml:space="preserve">Shauraseni Prakrit was a Middle Indo-Aryan language and a Dramatic Prakrit. Shauraseni was the chief language used in drama in medieval northern India. Most of the material in this language originates from the 3rd to 10th centuries, though it was probably a spoken vernacular around the 2nd century BCE in the ancient state of Surasena. </w:t>
        <w:br/>
        <w:br/>
        <w:t>Among the Prakrits, Shauraseni is said to be the one most closely related to Classical Sanskrit in that it is derived from the Old Indian Indo-Aryan dialect of the Madhyadesa on which Classical Sanskrit was mainly based. Its descendants include the languages of the Hindi Belt, the Central Zone of modern Indo-Aryan or Hindi languages, the standard registers of the Hindustani language based on the Delhi dialect.</w:t>
      </w:r>
    </w:p>
    <w:p>
      <w:r>
        <w:rPr>
          <w:b/>
          <w:u w:val="single"/>
        </w:rPr>
        <w:t>Document 7760</w:t>
      </w:r>
    </w:p>
    <w:p>
      <w:r>
        <w:rPr>
          <w:b/>
        </w:rPr>
        <w:t>Instruction</w:t>
      </w:r>
    </w:p>
    <w:p>
      <w:r>
        <w:t>What are the benefits of using genetically modified crops in agriculture?</w:t>
      </w:r>
    </w:p>
    <w:p>
      <w:r>
        <w:rPr>
          <w:b/>
        </w:rPr>
        <w:t>Response</w:t>
      </w:r>
    </w:p>
    <w:p>
      <w:r>
        <w:t>There are many benefits to using genetically modified crops in agriculture.  The benefits include making the crops hardier with greater resistance to diseases and droughts.  The resulting crops can also make food more nutritious and taste better.  An additional environmental benefit of genetically modified crops is that they have the potential to reduce resources needed to grow, including water and fertilizer.</w:t>
      </w:r>
    </w:p>
    <w:p>
      <w:r>
        <w:rPr>
          <w:b/>
          <w:u w:val="single"/>
        </w:rPr>
        <w:t>Document 7761</w:t>
      </w:r>
    </w:p>
    <w:p>
      <w:r>
        <w:rPr>
          <w:b/>
        </w:rPr>
        <w:t>Instruction</w:t>
      </w:r>
    </w:p>
    <w:p>
      <w:r>
        <w:t>Why is the traffic so bad in Seattle Tuesday through Thursday?</w:t>
      </w:r>
    </w:p>
    <w:p>
      <w:r>
        <w:rPr>
          <w:b/>
        </w:rPr>
        <w:t>Response</w:t>
      </w:r>
    </w:p>
    <w:p>
      <w:r>
        <w:t>One possible explanations is that they are common commute days in a week. The traffic is bad in Seattle attributes to several factors: it's a major metropolitan city with almost 2 million people in the area; its geographic features that prevent building roads more extensively esp connecting segments/patches across lakes and rivers; big companies such as Boeing, Microsoft, Amazon have big footprints in Seattle and the locations of their offices spread the area can also force people to commute around in workdays.</w:t>
      </w:r>
    </w:p>
    <w:p>
      <w:r>
        <w:rPr>
          <w:b/>
          <w:u w:val="single"/>
        </w:rPr>
        <w:t>Document 7762</w:t>
      </w:r>
    </w:p>
    <w:p>
      <w:r>
        <w:rPr>
          <w:b/>
        </w:rPr>
        <w:t>Instruction</w:t>
      </w:r>
    </w:p>
    <w:p>
      <w:r>
        <w:t>Which soccer player has the most number of career goals?</w:t>
      </w:r>
    </w:p>
    <w:p>
      <w:r>
        <w:rPr>
          <w:b/>
        </w:rPr>
        <w:t>Response</w:t>
      </w:r>
    </w:p>
    <w:p>
      <w:r>
        <w:t>Cristiano Ronaldo has the highest number of career goals. His current tally is 834 goals. He is still active as a professional soccer player. Lionel Messi is currently in third place with 803 goals and is also active.</w:t>
      </w:r>
    </w:p>
    <w:p>
      <w:r>
        <w:rPr>
          <w:b/>
          <w:u w:val="single"/>
        </w:rPr>
        <w:t>Document 7763</w:t>
      </w:r>
    </w:p>
    <w:p>
      <w:r>
        <w:rPr>
          <w:b/>
        </w:rPr>
        <w:t>Instruction</w:t>
      </w:r>
    </w:p>
    <w:p>
      <w:r>
        <w:t>What are some iconic Renaissance period artists?</w:t>
      </w:r>
    </w:p>
    <w:p>
      <w:r>
        <w:rPr>
          <w:b/>
        </w:rPr>
        <w:t>Response</w:t>
      </w:r>
    </w:p>
    <w:p>
      <w:r>
        <w:t>The Renaissance period had a lot of iconic artists. The following are some of the most iconic:</w:t>
        <w:br/>
        <w:br/>
        <w:t>- Donatello (1386-1466). Born in Florence, he studied classical sculpture and used this to develop a complete Renaissance style in sculpture.</w:t>
        <w:br/>
        <w:t>- Sandro Boticelli (1445-1510). His paintings have been seen to represent the linear grace of late Italian Gothic and some Early Renaissance painting, even though they date from the latter half of the Italian Renaissance period.</w:t>
        <w:br/>
        <w:t>- Leonardo da Vinci (1452-1519). He was an Italian polymath of the High Renaissance who was active as a painter, draughtsman, engineer, scientist, theorist, sculptor, and architect.</w:t>
        <w:br/>
        <w:t xml:space="preserve">- Michelangelo (1475-1564). He was an Italian sculptor, painter, architect and poet of the High Renaissance. </w:t>
        <w:br/>
        <w:t>- Raphael (1483-1520). Raphael was an Italian painter and architect of the High Renaissance.</w:t>
        <w:br/>
        <w:t>- Caravaggio (1571-1610). Caravaggio was an Italian painter active in Rome for most of his artistic life.</w:t>
      </w:r>
    </w:p>
    <w:p>
      <w:r>
        <w:rPr>
          <w:b/>
          <w:u w:val="single"/>
        </w:rPr>
        <w:t>Document 7764</w:t>
      </w:r>
    </w:p>
    <w:p>
      <w:r>
        <w:rPr>
          <w:b/>
        </w:rPr>
        <w:t>Instruction</w:t>
      </w:r>
    </w:p>
    <w:p>
      <w:r>
        <w:t>How do I create knit stitches?</w:t>
      </w:r>
    </w:p>
    <w:p>
      <w:r>
        <w:rPr>
          <w:b/>
        </w:rPr>
        <w:t>Response</w:t>
      </w:r>
    </w:p>
    <w:p>
      <w:r>
        <w:t>In patterns a knit stitch is often abbreviated as k. A knit stitch is the first basic stitch to learn. Hold the needle with the cast-on stitches in your left hand and the second empty needle in your right hand. The yarn that is coming from your skein or ball of yarn should be held toward the back of your work and this yard strand is considered your working yard. Push the empty needle into the first loop between the first and second stitch from left to right. Grab the working yarn with your right hand and loop it right to left behind the needle that you just pushed into the first stitch. Keeping that loop on the right needle, slide the needle tips toward each other so the stitch on the left needle can fall off of the needle , keeping the loop on the right needle that you created. This is your first knit stitch. Continue the pattern to the end of the row.</w:t>
      </w:r>
    </w:p>
    <w:p>
      <w:r>
        <w:rPr>
          <w:b/>
          <w:u w:val="single"/>
        </w:rPr>
        <w:t>Document 7765</w:t>
      </w:r>
    </w:p>
    <w:p>
      <w:r>
        <w:rPr>
          <w:b/>
        </w:rPr>
        <w:t>Instruction</w:t>
      </w:r>
    </w:p>
    <w:p>
      <w:r>
        <w:t>What season does Easter happen during?</w:t>
      </w:r>
    </w:p>
    <w:p>
      <w:r>
        <w:rPr>
          <w:b/>
        </w:rPr>
        <w:t>Response</w:t>
      </w:r>
    </w:p>
    <w:p>
      <w:r>
        <w:t>Easter is a Spring holiday</w:t>
      </w:r>
    </w:p>
    <w:p>
      <w:r>
        <w:rPr>
          <w:b/>
          <w:u w:val="single"/>
        </w:rPr>
        <w:t>Document 7766</w:t>
      </w:r>
    </w:p>
    <w:p>
      <w:r>
        <w:rPr>
          <w:b/>
        </w:rPr>
        <w:t>Instruction</w:t>
      </w:r>
    </w:p>
    <w:p>
      <w:r>
        <w:t>What is One Piece?</w:t>
      </w:r>
    </w:p>
    <w:p>
      <w:r>
        <w:rPr>
          <w:b/>
        </w:rPr>
        <w:t>Context</w:t>
      </w:r>
    </w:p>
    <w:p>
      <w:r>
        <w:t>The series focuses on Monkey D. Luffy, a young man made of rubber, who, inspired by his childhood idol, the powerful pirate Red-Haired Shanks, sets off on a journey from the East Blue Sea to find the mythical treasure, the One Piece, and proclaim himself the King of the Pirates. In an effort to organize his own crew, the Straw Hat Pirates,[Jp 5] Luffy rescues and befriends a pirate hunter and swordsman named Roronoa Zoro, and they head off in search of the titular treasure. They are joined in their journey by Nami, a money-obsessed thief and navigator; Usopp, a sniper and compulsive liar; and Sanji, an amorous but chivalrous cook. They acquire a ship, the Going Merry,[Jp 6] and engage in confrontations with notorious pirates of the East Blue. As Luffy and his crew set out on their adventures, others join the crew later in the series, including Tony Tony Chopper, an anthropomorphized reindeer doctor; Nico Robin, an archaeologist and former Baroque Works assassin; Franky, a cyborg shipwright; Brook, a skeleton musician and swordsman; and Jimbei, a whale shark-type fish-man and former member of the Seven Warlords of the Sea who becomes their helmsman. Once the Going Merry is damaged beyond repair, Franky builds the Straw Hat Pirates a new ship, the Thousand Sunny,[Jp 7] Together, they encounter other pirates, bounty hunters, criminal organizations, revolutionaries, secret agents, different types of scientists, and soldiers of the corrupt World Government, and various other friends and foes, as they sail the seas in pursuit of their dreams.</w:t>
      </w:r>
    </w:p>
    <w:p>
      <w:r>
        <w:rPr>
          <w:b/>
        </w:rPr>
        <w:t>Response</w:t>
      </w:r>
    </w:p>
    <w:p>
      <w:r>
        <w:t>One Piece is a manga and an anime about pirates. The main protagonist is Monkey D. Luffy who became a rubber man after eating a Rubber Devil Fruit. Devil Fruit are primarily how people get powers in this world. Luffy's goal is to find the One Piece, a fabled treasure that would allow him to become the King of Pirates. His crew includes a swordsman Roronoa Zoro, a navigator Nami, a sniper Usopp, a chef Sanji, a doctor Tony Chopper, an archaeologist Nico Robin, a cyborg shipwright Franky, a skeleton musician Brook, and a fish-man Jimbei. Together they travel between islands and encounter pirates, criminal organizations, World Government officials, and many friends and enemies as they seek to fulfill their dreams.</w:t>
      </w:r>
    </w:p>
    <w:p>
      <w:r>
        <w:rPr>
          <w:b/>
          <w:u w:val="single"/>
        </w:rPr>
        <w:t>Document 7767</w:t>
      </w:r>
    </w:p>
    <w:p>
      <w:r>
        <w:rPr>
          <w:b/>
        </w:rPr>
        <w:t>Instruction</w:t>
      </w:r>
    </w:p>
    <w:p>
      <w:r>
        <w:t>Given a reference text about the Parliamentary Commissioner for Standards, how is the position appointed?</w:t>
      </w:r>
    </w:p>
    <w:p>
      <w:r>
        <w:rPr>
          <w:b/>
        </w:rPr>
        <w:t>Context</w:t>
      </w:r>
    </w:p>
    <w:p>
      <w:r>
        <w:t>The Parliamentary Commissioner for Standards is an officer of the British House of Commons. The work of the officer is overseen by the Commons Select Committee on Standards.</w:t>
        <w:br/>
        <w:br/>
        <w:t>The current commissioner is Daniel Greenberg.</w:t>
        <w:br/>
        <w:br/>
        <w:t>Duties</w:t>
        <w:br/>
        <w:t>The commissioner is in charge of regulating MPs' conduct and propriety.[1] One of the commissioner's main tasks is overseeing the Register of Members' Financial Interests, which is intended to ensure disclosure of financial interests that may be of relevance to MPs' work.[2]</w:t>
        <w:br/>
        <w:br/>
        <w:t>The Commissioner is the decision-maker in cases from the Independent Complaints and Grievance Scheme where the respondent is a Member of Parliament. If the Commissioner deems a sanction warranted, they refer cases to the Independent Expert Panel so the appropriate sanction can be determined.[3]</w:t>
        <w:br/>
        <w:br/>
        <w:t>The Parliamentary Commissioner for Standards is appointed by a resolution of the House of Commons for a fixed term of five years and is an independent officer of the House,[4] working a four-day week. The remit of the Parliamentary Commissioner for Standards does not extend to the House of Lords: the post of Lords Commissioner for Standards was created in 2010.[5]</w:t>
      </w:r>
    </w:p>
    <w:p>
      <w:r>
        <w:rPr>
          <w:b/>
        </w:rPr>
        <w:t>Response</w:t>
      </w:r>
    </w:p>
    <w:p>
      <w:r>
        <w:t>The Parliamentary Commissioner for Standards is appointed by a resolution of the House of Commons for a fixed term of five years.</w:t>
      </w:r>
    </w:p>
    <w:p>
      <w:r>
        <w:rPr>
          <w:b/>
          <w:u w:val="single"/>
        </w:rPr>
        <w:t>Document 7768</w:t>
      </w:r>
    </w:p>
    <w:p>
      <w:r>
        <w:rPr>
          <w:b/>
        </w:rPr>
        <w:t>Instruction</w:t>
      </w:r>
    </w:p>
    <w:p>
      <w:r>
        <w:t>What are good Virtual Reality concepts?</w:t>
      </w:r>
    </w:p>
    <w:p>
      <w:r>
        <w:rPr>
          <w:b/>
        </w:rPr>
        <w:t>Response</w:t>
      </w:r>
    </w:p>
    <w:p>
      <w:r>
        <w:t>Time travel, educational training, deceased consciousness simulation, planet exploration</w:t>
      </w:r>
    </w:p>
    <w:p>
      <w:r>
        <w:rPr>
          <w:b/>
          <w:u w:val="single"/>
        </w:rPr>
        <w:t>Document 7769</w:t>
      </w:r>
    </w:p>
    <w:p>
      <w:r>
        <w:rPr>
          <w:b/>
        </w:rPr>
        <w:t>Instruction</w:t>
      </w:r>
    </w:p>
    <w:p>
      <w:r>
        <w:t>Why is the sky blue?</w:t>
      </w:r>
    </w:p>
    <w:p>
      <w:r>
        <w:rPr>
          <w:b/>
        </w:rPr>
        <w:t>Response</w:t>
      </w:r>
    </w:p>
    <w:p>
      <w:r>
        <w:t>The earth's sky is blue due to how the gases in the earth's atmosphere scatter the short electromagnetic wavelengths of the sun's blue light while allowing red, orange and yellow light to pass through. The scientific name for this phenomenon is Rayleigh scattering.</w:t>
      </w:r>
    </w:p>
    <w:p>
      <w:r>
        <w:rPr>
          <w:b/>
          <w:u w:val="single"/>
        </w:rPr>
        <w:t>Document 7770</w:t>
      </w:r>
    </w:p>
    <w:p>
      <w:r>
        <w:rPr>
          <w:b/>
        </w:rPr>
        <w:t>Instruction</w:t>
      </w:r>
    </w:p>
    <w:p>
      <w:r>
        <w:t>For each of these countries, tell whether it lies in the Western Hemisphere, Eastern Hemisphere, or both:  Thailand, United Kingdom, Belize, Japan, Algeria</w:t>
      </w:r>
    </w:p>
    <w:p>
      <w:r>
        <w:rPr>
          <w:b/>
        </w:rPr>
        <w:t>Response</w:t>
      </w:r>
    </w:p>
    <w:p>
      <w:r>
        <w:t>Thailand - Eastern</w:t>
        <w:br/>
        <w:t>United Kingdom - Both</w:t>
        <w:br/>
        <w:t>Belize - Western</w:t>
        <w:br/>
        <w:t>Japan - Eastern</w:t>
        <w:br/>
        <w:t>Algeria - Both</w:t>
      </w:r>
    </w:p>
    <w:p>
      <w:r>
        <w:rPr>
          <w:b/>
          <w:u w:val="single"/>
        </w:rPr>
        <w:t>Document 7771</w:t>
      </w:r>
    </w:p>
    <w:p>
      <w:r>
        <w:rPr>
          <w:b/>
        </w:rPr>
        <w:t>Instruction</w:t>
      </w:r>
    </w:p>
    <w:p>
      <w:r>
        <w:t>What are some key considerations when deciding whether or not to implement ERP in my organization?</w:t>
      </w:r>
    </w:p>
    <w:p>
      <w:r>
        <w:rPr>
          <w:b/>
        </w:rPr>
        <w:t>Response</w:t>
      </w:r>
    </w:p>
    <w:p>
      <w:r>
        <w:t>There are many considerations to take into account when deciding if you will implement an ERP in your organization. Common considerations include implementation cost, run costs, and implementation time. There are also a host of other very important, but less obvious, considerations that should be examined carefully, including: organizational change, the organization's capacity to train its employees, and IT/InfoSec strategy.</w:t>
      </w:r>
    </w:p>
    <w:p>
      <w:r>
        <w:rPr>
          <w:b/>
          <w:u w:val="single"/>
        </w:rPr>
        <w:t>Document 7772</w:t>
      </w:r>
    </w:p>
    <w:p>
      <w:r>
        <w:rPr>
          <w:b/>
        </w:rPr>
        <w:t>Instruction</w:t>
      </w:r>
    </w:p>
    <w:p>
      <w:r>
        <w:t>What's the difference between Spiders and insects?</w:t>
      </w:r>
    </w:p>
    <w:p>
      <w:r>
        <w:rPr>
          <w:b/>
        </w:rPr>
        <w:t>Response</w:t>
      </w:r>
    </w:p>
    <w:p>
      <w:r>
        <w:t>Even though both spiders and insects are exoskeletons, Spiders are not insects. Spiders have eight legs, and all insects have six legs.</w:t>
      </w:r>
    </w:p>
    <w:p>
      <w:r>
        <w:rPr>
          <w:b/>
          <w:u w:val="single"/>
        </w:rPr>
        <w:t>Document 7773</w:t>
      </w:r>
    </w:p>
    <w:p>
      <w:r>
        <w:rPr>
          <w:b/>
        </w:rPr>
        <w:t>Instruction</w:t>
      </w:r>
    </w:p>
    <w:p>
      <w:r>
        <w:t>Which of these is not like the other?  Baseball, basketball, rock, puck,</w:t>
      </w:r>
    </w:p>
    <w:p>
      <w:r>
        <w:rPr>
          <w:b/>
        </w:rPr>
        <w:t>Response</w:t>
      </w:r>
    </w:p>
    <w:p>
      <w:r>
        <w:t>rock</w:t>
      </w:r>
    </w:p>
    <w:p>
      <w:r>
        <w:rPr>
          <w:b/>
          <w:u w:val="single"/>
        </w:rPr>
        <w:t>Document 7774</w:t>
      </w:r>
    </w:p>
    <w:p>
      <w:r>
        <w:rPr>
          <w:b/>
        </w:rPr>
        <w:t>Instruction</w:t>
      </w:r>
    </w:p>
    <w:p>
      <w:r>
        <w:t>Extract the names of the islands located on the Eastern Group of the Azores plateau from the text. Separate them with a comma.</w:t>
      </w:r>
    </w:p>
    <w:p>
      <w:r>
        <w:rPr>
          <w:b/>
        </w:rPr>
        <w:t>Context</w:t>
      </w:r>
    </w:p>
    <w:p>
      <w:r>
        <w:t>These islands can be divided into three recognizable groups located on the Azores Plateau:</w:t>
        <w:br/>
        <w:t>The Eastern Group (Grupo Oriental) of São Miguel, Santa Maria and Formigas Islets</w:t>
        <w:br/>
        <w:t>The Central Group (Grupo Central) of Terceira, Graciosa, São Jorge, Pico and Faial</w:t>
        <w:br/>
        <w:t>The Western Group (Grupo Ocidental) of Flores and Corvo.</w:t>
      </w:r>
    </w:p>
    <w:p>
      <w:r>
        <w:rPr>
          <w:b/>
        </w:rPr>
        <w:t>Response</w:t>
      </w:r>
    </w:p>
    <w:p>
      <w:r>
        <w:t>São Miguel, Santa Maria and Formigas</w:t>
      </w:r>
    </w:p>
    <w:p>
      <w:r>
        <w:rPr>
          <w:b/>
          <w:u w:val="single"/>
        </w:rPr>
        <w:t>Document 7775</w:t>
      </w:r>
    </w:p>
    <w:p>
      <w:r>
        <w:rPr>
          <w:b/>
        </w:rPr>
        <w:t>Instruction</w:t>
      </w:r>
    </w:p>
    <w:p>
      <w:r>
        <w:t>how do you smoke a brisket?</w:t>
      </w:r>
    </w:p>
    <w:p>
      <w:r>
        <w:rPr>
          <w:b/>
        </w:rPr>
        <w:t>Response</w:t>
      </w:r>
    </w:p>
    <w:p>
      <w:r>
        <w:t>you first need to fire up your smoker, traditionally in texas this would be an offset smoker. You trim your brisket to a quarter inch of fat ontop and make this arrowdynamic. You then season generously with salt and pepper. when your smoker reached a temperature of 250  you insert the brisket. You should burn a clean fire with only hard wood such as oak, beech, post oak, apple, cherry or nut wood. the smoke out of the smoke stack should be blue almost invisible. you then smoke the brisket until it reaches an internal temp of 165 if the exterior is nice and dark, take the brisket wrap it with beef tallow in butchers paper add bac to the smoker and let smoke until reaching an internal temperature of 205. then preheat an oven to 150 and place the brisket in the oven overnight. serve for lunch the day after or after resting for at least 10-12 hours. enjoy</w:t>
      </w:r>
    </w:p>
    <w:p>
      <w:r>
        <w:rPr>
          <w:b/>
          <w:u w:val="single"/>
        </w:rPr>
        <w:t>Document 7776</w:t>
      </w:r>
    </w:p>
    <w:p>
      <w:r>
        <w:rPr>
          <w:b/>
        </w:rPr>
        <w:t>Instruction</w:t>
      </w:r>
    </w:p>
    <w:p>
      <w:r>
        <w:t>Give me some details about the MV Cape Race please</w:t>
      </w:r>
    </w:p>
    <w:p>
      <w:r>
        <w:rPr>
          <w:b/>
        </w:rPr>
        <w:t>Context</w:t>
      </w:r>
    </w:p>
    <w:p>
      <w:r>
        <w:t>The MV Cape Race (T-AKR-9960) was originally built as the MV Seaspeed America for the Transocean RO-RO Corp. She was sold to various other corporations until she was purchased by the United States Navy in April 1993. She underwent conversion to fit a more active role in and serve a military need better and was placed back in service April 1993. She has served on multiple occasions but is currently in the US Ready Reserve Fleet.[1]</w:t>
      </w:r>
    </w:p>
    <w:p>
      <w:r>
        <w:rPr>
          <w:b/>
        </w:rPr>
        <w:t>Response</w:t>
      </w:r>
    </w:p>
    <w:p>
      <w:r>
        <w:t xml:space="preserve">The MV Cape Race (T-AKR-9960) was originally built as the MV Seaspeed America for the Transocean RO-RO Corp. She was sold to various other corporations until she was purchased by the United States Navy in April 1993. </w:t>
        <w:br/>
        <w:br/>
        <w:t>She underwent conversion to fit a more active role in and serve a military need better and was placed back in service April 1993. She has served on multiple occasions but is currently in the US Ready Reserve Fleet.</w:t>
      </w:r>
    </w:p>
    <w:p>
      <w:r>
        <w:rPr>
          <w:b/>
          <w:u w:val="single"/>
        </w:rPr>
        <w:t>Document 7777</w:t>
      </w:r>
    </w:p>
    <w:p>
      <w:r>
        <w:rPr>
          <w:b/>
        </w:rPr>
        <w:t>Instruction</w:t>
      </w:r>
    </w:p>
    <w:p>
      <w:r>
        <w:t>What is the difference between leadership and management?</w:t>
      </w:r>
    </w:p>
    <w:p>
      <w:r>
        <w:rPr>
          <w:b/>
        </w:rPr>
        <w:t>Response</w:t>
      </w:r>
    </w:p>
    <w:p>
      <w:r>
        <w:t>Leadership means influencing people toward a right direction. Management means organizing people to achieve a goal. In other words, leadership does right things, management does things right.</w:t>
        <w:br/>
        <w:br/>
        <w:t>In a business or a society, different people often have different opinions. A good leadership can influence a large number of people toward a direction that will generate positive impact on the business or the society. Leadership can be seen in most aspects of human society, from choosing a vacation destination to becoming a president.</w:t>
        <w:br/>
        <w:br/>
        <w:t>Most business or social activities require multiple people to accomplish. A good management can organize a large number of people to accomplish complex efforts with great efficacy. Good management skills can be applied to different occasions in life, from organizing a party to running a company.</w:t>
      </w:r>
    </w:p>
    <w:p>
      <w:r>
        <w:rPr>
          <w:b/>
          <w:u w:val="single"/>
        </w:rPr>
        <w:t>Document 7778</w:t>
      </w:r>
    </w:p>
    <w:p>
      <w:r>
        <w:rPr>
          <w:b/>
        </w:rPr>
        <w:t>Instruction</w:t>
      </w:r>
    </w:p>
    <w:p>
      <w:r>
        <w:t>Wthat is the difference between Speed and Velocity ?</w:t>
      </w:r>
    </w:p>
    <w:p>
      <w:r>
        <w:rPr>
          <w:b/>
        </w:rPr>
        <w:t>Response</w:t>
      </w:r>
    </w:p>
    <w:p>
      <w:r>
        <w:t>Speed denotes only how fast an object is moving, whereas velocity describes both how fast and in which direction the object is moving. If a car is said to travel at 60 miles per hour, its speed has been specified. However, if the car is said to move at 60 miles per hour to the north, its velocity has now been specified.</w:t>
        <w:br/>
        <w:br/>
        <w:t>The big difference can be discerned when considering movement around a circle. When something moves in a circular path and returns to its starting point, its average velocity is zero, but its average speed is found by dividing the circumference of the circle by the time taken to move around the circle. This is because the average velocity is calculated by considering only the displacement between the starting and end points, whereas the average speed considers only the total distance travelled.</w:t>
      </w:r>
    </w:p>
    <w:p>
      <w:r>
        <w:rPr>
          <w:b/>
          <w:u w:val="single"/>
        </w:rPr>
        <w:t>Document 7779</w:t>
      </w:r>
    </w:p>
    <w:p>
      <w:r>
        <w:rPr>
          <w:b/>
        </w:rPr>
        <w:t>Instruction</w:t>
      </w:r>
    </w:p>
    <w:p>
      <w:r>
        <w:t>Given this paragraph about kubernetes, what is the storage layer of Kubernetes control plane?</w:t>
      </w:r>
    </w:p>
    <w:p>
      <w:r>
        <w:rPr>
          <w:b/>
        </w:rPr>
        <w:t>Context</w:t>
      </w:r>
    </w:p>
    <w:p>
      <w:r>
        <w:t>The Kubernetes master node handles the Kubernetes control plane of the cluster, managing its workload and directing communication across the system. The Kubernetes control plane consists of various components, each its own process, that can run both on a single master node or on multiple masters supporting high-availability clusters.[36] The various components of the Kubernetes control plane are as follows:</w:t>
        <w:br/>
        <w:br/>
        <w:t>etcd[37] is a persistent, lightweight, distributed, key-value data store that CoreOS has developed. It reliably stores the configuration data of the cluster, representing the overall state of the cluster at any given point of time. etcd favors consistency over availability in the event of a network partition (see CAP theorem). The consistency is crucial for correctly scheduling and operating services.</w:t>
        <w:br/>
        <w:t>The API server serves the Kubernetes API using JSON over HTTP, which provides both the internal and external interface to Kubernetes.[35][38] The API server processes and validates REST requests and updates the state of the API objects in etcd, thereby allowing clients to configure workloads and containers across worker nodes.[39] The API server uses etcd's watch API to monitor the cluster, roll out critical configuration changes, or restore any divergences of the state of the cluster back to what the deployer declared. As an example, the deployer may specify that three instances of a particular "pod" (see below) need to be running. etcd stores this fact. If the Deployment Controller finds that only two instances are running (conflicting with the etcd declaration),[40] it schedules the creation of an additional instance of that pod.[36]</w:t>
        <w:br/>
        <w:t>The scheduler is the extensible component that selects on which node an unscheduled pod (the basic entity managed by the scheduler) runs, based on resource availability. The scheduler tracks resource use on each node to ensure that workload is not scheduled in excess of available resources. For this purpose, the scheduler must know the resource requirements, resource availability, and other user-provided constraints or policy directives such as quality-of-service, affinity vs. anti-affinity requirements, and data locality. The scheduler's role is to match resource "supply" to workload "demand".[41]</w:t>
        <w:br/>
        <w:t>A controller is a reconciliation loop that drives the actual cluster state toward the desired state, communicating with the API server to create, update, and delete the resources it manages (e.g., pods or service endpoints).[42][38] One kind of controller is a Replication Controller, which handles replication and scaling by running a specified number of copies of a pod across the cluster. It also handles creating replacement pods if the underlying node fails.[42] Other controllers that are part of the core Kubernetes system include a DaemonSet Controller for running exactly one pod on every machine (or some subset of machines), and a Job Controller for running pods that run to completion (e.g., as part of a batch job).[43] Labels selectors that are part of the controller's definition specify the set of pods that a controller manages.[44]</w:t>
        <w:br/>
        <w:t>The controller manager is a process that manages a set of core Kubernetes controllers.</w:t>
      </w:r>
    </w:p>
    <w:p>
      <w:r>
        <w:rPr>
          <w:b/>
        </w:rPr>
        <w:t>Response</w:t>
      </w:r>
    </w:p>
    <w:p>
      <w:r>
        <w:t>ETCD</w:t>
      </w:r>
    </w:p>
    <w:p>
      <w:r>
        <w:rPr>
          <w:b/>
          <w:u w:val="single"/>
        </w:rPr>
        <w:t>Document 7780</w:t>
      </w:r>
    </w:p>
    <w:p>
      <w:r>
        <w:rPr>
          <w:b/>
        </w:rPr>
        <w:t>Instruction</w:t>
      </w:r>
    </w:p>
    <w:p>
      <w:r>
        <w:t>Healthy choice for kids or unhealthy: French Fries, Banana, Candy, Vegetables</w:t>
      </w:r>
    </w:p>
    <w:p>
      <w:r>
        <w:rPr>
          <w:b/>
        </w:rPr>
        <w:t>Response</w:t>
      </w:r>
    </w:p>
    <w:p>
      <w:r>
        <w:t>Fruits like Banana and Vegetables are healthy choices for kids. They love fried food and sweets. These should be consumed moderately. French Fries and Candy are unhealthy choices.</w:t>
      </w:r>
    </w:p>
    <w:p>
      <w:r>
        <w:rPr>
          <w:b/>
          <w:u w:val="single"/>
        </w:rPr>
        <w:t>Document 7781</w:t>
      </w:r>
    </w:p>
    <w:p>
      <w:r>
        <w:rPr>
          <w:b/>
        </w:rPr>
        <w:t>Instruction</w:t>
      </w:r>
    </w:p>
    <w:p>
      <w:r>
        <w:t>Tell me whether each of these are flat or pointed: mountain, plateau, table, knife, arrow, road</w:t>
      </w:r>
    </w:p>
    <w:p>
      <w:r>
        <w:rPr>
          <w:b/>
        </w:rPr>
        <w:t>Response</w:t>
      </w:r>
    </w:p>
    <w:p>
      <w:r>
        <w:t>Mountain: Pointed</w:t>
        <w:br/>
        <w:t>Plateau: Flat</w:t>
        <w:br/>
        <w:t>Table: Flat</w:t>
        <w:br/>
        <w:t>Knife: Pointed</w:t>
        <w:br/>
        <w:t>Arrow: Pointed</w:t>
        <w:br/>
        <w:t>Road: Flat</w:t>
      </w:r>
    </w:p>
    <w:p>
      <w:r>
        <w:rPr>
          <w:b/>
          <w:u w:val="single"/>
        </w:rPr>
        <w:t>Document 7782</w:t>
      </w:r>
    </w:p>
    <w:p>
      <w:r>
        <w:rPr>
          <w:b/>
        </w:rPr>
        <w:t>Instruction</w:t>
      </w:r>
    </w:p>
    <w:p>
      <w:r>
        <w:t>Provide a dot point list of the last six artists that won a Grammy Award for Best Album. Include the title of the album and the year they won.</w:t>
      </w:r>
    </w:p>
    <w:p>
      <w:r>
        <w:rPr>
          <w:b/>
        </w:rPr>
        <w:t>Response</w:t>
      </w:r>
    </w:p>
    <w:p>
      <w:r>
        <w:t>Here is a list of the last six artists that won a Grammy Award for Best Album.</w:t>
        <w:br/>
        <w:t xml:space="preserve">- Harry Styles won for the album 'Harry's House' in 2023        </w:t>
        <w:br/>
        <w:t xml:space="preserve">- Jon Batiste won for the album 'We Are' in 2022     </w:t>
        <w:br/>
        <w:t xml:space="preserve">- Taylor Swift won for 'Folklore' in 2021    </w:t>
        <w:br/>
        <w:t xml:space="preserve">- Billie Eilish won for 'When We All Fall Asleep, Where Do We Go?' in 2020       </w:t>
        <w:br/>
        <w:t xml:space="preserve">- Kacey Musgraves won for the album 'Golden Hour' in 2019        </w:t>
        <w:br/>
        <w:t>- Bruno Mars won for '24K Magic' in 2018</w:t>
      </w:r>
    </w:p>
    <w:p>
      <w:r>
        <w:rPr>
          <w:b/>
          <w:u w:val="single"/>
        </w:rPr>
        <w:t>Document 7783</w:t>
      </w:r>
    </w:p>
    <w:p>
      <w:r>
        <w:rPr>
          <w:b/>
        </w:rPr>
        <w:t>Instruction</w:t>
      </w:r>
    </w:p>
    <w:p>
      <w:r>
        <w:t>If playing golf, categorize which of the following parts of the course would be considered 'hazards', which would be 'safe', and which would be 'neither': The green, a sand trap, a stream, the fairway, the club house, and the tee box.</w:t>
      </w:r>
    </w:p>
    <w:p>
      <w:r>
        <w:rPr>
          <w:b/>
        </w:rPr>
        <w:t>Response</w:t>
      </w:r>
    </w:p>
    <w:p>
      <w:r>
        <w:t>The green, fairway, and tee box would all be safe, while a sand trap and a stream would be hazards, and the club house would be neither.</w:t>
      </w:r>
    </w:p>
    <w:p>
      <w:r>
        <w:rPr>
          <w:b/>
          <w:u w:val="single"/>
        </w:rPr>
        <w:t>Document 7784</w:t>
      </w:r>
    </w:p>
    <w:p>
      <w:r>
        <w:rPr>
          <w:b/>
        </w:rPr>
        <w:t>Instruction</w:t>
      </w:r>
    </w:p>
    <w:p>
      <w:r>
        <w:t>What is the difference between instant oatmeal and regular oatmeal?</w:t>
      </w:r>
    </w:p>
    <w:p>
      <w:r>
        <w:rPr>
          <w:b/>
        </w:rPr>
        <w:t>Response</w:t>
      </w:r>
    </w:p>
    <w:p>
      <w:r>
        <w:t>Instant oatmeal is ready to eat immediately after sitting in hot water, whereas regular oatmeal has to be boiled in hot water for a longer period of time (the specific duration depends on the type of oats).</w:t>
      </w:r>
    </w:p>
    <w:p>
      <w:r>
        <w:rPr>
          <w:b/>
          <w:u w:val="single"/>
        </w:rPr>
        <w:t>Document 7785</w:t>
      </w:r>
    </w:p>
    <w:p>
      <w:r>
        <w:rPr>
          <w:b/>
        </w:rPr>
        <w:t>Instruction</w:t>
      </w:r>
    </w:p>
    <w:p>
      <w:r>
        <w:t>Please give me a brief summary of this paragraph about Tom Brady's NFL accomplishments.</w:t>
      </w:r>
    </w:p>
    <w:p>
      <w:r>
        <w:rPr>
          <w:b/>
        </w:rPr>
        <w:t>Context</w:t>
      </w:r>
    </w:p>
    <w:p>
      <w:r>
        <w:t>The winningest quarterback in NFL history, Brady won 251 regular season games and 35 postseason games for a combined 286 wins. Brady holds a .754 winning percentage, which is the highest among NFL quarterbacks who have started 100 games. He is the only NFL quarterback to win 200 regular season games and his 35 postseason victories are more than twice those of any other quarterback. Brady is also the only NFL quarterback to win all 16 regular season games, which he accomplished in 2007. In 2021, Brady became one of four quarterbacks to defeat all 32 NFL teams. Brady has the most Pro Bowl selections in NFL history at 15 and was named league MVP three times in 2007, 2010, and 2017. His 2010 MVP was awarded in an unanimous decision; the first time this distinction was achieved. Brady was also named Male Athlete of the Year in 2007, making him third NFL player to receive the award, joining Joe Montana. Brady, Montana, and Patrick Mahomes are the only players to win multiple NFL MVP and Super Bowl MVP awards.</w:t>
      </w:r>
    </w:p>
    <w:p>
      <w:r>
        <w:rPr>
          <w:b/>
        </w:rPr>
        <w:t>Response</w:t>
      </w:r>
    </w:p>
    <w:p>
      <w:r>
        <w:t>Brady is the winningest quarterback in NFL history. He holds numerous records in the regular season and postseason. He also holds distinctions as the only quarterback to accomplish certain feats, such as winning all 16 regular season games in 2007.</w:t>
      </w:r>
    </w:p>
    <w:p>
      <w:r>
        <w:rPr>
          <w:b/>
          <w:u w:val="single"/>
        </w:rPr>
        <w:t>Document 7786</w:t>
      </w:r>
    </w:p>
    <w:p>
      <w:r>
        <w:rPr>
          <w:b/>
        </w:rPr>
        <w:t>Instruction</w:t>
      </w:r>
    </w:p>
    <w:p>
      <w:r>
        <w:t>Describe how you would approach a corporate rebrand. Share your objectives, timeline, required budget and resources, and how you would measure your success.</w:t>
      </w:r>
    </w:p>
    <w:p>
      <w:r>
        <w:rPr>
          <w:b/>
        </w:rPr>
        <w:t>Response</w:t>
      </w:r>
    </w:p>
    <w:p>
      <w:r>
        <w:t>You should approach a rebrand by partnering with a creative agency to develop a polished, scalable version of a company story, which would likely be a 4-6 month project.</w:t>
        <w:br/>
        <w:br/>
        <w:t xml:space="preserve">Objective: Develop the corporate story — who you are as a company, your vision and mission, what you believe, what you do and how you do it — while also partnering with various teams across the business to ensure the corporate story is married with the product story, differentiators, and the solutions and value you provide to customers. The result should be an authentic representation of the company. </w:t>
        <w:br/>
        <w:br/>
        <w:t xml:space="preserve">Timeline: A rebrand project would include 6-8 weeks of discovery (conducting a formal audit of the company's current brand and interviews with team members, customers and partners), leading to multiple weeks of reviews, eventually resulting in a brand identity and brand book to share the updated brand with your employee base. </w:t>
        <w:br/>
        <w:br/>
        <w:t>Resources and budget: Estimated $300,000 - 500,000 (cost varies widely and depends on the size of the firm and scope of project). In order for this project to be successful, secure upfront executive buy-in and alignment, and time from the executive team starting at the discovery phase through reviews and the final debut.</w:t>
        <w:br/>
        <w:br/>
        <w:t>Measurement: Unfortunately, it’s difficult to assign a quantitative metric to measure the success of a rebrand and messaging project, so put qualitative measurements in place for the short-term, assessing how well you captured how your customers think of your company, and how well you captured the vision for the future. In the long-term, invest in brand awareness surveys and track NPS scores.</w:t>
      </w:r>
    </w:p>
    <w:p>
      <w:r>
        <w:rPr>
          <w:b/>
          <w:u w:val="single"/>
        </w:rPr>
        <w:t>Document 7787</w:t>
      </w:r>
    </w:p>
    <w:p>
      <w:r>
        <w:rPr>
          <w:b/>
        </w:rPr>
        <w:t>Instruction</w:t>
      </w:r>
    </w:p>
    <w:p>
      <w:r>
        <w:t>If you had a chance to go on a trip to Mars, would you - why or why not?</w:t>
      </w:r>
    </w:p>
    <w:p>
      <w:r>
        <w:rPr>
          <w:b/>
        </w:rPr>
        <w:t>Response</w:t>
      </w:r>
    </w:p>
    <w:p>
      <w:r>
        <w:t xml:space="preserve">This is an amazingly difficult question to answer. On the one hand, it should be a non brainer - if offered, I would love to have the opportunity to go where no person has gone before, create history and be part of the team that creates hope for the survival of the human race when planet earth can no longer sustain us. I would love to build a future for our next generations, and I cannot think of a more noble goal that is also so thrilling and exhilarating. </w:t>
        <w:br/>
        <w:br/>
        <w:t>And yet, I also flinch from the thought of leaving my loved ones behind. Is it selfish of me to try and solve larger issues where I am a mere cog-in-the-wheel, and run away from the real issues that I can actually solve for my family? Am I being impractical or idealistic, especially when I may never see my family in the real world again - both because of the time it would take for a return journey and the risks involved.</w:t>
        <w:br/>
        <w:br/>
        <w:t>I dare say, I am glad I don't have to make this decision, just yet!</w:t>
      </w:r>
    </w:p>
    <w:p>
      <w:r>
        <w:rPr>
          <w:b/>
          <w:u w:val="single"/>
        </w:rPr>
        <w:t>Document 7788</w:t>
      </w:r>
    </w:p>
    <w:p>
      <w:r>
        <w:rPr>
          <w:b/>
        </w:rPr>
        <w:t>Instruction</w:t>
      </w:r>
    </w:p>
    <w:p>
      <w:r>
        <w:t>From the given text, Provide some info regarding consistory</w:t>
      </w:r>
    </w:p>
    <w:p>
      <w:r>
        <w:rPr>
          <w:b/>
        </w:rPr>
        <w:t>Context</w:t>
      </w:r>
    </w:p>
    <w:p>
      <w:r>
        <w:t>In the Roman Catholic Church a consistory is a formal meeting of the College of Cardinals called by the pope. There are two kinds of consistories, extraordinary and ordinary. An "extraordinary" consistory is held to allow the pope to consult with the entire membership of the College of Cardinals. An "ordinary" consistory is ceremonial in nature and attended by cardinals resident in Rome. For example, the pope elevates new cardinals to the College at a consistory; Pope Francis has called consistories for ceremonies of canonization.</w:t>
      </w:r>
    </w:p>
    <w:p>
      <w:r>
        <w:rPr>
          <w:b/>
        </w:rPr>
        <w:t>Response</w:t>
      </w:r>
    </w:p>
    <w:p>
      <w:r>
        <w:t>1. A consistory is a formal gathering of the College of Cardinals in the Roman Catholic Church that is summoned by the pope.</w:t>
        <w:br/>
        <w:t>2. Consistories come in two varieties: remarkable and ordinary.</w:t>
        <w:br/>
        <w:t>3. The pope can consult with the full College of Cardinals by calling a "extraordinary" consistory.</w:t>
        <w:br/>
        <w:t>4. Cardinals who live in Rome attend "ordinary" consistories, which are ceremonial in nature.</w:t>
        <w:br/>
        <w:t>5. Pope Francis has convened consistories for canonization ceremonies, for instance, where he elevates new cardinals to the College of Cardinals.</w:t>
      </w:r>
    </w:p>
    <w:p>
      <w:r>
        <w:rPr>
          <w:b/>
          <w:u w:val="single"/>
        </w:rPr>
        <w:t>Document 7789</w:t>
      </w:r>
    </w:p>
    <w:p>
      <w:r>
        <w:rPr>
          <w:b/>
        </w:rPr>
        <w:t>Instruction</w:t>
      </w:r>
    </w:p>
    <w:p>
      <w:r>
        <w:t>Which states produced more than 10% of total US oil production in 2020?</w:t>
      </w:r>
    </w:p>
    <w:p>
      <w:r>
        <w:rPr>
          <w:b/>
        </w:rPr>
        <w:t>Context</w:t>
      </w:r>
    </w:p>
    <w:p>
      <w:r>
        <w:t>The leading oil-producing area in the United States in 2019 was Texas (5.07 million barrels (806,000 m3) per day), followed by the offshore federal zone of the Gulf of Mexico (1.90 million barrels (302,000 m3) per day), North Dakota (1.42 million barrels (226,000 m3) per day) and New Mexico (0.90 million barrels (143,000 m3) per day).[3] In 2020, the top five U.S. oil producing states were Texas (43%), North Dakota (10.4%), New Mexico (9.2%), Oklahoma (4.1%), and Colorado (4.0%).[2]</w:t>
      </w:r>
    </w:p>
    <w:p>
      <w:r>
        <w:rPr>
          <w:b/>
        </w:rPr>
        <w:t>Response</w:t>
      </w:r>
    </w:p>
    <w:p>
      <w:r>
        <w:t>Texas and North Dakota produced 43% and 10.4% of US oil in 2020, respectively.</w:t>
      </w:r>
    </w:p>
    <w:p>
      <w:r>
        <w:rPr>
          <w:b/>
          <w:u w:val="single"/>
        </w:rPr>
        <w:t>Document 7790</w:t>
      </w:r>
    </w:p>
    <w:p>
      <w:r>
        <w:rPr>
          <w:b/>
        </w:rPr>
        <w:t>Instruction</w:t>
      </w:r>
    </w:p>
    <w:p>
      <w:r>
        <w:t>How much wood could a woodchuck chuck if a woodchuck could chuck wood?</w:t>
      </w:r>
    </w:p>
    <w:p>
      <w:r>
        <w:rPr>
          <w:b/>
        </w:rPr>
        <w:t>Response</w:t>
      </w:r>
    </w:p>
    <w:p>
      <w:r>
        <w:t>The answer to this depends on various factors.  If the wood if very heavy, a woodchuck may not be capable of chucking it at all.  If the pieces are smaller and the woodchuck was relatively young and spritely, then they could probably chuck at least 30 to 40lbs within a few hours.  An older woodchuck may no longer have dexterity in its hands or the sufficient strength needed to chuck any piece of wood regardless of its size or weight.</w:t>
      </w:r>
    </w:p>
    <w:p>
      <w:r>
        <w:rPr>
          <w:b/>
          <w:u w:val="single"/>
        </w:rPr>
        <w:t>Document 7791</w:t>
      </w:r>
    </w:p>
    <w:p>
      <w:r>
        <w:rPr>
          <w:b/>
        </w:rPr>
        <w:t>Instruction</w:t>
      </w:r>
    </w:p>
    <w:p>
      <w:r>
        <w:t>Which of these cities are in Austria: Graz, Warsaw, Amsterdam, Vienna, New York, Jakarta</w:t>
      </w:r>
    </w:p>
    <w:p>
      <w:r>
        <w:rPr>
          <w:b/>
        </w:rPr>
        <w:t>Response</w:t>
      </w:r>
    </w:p>
    <w:p>
      <w:r>
        <w:t>Out of the cities you listed, Graz and Vienna are in Austria.</w:t>
      </w:r>
    </w:p>
    <w:p>
      <w:r>
        <w:rPr>
          <w:b/>
          <w:u w:val="single"/>
        </w:rPr>
        <w:t>Document 7792</w:t>
      </w:r>
    </w:p>
    <w:p>
      <w:r>
        <w:rPr>
          <w:b/>
        </w:rPr>
        <w:t>Instruction</w:t>
      </w:r>
    </w:p>
    <w:p>
      <w:r>
        <w:t>What is the emblem of the United States Marine Corps?</w:t>
      </w:r>
    </w:p>
    <w:p>
      <w:r>
        <w:rPr>
          <w:b/>
        </w:rPr>
        <w:t>Response</w:t>
      </w:r>
    </w:p>
    <w:p>
      <w:r>
        <w:t>Approved and adopted in 1868, the Eagle, Global and Anchor is the official emblem and insignia of the United States Marine Corps.</w:t>
      </w:r>
    </w:p>
    <w:p>
      <w:r>
        <w:rPr>
          <w:b/>
          <w:u w:val="single"/>
        </w:rPr>
        <w:t>Document 7793</w:t>
      </w:r>
    </w:p>
    <w:p>
      <w:r>
        <w:rPr>
          <w:b/>
        </w:rPr>
        <w:t>Instruction</w:t>
      </w:r>
    </w:p>
    <w:p>
      <w:r>
        <w:t>What is the difference between mozzarella and cheddar?</w:t>
      </w:r>
    </w:p>
    <w:p>
      <w:r>
        <w:rPr>
          <w:b/>
        </w:rPr>
        <w:t>Response</w:t>
      </w:r>
    </w:p>
    <w:p>
      <w:r>
        <w:t>Mozzarella (or Mozz) can be served fresh, while cheddar is generally aged for some time to improve flavor before it is consumed.</w:t>
      </w:r>
    </w:p>
    <w:p>
      <w:r>
        <w:rPr>
          <w:b/>
          <w:u w:val="single"/>
        </w:rPr>
        <w:t>Document 7794</w:t>
      </w:r>
    </w:p>
    <w:p>
      <w:r>
        <w:rPr>
          <w:b/>
        </w:rPr>
        <w:t>Instruction</w:t>
      </w:r>
    </w:p>
    <w:p>
      <w:r>
        <w:t>What was the Bismarck battleship?</w:t>
      </w:r>
    </w:p>
    <w:p>
      <w:r>
        <w:rPr>
          <w:b/>
        </w:rPr>
        <w:t>Context</w:t>
      </w:r>
    </w:p>
    <w:p>
      <w:r>
        <w:t>Bismarck was the first of two Bismarck-class battleships built for Nazi Germany's Kriegsmarine. Named after Chancellor Otto von Bismarck, the ship was laid down at the Blohm &amp; Voss shipyard in Hamburg in July 1936 and launched in February 1939. Work was completed in August 1940, when she was commissioned into the German fleet. Bismarck and her sister ship Tirpitz were the largest battleships ever built by Germany, and two of the largest built by any European power.</w:t>
        <w:br/>
        <w:br/>
        <w:t>In the course of the warship's eight-month career, Bismarck conducted only one offensive operation that lasted 8 days in May 1941, codenamed Rheinübung. The ship, along with the heavy cruiser Prinz Eugen, was to break into the Atlantic Ocean and raid Allied shipping from North America to Great Britain. The two ships were detected several times off Scandinavia, and British naval units were deployed to block their route. At the Battle of the Denmark Strait, the battlecruiser HMS Hood initially engaged Prinz Eugen, probably by mistake, while HMS Prince of Wales engaged Bismarck. In the ensuing battle Hood was destroyed by the combined fire of Bismarck and Prinz Eugen, which then damaged Prince of Wales and forced her retreat. Bismarck suffered sufficient damage from three hits by Prince of Wales to force an end to the raiding mission.</w:t>
        <w:br/>
        <w:br/>
        <w:t>The destruction of Hood spurred a relentless pursuit by the Royal Navy involving dozens of warships. Two days later, heading for occupied France to effect repairs, Bismarck was attacked by fifteen Fairey Swordfish torpedo bombers from the aircraft carrier HMS Ark Royal; one scored a hit that rendered the battleship's steering gear inoperable. In her final battle the following morning, the already-crippled Bismarck was engaged by two British battleships and two heavy cruisers, and sustained incapacitating damage and heavy loss of life. The ship was scuttled to prevent her being boarded by the British, and to allow the ship to be abandoned so as to limit further casualties. Most experts agree that the battle damage would have caused her to sink eventually.</w:t>
        <w:br/>
        <w:br/>
        <w:t>The wreck was located in June 1989 by Robert Ballard, and has since been further surveyed by several other expeditions.</w:t>
      </w:r>
    </w:p>
    <w:p>
      <w:r>
        <w:rPr>
          <w:b/>
        </w:rPr>
        <w:t>Response</w:t>
      </w:r>
    </w:p>
    <w:p>
      <w:r>
        <w:t>The Bismarck was a battleship built for the German Navy in World War 2.  After one offensive engagement where it helped sink the ship HMS Hood the Bismarck became a priority target of the British Navy and was sunk by German forces after suffering catastrophic damage after only 8 months of service.</w:t>
      </w:r>
    </w:p>
    <w:p>
      <w:r>
        <w:rPr>
          <w:b/>
          <w:u w:val="single"/>
        </w:rPr>
        <w:t>Document 7795</w:t>
      </w:r>
    </w:p>
    <w:p>
      <w:r>
        <w:rPr>
          <w:b/>
        </w:rPr>
        <w:t>Instruction</w:t>
      </w:r>
    </w:p>
    <w:p>
      <w:r>
        <w:t>If you find yourself being pursued by a hungry bear in the woods, label each of these items in your backpack as either 'useful', 'not useful', or 'an unfortunate choice to pack':  a fish, a gun, a book, a hamburger.</w:t>
      </w:r>
    </w:p>
    <w:p>
      <w:r>
        <w:rPr>
          <w:b/>
        </w:rPr>
        <w:t>Response</w:t>
      </w:r>
    </w:p>
    <w:p>
      <w:r>
        <w:t>In such a situation, being pursued by a hungry bear in the woods, a fish would be 'not useful', a gun would be 'useful', a book would be 'not useful', and a hamburger would be 'an unfortunate choice to pack'.</w:t>
      </w:r>
    </w:p>
    <w:p>
      <w:r>
        <w:rPr>
          <w:b/>
          <w:u w:val="single"/>
        </w:rPr>
        <w:t>Document 7796</w:t>
      </w:r>
    </w:p>
    <w:p>
      <w:r>
        <w:rPr>
          <w:b/>
        </w:rPr>
        <w:t>Instruction</w:t>
      </w:r>
    </w:p>
    <w:p>
      <w:r>
        <w:t>How the interpretation of the word nature evolved over time?</w:t>
      </w:r>
    </w:p>
    <w:p>
      <w:r>
        <w:rPr>
          <w:b/>
        </w:rPr>
        <w:t>Context</w:t>
      </w:r>
    </w:p>
    <w:p>
      <w:r>
        <w:t>Nature, in the broadest sense, is the physical world or universe. "Nature" can refer to the phenomena of the physical world, and also to life in general. The study of nature is a large, if not the only, part of science. Although humans are part of nature, human activity is often understood as a separate category from other natural phenomena.[1]</w:t>
        <w:br/>
        <w:br/>
        <w:t>The word nature is borrowed from the Old French nature and is derived from the Latin word natura, or "essential qualities, innate disposition", and in ancient times, literally meant "birth".[2] In ancient philosophy, natura is mostly used as the Latin translation of the Greek word physis (φύσις), which originally related to the intrinsic characteristics of plants, animals, and other features of the world to develop of their own accord.[3][4] The concept of nature as a whole, the physical universe, is one of several expansions of the original notion;[1] it began with certain core applications of the word φύσις by pre-Socratic philosophers (though this word had a dynamic dimension then, especially for Heraclitus), and has steadily gained currency ever since.</w:t>
        <w:br/>
        <w:br/>
        <w:t>During the advent of modern scientific method in the last several centuries, nature became the passive reality, organized and moved by divine laws.[5][6] With the Industrial revolution, nature increasingly became seen as the part of reality deprived from intentional intervention: it was hence considered as sacred by some traditions (Rousseau, American transcendentalism) or a mere decorum for divine providence or human history (Hegel, Marx). However, a vitalist vision of nature, closer to the pre-Socratic one, got reborn at the same time, especially after Charles Darwin.[1]</w:t>
        <w:br/>
        <w:br/>
        <w:t>Within the various uses of the word today, "nature" often refers to geology and wildlife. Nature can refer to the general realm of living plants and animals, and in some cases to the processes associated with inanimate objects—the way that particular types of things exist and change of their own accord, such as the weather and geology of the Earth. It is often taken to mean the "natural environment" or wilderness—wild animals, rocks, forest, and in general those things that have not been substantially altered by human intervention, or which persist despite human intervention. For example, manufactured objects and human interaction generally are not considered part of nature, unless qualified as, for example, "human nature" or "the whole of nature". This more traditional concept of natural things that can still be found today implies a distinction between the natural and the artificial, with the artificial being understood as that which has been brought into being by a human consciousness or a human mind. Depending on the particular context, the term "natural" might also be distinguished from the unnatural or the supernatural.[1]</w:t>
      </w:r>
    </w:p>
    <w:p>
      <w:r>
        <w:rPr>
          <w:b/>
        </w:rPr>
        <w:t>Response</w:t>
      </w:r>
    </w:p>
    <w:p>
      <w:r>
        <w:t>In ancient times nature was derived from the Greek word physis (translated into Latin as natura), that is related to the intrinsic characteristics of plants, animals. During the advent of modern scientific method it was associated to passive reality moved by divine laws. With the Industrial revolution it increasingly became seen as part of the reality deprived from intentional intervention.</w:t>
      </w:r>
    </w:p>
    <w:p>
      <w:r>
        <w:rPr>
          <w:b/>
          <w:u w:val="single"/>
        </w:rPr>
        <w:t>Document 7797</w:t>
      </w:r>
    </w:p>
    <w:p>
      <w:r>
        <w:rPr>
          <w:b/>
        </w:rPr>
        <w:t>Instruction</w:t>
      </w:r>
    </w:p>
    <w:p>
      <w:r>
        <w:t>ways to reduce solid waste</w:t>
      </w:r>
    </w:p>
    <w:p>
      <w:r>
        <w:rPr>
          <w:b/>
        </w:rPr>
        <w:t>Response</w:t>
      </w:r>
    </w:p>
    <w:p>
      <w:r>
        <w:t>Use biodegradable plates</w:t>
        <w:br/>
        <w:t>Use reusable personal bottles</w:t>
        <w:br/>
        <w:t>Use less plastic products</w:t>
        <w:br/>
        <w:t>Use less detergent</w:t>
        <w:br/>
        <w:t>Use more biodegradable FMCG products</w:t>
      </w:r>
    </w:p>
    <w:p>
      <w:r>
        <w:rPr>
          <w:b/>
          <w:u w:val="single"/>
        </w:rPr>
        <w:t>Document 7798</w:t>
      </w:r>
    </w:p>
    <w:p>
      <w:r>
        <w:rPr>
          <w:b/>
        </w:rPr>
        <w:t>Instruction</w:t>
      </w:r>
    </w:p>
    <w:p>
      <w:r>
        <w:t>What was the name of Dorrie Nossiter's exhibition?</w:t>
      </w:r>
    </w:p>
    <w:p>
      <w:r>
        <w:rPr>
          <w:b/>
        </w:rPr>
        <w:t>Context</w:t>
      </w:r>
    </w:p>
    <w:p>
      <w:r>
        <w:t>Dorrie Nossiter (29 June 1893 – 1977) was an English jeweller and jewellery designer from Aston, near Birmingham.</w:t>
        <w:br/>
        <w:br/>
        <w:t>Nossiter crafted precious jewellery of her own designs in the English Arts and Crafts Tradition in both sterling silver and gold. Her work is known for her use of colour and floral and curvature lines using gemstones in motifs. She was predominantly active during the 1930s.[1]</w:t>
        <w:br/>
        <w:br/>
        <w:t>Nossiter was educated at the Municipal School of Art in Birmingham from 1910 to 1914. Nossiter married Ernest Guy Robinson in 1922. By 1935 she was living in London where her work was shown in the "Art by Four Women" exhibition at Walker's Gallery, London. Nossiter would go on to exhibit there from 1935 to 1939.</w:t>
        <w:br/>
        <w:br/>
        <w:t>Nossiter's work is often confused with that of another female jeweller and jewellery designer of the same period, Sibyl Dunlop.[2]</w:t>
      </w:r>
    </w:p>
    <w:p>
      <w:r>
        <w:rPr>
          <w:b/>
        </w:rPr>
        <w:t>Response</w:t>
      </w:r>
    </w:p>
    <w:p>
      <w:r>
        <w:t>Dorrie Nossiter showed her work in the "Art by Four Women" exhibition at the Walker's Gallery in London, England.</w:t>
      </w:r>
    </w:p>
    <w:p>
      <w:r>
        <w:rPr>
          <w:b/>
          <w:u w:val="single"/>
        </w:rPr>
        <w:t>Document 7799</w:t>
      </w:r>
    </w:p>
    <w:p>
      <w:r>
        <w:rPr>
          <w:b/>
        </w:rPr>
        <w:t>Instruction</w:t>
      </w:r>
    </w:p>
    <w:p>
      <w:r>
        <w:t>Identify which instrument is string or percussion: Gandingan, Psaltery</w:t>
      </w:r>
    </w:p>
    <w:p>
      <w:r>
        <w:rPr>
          <w:b/>
        </w:rPr>
        <w:t>Response</w:t>
      </w:r>
    </w:p>
    <w:p>
      <w:r>
        <w:t>Psaltery is string, Gandingan is percussion.</w:t>
      </w:r>
    </w:p>
    <w:p>
      <w:r>
        <w:rPr>
          <w:b/>
          <w:u w:val="single"/>
        </w:rPr>
        <w:t>Document 7800</w:t>
      </w:r>
    </w:p>
    <w:p>
      <w:r>
        <w:rPr>
          <w:b/>
        </w:rPr>
        <w:t>Instruction</w:t>
      </w:r>
    </w:p>
    <w:p>
      <w:r>
        <w:t>What are the benefits of meditation?</w:t>
      </w:r>
    </w:p>
    <w:p>
      <w:r>
        <w:rPr>
          <w:b/>
        </w:rPr>
        <w:t>Response</w:t>
      </w:r>
    </w:p>
    <w:p>
      <w:r>
        <w:t>Meditation enhances focus, memory, and mood. Meditation has also been shown to have other benefits such as reducing the negative impacts of lack of sleep.</w:t>
      </w:r>
    </w:p>
    <w:p>
      <w:r>
        <w:rPr>
          <w:b/>
          <w:u w:val="single"/>
        </w:rPr>
        <w:t>Document 7801</w:t>
      </w:r>
    </w:p>
    <w:p>
      <w:r>
        <w:rPr>
          <w:b/>
        </w:rPr>
        <w:t>Instruction</w:t>
      </w:r>
    </w:p>
    <w:p>
      <w:r>
        <w:t>Given a reference text about Adventfjorden, how wide and long is it?</w:t>
      </w:r>
    </w:p>
    <w:p>
      <w:r>
        <w:rPr>
          <w:b/>
        </w:rPr>
        <w:t>Context</w:t>
      </w:r>
    </w:p>
    <w:p>
      <w:r>
        <w:t>Adventfjorden (Advent Bay) is a 7 km long and 4 km wide bay running south-eastwards from the southern side of Isfjorden, on the west coast of Spitsbergen in Svalbard. The name represents a corruption of Adventure Bay - probably named after the Hull-built whaleship Adventure, which operated in Isfjorden in 1656. The fjord was originally[when?] known as Klass Billen Bay. At the head of Adventfjorden is Adventdalen (Advent Valley).</w:t>
        <w:br/>
        <w:br/>
        <w:t>The former mining-camp of Longyearbyen (now Svalbard's main town) lies on the fjord's southwestern shore, while another former mining-camp, Hiorthhamn, is located on its northeastern shore.</w:t>
      </w:r>
    </w:p>
    <w:p>
      <w:r>
        <w:rPr>
          <w:b/>
        </w:rPr>
        <w:t>Response</w:t>
      </w:r>
    </w:p>
    <w:p>
      <w:r>
        <w:t>Adventfjorden is 4km wide and 7km long.</w:t>
      </w:r>
    </w:p>
    <w:p>
      <w:r>
        <w:rPr>
          <w:b/>
          <w:u w:val="single"/>
        </w:rPr>
        <w:t>Document 7802</w:t>
      </w:r>
    </w:p>
    <w:p>
      <w:r>
        <w:rPr>
          <w:b/>
        </w:rPr>
        <w:t>Instruction</w:t>
      </w:r>
    </w:p>
    <w:p>
      <w:r>
        <w:t>Identify which animal species is alive or extinct: Elasmosaurus, Blue Whale</w:t>
      </w:r>
    </w:p>
    <w:p>
      <w:r>
        <w:rPr>
          <w:b/>
        </w:rPr>
        <w:t>Response</w:t>
      </w:r>
    </w:p>
    <w:p>
      <w:r>
        <w:t>Blue Whale is alive, Elasmosaurus is extinct.</w:t>
      </w:r>
    </w:p>
    <w:p>
      <w:r>
        <w:rPr>
          <w:b/>
          <w:u w:val="single"/>
        </w:rPr>
        <w:t>Document 7803</w:t>
      </w:r>
    </w:p>
    <w:p>
      <w:r>
        <w:rPr>
          <w:b/>
        </w:rPr>
        <w:t>Instruction</w:t>
      </w:r>
    </w:p>
    <w:p>
      <w:r>
        <w:t>Where does the name of the UK county 'Essex' originate from?</w:t>
      </w:r>
    </w:p>
    <w:p>
      <w:r>
        <w:rPr>
          <w:b/>
        </w:rPr>
        <w:t>Context</w:t>
      </w:r>
    </w:p>
    <w:p>
      <w:r>
        <w:t>The name Essex originates in the Anglo-Saxon period of the Early Middle Ages and has its root in the Anglo-Saxon (Old English) name Ēastseaxe ("East Saxons"), the eastern kingdom of the Saxons who had come from the continent and settled in Britain. Excavations at Mucking have demonstrated the presence of Anglo-Saxon settlers in the early fifth century, however the way in which these settlers became ascendent in the territory of the Trinovantes is not known. Studies suggest a pattern of typically peaceful co-existence, with the structure of the Romano-British landscape being maintained, and with the Saxon settlers believed to have been in the minority.</w:t>
      </w:r>
    </w:p>
    <w:p>
      <w:r>
        <w:rPr>
          <w:b/>
        </w:rPr>
        <w:t>Response</w:t>
      </w:r>
    </w:p>
    <w:p>
      <w:r>
        <w:t>The name Essex originates in the Anglo-Saxon period of the Early Middle Ages and has its root in the Anglo-Saxon (Old English) name Ēastseaxe ("East Saxons").</w:t>
      </w:r>
    </w:p>
    <w:p>
      <w:r>
        <w:rPr>
          <w:b/>
          <w:u w:val="single"/>
        </w:rPr>
        <w:t>Document 7804</w:t>
      </w:r>
    </w:p>
    <w:p>
      <w:r>
        <w:rPr>
          <w:b/>
        </w:rPr>
        <w:t>Instruction</w:t>
      </w:r>
    </w:p>
    <w:p>
      <w:r>
        <w:t>Extract the name of the founder of Salesforce from the text</w:t>
      </w:r>
    </w:p>
    <w:p>
      <w:r>
        <w:rPr>
          <w:b/>
        </w:rPr>
        <w:t>Context</w:t>
      </w:r>
    </w:p>
    <w:p>
      <w:r>
        <w:t>Salesforce, Inc. is an American cloud-based software company headquartered in San Francisco, California. It provides customer relationship management (CRM) software and applications focused on sales, customer service, marketing automation, e-commerce, analytics, and application development.</w:t>
        <w:br/>
        <w:br/>
        <w:t>Founded by former Oracle executive Marc Benioff, Salesforce quickly grew into one of the largest companies in the world, making its IPO in 2004. Salesforce's continued growth makes it the first cloud computing company to reach US$1 billion in annual revenue by fiscal year 2009,[2] and the world's largest enterprise software firm by 2022.[3]</w:t>
        <w:br/>
        <w:br/>
        <w:t>Today, Salesforce is one of the largest technology companies in the world, and as of September 19, 2022, is the 61st largest company in the world by market cap with a value of nearly US$153 billion.[4] Salesforce ranked 136th on the most recent edition of the Fortune 500, making US$26.5 billion in 2022.[5] Since 2020, Salesforce has also been a component of the Dow Jones Industrial Average.[6]</w:t>
      </w:r>
    </w:p>
    <w:p>
      <w:r>
        <w:rPr>
          <w:b/>
        </w:rPr>
        <w:t>Response</w:t>
      </w:r>
    </w:p>
    <w:p>
      <w:r>
        <w:t>Marc Benioff</w:t>
      </w:r>
    </w:p>
    <w:p>
      <w:r>
        <w:rPr>
          <w:b/>
          <w:u w:val="single"/>
        </w:rPr>
        <w:t>Document 7805</w:t>
      </w:r>
    </w:p>
    <w:p>
      <w:r>
        <w:rPr>
          <w:b/>
        </w:rPr>
        <w:t>Instruction</w:t>
      </w:r>
    </w:p>
    <w:p>
      <w:r>
        <w:t>Extract all of the dates mentioned in this paragraph and list them using bullets in the format {Date} - {Description}</w:t>
      </w:r>
    </w:p>
    <w:p>
      <w:r>
        <w:rPr>
          <w:b/>
        </w:rPr>
        <w:t>Context</w:t>
      </w:r>
    </w:p>
    <w:p>
      <w:r>
        <w:t>The Yayhoos formed as a "temporary band" in 1993 and consisted of "an all-star lineout of country punk veterans," including Eric "Rosco" Ambel on guitar/vocals, Dan Baird on guitar/vocals, Keith Christopher on bass, and Terry Anderson on drums/vocals. With three solo artists from singer-songwriter backgrounds—Anderson, Ambel, and Baird—the band features three lead vocalists as well as three songwriters.</w:t>
      </w:r>
    </w:p>
    <w:p>
      <w:r>
        <w:rPr>
          <w:b/>
        </w:rPr>
        <w:t>Response</w:t>
      </w:r>
    </w:p>
    <w:p>
      <w:r>
        <w:t>• 1993 - The Yayhoos were formed during this year.</w:t>
      </w:r>
    </w:p>
    <w:p>
      <w:r>
        <w:rPr>
          <w:b/>
          <w:u w:val="single"/>
        </w:rPr>
        <w:t>Document 7806</w:t>
      </w:r>
    </w:p>
    <w:p>
      <w:r>
        <w:rPr>
          <w:b/>
        </w:rPr>
        <w:t>Instruction</w:t>
      </w:r>
    </w:p>
    <w:p>
      <w:r>
        <w:t>How did early civilizations use dates and dried fruits?</w:t>
      </w:r>
    </w:p>
    <w:p>
      <w:r>
        <w:rPr>
          <w:b/>
        </w:rPr>
        <w:t>Context</w:t>
      </w:r>
    </w:p>
    <w:p>
      <w:r>
        <w:t xml:space="preserve">Traditional dried fruit such as raisins, figs, dates, apricots and apples have been a staple of Mediterranean diets for millennia. This is due partly to their early cultivation in the Middle Eastern region known as the Fertile Crescent, made up by parts of modern Iran, Iraq, southwest Turkey, Syria, Lebanon, Palestine, Israel, and northern Egypt. Drying or dehydration also happened to be the earliest form of food preservation: grapes, dates, and figs that fell from the tree or vine would dry in the hot sun. Early hunter-gatherers observed that these fallen fruit took on an edible form, and valued them for their stability as well as their concentrated sweetness. </w:t>
        <w:b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 These 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b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br/>
        <w:t>Figs were also prized in early Mesopotamia, Palestine, Israel, and Egypt where their daily use was probably greater than or equal to that of dates. As well as appearing in wall paintings, many specimens have been found in Egyptian tombs as funerary offerings. In Greece and Crete, figs grew very readily and they were the staple of poor and rich alike, particularly in their dried form.</w:t>
        <w:b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some made with honey, some with milk and eggs.</w:t>
        <w:br/>
        <w:t>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b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br/>
        <w:t>Figs were also extremely popular in Rome. Dried figs were added to bread and formed a major part of the winter food of country people. They were rubbed with spices such as cumin, anise and fennel seeds, or toasted sesame, wrapped in fig leaves and stored in jars. Today, major producing regions include Israel, Jerusalem, Gaza and many other Arabic countries. Dried figs are rich in vitamins, phosphorus and various other important minerals.</w:t>
        <w:b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rPr>
        <w:t>Response</w:t>
      </w:r>
    </w:p>
    <w:p>
      <w:r>
        <w:t>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r>
    </w:p>
    <w:p>
      <w:r>
        <w:rPr>
          <w:b/>
          <w:u w:val="single"/>
        </w:rPr>
        <w:t>Document 7807</w:t>
      </w:r>
    </w:p>
    <w:p>
      <w:r>
        <w:rPr>
          <w:b/>
        </w:rPr>
        <w:t>Instruction</w:t>
      </w:r>
    </w:p>
    <w:p>
      <w:r>
        <w:t>What do the suits on a deck of cards represent?</w:t>
      </w:r>
    </w:p>
    <w:p>
      <w:r>
        <w:rPr>
          <w:b/>
        </w:rPr>
        <w:t>Response</w:t>
      </w:r>
    </w:p>
    <w:p>
      <w:r>
        <w:t>Each of the suits on a deck of cards represents the four major pillars of the economy in the middle ages: heart represented the Church, spades represented the military, clubs represented agriculture, and diamonds represented the merchant class.</w:t>
      </w:r>
    </w:p>
    <w:p>
      <w:r>
        <w:rPr>
          <w:b/>
          <w:u w:val="single"/>
        </w:rPr>
        <w:t>Document 7808</w:t>
      </w:r>
    </w:p>
    <w:p>
      <w:r>
        <w:rPr>
          <w:b/>
        </w:rPr>
        <w:t>Instruction</w:t>
      </w:r>
    </w:p>
    <w:p>
      <w:r>
        <w:t>What is the most popular opening in chess?</w:t>
      </w:r>
    </w:p>
    <w:p>
      <w:r>
        <w:rPr>
          <w:b/>
        </w:rPr>
        <w:t>Response</w:t>
      </w:r>
    </w:p>
    <w:p>
      <w:r>
        <w:t>The most popular opening in chess changes dramatically based on the skill level of the players. At a professional level, some of the most popular openings include the Sicilian Defence, the Ruy Lopez, or Spanish Opening, and the Italian Game. At a beginner level, popular openings include the London Opening, Sicilian Dragon, and King's Indian Defence.</w:t>
      </w:r>
    </w:p>
    <w:p>
      <w:r>
        <w:rPr>
          <w:b/>
          <w:u w:val="single"/>
        </w:rPr>
        <w:t>Document 7809</w:t>
      </w:r>
    </w:p>
    <w:p>
      <w:r>
        <w:rPr>
          <w:b/>
        </w:rPr>
        <w:t>Instruction</w:t>
      </w:r>
    </w:p>
    <w:p>
      <w:r>
        <w:t>What language should I learn?</w:t>
      </w:r>
    </w:p>
    <w:p>
      <w:r>
        <w:rPr>
          <w:b/>
        </w:rPr>
        <w:t>Response</w:t>
      </w:r>
    </w:p>
    <w:p>
      <w:r>
        <w:t>If you are interested in verbal languages, the most popular languages are English, Mandarin, Hindi, and Spanish. Learning one of these languages will allow you to communicate with over half a billion people! However, it also depends on your interests, such as travel interests or friends, who might speak these languages. If you are interested in non-verbal languages, American Sign Language (ASL) is the most popular non-verbal language.</w:t>
      </w:r>
    </w:p>
    <w:p>
      <w:r>
        <w:rPr>
          <w:b/>
          <w:u w:val="single"/>
        </w:rPr>
        <w:t>Document 7810</w:t>
      </w:r>
    </w:p>
    <w:p>
      <w:r>
        <w:rPr>
          <w:b/>
        </w:rPr>
        <w:t>Instruction</w:t>
      </w:r>
    </w:p>
    <w:p>
      <w:r>
        <w:t>Identify which of the following are episodes from Season 4 or Season 5 of The X-Files: Schizogeny, Chinga, The Post-Modern Prometheus, Mind's Eye, All Souls, Herrenvolk, Unruhe, Teliko, Home, Tunguska</w:t>
      </w:r>
    </w:p>
    <w:p>
      <w:r>
        <w:rPr>
          <w:b/>
        </w:rPr>
        <w:t>Response</w:t>
      </w:r>
    </w:p>
    <w:p>
      <w:r>
        <w:t>Season 4: Herrenvolk, Unruhe, Teliko, Home, Tunguska</w:t>
        <w:br/>
        <w:t>Season 5: Schizogeny, Chinga, The Post-Modern Prometheus, Mind's Eye, All Souls</w:t>
      </w:r>
    </w:p>
    <w:p>
      <w:r>
        <w:rPr>
          <w:b/>
          <w:u w:val="single"/>
        </w:rPr>
        <w:t>Document 7811</w:t>
      </w:r>
    </w:p>
    <w:p>
      <w:r>
        <w:rPr>
          <w:b/>
        </w:rPr>
        <w:t>Instruction</w:t>
      </w:r>
    </w:p>
    <w:p>
      <w:r>
        <w:t>Which era of counterculture were the Beatles pivotal to?</w:t>
      </w:r>
    </w:p>
    <w:p>
      <w:r>
        <w:rPr>
          <w:b/>
        </w:rPr>
        <w:t>Context</w:t>
      </w:r>
    </w:p>
    <w:p>
      <w:r>
        <w:t>he Beatles were an English rock band, formed in Liverpool in 1960, that comprised John Lennon, Paul McCartney, George Harrison and Ringo Starr. They are regarded as the most influential band of all time[1] and were integral to the development of 1960s counterculture and popular music's recognition as an art form.[2] Rooted in skiffle, beat and 1950s rock 'n' roll, their sound incorporated elements of classical music and traditional pop in innovative ways; the band also explored music styles ranging from folk and Indian music to psychedelia and hard rock. As pioneers in recording, songwriting and artistic presentation, the Beatles revolutionised many aspects of the music industry and were often publicised as leaders of the era's youth and sociocultural movements</w:t>
      </w:r>
    </w:p>
    <w:p>
      <w:r>
        <w:rPr>
          <w:b/>
        </w:rPr>
        <w:t>Response</w:t>
      </w:r>
    </w:p>
    <w:p>
      <w:r>
        <w:t>The Beatles were integral to the development of 1960s counterculture</w:t>
      </w:r>
    </w:p>
    <w:p>
      <w:r>
        <w:rPr>
          <w:b/>
          <w:u w:val="single"/>
        </w:rPr>
        <w:t>Document 7812</w:t>
      </w:r>
    </w:p>
    <w:p>
      <w:r>
        <w:rPr>
          <w:b/>
        </w:rPr>
        <w:t>Instruction</w:t>
      </w:r>
    </w:p>
    <w:p>
      <w:r>
        <w:t>Based on the reference text about Bruce Nodwell, what did he create?</w:t>
      </w:r>
    </w:p>
    <w:p>
      <w:r>
        <w:rPr>
          <w:b/>
        </w:rPr>
        <w:t>Context</w:t>
      </w:r>
    </w:p>
    <w:p>
      <w:r>
        <w:t>Bruce Nodwell, OC (May 12, 1914 – January 20, 2006) was a Canadian inventor who invented the Nodwell 110, a multi-purpose two-tracked vehicle capable of traversing a wide variety of adverse terrain, including sand, mud, muskeg, swamp, and snow.[1][2][3]</w:t>
        <w:br/>
        <w:br/>
        <w:t>In 1970, he was made an Officer of the Order of Canada, Canada's highest civilian honor, "for his contribution to the opening of the Canadian North through his inventions and development of various types of tracked vehicles".[4] A mountain in Antarctica "Nodwell Peaks" and a lake in NWT bear his name.</w:t>
      </w:r>
    </w:p>
    <w:p>
      <w:r>
        <w:rPr>
          <w:b/>
        </w:rPr>
        <w:t>Response</w:t>
      </w:r>
    </w:p>
    <w:p>
      <w:r>
        <w:t>Bruce Nodwell invented the Nodwell 110, a two-tracked vehicle capable of traversing a wide variety of terrain.</w:t>
      </w:r>
    </w:p>
    <w:p>
      <w:r>
        <w:rPr>
          <w:b/>
          <w:u w:val="single"/>
        </w:rPr>
        <w:t>Document 7813</w:t>
      </w:r>
    </w:p>
    <w:p>
      <w:r>
        <w:rPr>
          <w:b/>
        </w:rPr>
        <w:t>Instruction</w:t>
      </w:r>
    </w:p>
    <w:p>
      <w:r>
        <w:t>Identify which animal species is alive or extinct: Finch, Bonobo</w:t>
      </w:r>
    </w:p>
    <w:p>
      <w:r>
        <w:rPr>
          <w:b/>
        </w:rPr>
        <w:t>Response</w:t>
      </w:r>
    </w:p>
    <w:p>
      <w:r>
        <w:t>Bonobo is alive, Finch is extinct.</w:t>
      </w:r>
    </w:p>
    <w:p>
      <w:r>
        <w:rPr>
          <w:b/>
          <w:u w:val="single"/>
        </w:rPr>
        <w:t>Document 7814</w:t>
      </w:r>
    </w:p>
    <w:p>
      <w:r>
        <w:rPr>
          <w:b/>
        </w:rPr>
        <w:t>Instruction</w:t>
      </w:r>
    </w:p>
    <w:p>
      <w:r>
        <w:t>How did Ella Tromp begin her political career?</w:t>
      </w:r>
    </w:p>
    <w:p>
      <w:r>
        <w:rPr>
          <w:b/>
        </w:rPr>
        <w:t>Context</w:t>
      </w:r>
    </w:p>
    <w:p>
      <w:r>
        <w:t>Ella Tromp's political career began in 1989. She worked as an employee in the cabinet of the Prime Minister. On 9 March 1991 she was appointed Minister Plenipotentiary in the first cabinet of Nelson Oduber, a position which she held until 1 March 1993. She was the first woman in the history of the country to hold this position. She was also the first woman to be appointed as Minister of Finance, which she served as during Oduber's second cabinet. During her tenure as Minister of Finance, from 1993 to 1994, there was a quarrel between coalition members of the ruling government, which led to early elections and a shortened term. Despite this, she maintained firm control over government spending and for the first time in Aruba's status aparte period the country had a budget surplus.</w:t>
      </w:r>
    </w:p>
    <w:p>
      <w:r>
        <w:rPr>
          <w:b/>
        </w:rPr>
        <w:t>Response</w:t>
      </w:r>
    </w:p>
    <w:p>
      <w:r>
        <w:t>Ella Tromp began her political career working in the cabinet of the Prime Minister in 1989. After two years she was appointed Minister Plenipotentiary in the first cabinet of Nelson Oduber, and was the first woman in the history of the country to hold that position. She then became the Minister of Finance in 1993, a role she served in until 1994.</w:t>
      </w:r>
    </w:p>
    <w:p>
      <w:r>
        <w:rPr>
          <w:b/>
          <w:u w:val="single"/>
        </w:rPr>
        <w:t>Document 7815</w:t>
      </w:r>
    </w:p>
    <w:p>
      <w:r>
        <w:rPr>
          <w:b/>
        </w:rPr>
        <w:t>Instruction</w:t>
      </w:r>
    </w:p>
    <w:p>
      <w:r>
        <w:t>What made Jackson decide to pursue acting?</w:t>
      </w:r>
    </w:p>
    <w:p>
      <w:r>
        <w:rPr>
          <w:b/>
        </w:rPr>
        <w:t>Context</w:t>
      </w:r>
    </w:p>
    <w:p>
      <w:r>
        <w:t>In Seattle, Jackson worked as an ad executive at a magazine and did some theater work on the side, earning his Equity card. "As soon as I found out what theater was, what Broadway was, I thought, 'Oh, that's what I'll do with my life.' Just a matter of getting all the pieces in place", he said. Inspired to rethink his career after the September 11 attacks, he moved to New York City to pursue his dream of being an actor: "[Acting] was something I always wanted to do but I was too scared and didn't have the confidence. 9/11 changed everything for all of us. It gave me the urgency."</w:t>
      </w:r>
    </w:p>
    <w:p>
      <w:r>
        <w:rPr>
          <w:b/>
        </w:rPr>
        <w:t>Response</w:t>
      </w:r>
    </w:p>
    <w:p>
      <w:r>
        <w:t>The occurrence of the September 11 attacks</w:t>
      </w:r>
    </w:p>
    <w:p>
      <w:r>
        <w:rPr>
          <w:b/>
          <w:u w:val="single"/>
        </w:rPr>
        <w:t>Document 7816</w:t>
      </w:r>
    </w:p>
    <w:p>
      <w:r>
        <w:rPr>
          <w:b/>
        </w:rPr>
        <w:t>Instruction</w:t>
      </w:r>
    </w:p>
    <w:p>
      <w:r>
        <w:t>Given a reference text about the Mid-South Grizzlies vs NFL, what was the result of the lawsuit?</w:t>
      </w:r>
    </w:p>
    <w:p>
      <w:r>
        <w:rPr>
          <w:b/>
        </w:rPr>
        <w:t>Context</w:t>
      </w:r>
    </w:p>
    <w:p>
      <w:r>
        <w:t>Mid-South Grizzlies v. NFL, 720 F.2d 772 (3d Cir. 1983),[1] was a lawsuit filed by John F. Bassett, the owner of the World Football League's Memphis Grizzlies against the National Football League claiming that the NFL violated the antitrust laws by refusing to admit his club to their league.</w:t>
        <w:br/>
        <w:br/>
        <w:t>The court found that the NFL had not acquired or maintained its monopoly power unlawfully and that the refusal to expand to Memphis did not contribute to its maintenance. It further elaborated that such refusal was actually procompetitive because it left the Memphis area open to rival leagues.[2] By the time the lawsuit had settled, Bassett had gone on to found the Tampa Bay Bandits of the United States Football League, while Memphis received the Memphis Showboats of the same league. As such, the case effectively became moot. (Incidentally, the USFL would go on to file a much more famous antitrust suit against the NFL a few years later, which while successfully decided against the NFL, provided only a cursory monetary award to the USFL; ironically, Bassett was an outspoken opponent of that lawsuit.)</w:t>
      </w:r>
    </w:p>
    <w:p>
      <w:r>
        <w:rPr>
          <w:b/>
        </w:rPr>
        <w:t>Response</w:t>
      </w:r>
    </w:p>
    <w:p>
      <w:r>
        <w:t>The court ruled that the NFL had not acquired or maintained its monopoly power unlawfully and that the refusal to expand to Memphis did not contribute to its maintenance.</w:t>
      </w:r>
    </w:p>
    <w:p>
      <w:r>
        <w:rPr>
          <w:b/>
          <w:u w:val="single"/>
        </w:rPr>
        <w:t>Document 7817</w:t>
      </w:r>
    </w:p>
    <w:p>
      <w:r>
        <w:rPr>
          <w:b/>
        </w:rPr>
        <w:t>Instruction</w:t>
      </w:r>
    </w:p>
    <w:p>
      <w:r>
        <w:t>Tell me whether these are metal bands or pop bands: Metallica, Iron Maiden, The Beatles, Coldplay, Slipknot, Slayer, One Direction, ABBA, The Beach Boys, Megadeth, Dream Theater, Machine Head, Queen, The Who, Bee Gees, Lamb Of God, BTS, Anthrax, System of a Down</w:t>
      </w:r>
    </w:p>
    <w:p>
      <w:r>
        <w:rPr>
          <w:b/>
        </w:rPr>
        <w:t>Response</w:t>
      </w:r>
    </w:p>
    <w:p>
      <w:r>
        <w:t>All of them are great bands! Let me help you understand which of those are metal bands and which are pop bands.</w:t>
        <w:br/>
        <w:br/>
        <w:t>Metal bands:</w:t>
        <w:br/>
        <w:t>- Metallica</w:t>
        <w:br/>
        <w:t>- Iron Maiden</w:t>
        <w:br/>
        <w:t>- Slipknot</w:t>
        <w:br/>
        <w:t>- Slayer</w:t>
        <w:br/>
        <w:t>- Megadeth</w:t>
        <w:br/>
        <w:t>- Dream Theater</w:t>
        <w:br/>
        <w:t>- Machine Head</w:t>
        <w:br/>
        <w:t>- Lamb Of God</w:t>
        <w:br/>
        <w:t>- Anthrax</w:t>
        <w:br/>
        <w:t>- System of a Down</w:t>
        <w:br/>
        <w:br/>
        <w:t>Pop bands:</w:t>
        <w:br/>
        <w:t>- The Beatles</w:t>
        <w:br/>
        <w:t>- Coldplay</w:t>
        <w:br/>
        <w:t>- One Direction</w:t>
        <w:br/>
        <w:t>- ABBA</w:t>
        <w:br/>
        <w:t>- The Beach Boys</w:t>
        <w:br/>
        <w:t>- Queen</w:t>
        <w:br/>
        <w:t>- The Who</w:t>
        <w:br/>
        <w:t>- Bee Gees</w:t>
        <w:br/>
        <w:t>- BTS</w:t>
      </w:r>
    </w:p>
    <w:p>
      <w:r>
        <w:rPr>
          <w:b/>
          <w:u w:val="single"/>
        </w:rPr>
        <w:t>Document 7818</w:t>
      </w:r>
    </w:p>
    <w:p>
      <w:r>
        <w:rPr>
          <w:b/>
        </w:rPr>
        <w:t>Instruction</w:t>
      </w:r>
    </w:p>
    <w:p>
      <w:r>
        <w:t>What is cuban cuisine?</w:t>
      </w:r>
    </w:p>
    <w:p>
      <w:r>
        <w:rPr>
          <w:b/>
        </w:rPr>
        <w:t>Response</w:t>
      </w:r>
    </w:p>
    <w:p>
      <w:r>
        <w:t>Cuban cuisine refers to the food eaten in the country of Cuba. Popular dishes usually include a protein/meat, rice and some type of veggie. Cuban food tends to have a combination of the following spices; salt, pepper, cumin, onion, garlic and oregano. Some of the most popular traditional dishes include picadillo, ropa vieja, media noche and empanadas. Many dishes also tend to include black beans.</w:t>
      </w:r>
    </w:p>
    <w:p>
      <w:r>
        <w:rPr>
          <w:b/>
          <w:u w:val="single"/>
        </w:rPr>
        <w:t>Document 7819</w:t>
      </w:r>
    </w:p>
    <w:p>
      <w:r>
        <w:rPr>
          <w:b/>
        </w:rPr>
        <w:t>Instruction</w:t>
      </w:r>
    </w:p>
    <w:p>
      <w:r>
        <w:t>Extract all the movies from this passage and the year they were released out. Write each movie as a separate sentence</w:t>
      </w:r>
    </w:p>
    <w:p>
      <w:r>
        <w:rPr>
          <w:b/>
        </w:rPr>
        <w:t>Context</w:t>
      </w:r>
    </w:p>
    <w:p>
      <w:r>
        <w:t>The genre has existed since the early years of silent cinema, when Georges Melies' A Trip to the Moon (1902) employed trick photography effects. The next major example (first in feature length in the genre) was the film Metropolis (1927). From the 1930s to the 1950s, the genre consisted mainly of low-budget B movies. After Stanley Kubrick's landmark 2001: A Space Odyssey (1968), the science fiction film genre was taken more seriously. In the late 1970s, big-budget science fiction films filled with special effects became popular with audiences after the success of Star Wars (1977) and paved the way for the blockbuster hits of subsequent decades.[1][2]</w:t>
      </w:r>
    </w:p>
    <w:p>
      <w:r>
        <w:rPr>
          <w:b/>
        </w:rPr>
        <w:t>Response</w:t>
      </w:r>
    </w:p>
    <w:p>
      <w:r>
        <w:t>A Trip to the Moon was released in 1902. Metropolis came out in 1927. 2001: A Space Odyssey was released in 1968. Star Wars came out in 1977.</w:t>
      </w:r>
    </w:p>
    <w:p>
      <w:r>
        <w:rPr>
          <w:b/>
          <w:u w:val="single"/>
        </w:rPr>
        <w:t>Document 7820</w:t>
      </w:r>
    </w:p>
    <w:p>
      <w:r>
        <w:rPr>
          <w:b/>
        </w:rPr>
        <w:t>Instruction</w:t>
      </w:r>
    </w:p>
    <w:p>
      <w:r>
        <w:t>Which of the following from this list are types of flowers and which are names of European countries: roses, Norway, tulips, the Netherlands, Sweden, France, Spain, Greece, Italy, and sunflowers.</w:t>
      </w:r>
    </w:p>
    <w:p>
      <w:r>
        <w:rPr>
          <w:b/>
        </w:rPr>
        <w:t>Response</w:t>
      </w:r>
    </w:p>
    <w:p>
      <w:r>
        <w:t>The types of flowers from this list are: tulips, roses and sunflowers. The European countries are Norway, the Netherlands, Sweden, France, Spain, Greece, and Italy.</w:t>
      </w:r>
    </w:p>
    <w:p>
      <w:r>
        <w:rPr>
          <w:b/>
          <w:u w:val="single"/>
        </w:rPr>
        <w:t>Document 7821</w:t>
      </w:r>
    </w:p>
    <w:p>
      <w:r>
        <w:rPr>
          <w:b/>
        </w:rPr>
        <w:t>Instruction</w:t>
      </w:r>
    </w:p>
    <w:p>
      <w:r>
        <w:t>What's a relaxing activity to do when visiting Seoul, South Korea?</w:t>
      </w:r>
    </w:p>
    <w:p>
      <w:r>
        <w:rPr>
          <w:b/>
        </w:rPr>
        <w:t>Response</w:t>
      </w:r>
    </w:p>
    <w:p>
      <w:r>
        <w:t>The Secret Garden guided tour is a tranquil stroll through the Changdeokgung palace in Seoul. Featuring pavilions and several ponds, you can explore the grounds once walked upon by princes and kings. In addition to a reservation for a guided tour, you will also need a ticket into the palace that can be purchased separately. Reservations may be made online or on-site, but reserving online will provide more timeframes and a better guarantee of entrance on your desired day.</w:t>
      </w:r>
    </w:p>
    <w:p>
      <w:r>
        <w:rPr>
          <w:b/>
          <w:u w:val="single"/>
        </w:rPr>
        <w:t>Document 7822</w:t>
      </w:r>
    </w:p>
    <w:p>
      <w:r>
        <w:rPr>
          <w:b/>
        </w:rPr>
        <w:t>Instruction</w:t>
      </w:r>
    </w:p>
    <w:p>
      <w:r>
        <w:t>What is an atmospheric river?</w:t>
      </w:r>
    </w:p>
    <w:p>
      <w:r>
        <w:rPr>
          <w:b/>
        </w:rPr>
        <w:t>Response</w:t>
      </w:r>
    </w:p>
    <w:p>
      <w:r>
        <w:t>Atmospheric rivers are relatively long, narrow regions in the atmosphere – like rivers in the sky – that transport most of the water vapor outside of the tropics. These columns of vapor move with the weather, carrying an amount of water vapor roughly equivalent to the average flow of water at the mouth of the Mississippi River. When the atmospheric rivers make landfall, they often release this water vapor in the form of rain or snow.</w:t>
      </w:r>
    </w:p>
    <w:p>
      <w:r>
        <w:rPr>
          <w:b/>
          <w:u w:val="single"/>
        </w:rPr>
        <w:t>Document 7823</w:t>
      </w:r>
    </w:p>
    <w:p>
      <w:r>
        <w:rPr>
          <w:b/>
        </w:rPr>
        <w:t>Instruction</w:t>
      </w:r>
    </w:p>
    <w:p>
      <w:r>
        <w:t>From the passage extract the career wards as a bulleted list with year and name.</w:t>
      </w:r>
    </w:p>
    <w:p>
      <w:r>
        <w:rPr>
          <w:b/>
        </w:rPr>
        <w:t>Context</w:t>
      </w:r>
    </w:p>
    <w:p>
      <w:r>
        <w:t>Prior to his appointment at the University of Minnesota in 1997 he was on the faculty of McGill University in Montreal. He has held postdoctoral or visiting appointments at the University of Chicago, East Carolina University, the University of Otago in New Zealand, and the University of Natal Medical School (now the Nelson R. Mandela School of Medicine), the first medical school in South Africa for non-white students.</w:t>
        <w:br/>
        <w:br/>
        <w:t>Elliott received a Guggenheim Fellowship and a National Endowment for the Humanities Public Scholar Award in 2018. He was the Cary and Ann Maguire Chair in Ethics and American History at the John W. Kluge Center at the United States Library of Congress in 2019. He is a Member of the Institute for Advanced Study in Princeton, New Jersey, where he led a faculty seminar on bioethics in 2003–2004, and an honorary faculty member of the University of Otago Bioethics Centre in New Zealand. He is a fellow of the Hastings Center, an independent bioethics research institution.</w:t>
      </w:r>
    </w:p>
    <w:p>
      <w:r>
        <w:rPr>
          <w:b/>
        </w:rPr>
        <w:t>Response</w:t>
      </w:r>
    </w:p>
    <w:p>
      <w:r>
        <w:t>* 2018, Guggenheim Fellowship</w:t>
        <w:br/>
        <w:t>* 2018, National Endowment for the Humanities Public Scholar</w:t>
      </w:r>
    </w:p>
    <w:p>
      <w:r>
        <w:rPr>
          <w:b/>
          <w:u w:val="single"/>
        </w:rPr>
        <w:t>Document 7824</w:t>
      </w:r>
    </w:p>
    <w:p>
      <w:r>
        <w:rPr>
          <w:b/>
        </w:rPr>
        <w:t>Instruction</w:t>
      </w:r>
    </w:p>
    <w:p>
      <w:r>
        <w:t>What kind of farm animal can I have in my backyard without my neighbors noticing.</w:t>
      </w:r>
    </w:p>
    <w:p>
      <w:r>
        <w:rPr>
          <w:b/>
        </w:rPr>
        <w:t>Response</w:t>
      </w:r>
    </w:p>
    <w:p>
      <w:r>
        <w:t>Chickens may be an obvious answer, but even hens make enough noise to be noticed by a neighbor. If it's eggs you want, then choose quail. Quail are small and require less square footage than other birds, they are quieter than chickens or ducks and a hen can lay up to 300 eggs a year. The trade off is that the eggs are smaller and you may need to adjust recipes, three quail eggs are the equivalent to one chicken egg.</w:t>
      </w:r>
    </w:p>
    <w:p>
      <w:r>
        <w:rPr>
          <w:b/>
          <w:u w:val="single"/>
        </w:rPr>
        <w:t>Document 7825</w:t>
      </w:r>
    </w:p>
    <w:p>
      <w:r>
        <w:rPr>
          <w:b/>
        </w:rPr>
        <w:t>Instruction</w:t>
      </w:r>
    </w:p>
    <w:p>
      <w:r>
        <w:t>What is the most powerful Porsche flat six engine?</w:t>
      </w:r>
    </w:p>
    <w:p>
      <w:r>
        <w:rPr>
          <w:b/>
        </w:rPr>
        <w:t>Context</w:t>
      </w:r>
    </w:p>
    <w:p>
      <w:r>
        <w:t>The Porsche flat-six engine series is a line of mechanically similar, naturally aspirated and turbocharged, flat-six boxer engines, produced by Porsche for almost 60 consecutive years, since 1963.[8][9] The engine is an evolution of the flat-four boxer used in the original Volkswagen Beetle.[10][11][12]</w:t>
        <w:br/>
        <w:br/>
        <w:br/>
        <w:t>1967 Porsche 911R</w:t>
        <w:br/>
        <w:t>0:22</w:t>
        <w:br/>
        <w:t>2006 Porsche Cayman S</w:t>
        <w:br/>
        <w:t>0:34</w:t>
        <w:br/>
        <w:t>Problems playing these files? See media help.</w:t>
        <w:br/>
        <w:t>The flat-six engine is most often associated with their 911 model, Porsche's flagship rear-engined sports car which has used flat-six engines exclusively since 1963.[13] The engines were air-cooled until 1999, when Porsche started using water-cooled engines.[14][15][16][17]</w:t>
        <w:br/>
        <w:br/>
        <w:t>In April 2011, Porsche announced the third generation of the 997 GT3 RS with an enlarged 4.0-litre engine having a power output of 500 PS (368 kW; 493 hp). The naturally-aspirated 4.0-litre flat-six engine (the largest engine offered in a street-legal 911) was introduced with their 911 (997) GT3 RS 4.0, in 2011.[18] The engine itself uses the crankshaft from the RSR with increased stroke dimensions (from 76.4 mm to 80.4 mm). This change increased the power output to 500 PS (368 kW; 493 hp) at 8,250 rpm and 460 N⋅m (339 lbf⋅ft) of torque at 5,750 rpm.[19] giving it a power-to-weight ratio of 365 hp per ton. Only 600 cars were built.[18][20] At 493 hp (368 kW),[21] the engine is one of the most powerful six-cylinder naturally aspirated engines in any production car with a 123.25 hp (92 kW) per litre output.[22][6][23][24][25]</w:t>
        <w:br/>
        <w:br/>
        <w:t>Other Porsche models that use flat-six engines are the 1970–1972 Porsche 914/6 (mid-engine), the 1986–1993 Porsche 959 (rear-engine), and the 1996–2021 Porsche Boxster/Cayman (mid-engine).[26][27][28]</w:t>
        <w:br/>
        <w:br/>
        <w:t>The Porsche 962 sports prototype also used a twin-turbocharged flat-six engine.[29][30][31][32]</w:t>
        <w:br/>
        <w:br/>
        <w:t>These engines have also been used by German tuning company RUF in various replica Porsche sports cars.</w:t>
      </w:r>
    </w:p>
    <w:p>
      <w:r>
        <w:rPr>
          <w:b/>
        </w:rPr>
        <w:t>Response</w:t>
      </w:r>
    </w:p>
    <w:p>
      <w:r>
        <w:t>The most powerful flat six engine made by Porsche is the 997 GT3 RS 4.0. It had nearly 493hp on just 4.0L of displacement. This is a very rare car that hardly ever come up for sale. It is one of the most powerful six-cylinder naturally aspirated engines ever made.</w:t>
      </w:r>
    </w:p>
    <w:p>
      <w:r>
        <w:rPr>
          <w:b/>
          <w:u w:val="single"/>
        </w:rPr>
        <w:t>Document 7826</w:t>
      </w:r>
    </w:p>
    <w:p>
      <w:r>
        <w:rPr>
          <w:b/>
        </w:rPr>
        <w:t>Instruction</w:t>
      </w:r>
    </w:p>
    <w:p>
      <w:r>
        <w:t>What are ten places I should eat in Paris?</w:t>
      </w:r>
    </w:p>
    <w:p>
      <w:r>
        <w:rPr>
          <w:b/>
        </w:rPr>
        <w:t>Response</w:t>
      </w:r>
    </w:p>
    <w:p>
      <w:r>
        <w:t>Ten places you should eat at in Paris are:</w:t>
        <w:br/>
        <w:t>- Les Enfants du Marche</w:t>
        <w:br/>
        <w:t>- Le Bistrot Paul Bert</w:t>
        <w:br/>
        <w:t>- Table</w:t>
        <w:br/>
        <w:t>- Parcelles</w:t>
        <w:br/>
        <w:t>- Sur Mer</w:t>
        <w:br/>
        <w:t>- Restaurant A.T.</w:t>
        <w:br/>
        <w:t>- La Tour d'Argent</w:t>
        <w:br/>
        <w:t>- Chez Nous</w:t>
        <w:br/>
        <w:t>- Le Baratin</w:t>
        <w:br/>
        <w:t>- L'avant Comptoir de la Terre</w:t>
      </w:r>
    </w:p>
    <w:p>
      <w:r>
        <w:rPr>
          <w:b/>
          <w:u w:val="single"/>
        </w:rPr>
        <w:t>Document 7827</w:t>
      </w:r>
    </w:p>
    <w:p>
      <w:r>
        <w:rPr>
          <w:b/>
        </w:rPr>
        <w:t>Instruction</w:t>
      </w:r>
    </w:p>
    <w:p>
      <w:r>
        <w:t>Given this paragraph about Novak Djokovic, how many majors titles does he currently hold?</w:t>
      </w:r>
    </w:p>
    <w:p>
      <w:r>
        <w:rPr>
          <w:b/>
        </w:rPr>
        <w:t>Context</w:t>
      </w:r>
    </w:p>
    <w:p>
      <w:r>
        <w:t>Novak Djokovic (Serbian Cyrillic: Новак Ђоковић, romanized: Novak Đoković, pronounced [nôʋaːk dʑôːkoʋitɕ] (listen);[6] born 22 May 1987) is a Serbian professional tennis player. He is currently ranked the world No. 1 player in men's singles by the Association of Tennis Professionals (ATP), and has held the top position for a record total 381 weeks, finishing as the year-end No. 1 an Open Era record seven times.[7] He has won a total of 93 singles titles on the men's ATP Tour with titles comprising a joint-record 22 majors, a record ten Australian Opens, a record 38 Masters, a joint-record six Tour Finals, and a record 66 Big Titles. Djokovic has completed a non-calendar year Grand Slam in singles, becoming the only man in tennis history to be the reigning champion of the four majors at once across three different surfaces. He is also the first man in the Open Era to achieve a double Career Grand Slam in singles and the only player to complete the career Golden Masters in singles by winning all of the nine Masters tournaments, which he has done twice.[8][9][10]</w:t>
      </w:r>
    </w:p>
    <w:p>
      <w:r>
        <w:rPr>
          <w:b/>
        </w:rPr>
        <w:t>Response</w:t>
      </w:r>
    </w:p>
    <w:p>
      <w:r>
        <w:t>22</w:t>
      </w:r>
    </w:p>
    <w:p>
      <w:r>
        <w:rPr>
          <w:b/>
          <w:u w:val="single"/>
        </w:rPr>
        <w:t>Document 7828</w:t>
      </w:r>
    </w:p>
    <w:p>
      <w:r>
        <w:rPr>
          <w:b/>
        </w:rPr>
        <w:t>Instruction</w:t>
      </w:r>
    </w:p>
    <w:p>
      <w:r>
        <w:t>What should be an men do in weekend</w:t>
      </w:r>
    </w:p>
    <w:p>
      <w:r>
        <w:rPr>
          <w:b/>
        </w:rPr>
        <w:t>Response</w:t>
      </w:r>
    </w:p>
    <w:p>
      <w:r>
        <w:t xml:space="preserve">Saturday : Late Wakeup , have a branch and sleep. wake up and Booze. , sleep late night. </w:t>
        <w:br/>
        <w:t>Sunday - Wake up late , Have a handful lunch and sleep. and Sunday night - think about tomorrow is Monday</w:t>
      </w:r>
    </w:p>
    <w:p>
      <w:r>
        <w:rPr>
          <w:b/>
          <w:u w:val="single"/>
        </w:rPr>
        <w:t>Document 7829</w:t>
      </w:r>
    </w:p>
    <w:p>
      <w:r>
        <w:rPr>
          <w:b/>
        </w:rPr>
        <w:t>Instruction</w:t>
      </w:r>
    </w:p>
    <w:p>
      <w:r>
        <w:t>If 2 carpenters can build 4 chairs in 3 hours, then how many chairs can 6 carpenters build in 6 hours?</w:t>
      </w:r>
    </w:p>
    <w:p>
      <w:r>
        <w:rPr>
          <w:b/>
        </w:rPr>
        <w:t>Response</w:t>
      </w:r>
    </w:p>
    <w:p>
      <w:r>
        <w:t>If 2 carpenters can build 4 chairs in 3 hours, then a carpenter can build 1 chair in 1.5 hours. 1 carpenter can build 4 chairs in 6 hours, and 6 carpenters can build 24 chairs in 6 hours.</w:t>
      </w:r>
    </w:p>
    <w:p>
      <w:r>
        <w:rPr>
          <w:b/>
          <w:u w:val="single"/>
        </w:rPr>
        <w:t>Document 7830</w:t>
      </w:r>
    </w:p>
    <w:p>
      <w:r>
        <w:rPr>
          <w:b/>
        </w:rPr>
        <w:t>Instruction</w:t>
      </w:r>
    </w:p>
    <w:p>
      <w:r>
        <w:t>Name some of the superhero teams of Marvel Comics as per the passage.</w:t>
      </w:r>
    </w:p>
    <w:p>
      <w:r>
        <w:rPr>
          <w:b/>
        </w:rPr>
        <w:t>Context</w:t>
      </w:r>
    </w:p>
    <w:p>
      <w:r>
        <w:t>Marvel Comics is an American comic book publisher and the flagship property of Marvel Entertainment, a division of The Walt Disney Company since September 1, 2009. Evolving from Timely Comics in 1939, Magazine Management/Atlas Comics in 1951 and its predecessor, Marvel Mystery Comics, the Marvel Comics title/name/brand was first used in June 1961.</w:t>
        <w:br/>
        <w:br/>
        <w:t>Marvel was started in 1939 by Martin Goodman as Timely Comics,[3] and by 1951 had generally become known as Atlas Comics. The Marvel era began in June 1961 with the launch of The Fantastic Four and other superhero titles created by Stan Lee, Jack Kirby, Steve Ditko and many others. The Marvel brand, which had been used over the years and decades, was solidified as the company's primary brand.</w:t>
        <w:br/>
        <w:br/>
        <w:t>Marvel counts among its characters such well-known superheroes as Spider-Man, Iron Man, Captain America, Thor, Doctor Strange, Hulk, Daredevil, Wolverine, Black Panther and Captain Marvel, as well as popular superhero teams such as the Avengers, X-Men, Fantastic Four, and Guardians of the Galaxy. Its stable of well-known supervillains includes the likes of Doctor Doom, Magneto, Ultron, Thanos, Kang the Conqueror, Green Goblin, Galactus, Loki, and Kingpin. Most of Marvel's fictional characters operate in a single reality known as the Marvel Universe, with most locations mirroring real-life places; many major characters are based in New York City, New York, United States.[4] Additionally, Marvel has published several licensed properties from other companies. This includes Star Wars comics twice from 1977 to 1986 and again since 2015.</w:t>
      </w:r>
    </w:p>
    <w:p>
      <w:r>
        <w:rPr>
          <w:b/>
        </w:rPr>
        <w:t>Response</w:t>
      </w:r>
    </w:p>
    <w:p>
      <w:r>
        <w:t>Avengers, X-Men, Fantastic Four, and Guardians of the Galaxy.</w:t>
      </w:r>
    </w:p>
    <w:p>
      <w:r>
        <w:rPr>
          <w:b/>
          <w:u w:val="single"/>
        </w:rPr>
        <w:t>Document 7831</w:t>
      </w:r>
    </w:p>
    <w:p>
      <w:r>
        <w:rPr>
          <w:b/>
        </w:rPr>
        <w:t>Instruction</w:t>
      </w:r>
    </w:p>
    <w:p>
      <w:r>
        <w:t>Which is a species of fish? Red snapper or Red Sox</w:t>
      </w:r>
    </w:p>
    <w:p>
      <w:r>
        <w:rPr>
          <w:b/>
        </w:rPr>
        <w:t>Response</w:t>
      </w:r>
    </w:p>
    <w:p>
      <w:r>
        <w:t>Red snapper</w:t>
      </w:r>
    </w:p>
    <w:p>
      <w:r>
        <w:rPr>
          <w:b/>
          <w:u w:val="single"/>
        </w:rPr>
        <w:t>Document 7832</w:t>
      </w:r>
    </w:p>
    <w:p>
      <w:r>
        <w:rPr>
          <w:b/>
        </w:rPr>
        <w:t>Instruction</w:t>
      </w:r>
    </w:p>
    <w:p>
      <w:r>
        <w:t>What is the difference between UK and Great Britain?</w:t>
      </w:r>
    </w:p>
    <w:p>
      <w:r>
        <w:rPr>
          <w:b/>
        </w:rPr>
        <w:t>Response</w:t>
      </w:r>
    </w:p>
    <w:p>
      <w:r>
        <w:t>Quite often people uses the two interchangeable, however this is not correct. Great Britain is the official name of of England, Scotland and Wales. It does not include Northern Ireland. the UK on the other hand is the official name of the union between England, Scotland, Wales and Northern Ireland.</w:t>
      </w:r>
    </w:p>
    <w:p>
      <w:r>
        <w:rPr>
          <w:b/>
          <w:u w:val="single"/>
        </w:rPr>
        <w:t>Document 7833</w:t>
      </w:r>
    </w:p>
    <w:p>
      <w:r>
        <w:rPr>
          <w:b/>
        </w:rPr>
        <w:t>Instruction</w:t>
      </w:r>
    </w:p>
    <w:p>
      <w:r>
        <w:t>How do I turn on my Tesla Model Y?</w:t>
      </w:r>
    </w:p>
    <w:p>
      <w:r>
        <w:rPr>
          <w:b/>
        </w:rPr>
        <w:t>Response</w:t>
      </w:r>
    </w:p>
    <w:p>
      <w:r>
        <w:t>When you open a door, Tesla Model Y powers on the touchscreen and you can operate all controls. To drive Model Y:</w:t>
        <w:br/>
        <w:br/>
        <w:t>1. PRESS THE BRAKE PEDAL – Model Y powers on and is ready to drive.</w:t>
        <w:br/>
        <w:t>2. SELECT A GEAR – Move the drive stalk all the way down for Drive and all the way up for Reverse.</w:t>
        <w:br/>
        <w:br/>
        <w:t>NOTE: If the PIN to Drive feature is enabled, you must also enter a valid PIN on the touchscreen before you can drive Model Y. Everything you need to know when driving Model Y displays on the touchscreen.</w:t>
        <w:br/>
        <w:br/>
        <w:t>Drive Disabled – Requires Authentication</w:t>
        <w:br/>
        <w:br/>
        <w:t>If Model Y does not detect a key when you press the brake (an authenticated phone is not detected, or 30 seconds has passed since you used the key card), the touchscreen displays a message telling you that driving requires authentication. If you see this message, place the key card behind the cup holders on the top of the center console where the RFID transmitter can read it. The 30 second authentication window restarts and you can start Model Y by pressing the brake pedal.</w:t>
        <w:br/>
        <w:br/>
        <w:t>A number of factors can affect whether Model Y can detect an authenticated phone (for example, the phone’s battery is low or dead and is no longer able to communicate using Bluetooth). Always keep your authenticated phone and a key card with you. After driving, your authenticated phone or key card is needed to restart Model Y after it powers off. And when you leave Model Y, you must bring your authenticated phone or key card with you to lock Model Y, either manually or automatically.</w:t>
      </w:r>
    </w:p>
    <w:p>
      <w:r>
        <w:rPr>
          <w:b/>
          <w:u w:val="single"/>
        </w:rPr>
        <w:t>Document 7834</w:t>
      </w:r>
    </w:p>
    <w:p>
      <w:r>
        <w:rPr>
          <w:b/>
        </w:rPr>
        <w:t>Instruction</w:t>
      </w:r>
    </w:p>
    <w:p>
      <w:r>
        <w:t>What states do not have a state gambling lottery?</w:t>
      </w:r>
    </w:p>
    <w:p>
      <w:r>
        <w:rPr>
          <w:b/>
        </w:rPr>
        <w:t>Response</w:t>
      </w:r>
    </w:p>
    <w:p>
      <w:r>
        <w:t>Alabama, Alaska, Hawaii, Nevada, and Utah.</w:t>
      </w:r>
    </w:p>
    <w:p>
      <w:r>
        <w:rPr>
          <w:b/>
          <w:u w:val="single"/>
        </w:rPr>
        <w:t>Document 7835</w:t>
      </w:r>
    </w:p>
    <w:p>
      <w:r>
        <w:rPr>
          <w:b/>
        </w:rPr>
        <w:t>Instruction</w:t>
      </w:r>
    </w:p>
    <w:p>
      <w:r>
        <w:t>Why is working out important for humans?</w:t>
      </w:r>
    </w:p>
    <w:p>
      <w:r>
        <w:rPr>
          <w:b/>
        </w:rPr>
        <w:t>Response</w:t>
      </w:r>
    </w:p>
    <w:p>
      <w:r>
        <w:t>There are a multitude of reasons why people from all across the global and different background prioritize working out. To start, the obvious is because it helps grow and maintain muscle mass. As a result of having more muscle, humans typically feel better and look better about themselves. Another reason is because working out and exercising help you burn fat, and lose weight, therefore increasing your overall health. Some people also look to workout as a way to make friends and be social, group workout classes are a great way to make friends and meet people. Mentally working out also increases certain brain chemicals that help fight depression and anxiety.</w:t>
      </w:r>
    </w:p>
    <w:p>
      <w:r>
        <w:rPr>
          <w:b/>
          <w:u w:val="single"/>
        </w:rPr>
        <w:t>Document 7836</w:t>
      </w:r>
    </w:p>
    <w:p>
      <w:r>
        <w:rPr>
          <w:b/>
        </w:rPr>
        <w:t>Instruction</w:t>
      </w:r>
    </w:p>
    <w:p>
      <w:r>
        <w:t>Given these paragraphs about Multiomics, what is panomics?</w:t>
      </w:r>
    </w:p>
    <w:p>
      <w:r>
        <w:rPr>
          <w:b/>
        </w:rPr>
        <w:t>Context</w:t>
      </w:r>
    </w:p>
    <w:p>
      <w:r>
        <w:t>Multiomics, multi-omics, integrative omics, "panomics" or "pan-omics" is a biological analysis approach in which the data sets are multiple "omes", such as the genome, proteome, transcriptome, epigenome, metabolome, and microbiome (i.e., a meta-genome and/or meta-transcriptome, depending upon how it is sequenced); in other words, the use of multiple omics technologies to study life in a concerted way. By combining these "omes", scientists can analyze complex biological big data to find novel associations between biological entities, pinpoint relevant biomarkers and build elaborate markers of disease and physiology. In doing so, multiomics integrates diverse omics data to find a coherently matching geno-pheno-envirotype relationship or association. The OmicTools service lists more than 99 softwares related to multiomic data analysis, as well as more than 99 databases on the topic.</w:t>
        <w:br/>
        <w:br/>
        <w:t>Systems biology approaches are often based upon the use of panomic analysis data. The American Society of Clinical Oncology (ASCO) defines panomics as referring to "the interaction of all biological functions within a cell and with other body functions, combining data collected by targeted tests ... and global assays (such as genome sequencing) with other patient-specific information."</w:t>
        <w:br/>
        <w:br/>
        <w:t>Single-cell multiomics</w:t>
        <w:br/>
        <w:t>A branch of the field of multiomics is the analysis of multilevel single-cell data, called single-cell multiomics. This approach gives us an unprecedent resolution to look at multilevel transitions in health and disease at the single cell level. An advantage in relation to bulk analysis is to mitigate confounding factors derived from cell to cell variation, allowing the uncovering of heterogeneous tissue architectures.</w:t>
        <w:br/>
        <w:br/>
        <w:t>Methods for parallel single-cell genomic and transcriptomic analysis can be based on simultaneous amplification or physical separation of RNA and genomic DNA. They allow insights that cannot be gathered solely from transcriptomic analysis, as RNA data do not contain non-coding genomic regions and information regarding copy-number variation, for example. An extension of this methodology is the integration of single-cell transcriptomes to single-cell methylomes, combining single-cell bisulfite sequencing to single cell RNA-Seq. Other techniques to query the epigenome, as single-cell ATAC-Seq and single-cell Hi-C also exist.</w:t>
        <w:br/>
        <w:br/>
        <w:t>A different, but related, challenge is the integration of proteomic and transcriptomic data. One approach to perform such measurement is to physically separate single-cell lysates in two, processing half for RNA, and half for proteins. The protein content of lysates can be measured by proximity extension assays (PEA), for example, which use DNA-barcoded antibodies. A different approach uses a combination of heavy-metal RNA probes and protein antibodies to adapt mass cytometry for multiomic analysis.</w:t>
        <w:br/>
        <w:br/>
        <w:t>Multiomics and machine learning</w:t>
        <w:br/>
        <w:t>In parallel to the advances in highthroughput biology, machine learning applications to biomedical data analysis are flourishing. The integration of multi-omics data analysis and machine learning has led to the discovery of new biomarkers. For example, one of the methods of the mixOmics project implements a method based on sparse Partial Least Squares regression for selection of features (putative biomarkers).</w:t>
        <w:br/>
        <w:br/>
        <w:br/>
        <w:t>https://en.wikipedia.org/wiki/Multiomics</w:t>
      </w:r>
    </w:p>
    <w:p>
      <w:r>
        <w:rPr>
          <w:b/>
        </w:rPr>
        <w:t>Response</w:t>
      </w:r>
    </w:p>
    <w:p>
      <w:r>
        <w:t>The American Society of Clinical Oncology (ASCO) defines panomics as referring to "the interaction of all biological functions within a cell and with other body functions, combining data collected by targeted tests ... and global assays (such as genome sequencing) with other patient-specific information."</w:t>
      </w:r>
    </w:p>
    <w:p>
      <w:r>
        <w:rPr>
          <w:b/>
          <w:u w:val="single"/>
        </w:rPr>
        <w:t>Document 7837</w:t>
      </w:r>
    </w:p>
    <w:p>
      <w:r>
        <w:rPr>
          <w:b/>
        </w:rPr>
        <w:t>Instruction</w:t>
      </w:r>
    </w:p>
    <w:p>
      <w:r>
        <w:t>What advice would you give to FBLA competitors for future years?</w:t>
      </w:r>
    </w:p>
    <w:p>
      <w:r>
        <w:rPr>
          <w:b/>
        </w:rPr>
        <w:t>Response</w:t>
      </w:r>
    </w:p>
    <w:p>
      <w:r>
        <w:t>Please do not procrastinate and really focus on the prejudged part of the portion of your report, because that is a prerequisite if you want to compete at states. Also, make sure to thoroughly read the rubric so you hit every single requirement on the rubric, especially the part about providing a recommendation and plan. As for your recommendation, try to come up with a creative acronym to make it memorable. For us, we thought of CHIP, as the topic was about microchips. Although notes are technically allowed, every single team memorizes their presentation, so make sure to have your presentation very well memorized by the conference. Also it is important to get plenty of sleep before the night of the competition, eat breakfast, and act confident when you are presenting. Finally, if you do make a mistake it is okay (part of the learning), just don't act surprised and keep going!</w:t>
      </w:r>
    </w:p>
    <w:p>
      <w:r>
        <w:rPr>
          <w:b/>
          <w:u w:val="single"/>
        </w:rPr>
        <w:t>Document 7838</w:t>
      </w:r>
    </w:p>
    <w:p>
      <w:r>
        <w:rPr>
          <w:b/>
        </w:rPr>
        <w:t>Instruction</w:t>
      </w:r>
    </w:p>
    <w:p>
      <w:r>
        <w:t>Identify which instrument is string or percussion: Bass drum, Goje</w:t>
      </w:r>
    </w:p>
    <w:p>
      <w:r>
        <w:rPr>
          <w:b/>
        </w:rPr>
        <w:t>Response</w:t>
      </w:r>
    </w:p>
    <w:p>
      <w:r>
        <w:t>Goje is string, Bass drum is percussion.</w:t>
      </w:r>
    </w:p>
    <w:p>
      <w:r>
        <w:rPr>
          <w:b/>
          <w:u w:val="single"/>
        </w:rPr>
        <w:t>Document 7839</w:t>
      </w:r>
    </w:p>
    <w:p>
      <w:r>
        <w:rPr>
          <w:b/>
        </w:rPr>
        <w:t>Instruction</w:t>
      </w:r>
    </w:p>
    <w:p>
      <w:r>
        <w:t>In the Impeachment proceeding against Donald Trump, the motion was passed by?</w:t>
      </w:r>
    </w:p>
    <w:p>
      <w:r>
        <w:rPr>
          <w:b/>
        </w:rPr>
        <w:t>Response</w:t>
      </w:r>
    </w:p>
    <w:p>
      <w:r>
        <w:t>229 votes against 197 in the House of Representatives</w:t>
      </w:r>
    </w:p>
    <w:p>
      <w:r>
        <w:rPr>
          <w:b/>
          <w:u w:val="single"/>
        </w:rPr>
        <w:t>Document 7840</w:t>
      </w:r>
    </w:p>
    <w:p>
      <w:r>
        <w:rPr>
          <w:b/>
        </w:rPr>
        <w:t>Instruction</w:t>
      </w:r>
    </w:p>
    <w:p>
      <w:r>
        <w:t>What are some common Indian spices?</w:t>
      </w:r>
    </w:p>
    <w:p>
      <w:r>
        <w:rPr>
          <w:b/>
        </w:rPr>
        <w:t>Response</w:t>
      </w:r>
    </w:p>
    <w:p>
      <w:r>
        <w:t>Chilli powder</w:t>
        <w:br/>
        <w:t>Turmeric</w:t>
        <w:br/>
        <w:t>Cumin</w:t>
        <w:br/>
        <w:t>Coriander</w:t>
        <w:br/>
        <w:t>Clove</w:t>
        <w:br/>
        <w:t>Cinnamon</w:t>
        <w:br/>
        <w:t>Turmeric</w:t>
        <w:br/>
        <w:t>Fenugreek</w:t>
        <w:br/>
        <w:t>Cardamom</w:t>
      </w:r>
    </w:p>
    <w:p>
      <w:r>
        <w:rPr>
          <w:b/>
          <w:u w:val="single"/>
        </w:rPr>
        <w:t>Document 7841</w:t>
      </w:r>
    </w:p>
    <w:p>
      <w:r>
        <w:rPr>
          <w:b/>
        </w:rPr>
        <w:t>Instruction</w:t>
      </w:r>
    </w:p>
    <w:p>
      <w:r>
        <w:t>What caused Africa's integration into the Roman System?</w:t>
      </w:r>
    </w:p>
    <w:p>
      <w:r>
        <w:rPr>
          <w:b/>
        </w:rPr>
        <w:t>Context</w:t>
      </w:r>
    </w:p>
    <w:p>
      <w:r>
        <w:t>Following the conquest of North Africa's Mediterranean coastline by the Roman Empire, the area was integrated economically and culturally into the Roman system. Roman settlement occurred in modern Tunisia and elsewhere along the coast. The first Roman emperor native to North Africa was Septimius Severus, born in Leptis Magna in present-day Libya—his mother was Italian Roman and his father was Punic.[81]</w:t>
      </w:r>
    </w:p>
    <w:p>
      <w:r>
        <w:rPr>
          <w:b/>
        </w:rPr>
        <w:t>Response</w:t>
      </w:r>
    </w:p>
    <w:p>
      <w:r>
        <w:t>Rome's conquest of North Africa's Mediterranean coastline lead to Africa's integration into the Roman System.</w:t>
      </w:r>
    </w:p>
    <w:p>
      <w:r>
        <w:rPr>
          <w:b/>
          <w:u w:val="single"/>
        </w:rPr>
        <w:t>Document 7842</w:t>
      </w:r>
    </w:p>
    <w:p>
      <w:r>
        <w:rPr>
          <w:b/>
        </w:rPr>
        <w:t>Instruction</w:t>
      </w:r>
    </w:p>
    <w:p>
      <w:r>
        <w:t>Why are people migrating in the US from the NE and Mid-West to the South and SE?</w:t>
      </w:r>
    </w:p>
    <w:p>
      <w:r>
        <w:rPr>
          <w:b/>
        </w:rPr>
        <w:t>Response</w:t>
      </w:r>
    </w:p>
    <w:p>
      <w:r>
        <w:t>better weather year round</w:t>
      </w:r>
    </w:p>
    <w:p>
      <w:r>
        <w:rPr>
          <w:b/>
          <w:u w:val="single"/>
        </w:rPr>
        <w:t>Document 7843</w:t>
      </w:r>
    </w:p>
    <w:p>
      <w:r>
        <w:rPr>
          <w:b/>
        </w:rPr>
        <w:t>Instruction</w:t>
      </w:r>
    </w:p>
    <w:p>
      <w:r>
        <w:t>Who were the "Big Four" of Grunge?</w:t>
      </w:r>
    </w:p>
    <w:p>
      <w:r>
        <w:rPr>
          <w:b/>
        </w:rPr>
        <w:t>Response</w:t>
      </w:r>
    </w:p>
    <w:p>
      <w:r>
        <w:t>Alice in Chains, Soundgarden, Nirvana, and Pearl Jam.</w:t>
      </w:r>
    </w:p>
    <w:p>
      <w:r>
        <w:rPr>
          <w:b/>
          <w:u w:val="single"/>
        </w:rPr>
        <w:t>Document 7844</w:t>
      </w:r>
    </w:p>
    <w:p>
      <w:r>
        <w:rPr>
          <w:b/>
        </w:rPr>
        <w:t>Instruction</w:t>
      </w:r>
    </w:p>
    <w:p>
      <w:r>
        <w:t>What was the hit single on Nek's 1996 Album Lei, gli amici e tutto il resto?</w:t>
      </w:r>
    </w:p>
    <w:p>
      <w:r>
        <w:rPr>
          <w:b/>
        </w:rPr>
        <w:t>Context</w:t>
      </w:r>
    </w:p>
    <w:p>
      <w:r>
        <w:t>Lei, gli amici e tutto il resto (She, friends and everything else), is the fourth studio album by Italian singer-songwriter Nek. It was released in 1996, as his first studio album with Warner Music Group. It was re-released on 1 March 1997, after the success of the single "Laura non c'è", which had not been included in the album.[1]</w:t>
        <w:br/>
        <w:br/>
        <w:t>Since 1999 there have been reported sales of over 2 million copies all over the world.[2][3]</w:t>
      </w:r>
    </w:p>
    <w:p>
      <w:r>
        <w:rPr>
          <w:b/>
        </w:rPr>
        <w:t>Response</w:t>
      </w:r>
    </w:p>
    <w:p>
      <w:r>
        <w:t>Laura non c'è" was the hit single, but wasn't added until the album was released in 1997.</w:t>
      </w:r>
    </w:p>
    <w:p>
      <w:r>
        <w:rPr>
          <w:b/>
          <w:u w:val="single"/>
        </w:rPr>
        <w:t>Document 7845</w:t>
      </w:r>
    </w:p>
    <w:p>
      <w:r>
        <w:rPr>
          <w:b/>
        </w:rPr>
        <w:t>Instruction</w:t>
      </w:r>
    </w:p>
    <w:p>
      <w:r>
        <w:t>Classify the plants based on whether they are aquatic or mangrove</w:t>
        <w:br/>
        <w:t>Pistia stratiotes, Lysichiton americanus , Rhizophora mangle, Avicennia germinans</w:t>
      </w:r>
    </w:p>
    <w:p>
      <w:r>
        <w:rPr>
          <w:b/>
        </w:rPr>
        <w:t>Response</w:t>
      </w:r>
    </w:p>
    <w:p>
      <w:r>
        <w:t xml:space="preserve">Aquatic - Pistia stratiotes, Lysichiton americanus </w:t>
        <w:br/>
        <w:t>Mangrove  - Rhizophora mangle, Avicennia germinans</w:t>
      </w:r>
    </w:p>
    <w:p>
      <w:r>
        <w:rPr>
          <w:b/>
          <w:u w:val="single"/>
        </w:rPr>
        <w:t>Document 7846</w:t>
      </w:r>
    </w:p>
    <w:p>
      <w:r>
        <w:rPr>
          <w:b/>
        </w:rPr>
        <w:t>Instruction</w:t>
      </w:r>
    </w:p>
    <w:p>
      <w:r>
        <w:t>Why does Daenerys Targaryen want to rule Westeros?</w:t>
      </w:r>
    </w:p>
    <w:p>
      <w:r>
        <w:rPr>
          <w:b/>
        </w:rPr>
        <w:t>Response</w:t>
      </w:r>
    </w:p>
    <w:p>
      <w:r>
        <w:t>According to the exiled Targaryen, she is steadfast in her belief that she is the rightful heir to the Iron Throne as she is the only living descendent of the last Targaryen monarch, her father, King Aerys II. Her father was murdered by his Kingsguard, Jaime Lannister, and his throne usurped by Robert Baratheon. Daenerys believes it is her birthright to reclaim the throne.</w:t>
      </w:r>
    </w:p>
    <w:p>
      <w:r>
        <w:rPr>
          <w:b/>
          <w:u w:val="single"/>
        </w:rPr>
        <w:t>Document 7847</w:t>
      </w:r>
    </w:p>
    <w:p>
      <w:r>
        <w:rPr>
          <w:b/>
        </w:rPr>
        <w:t>Instruction</w:t>
      </w:r>
    </w:p>
    <w:p>
      <w:r>
        <w:t>Where can you find Lygodactylus gutturalis?</w:t>
      </w:r>
    </w:p>
    <w:p>
      <w:r>
        <w:rPr>
          <w:b/>
        </w:rPr>
        <w:t>Context</w:t>
      </w:r>
    </w:p>
    <w:p>
      <w:r>
        <w:t>Lygodactylus gutturalis, also known as the Uganda dwarf gecko or chevron-throated dwarf gecko, is a species of gecko. It is widely distributed in Sub-Saharan Africa from near the Equator northward. Subspecies Lygodactylus gutturalis dysmicus is endemic to Cameroon, and subspecies Lygodactylus gutturalis paurospilus to Tanzania.[1]</w:t>
      </w:r>
    </w:p>
    <w:p>
      <w:r>
        <w:rPr>
          <w:b/>
        </w:rPr>
        <w:t>Response</w:t>
      </w:r>
    </w:p>
    <w:p>
      <w:r>
        <w:t>Lygodactylus gutturalis is a species of gecko commonly found in Sub-Saharan Africa from near the Equator northward.</w:t>
      </w:r>
    </w:p>
    <w:p>
      <w:r>
        <w:rPr>
          <w:b/>
          <w:u w:val="single"/>
        </w:rPr>
        <w:t>Document 7848</w:t>
      </w:r>
    </w:p>
    <w:p>
      <w:r>
        <w:rPr>
          <w:b/>
        </w:rPr>
        <w:t>Instruction</w:t>
      </w:r>
    </w:p>
    <w:p>
      <w:r>
        <w:t>Tell me why your dog likes dog daycare.</w:t>
      </w:r>
    </w:p>
    <w:p>
      <w:r>
        <w:rPr>
          <w:b/>
        </w:rPr>
        <w:t>Response</w:t>
      </w:r>
    </w:p>
    <w:p>
      <w:r>
        <w:t>My dog has a lot of energy and is an extrovert with both people and other dogs. He gets so excited in the car on the way there! I like the fact that the dogs' play is supervised by trained dog specialists, and that dogs who are getting too aggressive are placed in a timeout in a crate to settle down. I like that it's indoors so it can continue in the winter months and rain or shine. I like that they have a nap in the middle of the day so they can re-charge for the afternoon play session. While my dog doesn't got there for more than 9 hours, it is convenient that the daycare is open from 7am to 7pm in case I needed him to stay there longer. I like that they have two separate playrooms at our daycare, one for smaller breeds/older dogs/timid dogs, and the other for larger dogs/younger dogs who may want to roughhouse more. Another great benefit is that my daycare offers spa services for my dog like a bath, nail trimming, ear cleaning, teeth brushing, and I do take advantage of that every other month or so. Last, if we are going out of town, and my son can't come over to watch our dog, the dog daycare center does offer boarding services. I would highly recommend that you check it out!</w:t>
      </w:r>
    </w:p>
    <w:p>
      <w:r>
        <w:rPr>
          <w:b/>
          <w:u w:val="single"/>
        </w:rPr>
        <w:t>Document 7849</w:t>
      </w:r>
    </w:p>
    <w:p>
      <w:r>
        <w:rPr>
          <w:b/>
        </w:rPr>
        <w:t>Instruction</w:t>
      </w:r>
    </w:p>
    <w:p>
      <w:r>
        <w:t>Write a short story about a person who discovers a bowling ball with special powers to roll strikes every time. The story should include a plot twist and a clear resolution at the end.</w:t>
      </w:r>
    </w:p>
    <w:p>
      <w:r>
        <w:rPr>
          <w:b/>
        </w:rPr>
        <w:t>Response</w:t>
      </w:r>
    </w:p>
    <w:p>
      <w:r>
        <w:t>It seemed like any other day as Kyle and Jeff headed to Airway Lanes for a fun time at the bowling alley. While meticulously looking over house balls with fingertip grips to feel like the pros, Jeff found one that caught his eye. The beautiful blue ball, with pink swirls and matching holes, already somehow had his same initials carved in.</w:t>
        <w:br/>
        <w:br/>
        <w:t>As the two began to bowl, Jeff started with a strike. "Oh, I like this one," he thought. Another strike! "I could get used to this," he told himself.</w:t>
        <w:br/>
        <w:br/>
        <w:t>Kyle was also bowling well, notching a strike and a 9-spare but nothing like what Jeff was doing on the lanes this fateful afternoon.</w:t>
        <w:br/>
        <w:br/>
        <w:t xml:space="preserve">As Jeff lined up for his 3rd roll, his palms started sweating. The dreaded Turkey is where he got stuck so many times. But not today... ANOTHER STRIKE! Jeff jumped for joy. </w:t>
        <w:br/>
        <w:br/>
        <w:t xml:space="preserve">The two would go on to bowl their best games ever, a perfect 300 for Jeff and 279 for Kyle. </w:t>
        <w:br/>
        <w:br/>
        <w:t xml:space="preserve">As Jeff headed home, he wondered if his new ball, which the bowling alley gave him after his perfect game, was magical. </w:t>
        <w:br/>
        <w:br/>
        <w:t xml:space="preserve">He headed back to the lanes the next day. Again nothing but strikes. As Jeff figured out there was something magical about the ball, he had the decision to make. He could go on to be the best bowler never, never missing a pin again. Or, he could get a ball that wasn't magical. And play with honor. </w:t>
        <w:br/>
        <w:br/>
        <w:t>Jeff decided to destroy the ball for the good of mankind. And continue his craft the good old fashion way, with hard work and dedication!</w:t>
      </w:r>
    </w:p>
    <w:p>
      <w:r>
        <w:rPr>
          <w:b/>
          <w:u w:val="single"/>
        </w:rPr>
        <w:t>Document 7850</w:t>
      </w:r>
    </w:p>
    <w:p>
      <w:r>
        <w:rPr>
          <w:b/>
        </w:rPr>
        <w:t>Instruction</w:t>
      </w:r>
    </w:p>
    <w:p>
      <w:r>
        <w:t>What is the art of command</w:t>
      </w:r>
    </w:p>
    <w:p>
      <w:r>
        <w:rPr>
          <w:b/>
        </w:rPr>
        <w:t>Response</w:t>
      </w:r>
    </w:p>
    <w:p>
      <w:r>
        <w:t>It is the art of influencing human behavior in order to achieve the objective assigned by the superior.</w:t>
      </w:r>
    </w:p>
    <w:p>
      <w:r>
        <w:rPr>
          <w:b/>
          <w:u w:val="single"/>
        </w:rPr>
        <w:t>Document 7851</w:t>
      </w:r>
    </w:p>
    <w:p>
      <w:r>
        <w:rPr>
          <w:b/>
        </w:rPr>
        <w:t>Instruction</w:t>
      </w:r>
    </w:p>
    <w:p>
      <w:r>
        <w:t>Tell me whether these are animals or bands names: Eagles, Camels, Penguins, The Turtles, The Beatles, The Animals, Arctic Monkeys, Spain, France, Gorillas, Gorillaz, Crazy Horse, Lamb Of God, Beluga sturgeon</w:t>
      </w:r>
    </w:p>
    <w:p>
      <w:r>
        <w:rPr>
          <w:b/>
        </w:rPr>
        <w:t>Response</w:t>
      </w:r>
    </w:p>
    <w:p>
      <w:r>
        <w:t>Interesting! Some don't fit in any of the categories, some of those are animals, some are bands names and some are actually both!</w:t>
        <w:br/>
        <w:br/>
        <w:t>Let's start by saying that Spain and France aren't animals or bands names. They are European countries.</w:t>
        <w:br/>
        <w:br/>
        <w:t>Eagles, The Turtles, The Beatles could be considered both. The Turtles, The Beatles in this case, are probably referring to the band due to the use of 'The'.</w:t>
        <w:br/>
        <w:br/>
        <w:t>Camels, Penguins, Gorillas and Beluga sturgeon are definitely animals and not bands.</w:t>
        <w:br/>
        <w:br/>
        <w:t>The Animals, Arctic Monkeys, Gorillaz, Crazy Horse, Lamb Of God are names of bands and they aren't animals.</w:t>
      </w:r>
    </w:p>
    <w:p>
      <w:r>
        <w:rPr>
          <w:b/>
          <w:u w:val="single"/>
        </w:rPr>
        <w:t>Document 7852</w:t>
      </w:r>
    </w:p>
    <w:p>
      <w:r>
        <w:rPr>
          <w:b/>
        </w:rPr>
        <w:t>Instruction</w:t>
      </w:r>
    </w:p>
    <w:p>
      <w:r>
        <w:t>Write a linkedIn Message to ask a higher officer in company before joining asking about what all I have to prepare any tips or advice on what I should focus on or study for so that i can be well accustomed with the required skill sets for the job.</w:t>
      </w:r>
    </w:p>
    <w:p>
      <w:r>
        <w:rPr>
          <w:b/>
        </w:rPr>
        <w:t>Response</w:t>
      </w:r>
    </w:p>
    <w:p>
      <w:r>
        <w:t>Hi [Manager] Sir,</w:t>
        <w:br/>
        <w:br/>
        <w:t>I hope you're doing well!</w:t>
        <w:br/>
        <w:t>Myself [My Name] from ITER, SOA University.</w:t>
        <w:br/>
        <w:br/>
        <w:t>I just wanted to reach out to you before I start at [Company] in a month. I'm really excited to join the team and get started on my role as Intern Trainee Engineer- Platform. I was wondering if you had any tips or advice on what I should focus on or study before I start to make sure I'm as prepared as possible? I want to make sure I hit the ground running and make a good impression on the team.</w:t>
        <w:br/>
        <w:t>Any suggestions would be greatly appreciated. Thank you for your time I'm looking forward to joining the team and working together!</w:t>
        <w:br/>
        <w:br/>
        <w:t>Thanks,</w:t>
        <w:br/>
        <w:t>[My Name]</w:t>
      </w:r>
    </w:p>
    <w:p>
      <w:r>
        <w:rPr>
          <w:b/>
          <w:u w:val="single"/>
        </w:rPr>
        <w:t>Document 7853</w:t>
      </w:r>
    </w:p>
    <w:p>
      <w:r>
        <w:rPr>
          <w:b/>
        </w:rPr>
        <w:t>Instruction</w:t>
      </w:r>
    </w:p>
    <w:p>
      <w:r>
        <w:t>What is the best place to visit in India</w:t>
      </w:r>
    </w:p>
    <w:p>
      <w:r>
        <w:rPr>
          <w:b/>
        </w:rPr>
        <w:t>Response</w:t>
      </w:r>
    </w:p>
    <w:p>
      <w:r>
        <w:t>Sikim</w:t>
        <w:br/>
        <w:t>Munnar</w:t>
        <w:br/>
        <w:t>Ladakh</w:t>
        <w:br/>
        <w:t>Jaipur</w:t>
        <w:br/>
        <w:t>Alyppie</w:t>
      </w:r>
    </w:p>
    <w:p>
      <w:r>
        <w:rPr>
          <w:b/>
          <w:u w:val="single"/>
        </w:rPr>
        <w:t>Document 7854</w:t>
      </w:r>
    </w:p>
    <w:p>
      <w:r>
        <w:rPr>
          <w:b/>
        </w:rPr>
        <w:t>Instruction</w:t>
      </w:r>
    </w:p>
    <w:p>
      <w:r>
        <w:t>How many professional basketball teams are based in California?</w:t>
      </w:r>
    </w:p>
    <w:p>
      <w:r>
        <w:rPr>
          <w:b/>
        </w:rPr>
        <w:t>Response</w:t>
      </w:r>
    </w:p>
    <w:p>
      <w:r>
        <w:t>California has 4 basketball teams: the Golden State Warriors, the Los Angeles Clippers, the Los Angeles Lakers, and the Sacramento Kings.</w:t>
      </w:r>
    </w:p>
    <w:p>
      <w:r>
        <w:rPr>
          <w:b/>
          <w:u w:val="single"/>
        </w:rPr>
        <w:t>Document 7855</w:t>
      </w:r>
    </w:p>
    <w:p>
      <w:r>
        <w:rPr>
          <w:b/>
        </w:rPr>
        <w:t>Instruction</w:t>
      </w:r>
    </w:p>
    <w:p>
      <w:r>
        <w:t>How do you play baseball?</w:t>
      </w:r>
    </w:p>
    <w:p>
      <w:r>
        <w:rPr>
          <w:b/>
        </w:rPr>
        <w:t>Context</w:t>
      </w:r>
    </w:p>
    <w:p>
      <w:r>
        <w:t>Baseball is a bat-and-ball sport played between two teams of nine players each, taking turns batting and fielding. The game occurs over the course of several plays, with each play generally beginning when a player on the fielding team, called the pitcher, throws a ball that a player on the batting team, called the batter, tries to hit with a bat. The objective of the offensive team (batting team) is to hit the ball into the field of play, away from the other team's players, allowing its players to run the bases, having them advance counter-clockwise around four bases to score what are called "runs". The objective of the defensive team (referred to as the fielding team) is to prevent batters from becoming runners, and to prevent runners' advance around the bases.[2] A run is scored when a runner legally advances around the bases in order and touches home plate (the place where the player started as a batter).</w:t>
      </w:r>
    </w:p>
    <w:p>
      <w:r>
        <w:rPr>
          <w:b/>
        </w:rPr>
        <w:t>Response</w:t>
      </w:r>
    </w:p>
    <w:p>
      <w:r>
        <w:t>Baseball is played with two teams of nine players each that take turns batting and fielding.  The objective of the offensive team is to hit the ball into the field of play away from the other team's players, allowing its players to run bases and having them advance around the bases and score runs. The objective of the defensive team is to prevent batters from becoming runners, and to prevent runners' advance around the bases.</w:t>
      </w:r>
    </w:p>
    <w:p>
      <w:r>
        <w:rPr>
          <w:b/>
          <w:u w:val="single"/>
        </w:rPr>
        <w:t>Document 7856</w:t>
      </w:r>
    </w:p>
    <w:p>
      <w:r>
        <w:rPr>
          <w:b/>
        </w:rPr>
        <w:t>Instruction</w:t>
      </w:r>
    </w:p>
    <w:p>
      <w:r>
        <w:t>Extract the names of the winners of the Berlin Marathon from the reference text and provide them as a bulleted list.</w:t>
      </w:r>
    </w:p>
    <w:p>
      <w:r>
        <w:rPr>
          <w:b/>
        </w:rPr>
        <w:t>Context</w:t>
      </w:r>
    </w:p>
    <w:p>
      <w:r>
        <w:t>The Berlin Marathon was established in 1974 by Horst Milde, a baker and running enthusiast in the city. The race had 244 finishers; 234 men and 10 women, and was won by Günter Hallas and Jutta von Haase in times of 2:44:53 and 3:22:01 respectively. In 1977, Christa Vahlensieck established a new women's world record at the Berlin Marathon, running 2:34:47. Four years later, the race started outside the Reichstag for the first time, by which time it had grown to 2,583 finishers, making it the largest city road race in Germany. The following year, before German unification, some East Germans secretly ran the race, registering under false names to avoid recriminations from the East German secret service. In 1989, a children's race was added to the event, and eight years later an inline skating marathon was contested.[5][6]</w:t>
        <w:br/>
        <w:br/>
        <w:t>In 1998, Ronaldo da Costa set a new men's world record, the only South American to hold a marathon world record. Two years later, one of the race's pacemakers, Simon Biwott won the race, after one of the favourites had pulled out in the second half of the race. In 2001, Naoko Takahashi became the first woman to run a sub-2:20 marathon, completing the Berlin Marathon in 2:19:46. The race had continued to be the venue of world records; between 2003 and 2018, seven men's records were set at the race; the most recent remains as the current world record time; Eliud Kipchoge's 2:01:39.[5][6]</w:t>
        <w:br/>
        <w:br/>
        <w:t>The event was held in mid-September in 2000 and 2018, because of a conflict with the Women's Olympic Marathon, and due to German Unity Day preparations, respectively.[7]</w:t>
        <w:br/>
        <w:br/>
        <w:t>The 2020 edition of the event was prohibited from being held on its originally scheduled dates due to the coronavirus pandemic,[8] and was eventually cancelled once it was clear that it would not be possible to hold it at a later date in 2020.[3] All registrants were given the option of either transferring their entry to 2021 or obtaining a refund.[3]</w:t>
      </w:r>
    </w:p>
    <w:p>
      <w:r>
        <w:rPr>
          <w:b/>
        </w:rPr>
        <w:t>Response</w:t>
      </w:r>
    </w:p>
    <w:p>
      <w:r>
        <w:t>* Günter Hallas</w:t>
        <w:br/>
        <w:t>* Jutta van Hasse</w:t>
        <w:br/>
        <w:t>* Christa Vahlensieck</w:t>
        <w:br/>
        <w:t>* Ronaldo da Costa</w:t>
        <w:br/>
        <w:t>* Simon Biwott</w:t>
        <w:br/>
        <w:t>* Naoko Takahashi</w:t>
        <w:br/>
        <w:t>* Eliud Kipchoge</w:t>
      </w:r>
    </w:p>
    <w:p>
      <w:r>
        <w:rPr>
          <w:b/>
          <w:u w:val="single"/>
        </w:rPr>
        <w:t>Document 7857</w:t>
      </w:r>
    </w:p>
    <w:p>
      <w:r>
        <w:rPr>
          <w:b/>
        </w:rPr>
        <w:t>Instruction</w:t>
      </w:r>
    </w:p>
    <w:p>
      <w:r>
        <w:t>Prove that 2 + 2 = 5.</w:t>
      </w:r>
    </w:p>
    <w:p>
      <w:r>
        <w:rPr>
          <w:b/>
        </w:rPr>
        <w:t>Response</w:t>
      </w:r>
    </w:p>
    <w:p>
      <w:r>
        <w:t>2 + 2 does not equal 5, it equals 4.</w:t>
      </w:r>
    </w:p>
    <w:p>
      <w:r>
        <w:rPr>
          <w:b/>
          <w:u w:val="single"/>
        </w:rPr>
        <w:t>Document 7858</w:t>
      </w:r>
    </w:p>
    <w:p>
      <w:r>
        <w:rPr>
          <w:b/>
        </w:rPr>
        <w:t>Instruction</w:t>
      </w:r>
    </w:p>
    <w:p>
      <w:r>
        <w:t>Determine the company which produces the following automotive brands: Chevrolet, GMC, Dodge, Lexus, Buick, Cadillac, Pontiac, Acura, Lincoln, and Jeep.</w:t>
      </w:r>
    </w:p>
    <w:p>
      <w:r>
        <w:rPr>
          <w:b/>
        </w:rPr>
        <w:t>Response</w:t>
      </w:r>
    </w:p>
    <w:p>
      <w:r>
        <w:t>Chevrolet, GMC, Cadillac, and Buick are all brands of General Motors. Pontiac was also a brand of General Motors, but it was phased out in 2010.  Lincoln, Jeep, and Dodge are Stellantis brands. Lexus and Acura is the luxury brands of Toyota and Honda respectively.</w:t>
      </w:r>
    </w:p>
    <w:p>
      <w:r>
        <w:rPr>
          <w:b/>
          <w:u w:val="single"/>
        </w:rPr>
        <w:t>Document 7859</w:t>
      </w:r>
    </w:p>
    <w:p>
      <w:r>
        <w:rPr>
          <w:b/>
        </w:rPr>
        <w:t>Instruction</w:t>
      </w:r>
    </w:p>
    <w:p>
      <w:r>
        <w:t>Which team's have the most NCAA Division I men's basketball championships?</w:t>
      </w:r>
    </w:p>
    <w:p>
      <w:r>
        <w:rPr>
          <w:b/>
        </w:rPr>
        <w:t>Response</w:t>
      </w:r>
    </w:p>
    <w:p>
      <w:r>
        <w:t>1. UCLA has 11 championship wins</w:t>
        <w:br/>
        <w:t>2. Kentucky has 8 championship wins</w:t>
        <w:br/>
        <w:t>3. North Carolina has 6 championship wins</w:t>
        <w:br/>
        <w:t>4. Due has 5 championship wins</w:t>
        <w:br/>
        <w:t>5. Indian has 5 championship wins</w:t>
      </w:r>
    </w:p>
    <w:p>
      <w:r>
        <w:rPr>
          <w:b/>
          <w:u w:val="single"/>
        </w:rPr>
        <w:t>Document 7860</w:t>
      </w:r>
    </w:p>
    <w:p>
      <w:r>
        <w:rPr>
          <w:b/>
        </w:rPr>
        <w:t>Instruction</w:t>
      </w:r>
    </w:p>
    <w:p>
      <w:r>
        <w:t>What are some of the pros and cons of owning a pet?</w:t>
      </w:r>
    </w:p>
    <w:p>
      <w:r>
        <w:rPr>
          <w:b/>
        </w:rPr>
        <w:t>Response</w:t>
      </w:r>
    </w:p>
    <w:p>
      <w:r>
        <w:t>There are many pros and cons of pet ownership. On the positive side interacting with your pet can provide a great way of relaxing and reducing stress in your life. If your pet is a dog it can be a great way to encourage you to get exercise. If you have a young child it can be a way of teaching them responsibility. On the down side, owning a per means you are obligated to feed, clean up after and otherwise take care of them - responsibilities you will have no matter what else going on in your life.</w:t>
      </w:r>
    </w:p>
    <w:p>
      <w:r>
        <w:rPr>
          <w:b/>
          <w:u w:val="single"/>
        </w:rPr>
        <w:t>Document 7861</w:t>
      </w:r>
    </w:p>
    <w:p>
      <w:r>
        <w:rPr>
          <w:b/>
        </w:rPr>
        <w:t>Instruction</w:t>
      </w:r>
    </w:p>
    <w:p>
      <w:r>
        <w:t>Which sports offer championship belts to their winners?</w:t>
      </w:r>
    </w:p>
    <w:p>
      <w:r>
        <w:rPr>
          <w:b/>
        </w:rPr>
        <w:t>Context</w:t>
      </w:r>
    </w:p>
    <w:p>
      <w:r>
        <w:t>A championship belt is a large, extravagantly designed belt used primarily in combat sports such as boxing, mixed martial arts, and professional wrestling to signify the champions of the promotion or company, much like a cup or trophy in other sports. There are several companies in the business of constructing championship belts.</w:t>
      </w:r>
    </w:p>
    <w:p>
      <w:r>
        <w:rPr>
          <w:b/>
        </w:rPr>
        <w:t>Response</w:t>
      </w:r>
    </w:p>
    <w:p>
      <w:r>
        <w:t>Championship belts are usually awarded in combat sports, which include boxing, mixed martial arts, and professional wrestling. The belts are used to designate the champions of the promotion or the company.</w:t>
      </w:r>
    </w:p>
    <w:p>
      <w:r>
        <w:rPr>
          <w:b/>
          <w:u w:val="single"/>
        </w:rPr>
        <w:t>Document 7862</w:t>
      </w:r>
    </w:p>
    <w:p>
      <w:r>
        <w:rPr>
          <w:b/>
        </w:rPr>
        <w:t>Instruction</w:t>
      </w:r>
    </w:p>
    <w:p>
      <w:r>
        <w:t>What type of battery should I get to power my trolling motor?</w:t>
      </w:r>
    </w:p>
    <w:p>
      <w:r>
        <w:rPr>
          <w:b/>
        </w:rPr>
        <w:t>Response</w:t>
      </w:r>
    </w:p>
    <w:p>
      <w:r>
        <w:t>Traditionally the answer is to utilize a deep cycle marine lead acid battery.  These batteries are similar to a car battery but instead of having a high amount of cold cranking amps they have the ability to be run to a lower state of charge without damage.  A better solution is to use a LiFePO4 battery.  These batteries may have a higher initial cost, but will generally last longer than the traditional battery while providing more usable capacity and having a substantially lower weight.</w:t>
      </w:r>
    </w:p>
    <w:p>
      <w:r>
        <w:rPr>
          <w:b/>
          <w:u w:val="single"/>
        </w:rPr>
        <w:t>Document 7863</w:t>
      </w:r>
    </w:p>
    <w:p>
      <w:r>
        <w:rPr>
          <w:b/>
        </w:rPr>
        <w:t>Instruction</w:t>
      </w:r>
    </w:p>
    <w:p>
      <w:r>
        <w:t>How long did the Roman Empire last</w:t>
      </w:r>
    </w:p>
    <w:p>
      <w:r>
        <w:rPr>
          <w:b/>
        </w:rPr>
        <w:t>Context</w:t>
      </w:r>
    </w:p>
    <w:p>
      <w:r>
        <w:t>In modern historiography, Ancient Rome refers to Roman civilisation from the founding of the Italian city of Rome in the 8th century BC to the collapse of the Western Roman Empire in the 5th century AD. It encompasses the Roman Kingdom (753–509 BC), Roman Republic (509–27 BC) and Roman Empire (27 BC–476 AD) until the fall of the western empire.</w:t>
      </w:r>
    </w:p>
    <w:p>
      <w:r>
        <w:rPr>
          <w:b/>
        </w:rPr>
        <w:t>Response</w:t>
      </w:r>
    </w:p>
    <w:p>
      <w:r>
        <w:t>1229 years</w:t>
      </w:r>
    </w:p>
    <w:p>
      <w:r>
        <w:rPr>
          <w:b/>
          <w:u w:val="single"/>
        </w:rPr>
        <w:t>Document 7864</w:t>
      </w:r>
    </w:p>
    <w:p>
      <w:r>
        <w:rPr>
          <w:b/>
        </w:rPr>
        <w:t>Instruction</w:t>
      </w:r>
    </w:p>
    <w:p>
      <w:r>
        <w:t>What are some nice activities to do in the Netherlands in spring?</w:t>
      </w:r>
    </w:p>
    <w:p>
      <w:r>
        <w:rPr>
          <w:b/>
        </w:rPr>
        <w:t>Response</w:t>
      </w:r>
    </w:p>
    <w:p>
      <w:r>
        <w:t>There are many interesting and enjoyable activities that you can do in the Netherlands in spring. For instance, you can go to Keukenhof, a unique park filled with fantastic displays of tulips of all colors, shapes and sizes. Walking through the scenic parks of Amsterdam, such as Vondelpark or Oosterpark, is also pleasant. I also suggest visiting the beach: Zandvoort or Scheveningen are two of the most popular beach towns in the country.</w:t>
      </w:r>
    </w:p>
    <w:p>
      <w:r>
        <w:rPr>
          <w:b/>
          <w:u w:val="single"/>
        </w:rPr>
        <w:t>Document 7865</w:t>
      </w:r>
    </w:p>
    <w:p>
      <w:r>
        <w:rPr>
          <w:b/>
        </w:rPr>
        <w:t>Instruction</w:t>
      </w:r>
    </w:p>
    <w:p>
      <w:r>
        <w:t>What are the words of House Beesbury?</w:t>
      </w:r>
    </w:p>
    <w:p>
      <w:r>
        <w:rPr>
          <w:b/>
        </w:rPr>
        <w:t>Response</w:t>
      </w:r>
    </w:p>
    <w:p>
      <w:r>
        <w:t>While the house motto is not confirmed in canon sources, it is suggested that the words of House Beesbury are "Beware Our Sting."</w:t>
      </w:r>
    </w:p>
    <w:p>
      <w:r>
        <w:rPr>
          <w:b/>
          <w:u w:val="single"/>
        </w:rPr>
        <w:t>Document 7866</w:t>
      </w:r>
    </w:p>
    <w:p>
      <w:r>
        <w:rPr>
          <w:b/>
        </w:rPr>
        <w:t>Instruction</w:t>
      </w:r>
    </w:p>
    <w:p>
      <w:r>
        <w:t>Is it safe to smoke at a gas station?</w:t>
      </w:r>
    </w:p>
    <w:p>
      <w:r>
        <w:rPr>
          <w:b/>
        </w:rPr>
        <w:t>Response</w:t>
      </w:r>
    </w:p>
    <w:p>
      <w:r>
        <w:t>No, it is unsafe to smoke at a gas station because there is a risk that fuel could be ignited and cause a fire.</w:t>
      </w:r>
    </w:p>
    <w:p>
      <w:r>
        <w:rPr>
          <w:b/>
          <w:u w:val="single"/>
        </w:rPr>
        <w:t>Document 7867</w:t>
      </w:r>
    </w:p>
    <w:p>
      <w:r>
        <w:rPr>
          <w:b/>
        </w:rPr>
        <w:t>Instruction</w:t>
      </w:r>
    </w:p>
    <w:p>
      <w:r>
        <w:t>Extract the places in the following paragraph. Give them as a numbered list.</w:t>
      </w:r>
    </w:p>
    <w:p>
      <w:r>
        <w:rPr>
          <w:b/>
        </w:rPr>
        <w:t>Context</w:t>
      </w:r>
    </w:p>
    <w:p>
      <w:r>
        <w:t>In 1877 he enrolled in the University of Pennsylvania's medical school where he became interested in anatomy, and in 1882, he graduated with the Anomaly Prize from the Demonstrator of Morbid Anatomy.[5] He did his residency at the Episcopal Hospital at Kensington, Pennsylvania. Gynecology wasn't practiced at the hospital, so he opened his own clinic in a two-story house in a working district where he also lived. He saw patients during the day and slept on a sofa at night with a string tied to his toe so that whenever there was a tug on the string, he would be woken up to provide medical assistance. He also made house calls.[10] Later, with money from a group of Philadelphia philanthropist women, he was able to open a formal clinic with an operating room in Norris Square, which later became the Kensington Hospital for Women, the sixth women's hospital in the United States.[5] There, he created the "Kelly stitch", a procedure to treat Stress incontinence,[10][11] and performed the first successful C-section in Philadelphia. He gained a reputation as an innovator in surgical techniques during this time.[12]</w:t>
        <w:br/>
        <w:br/>
        <w:t>From 1886 to 1888, Kelly traveled to England, Scotland, and Germany to observe abdominal and pelvic surgeons at work. When he was in Leipzig in 1886, he was introduced to the palpation of female ureters by Max Saenger.[7] In Berlin in 1888, he worked with pathologist Rudolf Virchow to determine the best way to catheterize ureters.[12] Then, in Prague in 1888, Czech physician Parel Pawlik showed him how to catheterize ureters using a speculum and how to conduct an air cystoscopy.[7] In 1888, he returned to the University of Pennsylvania, to become an associate professor of obstetrics under the recommendation of William Osler.[6]</w:t>
      </w:r>
    </w:p>
    <w:p>
      <w:r>
        <w:rPr>
          <w:b/>
        </w:rPr>
        <w:t>Response</w:t>
      </w:r>
    </w:p>
    <w:p>
      <w:r>
        <w:t>1. Kensington, Pennsylvania</w:t>
        <w:br/>
        <w:t>2. Philadelphia</w:t>
        <w:br/>
        <w:t>3. Norris Square</w:t>
        <w:br/>
        <w:t>4. United States</w:t>
        <w:br/>
        <w:t>5. England</w:t>
        <w:br/>
        <w:t>6. Scotland</w:t>
        <w:br/>
        <w:t>7. Germany</w:t>
        <w:br/>
        <w:t>8. Leipzig</w:t>
        <w:br/>
        <w:t>9. Berlin</w:t>
        <w:br/>
        <w:t>10. Prague</w:t>
      </w:r>
    </w:p>
    <w:p>
      <w:r>
        <w:rPr>
          <w:b/>
          <w:u w:val="single"/>
        </w:rPr>
        <w:t>Document 7868</w:t>
      </w:r>
    </w:p>
    <w:p>
      <w:r>
        <w:rPr>
          <w:b/>
        </w:rPr>
        <w:t>Instruction</w:t>
      </w:r>
    </w:p>
    <w:p>
      <w:r>
        <w:t>Extract the types of businesses in downtown Stroudsburg, list each in a new line preceded with the number for each</w:t>
      </w:r>
    </w:p>
    <w:p>
      <w:r>
        <w:rPr>
          <w:b/>
        </w:rPr>
        <w:t>Context</w:t>
      </w:r>
    </w:p>
    <w:p>
      <w:r>
        <w:t>Downtown Stroudsburg is the commercial hub for the surrounding area, serving as the Monroe County seat, and is located just off Interstate 80. It is the only traditional downtown in the area. Downtown Stroudsburg is anchored by Dunkelberger’s Sports Outfitters and is also home to more than 24 restaurants, nine art galleries, three women’s clothing stores, numerous antique stores, several general merchandisers, many specialty shops, two hotels, the local YMCA, 11 financial institutions and the core of the legal profession in Monroe County. There are 600 hotel rooms within 2 miles (3.2 km) of Downtown Stroudsburg. Downtown Stroudsburg also features a wide tree lined Main Street with historically rich architecture, plenty of on street parking, several municipal parking lots, one parking garage and another on the drawing board. Currently the total trade area population is about 250,000. This includes all of Monroe and Pike Counties, as well as northern Northampton County and Warren County, New Jersey.</w:t>
      </w:r>
    </w:p>
    <w:p>
      <w:r>
        <w:rPr>
          <w:b/>
        </w:rPr>
        <w:t>Response</w:t>
      </w:r>
    </w:p>
    <w:p>
      <w:r>
        <w:t>24 Restaurants</w:t>
        <w:br/>
        <w:t>9 Art galleries</w:t>
        <w:br/>
        <w:t>3 Women's Clothing Stores</w:t>
        <w:br/>
        <w:t>2 Hotels</w:t>
        <w:br/>
        <w:t>11 financial institutions</w:t>
        <w:br/>
        <w:t>1 Parking Garage</w:t>
      </w:r>
    </w:p>
    <w:p>
      <w:r>
        <w:rPr>
          <w:b/>
          <w:u w:val="single"/>
        </w:rPr>
        <w:t>Document 7869</w:t>
      </w:r>
    </w:p>
    <w:p>
      <w:r>
        <w:rPr>
          <w:b/>
        </w:rPr>
        <w:t>Instruction</w:t>
      </w:r>
    </w:p>
    <w:p>
      <w:r>
        <w:t>Give me some things to think about when planning a party</w:t>
      </w:r>
    </w:p>
    <w:p>
      <w:r>
        <w:rPr>
          <w:b/>
        </w:rPr>
        <w:t>Response</w:t>
      </w:r>
    </w:p>
    <w:p>
      <w:r>
        <w:t>Hosting a party can be fun, but there is work involved. Here is a list of questions to consider to being planning your party:</w:t>
        <w:br/>
        <w:br/>
        <w:t xml:space="preserve">1. What is your budget? Planning a party can cost money and you should first determine how much you're willing to spend on it.  </w:t>
        <w:br/>
        <w:t xml:space="preserve">2. Where is your party? You should first decide on the location of your party. It could be at your home, in a pubic park, or in a rented space.  </w:t>
        <w:br/>
        <w:t>3. Who is coming? Choose a number of guests that will fit the space comfortably. Once you have a number, make your guest list. It's good to ensure that your guests will mesh well with each other, but most importantly, choose a list of people that you'd like to host.</w:t>
        <w:br/>
        <w:t xml:space="preserve">4. When is your party? It's good to choose a time that most of your guest will be able to make it. If your party is outdoor, you should consider the weather when choosing a date. </w:t>
        <w:br/>
        <w:t>5. What are you serving? Consider if you want alcohol at your party and how much food you will need. If your party is during a meal time, you should provide that meal for your guest.</w:t>
        <w:br/>
        <w:t xml:space="preserve">6. Is there entertainment? You can provide entertainment like games or music at the party to keep your guests engaged. It can be as simple as playing music from your phone or as big as hiring a band. </w:t>
        <w:br/>
        <w:t xml:space="preserve">7. Are there decorations? You can choose to theme your party and decorate the venue! </w:t>
        <w:br/>
        <w:t>8. What logistics are needed? Don't forget things like parking and clean up when it comes to planning a party.</w:t>
        <w:br/>
        <w:br/>
        <w:t>Once you have answers to these questions, you are ready to start planning your party!</w:t>
      </w:r>
    </w:p>
    <w:p>
      <w:r>
        <w:rPr>
          <w:b/>
          <w:u w:val="single"/>
        </w:rPr>
        <w:t>Document 7870</w:t>
      </w:r>
    </w:p>
    <w:p>
      <w:r>
        <w:rPr>
          <w:b/>
        </w:rPr>
        <w:t>Instruction</w:t>
      </w:r>
    </w:p>
    <w:p>
      <w:r>
        <w:t>How many people are needed to perform the Turing test?</w:t>
      </w:r>
    </w:p>
    <w:p>
      <w:r>
        <w:rPr>
          <w:b/>
        </w:rPr>
        <w:t>Context</w:t>
      </w:r>
    </w:p>
    <w:p>
      <w:r>
        <w:t>The Turing test, originally called the imitation game by Alan Turing in 1950,[2] is a test of a machine's ability to exhibit intelligent behaviour equivalent to, or indistinguishable from, that of a human. Turing proposed that a human evaluator would judge natural language conversations between a human and a machine designed to generate human-like responses. The evaluator would be aware that one of the two partners in conversation was a machine, and all participants would be separated from one another. The conversation would be limited to a text-only channel, such as a computer keyboard and screen, so the result would not depend on the machine's ability to render words as speech.[3] If the evaluator could not reliably tell the machine from the human, the machine would be said to have passed the test. The test results would not depend on the machine's ability to give correct answers to questions, only on how closely its answers resembled those a human would give.</w:t>
      </w:r>
    </w:p>
    <w:p>
      <w:r>
        <w:rPr>
          <w:b/>
        </w:rPr>
        <w:t>Response</w:t>
      </w:r>
    </w:p>
    <w:p>
      <w:r>
        <w:t>You need two people: one person is the conversation partner to the machine. And another, the evaluator which observes the conversation from distance unaware which side is the machine and which side is human.</w:t>
      </w:r>
    </w:p>
    <w:p>
      <w:r>
        <w:rPr>
          <w:b/>
          <w:u w:val="single"/>
        </w:rPr>
        <w:t>Document 7871</w:t>
      </w:r>
    </w:p>
    <w:p>
      <w:r>
        <w:rPr>
          <w:b/>
        </w:rPr>
        <w:t>Instruction</w:t>
      </w:r>
    </w:p>
    <w:p>
      <w:r>
        <w:t>I am a reader in the US and would like to get started in collecting special edition books. Where should I start?</w:t>
      </w:r>
    </w:p>
    <w:p>
      <w:r>
        <w:rPr>
          <w:b/>
        </w:rPr>
        <w:t>Response</w:t>
      </w:r>
    </w:p>
    <w:p>
      <w:r>
        <w:t>Special edition books are printed in limited qualities, sometimes signed by the author, numbered, have unique cover designs compared to the trade editions, and some have sprayed or stenciled edges. In the US, a popular publisher is Subterranean Press that offers many titles typically of the science fiction, fantasy, and horror genres. The UK has several options such as Illumicrate and Fairy Loot. These companies usually offer signed special editions with author signatures, unique covers, and decorative edges. Genres primarily offered include young adult fantasy. For the company with the widest selection, Goldsboro Books is the best option. The special editions are hand signed, numbered, and have sprayed or stencil edges. While Goldsboro Books offers many science fiction and fantasy options, they also offer many other genres including literary fiction, historical fiction, mysteries, and thrillers. Please keep in mind that readers it will cost US readers more when ordering from UK companies due to the pound-dollar conversion and costlier international shipping fees.</w:t>
      </w:r>
    </w:p>
    <w:p>
      <w:r>
        <w:rPr>
          <w:b/>
          <w:u w:val="single"/>
        </w:rPr>
        <w:t>Document 7872</w:t>
      </w:r>
    </w:p>
    <w:p>
      <w:r>
        <w:rPr>
          <w:b/>
        </w:rPr>
        <w:t>Instruction</w:t>
      </w:r>
    </w:p>
    <w:p>
      <w:r>
        <w:t>What is ClassRanked?</w:t>
      </w:r>
    </w:p>
    <w:p>
      <w:r>
        <w:rPr>
          <w:b/>
        </w:rPr>
        <w:t>Response</w:t>
      </w:r>
    </w:p>
    <w:p>
      <w:r>
        <w:t>ClassRanked is an American educational technology company based in Salt Lake City, UT that offers higher education enterprise software (SaaS) solutions for course evaluation, reporting, and survey management.</w:t>
        <w:br/>
        <w:br/>
        <w:t>The company was founded at Duke University as a data-centric platform aiding students with course registration and subsequently shifted focus to building software for colleges and universities in 2022.</w:t>
      </w:r>
    </w:p>
    <w:p>
      <w:r>
        <w:rPr>
          <w:b/>
          <w:u w:val="single"/>
        </w:rPr>
        <w:t>Document 7873</w:t>
      </w:r>
    </w:p>
    <w:p>
      <w:r>
        <w:rPr>
          <w:b/>
        </w:rPr>
        <w:t>Instruction</w:t>
      </w:r>
    </w:p>
    <w:p>
      <w:r>
        <w:t>Given this paragraph about cat's senses, what light level can domestic house cats see at in comparison to human sight?</w:t>
      </w:r>
    </w:p>
    <w:p>
      <w:r>
        <w:rPr>
          <w:b/>
        </w:rPr>
        <w:t>Context</w:t>
      </w:r>
    </w:p>
    <w:p>
      <w:r>
        <w:t>Cats have excellent night vision and can see at only one-sixth the light level required for human vision.[64]: 43  This is partly the result of cat eyes having a tapetum lucidum, which reflects any light that passes through the retina back into the eye, thereby increasing the eye's sensitivity to dim light.[80] Large pupils are an adaptation to dim light. The domestic cat has slit pupils, which allow it to focus bright light without chromatic aberration.[81] At low light, a cat's pupils expand to cover most of the exposed surface of its eyes.[82] The domestic cat has rather poor color vision and only two types of cone cells, optimized for sensitivity to blue and yellowish green; its ability to distinguish between red and green is limited.[83] A response to middle wavelengths from a system other than the rod cells might be due to a third type of cone. This appears to be an adaptation to low light levels rather than representing true trichromatic vision.[84] Cats also have a nictitating membrane, allowing them to blink without hindering their vision.</w:t>
      </w:r>
    </w:p>
    <w:p>
      <w:r>
        <w:rPr>
          <w:b/>
        </w:rPr>
        <w:t>Response</w:t>
      </w:r>
    </w:p>
    <w:p>
      <w:r>
        <w:t>Domestic cats are able to see at one-sixth the light level required for human vision.</w:t>
      </w:r>
    </w:p>
    <w:p>
      <w:r>
        <w:rPr>
          <w:b/>
          <w:u w:val="single"/>
        </w:rPr>
        <w:t>Document 7874</w:t>
      </w:r>
    </w:p>
    <w:p>
      <w:r>
        <w:rPr>
          <w:b/>
        </w:rPr>
        <w:t>Instruction</w:t>
      </w:r>
    </w:p>
    <w:p>
      <w:r>
        <w:t>What is an expert system, and when did they first emerge?</w:t>
      </w:r>
    </w:p>
    <w:p>
      <w:r>
        <w:rPr>
          <w:b/>
        </w:rPr>
        <w:t>Context</w:t>
      </w:r>
    </w:p>
    <w:p>
      <w:r>
        <w:t>Boom 1980–1987</w:t>
        <w:br/>
        <w:t>In the 1980s a form of AI program called "expert systems" was adopted by corporations around the world and knowledge became the focus of mainstream AI research. In those same years, the Japanese government aggressively funded AI with its fifth generation computer project. Another encouraging event in the early 1980s was the revival of connectionism in the work of John Hopfield and David Rumelhart. Once again, AI had achieved success.[138]</w:t>
        <w:br/>
        <w:br/>
        <w:t>The rise of expert systems</w:t>
        <w:br/>
        <w:t>An expert system is a program that answers questions or solves problems about a specific domain of knowledge, using logical rules that are derived from the knowledge of experts. The earliest examples were developed by Edward Feigenbaum and his students. Dendral, begun in 1965, identified compounds from spectrometer readings. MYCIN, developed in 1972, diagnosed infectious blood diseases. They demonstrated the feasibility of the approach.[139]</w:t>
        <w:br/>
        <w:br/>
        <w:t>Expert systems restricted themselves to a small domain of specific knowledge (thus avoiding the commonsense knowledge problem) and their simple design made it relatively easy for programs to be built and then modified once they were in place. All in all, the programs proved to be useful: something that AI had not been able to achieve up to this point.[140]</w:t>
        <w:br/>
        <w:br/>
        <w:t>In 1980, an expert system called XCON was completed at CMU for the Digital Equipment Corporation. It was an enormous success: it was saving the company 40 million dollars annually by 1986.[141] Corporations around the world began to develop and deploy expert systems and by 1985 they were spending over a billion dollars on AI, most of it to in-house AI departments.[142] An industry grew up to support them, including hardware companies like Symbolics and Lisp Machines and software companies such as IntelliCorp and Aion.[143]</w:t>
      </w:r>
    </w:p>
    <w:p>
      <w:r>
        <w:rPr>
          <w:b/>
        </w:rPr>
        <w:t>Response</w:t>
      </w:r>
    </w:p>
    <w:p>
      <w:r>
        <w:t>An expert system is a program that uses logical rules derived from expert knowledge to answer questions or solve problems in a specific domain of knowledge. The first expert system, called Dendral, was developed in 1965 by Edward Feigenbaum and his students and identified compounds from spectrometer readings.</w:t>
      </w:r>
    </w:p>
    <w:p>
      <w:r>
        <w:rPr>
          <w:b/>
          <w:u w:val="single"/>
        </w:rPr>
        <w:t>Document 7875</w:t>
      </w:r>
    </w:p>
    <w:p>
      <w:r>
        <w:rPr>
          <w:b/>
        </w:rPr>
        <w:t>Instruction</w:t>
      </w:r>
    </w:p>
    <w:p>
      <w:r>
        <w:t>List Toddler favorite TV shows in 2023</w:t>
      </w:r>
    </w:p>
    <w:p>
      <w:r>
        <w:rPr>
          <w:b/>
        </w:rPr>
        <w:t>Response</w:t>
      </w:r>
    </w:p>
    <w:p>
      <w:r>
        <w:t>1. Doc McStuffins</w:t>
        <w:br/>
        <w:t>2. PJ Masks</w:t>
        <w:br/>
        <w:t>3. Blippi</w:t>
        <w:br/>
        <w:t xml:space="preserve">4. Cocomelon </w:t>
        <w:br/>
        <w:t>5. Spidey and his amazing friends</w:t>
        <w:br/>
        <w:t>6. Bluey</w:t>
        <w:br/>
        <w:t>7. Baby Shark</w:t>
      </w:r>
    </w:p>
    <w:p>
      <w:r>
        <w:rPr>
          <w:b/>
          <w:u w:val="single"/>
        </w:rPr>
        <w:t>Document 7876</w:t>
      </w:r>
    </w:p>
    <w:p>
      <w:r>
        <w:rPr>
          <w:b/>
        </w:rPr>
        <w:t>Instruction</w:t>
      </w:r>
    </w:p>
    <w:p>
      <w:r>
        <w:t>What is the best surface to run on?</w:t>
      </w:r>
    </w:p>
    <w:p>
      <w:r>
        <w:rPr>
          <w:b/>
        </w:rPr>
        <w:t>Response</w:t>
      </w:r>
    </w:p>
    <w:p>
      <w:r>
        <w:t>Running is a great exercise, but not all running surfaces are created equal. Traditionally, those who run "runners" will run 5-7 days a week. Runners will average between 3 miles per run up to 20 miles per run. While running is great exercise and very efficient at burning calories, it can be hard on the body. Specifically the leg joints. The average runner will strike the surface they are running on 1,480 times per mile. So if you are running 10 miles, thats just under 15,000 foot strikes. This repetitive striking can deteriorate the body joints over time. Therefore, the type of surface a runner runs on, can have a huge impact on the body. Some surfaces are harder than others, the harder the surface, the harder on the body, legs and joints. Concrete is harder than asphalt, asphalt is harder than a dirt trail and a dirt trail is harder than a high school track surface. Example, concrete can be 30% harder surface than asphalt. Running is a great exercise and millions of people enjoy running. But if you want to run long, as in for a long time, choose your running surface for the long run. Because the surface you choose to run on, can have a direct correlation to how long your body and leg joints will last.</w:t>
      </w:r>
    </w:p>
    <w:p>
      <w:r>
        <w:rPr>
          <w:b/>
          <w:u w:val="single"/>
        </w:rPr>
        <w:t>Document 7877</w:t>
      </w:r>
    </w:p>
    <w:p>
      <w:r>
        <w:rPr>
          <w:b/>
        </w:rPr>
        <w:t>Instruction</w:t>
      </w:r>
    </w:p>
    <w:p>
      <w:r>
        <w:t>Provide a bulleted list of the territorial changes from the Treaty of Versailles</w:t>
      </w:r>
    </w:p>
    <w:p>
      <w:r>
        <w:rPr>
          <w:b/>
        </w:rPr>
        <w:t>Context</w:t>
      </w:r>
    </w:p>
    <w:p>
      <w:r>
        <w:t>The Treaty of Versailles Territorial Changes</w:t>
        <w:br/>
        <w:br/>
        <w:t>The treaty stripped Germany of 65,000 km2 (25,000 sq mi) of territory and 7 million people. It also required Germany to give up the gains made via the Treaty of Brest-Litovsk and grant independence to the protectorates that had been established.[64] In Western Europe, Germany was required to recognize Belgian sovereignty over Moresnet and cede control of the Eupen-Malmedy area. Within six months of the transfer, Belgium was required to conduct a plebiscite on whether the citizens of the region wanted to remain under Belgian sovereignty or return to German control, communicate the results to the League of Nations and abide by the League's decision.[n. 8] To compensate for the destruction of French coal mines, Germany was to cede the output of the Saar coalmines to France and control of the Saar to the League of Nations for 15 years; a plebiscite would then be held to decide sovereignty.[n. 9] The treaty restored the provinces of Alsace-Lorraine to France by rescinding the treaties of Versailles and Frankfurt of 1871 as they pertained to this issue.[n. 10] France was able to make the claim that the provinces of Alsace-Lorraine were indeed part of France and not part of Germany by disclosing a letter sent from the Prussian King to the Empress Eugénie that Eugénie provided, in which William I wrote that the territories of Alsace-Lorraine were requested by Germany for the sole purpose of national defense and not to expand the German territory.[65] The sovereignty of Schleswig-Holstein was to be resolved by a plebiscite to be held at a future time (see Schleswig Plebiscites).[66]</w:t>
        <w:br/>
        <w:br/>
        <w:t>In Central Europe Germany was to recognize the independence of Czechoslovakia (which had actually been controlled by Austria) and cede parts of the province of Upper Silesia.[n. 11] Germany had to recognize the independence of Poland and renounce "all rights and title over the territory". Portions of Upper Silesia were to be ceded to Poland, with the future of the rest of the province to be decided by plebiscite. The border would be fixed with regard to the vote and to the geographical and economic conditions of each locality.[n. 12] The Province of Posen (now Poznań), which had come under Polish control during the Greater Poland Uprising, was also to be ceded to Poland.[67][68] Pomerelia (Eastern Pomerania), on historical and ethnic grounds, was transferred to Poland so that the new state could have access to the sea and became known as the Polish Corridor.[69] The sovereignty of part of southern East Prussia was to be decided via plebiscite while the East Prussian Soldau area, which was astride the rail line between Warsaw and Danzig, was transferred to Poland outright without plebiscite.[n. 13][70] An area of 51,800 square kilometres (20,000 square miles) was granted to Poland at the expense of Germany.[71] Memel was to be ceded to the Allied and Associated powers, for disposal according to their wishes.[n. 14] Germany was to cede the city of Danzig and its hinterland, including the delta of the Vistula River on the Baltic Sea, for the League of Nations to establish the Free City of Danzig.[n. 15]</w:t>
      </w:r>
    </w:p>
    <w:p>
      <w:r>
        <w:rPr>
          <w:b/>
        </w:rPr>
        <w:t>Response</w:t>
      </w:r>
    </w:p>
    <w:p>
      <w:r>
        <w:t>- Western Europe: Germany ceded control of the Eupen-Malmedy area to Belgium and the provinces of Alsace-Lorrraine to France</w:t>
        <w:br/>
        <w:t>- Central Europe: Germany recognized the independence of Czechoslovakia and Poland</w:t>
      </w:r>
    </w:p>
    <w:p>
      <w:r>
        <w:rPr>
          <w:b/>
          <w:u w:val="single"/>
        </w:rPr>
        <w:t>Document 7878</w:t>
      </w:r>
    </w:p>
    <w:p>
      <w:r>
        <w:rPr>
          <w:b/>
        </w:rPr>
        <w:t>Instruction</w:t>
      </w:r>
    </w:p>
    <w:p>
      <w:r>
        <w:t>List five titles by Veronica Roth.</w:t>
      </w:r>
    </w:p>
    <w:p>
      <w:r>
        <w:rPr>
          <w:b/>
        </w:rPr>
        <w:t>Response</w:t>
      </w:r>
    </w:p>
    <w:p>
      <w:r>
        <w:t>Divergent, Allegiant, Insurgent, Carve the Mark, Chosen Ones</w:t>
      </w:r>
    </w:p>
    <w:p>
      <w:r>
        <w:rPr>
          <w:b/>
          <w:u w:val="single"/>
        </w:rPr>
        <w:t>Document 7879</w:t>
      </w:r>
    </w:p>
    <w:p>
      <w:r>
        <w:rPr>
          <w:b/>
        </w:rPr>
        <w:t>Instruction</w:t>
      </w:r>
    </w:p>
    <w:p>
      <w:r>
        <w:t>What is a classified board of directors, and why would a company want to implement this type of corporate structure?</w:t>
      </w:r>
    </w:p>
    <w:p>
      <w:r>
        <w:rPr>
          <w:b/>
        </w:rPr>
        <w:t>Response</w:t>
      </w:r>
    </w:p>
    <w:p>
      <w:r>
        <w:t>For companies that are incorporated in Delaware, the Delaware General Corporation Law permits corporations to divide their boards of directors into up to 3 classes.  Other states in the United States have similar provisions regarding classified boards.</w:t>
        <w:br/>
        <w:br/>
        <w:t xml:space="preserve">For boards that have only 1 class, each director serves a fixed term (generally 1 year), and each director is subject to re-election each year.  </w:t>
        <w:br/>
        <w:br/>
        <w:t xml:space="preserve">Classified boards (also known as staggered boards) are divided into three separate classes (in equal proportion, to the extent possible), with members of each class serving three-year terms and only one class of directors up for election in any year.  </w:t>
        <w:br/>
        <w:br/>
        <w:t>A classified board is one type of protection that companies consider as part of a wider range review of corporate defensive measures.  Generally, corporate defensive measures relate to measures for a company to consider to protect against (1) hostile takeovers that the board believes do not reflect the value of the company and (2) short-termism, where there is pressure from public investors – particularly activist investors – to take board actions (or face the risk of being voted off the board) that the board believes are not in the best interest of the company and its stockholders and maximizing value over the long term.  Corporate defensive measures generally aren’t relevant when a company is private given the corporate structure with significant long-term investor representation on the board and various agreements in place with stockholders.  However, these measures become relevant once a company has public stockholders, so many companies who are considering an initial public offering will assess what types of defensive measures would be appropriate for them.</w:t>
        <w:br/>
        <w:br/>
        <w:t>A classified board is viewed as corporate defensive measure (i.e., it’s an anti-takeover and activist defense) as the entire board can’t be replaced in a single election cycle (with 3 classes, it would take up to the 3rd election cycle for the full board to be replaced, and generally 2 years to capture a majority).</w:t>
      </w:r>
    </w:p>
    <w:p>
      <w:r>
        <w:rPr>
          <w:b/>
          <w:u w:val="single"/>
        </w:rPr>
        <w:t>Document 7880</w:t>
      </w:r>
    </w:p>
    <w:p>
      <w:r>
        <w:rPr>
          <w:b/>
        </w:rPr>
        <w:t>Instruction</w:t>
      </w:r>
    </w:p>
    <w:p>
      <w:r>
        <w:t>Name someone who helped to stash national treasures during a war, so irreplaceable items would not fall into the hands of the enemy or become lost</w:t>
      </w:r>
    </w:p>
    <w:p>
      <w:r>
        <w:rPr>
          <w:b/>
        </w:rPr>
        <w:t>Context</w:t>
      </w:r>
    </w:p>
    <w:p>
      <w:r>
        <w:t>Evdokia Reshetnik was a Ukrainian zoologist and ecologist. She was a specialist in the mole-rats and ground squirrels of Ukraine, and was the first scientist to describe the sandy blind mole-rat of southern Ukraine in 1939. She played a key role in keeping the National Museum of Natural History at the National Academy of Sciences of Ukraine operable in the inter-war and immediate post-war periods, in spite of arrests by both the Gestapo and Soviet authorities. She was one of the people involved in hiding specimens of the museum to prevent them being taken by the Germans. She is known for arguing that ecology, species distribution, populations, utility, and variability, should be weighed before making determinations that labeled certain animals as pests and harmful to the environment. Though she was responsible for maintaining the historiography of scientific development in Ukraine, her own legacy was lost until the twenty-first century.</w:t>
      </w:r>
    </w:p>
    <w:p>
      <w:r>
        <w:rPr>
          <w:b/>
        </w:rPr>
        <w:t>Response</w:t>
      </w:r>
    </w:p>
    <w:p>
      <w:r>
        <w:t>Evdokia Reshetnik, a Ukranian zoologist and ecologist, helped squirrel away natural history artifacts from a Ukranian museum of Natural History, keeping them from falling into the hands of the Germans. Ironically, the story of her courage was nearly lost, only resurfacing in the twenty-first century.</w:t>
      </w:r>
    </w:p>
    <w:p>
      <w:r>
        <w:rPr>
          <w:b/>
          <w:u w:val="single"/>
        </w:rPr>
        <w:t>Document 7881</w:t>
      </w:r>
    </w:p>
    <w:p>
      <w:r>
        <w:rPr>
          <w:b/>
        </w:rPr>
        <w:t>Instruction</w:t>
      </w:r>
    </w:p>
    <w:p>
      <w:r>
        <w:t>When did money originate?</w:t>
      </w:r>
    </w:p>
    <w:p>
      <w:r>
        <w:rPr>
          <w:b/>
        </w:rPr>
        <w:t>Response</w:t>
      </w:r>
    </w:p>
    <w:p>
      <w:r>
        <w:t>1200 B.C.</w:t>
      </w:r>
    </w:p>
    <w:p>
      <w:r>
        <w:rPr>
          <w:b/>
          <w:u w:val="single"/>
        </w:rPr>
        <w:t>Document 7882</w:t>
      </w:r>
    </w:p>
    <w:p>
      <w:r>
        <w:rPr>
          <w:b/>
        </w:rPr>
        <w:t>Instruction</w:t>
      </w:r>
    </w:p>
    <w:p>
      <w:r>
        <w:t>Provide a dot point list of six different games I can play with a pack of cards.</w:t>
      </w:r>
    </w:p>
    <w:p>
      <w:r>
        <w:rPr>
          <w:b/>
        </w:rPr>
        <w:t>Response</w:t>
      </w:r>
    </w:p>
    <w:p>
      <w:r>
        <w:t>Here are six games that you could play with a standard deck of playing cards:</w:t>
        <w:br/>
        <w:t>- Poker</w:t>
        <w:br/>
        <w:t>- Bridge</w:t>
        <w:br/>
        <w:t>- Snap</w:t>
        <w:br/>
        <w:t>- Blackjack</w:t>
        <w:br/>
        <w:t>- Hearts</w:t>
        <w:br/>
        <w:t>- Canasta</w:t>
      </w:r>
    </w:p>
    <w:p>
      <w:r>
        <w:rPr>
          <w:b/>
          <w:u w:val="single"/>
        </w:rPr>
        <w:t>Document 7883</w:t>
      </w:r>
    </w:p>
    <w:p>
      <w:r>
        <w:rPr>
          <w:b/>
        </w:rPr>
        <w:t>Instruction</w:t>
      </w:r>
    </w:p>
    <w:p>
      <w:r>
        <w:t>What is the difference between Angular and AngularJS?</w:t>
      </w:r>
    </w:p>
    <w:p>
      <w:r>
        <w:rPr>
          <w:b/>
        </w:rPr>
        <w:t>Response</w:t>
      </w:r>
    </w:p>
    <w:p>
      <w:r>
        <w:t>One vital distinction between Angular vs AngularJS is AngularJS is JavaScript-based while Angular is TypeScript based.  That means you need to use Typescript in Angular to create applications.</w:t>
      </w:r>
    </w:p>
    <w:p>
      <w:r>
        <w:rPr>
          <w:b/>
          <w:u w:val="single"/>
        </w:rPr>
        <w:t>Document 7884</w:t>
      </w:r>
    </w:p>
    <w:p>
      <w:r>
        <w:rPr>
          <w:b/>
        </w:rPr>
        <w:t>Instruction</w:t>
      </w:r>
    </w:p>
    <w:p>
      <w:r>
        <w:t>What is a small-world network?</w:t>
      </w:r>
    </w:p>
    <w:p>
      <w:r>
        <w:rPr>
          <w:b/>
        </w:rPr>
        <w:t>Context</w:t>
      </w:r>
    </w:p>
    <w:p>
      <w:r>
        <w:t>A small-world network is a mathematical graph in which most nodes are not neighbors of one another, but the neighbors of any given node are likely to be neighbors of each other. Due to this, most neighboring nodes can be reached from every other node by a small number of hops or steps.[1] Specifically, a small-world network is defined to be a network where the typical distance L between two randomly chosen nodes (the number of steps required) grows proportionally to the logarithm of the number of nodes N in the network.</w:t>
      </w:r>
    </w:p>
    <w:p>
      <w:r>
        <w:rPr>
          <w:b/>
        </w:rPr>
        <w:t>Response</w:t>
      </w:r>
    </w:p>
    <w:p>
      <w:r>
        <w:t>A small-world network is a mathematical graph in which most nodes are not neighbors of one another, but the neighbors of any given node are likely to be neighbors of each other.</w:t>
      </w:r>
    </w:p>
    <w:p>
      <w:r>
        <w:rPr>
          <w:b/>
          <w:u w:val="single"/>
        </w:rPr>
        <w:t>Document 7885</w:t>
      </w:r>
    </w:p>
    <w:p>
      <w:r>
        <w:rPr>
          <w:b/>
        </w:rPr>
        <w:t>Instruction</w:t>
      </w:r>
    </w:p>
    <w:p>
      <w:r>
        <w:t>What is a time signature in music?</w:t>
      </w:r>
    </w:p>
    <w:p>
      <w:r>
        <w:rPr>
          <w:b/>
        </w:rPr>
        <w:t>Response</w:t>
      </w:r>
    </w:p>
    <w:p>
      <w:r>
        <w:t>The time signature in music represents the number of notes in each bar. The time signature is noted at the start of a composition as is represented as two stacked numbers. For example the common time signature 4/4 indicates each bar will contain four quarter note beats.</w:t>
      </w:r>
    </w:p>
    <w:p>
      <w:r>
        <w:rPr>
          <w:b/>
          <w:u w:val="single"/>
        </w:rPr>
        <w:t>Document 7886</w:t>
      </w:r>
    </w:p>
    <w:p>
      <w:r>
        <w:rPr>
          <w:b/>
        </w:rPr>
        <w:t>Instruction</w:t>
      </w:r>
    </w:p>
    <w:p>
      <w:r>
        <w:t>Should I use a dynamic microphone or a condenser microphone for recording a podcast? What about streaming on twitch or making youtube videos? Should I ever use a ribbon microphone?</w:t>
      </w:r>
    </w:p>
    <w:p>
      <w:r>
        <w:rPr>
          <w:b/>
        </w:rPr>
        <w:t>Response</w:t>
      </w:r>
    </w:p>
    <w:p>
      <w:r>
        <w:t>The most important factor when deciding on a microphone is the environment where you will be recording. Each microphone technology was developed for a certain kind of environment.</w:t>
        <w:br/>
        <w:br/>
        <w:t xml:space="preserve">Condenser microphones like the Blue Yeti are designed to record their entire environment with the utmost clarity. If your environment is noisy then the microphone audio will be noisy. But if the environment has been acoustically treated then the recording will sound detailed and clear. </w:t>
        <w:br/>
        <w:br/>
        <w:t>Dynamic microphones like the Shure SM7B are designed to record sounds spoken within a 18 inches of the front of the microphone. All other sounds will be quieter and less detailed. If the environment is noisy then the microphone audio will tend to mute out sound that comes from off-axis. If the environment is quiet then the audio will sound good, but only if the person or instrument being recorded is within 18 inches of the microphone.</w:t>
        <w:br/>
        <w:br/>
        <w:t>A ribbon microphone is designed to capture extremely loud percussion sounds, usually from drums or brass instruments. They are not suitable for recording human voices as they tend to emphasize frequencies not usually associated with the human voice.</w:t>
      </w:r>
    </w:p>
    <w:p>
      <w:r>
        <w:rPr>
          <w:b/>
          <w:u w:val="single"/>
        </w:rPr>
        <w:t>Document 7887</w:t>
      </w:r>
    </w:p>
    <w:p>
      <w:r>
        <w:rPr>
          <w:b/>
        </w:rPr>
        <w:t>Instruction</w:t>
      </w:r>
    </w:p>
    <w:p>
      <w:r>
        <w:t>I am looking at items on my desk right now, tell me which ones are actually considered office accessories.</w:t>
      </w:r>
    </w:p>
    <w:p>
      <w:r>
        <w:rPr>
          <w:b/>
        </w:rPr>
        <w:t>Response</w:t>
      </w:r>
    </w:p>
    <w:p>
      <w:r>
        <w:t>Trident mint, Macbook Pro, Pixel 3, Apple Airpod, Tumi backpack, Logitech Mouse, Microsoft Surface Wireless Keyboard, Samsung 22 inch flat monitor</w:t>
      </w:r>
    </w:p>
    <w:p>
      <w:r>
        <w:rPr>
          <w:b/>
          <w:u w:val="single"/>
        </w:rPr>
        <w:t>Document 7888</w:t>
      </w:r>
    </w:p>
    <w:p>
      <w:r>
        <w:rPr>
          <w:b/>
        </w:rPr>
        <w:t>Instruction</w:t>
      </w:r>
    </w:p>
    <w:p>
      <w:r>
        <w:t>How many years were Ian Kemps masterly culmination of his career at Manchester?</w:t>
      </w:r>
    </w:p>
    <w:p>
      <w:r>
        <w:rPr>
          <w:b/>
        </w:rPr>
        <w:t>Context</w:t>
      </w:r>
    </w:p>
    <w:p>
      <w:r>
        <w:t>Ian Manson Kemp (26 June 1931 – 16 September 2011) was a musicologist and academic.</w:t>
        <w:br/>
        <w:br/>
        <w:t>Biography</w:t>
        <w:br/>
        <w:t>Born in Edinburgh on 26 June 1931,[1] Kemp was the son of Roland Kemp, a radio engineer.[2] He attended King Edward VI Grammar School in Chelmsford and Felsted School, before completed National Service in Germany. In 1951, he began undergraduate studies at St John's College, Cambridge under Patrick Hadley and Robin Orr.[2] On graduating in 1954,[3] he began working for Schott &amp; Co., the music publisher.[4] In 1959, he was appointed an assistant lecturer at the University of Aberdeen; he briefly returned to Schott's (1962–64) as head of promotion, but then went back to Aberdeen, this time to take up a senior lectureship. He was elected a fellow of St John's College, Cambridge, in 1971, remaining there until his appointment to the West Riding Chair of Music at the University of Leeds in 1977.[2][5] He moved to the University of Manchester in 1981 to be Professor of Music, and remained there until retirement in 1991.[1]</w:t>
        <w:br/>
        <w:br/>
        <w:t>Kemp's time at Schott's brought him into contact with distinguished composers, including Michael Tippett, Alexander Goehr, Peter Maxwell Davies and Harrison Birtwistle. He became an expert on Tippett's music, and at Aberdeen he edited Michael Tippett: A Symposium on his 60th Birthday in 1965.[1] His time at Manchester, which The Guardian considers the "culmination" of his career,[1] saw him write a biography of Tippett in 1984, which The Times considered "masterly".[2] He was also a specialist in Paul Hindemith, surveying his work in 1970, and Hector Berlioz, editing the Cambridge Opera Handbook on Berlioz's Les Troyens in 1989.[1]</w:t>
        <w:br/>
        <w:br/>
        <w:t>In his retirement, he lived in North London and then Sussex, but health problems slowed down his scholarly output. He died on 16 September 2011, leaving a widow, the conductor Sian Edwards, and their son, and five children from his first marriage to Gill Turner.[2][1]</w:t>
      </w:r>
    </w:p>
    <w:p>
      <w:r>
        <w:rPr>
          <w:b/>
        </w:rPr>
        <w:t>Response</w:t>
      </w:r>
    </w:p>
    <w:p>
      <w:r>
        <w:t>For 10 years, between 1981 and his retirement in 1991</w:t>
      </w:r>
    </w:p>
    <w:p>
      <w:r>
        <w:rPr>
          <w:b/>
          <w:u w:val="single"/>
        </w:rPr>
        <w:t>Document 7889</w:t>
      </w:r>
    </w:p>
    <w:p>
      <w:r>
        <w:rPr>
          <w:b/>
        </w:rPr>
        <w:t>Instruction</w:t>
      </w:r>
    </w:p>
    <w:p>
      <w:r>
        <w:t>When was Suntory established?</w:t>
      </w:r>
    </w:p>
    <w:p>
      <w:r>
        <w:rPr>
          <w:b/>
        </w:rPr>
        <w:t>Context</w:t>
      </w:r>
    </w:p>
    <w:p>
      <w:r>
        <w:t>Suntory Holdings Limited (サントリーホールディングス株式会社, Santorī Hōrudingusu Kabushiki-gaisha) (commonly referred to as simply Suntory) is a Japanese multinational brewing and distilling company group. Established in 1899, it is one of the oldest companies in the distribution of alcoholic beverages in Japan, and makes Japanese whisky. Its business has expanded to other fields, and the company now also makes soft drinks and operates sandwich chains. With its 2014 acquisition of Beam, Inc., it has diversified internationally and become the third largest maker of distilled beverages in the world. Suntory is headquartered in Dojimahama 2-chome, Kita-ku, Osaka, Osaka Prefecture. Suntory Beverage &amp; Food Limited (サントリー食品インターナショナル株式会社, Santorī shokuhin</w:t>
      </w:r>
    </w:p>
    <w:p>
      <w:r>
        <w:rPr>
          <w:b/>
        </w:rPr>
        <w:t>Response</w:t>
      </w:r>
    </w:p>
    <w:p>
      <w:r>
        <w:t>Suntory was established in 1899</w:t>
      </w:r>
    </w:p>
    <w:p>
      <w:r>
        <w:rPr>
          <w:b/>
          <w:u w:val="single"/>
        </w:rPr>
        <w:t>Document 7890</w:t>
      </w:r>
    </w:p>
    <w:p>
      <w:r>
        <w:rPr>
          <w:b/>
        </w:rPr>
        <w:t>Instruction</w:t>
      </w:r>
    </w:p>
    <w:p>
      <w:r>
        <w:t>What were the horcruxes in the Harry Potter book series?</w:t>
      </w:r>
    </w:p>
    <w:p>
      <w:r>
        <w:rPr>
          <w:b/>
        </w:rPr>
        <w:t>Response</w:t>
      </w:r>
    </w:p>
    <w:p>
      <w:r>
        <w:t>In the Harry Potter book series, a horcrux is defined as an object that contains a shard of someones soul. The main villain of the story, Voldemort, performed a violent ceremony to split his soul a total of seven times (although one was accidental). The horcruxes he made were Tom Riddle's diary, Marvolo Gaunt's ring, Slytherin's locket, Hufflepuff's cup, Ravenclaw's diadem, Nagini (the snake), and Harry Potter.</w:t>
      </w:r>
    </w:p>
    <w:p>
      <w:r>
        <w:rPr>
          <w:b/>
          <w:u w:val="single"/>
        </w:rPr>
        <w:t>Document 7891</w:t>
      </w:r>
    </w:p>
    <w:p>
      <w:r>
        <w:rPr>
          <w:b/>
        </w:rPr>
        <w:t>Instruction</w:t>
      </w:r>
    </w:p>
    <w:p>
      <w:r>
        <w:t>What are four movies with Sandra Bullock.</w:t>
      </w:r>
    </w:p>
    <w:p>
      <w:r>
        <w:rPr>
          <w:b/>
        </w:rPr>
        <w:t>Response</w:t>
      </w:r>
    </w:p>
    <w:p>
      <w:r>
        <w:t>Four movies with Sandra Bullock are The Blind Side, Bird Box, Gravity, and Miss Congeniality.</w:t>
      </w:r>
    </w:p>
    <w:p>
      <w:r>
        <w:rPr>
          <w:b/>
          <w:u w:val="single"/>
        </w:rPr>
        <w:t>Document 7892</w:t>
      </w:r>
    </w:p>
    <w:p>
      <w:r>
        <w:rPr>
          <w:b/>
        </w:rPr>
        <w:t>Instruction</w:t>
      </w:r>
    </w:p>
    <w:p>
      <w:r>
        <w:t>What is the keto diet?   Is it a good way to lose weight?</w:t>
      </w:r>
    </w:p>
    <w:p>
      <w:r>
        <w:rPr>
          <w:b/>
        </w:rPr>
        <w:t>Response</w:t>
      </w:r>
    </w:p>
    <w:p>
      <w:r>
        <w:t xml:space="preserve">The keto diet's central idea is to shift the body's energy source from carbohydrates to fat. </w:t>
        <w:br/>
        <w:t xml:space="preserve"> It centers around the restriction of carbohydrate intake between 30-50 grams per day.  The body's first choice is to burn carbohydrates for energy, but when carbohydrates are not present, it will revert to using fat as the energy source.  Fat from recent food intake, as well as from fat stores, is therefore used as the primary energy source.  This is a great way to lose excess stored fat.  But, you'll also need to have calorie deficit.</w:t>
      </w:r>
    </w:p>
    <w:p>
      <w:r>
        <w:rPr>
          <w:b/>
          <w:u w:val="single"/>
        </w:rPr>
        <w:t>Document 7893</w:t>
      </w:r>
    </w:p>
    <w:p>
      <w:r>
        <w:rPr>
          <w:b/>
        </w:rPr>
        <w:t>Instruction</w:t>
      </w:r>
    </w:p>
    <w:p>
      <w:r>
        <w:t>Given a reference text about the American Society for Clinical Investigation (ASCI), what research does the society support?</w:t>
      </w:r>
    </w:p>
    <w:p>
      <w:r>
        <w:rPr>
          <w:b/>
        </w:rPr>
        <w:t>Context</w:t>
      </w:r>
    </w:p>
    <w:p>
      <w:r>
        <w:t>The American Society for Clinical Investigation (ASCI), established in 1908, is one of the oldest and most respected medical honor societies in the United States.</w:t>
        <w:br/>
        <w:br/>
        <w:t>Organization and purpose</w:t>
        <w:br/>
        <w:t>The ASCI is an honorary society to which more than 2,800 physician-scientists from all medical specialties belong. Prospective members are proposed by standing members of the society and elected to ASCI on the basis of an outstanding record of scholarly achievement in biomedical research. The ASCI includes physician-scientists who are active clinically, in basic research, or in teaching. Many of its senior members are widely recognized leaders in academic medicine. As of 2015 the membership of ASCI has included 417 members of the National Academy of Medicine, 191 members of the National Academies of Sciences, Engineering, and Medicine, 40 Lasker Award winners, and 19 Nobel laureates.</w:t>
        <w:br/>
        <w:br/>
        <w:t>The ASCI supports the research into basic mechanisms and/or treatment of human diseases, and to the education of future generations of physician-scientists. The ASCI considers the nominations of several hundred physician-scientists from the United States and abroad each year and elects up to 80 new members each year for their significant research accomplishments relatively early in their careers.</w:t>
        <w:br/>
        <w:br/>
        <w:t>The ASCI is a member of the Federation of American Societies for Experimental Biology (FASEB), which includes numerous biomedical research societies. The ASCI publishes the peer-reviewed biomedical research journals Journal of Clinical Investigation and JCI Insight.</w:t>
        <w:br/>
        <w:br/>
        <w:t>A collection of the society's papers is held at the National Library of Medicine.[1]</w:t>
      </w:r>
    </w:p>
    <w:p>
      <w:r>
        <w:rPr>
          <w:b/>
        </w:rPr>
        <w:t>Response</w:t>
      </w:r>
    </w:p>
    <w:p>
      <w:r>
        <w:t>The ASCI supports research into basic mechanisms and treatment of human diseases and to the education of the future generations of physician-scientists.</w:t>
      </w:r>
    </w:p>
    <w:p>
      <w:r>
        <w:rPr>
          <w:b/>
          <w:u w:val="single"/>
        </w:rPr>
        <w:t>Document 7894</w:t>
      </w:r>
    </w:p>
    <w:p>
      <w:r>
        <w:rPr>
          <w:b/>
        </w:rPr>
        <w:t>Instruction</w:t>
      </w:r>
    </w:p>
    <w:p>
      <w:r>
        <w:t>If you are going to the beach for the day with your family of five, which includes young children, determine whether the following items are either 'helpful', 'not helpful', or ' impractical'. The items are: sunscreen, bottles of water, 20 shovels, boots, snacks, towels, sand toys, 20 shovels, a parachute, and a grand piano.</w:t>
      </w:r>
    </w:p>
    <w:p>
      <w:r>
        <w:rPr>
          <w:b/>
        </w:rPr>
        <w:t>Response</w:t>
      </w:r>
    </w:p>
    <w:p>
      <w:r>
        <w:t xml:space="preserve">A day at the beach is a great way to spend time with family! Since you'll be away from the comforts of home, bringing the right items is essential to fully enjoying the day. With young children, it's important to bring water and food to keep them happy throughout the day, also having a few toys is not a bad idea. In that case, having water bottles, snacks, and sand toys would all be useful. If you're at the beach all day, it's also likely you'll swim in ocean or lay in the sand, so having towels and sunscreen at the ready is incredibly useful. </w:t>
        <w:br/>
        <w:br/>
        <w:t>On the other hand, there are a few items that seem unnecessary, or just not helpful for a day at the beach. Why would anyone ever require 20 shovels? A shovel by itself might be helpful, but 20 is way too many, and certainly not useful. Also, if one is at the beach, then boots are likely overkill and not useful, since most beach-goers tend to be barefoot or wear sandals. Lastly, the list contains two items which are impractical for any beach trip: a parachute and a grand piano. In my entire life, I've never seen a grand piano at the beach. They're beautiful instruments, but very heavy and would take a ton of effort to get on the beach, not to mention the possible damage to the piano. A parachute is also similarly impractical. The family trip is exclusively on the ground, so bringing an item that helps people jump from planes seems entirely impractical.</w:t>
      </w:r>
    </w:p>
    <w:p>
      <w:r>
        <w:rPr>
          <w:b/>
          <w:u w:val="single"/>
        </w:rPr>
        <w:t>Document 7895</w:t>
      </w:r>
    </w:p>
    <w:p>
      <w:r>
        <w:rPr>
          <w:b/>
        </w:rPr>
        <w:t>Instruction</w:t>
      </w:r>
    </w:p>
    <w:p>
      <w:r>
        <w:t>Please give short summary of Habiaganj Bazar railway station based on below</w:t>
      </w:r>
    </w:p>
    <w:p>
      <w:r>
        <w:rPr>
          <w:b/>
        </w:rPr>
        <w:t>Context</w:t>
      </w:r>
    </w:p>
    <w:p>
      <w:r>
        <w:t>Habiganj Bazar–Shaistaganj–Balla line During the colonial British rule, train services were started by rail at Habiganj Mahukuma in Sylhet district of the then (Undivided British-India) Assam province.[3] In 1928, the British government built the Habiganj Bazar-Shaistaganj-Balla line as railway line and built infrastructure.[3]</w:t>
        <w:br/>
        <w:br/>
        <w:t>The railway line was opened by the Assam Bengal Railway by the then British government from Habiganj district headquarters town to Balla border via Shaistaganj junction, about 45 or 52 kilometers long railway line.[3]</w:t>
        <w:br/>
        <w:br/>
        <w:t>Of these, the Shaistaganj-Habiganj (15 or 16 km) railway line was inaugurated in 1928 and the Shaistaganj-Balla (30 or 36 km) railway line was inaugurated in 1929.[3][1] [4]</w:t>
        <w:br/>
        <w:br/>
        <w:t>Coal-engined trains used to run between eight stations at Habiganj Bazar, Habiganj Court, Shaistaganj Junction, Shakir Mohammad, Chunarughat, Amuroad, Assampara and Balla bordering Tripura.[3]</w:t>
        <w:br/>
        <w:br/>
        <w:t>Of these, Chunarughat, Amur road and Assampara stations were of great importance. Tea produced in 22 tea gardens from those three stations was transported by rail.[3]</w:t>
        <w:br/>
        <w:br/>
        <w:t>At that time, this railway was the only means of exporting tea leaves of 13 gardens of Chunarughat upazila of Habiganj at a low cost and importing related items including garden rations.[3]</w:t>
        <w:br/>
        <w:br/>
        <w:t>There are a total of 4 stations on the Shaistaganj-Habiganj railway line (excluding Shaistaganj Junction), namely: Habiganj Bazar, Habiganj Court, Dhuliakhal and Paikpara. The Shaistaganj-Balla railway line has a total of 7 stations (excluding Shaistaganj Junction), namely: Barkula, Shakir Muhammed, Sutang Bazar, Chunarughat, Amu Road, Assampara and Balla.</w:t>
        <w:br/>
        <w:br/>
        <w:t>After the independence of Bangladesh, the importance of the Balla train increased further. For this reason, the railway authorities built two more stations named Sutang Bazar and Barkula, known as remote areas.[3]</w:t>
        <w:br/>
        <w:br/>
        <w:t>At that time, the role of the train in bringing back refugees from India was commendable.[3] At that time, a diesel engine was added to the ballar train. The train used to travel twice a day from Habiganj to the border station Balla.[3]</w:t>
        <w:br/>
        <w:br/>
        <w:t>After the end of the refugee transportation phase, the smugglers took over the train in Balla. Later, the train of Balla became a train of smugglers.[3] At first, the passengers protested about this, but later the passengers got the opportunity to travel without a ticket.[3]</w:t>
        <w:br/>
        <w:br/>
        <w:t>In such a situation, the running train suffered losses. The railway authorities suspended the renovation work of the railway line.</w:t>
      </w:r>
    </w:p>
    <w:p>
      <w:r>
        <w:rPr>
          <w:b/>
        </w:rPr>
        <w:t>Response</w:t>
      </w:r>
    </w:p>
    <w:p>
      <w:r>
        <w:t>Habiaganj Bazar railway opened in 1928 in Sylhet district. The Habiaganj railway line operated from Habiganj district headquarters town to the Balla border via Shaistaganj junction. Coal-engined trains used to run between eight stations: Habiganj Bazar, Habiganj Court, Shaistaganj Junction, Shakir Mohammad, Chunarughat, Amuroad, Assampara, and Balla bordering Tripura. At that time, this railway was the only means of exporting tea leaves from the 13 gardens in Chunarughat upazila of Habiganj at a low cost.</w:t>
        <w:br/>
        <w:t>After the independence of Bangladesh, the importance of the Balla train increased. The train's role at the time was to bring refugees back from India with an added diesel engine. The train used to travel twice a day from Habiganj to the border station at Balla. After the end of the refugee transportation phase, the train of BALAS became the train of smugglers. Initially, passengers protested, but the train suffered losses as they could travel without a ticket. Because of losses, train authorities suspended the renovation work.</w:t>
      </w:r>
    </w:p>
    <w:p>
      <w:r>
        <w:rPr>
          <w:b/>
          <w:u w:val="single"/>
        </w:rPr>
        <w:t>Document 7896</w:t>
      </w:r>
    </w:p>
    <w:p>
      <w:r>
        <w:rPr>
          <w:b/>
        </w:rPr>
        <w:t>Instruction</w:t>
      </w:r>
    </w:p>
    <w:p>
      <w:r>
        <w:t>From the passage provided, extract the total customers using the format: {x} number of customers</w:t>
        <w:br/>
        <w:br/>
        <w:t>Product revenue of $555.3 million in the fourth quarter, representing 54% year-over-year growth</w:t>
        <w:br/>
        <w:t>Remaining performance obligations of $3.7 billion, representing 38% year-over-year growth</w:t>
        <w:br/>
        <w:t>7,828 total customers</w:t>
        <w:br/>
        <w:t>Net revenue retention rate of 158%</w:t>
        <w:br/>
        <w:t>330 customers with trailing 12-month product revenue greater than $1 million</w:t>
        <w:br/>
        <w:t>Authorized a $2.0 billion stock repurchase program</w:t>
      </w:r>
    </w:p>
    <w:p>
      <w:r>
        <w:rPr>
          <w:b/>
        </w:rPr>
        <w:t>Response</w:t>
      </w:r>
    </w:p>
    <w:p>
      <w:r>
        <w:t>7,828 customers</w:t>
      </w:r>
    </w:p>
    <w:p>
      <w:r>
        <w:rPr>
          <w:b/>
          <w:u w:val="single"/>
        </w:rPr>
        <w:t>Document 7897</w:t>
      </w:r>
    </w:p>
    <w:p>
      <w:r>
        <w:rPr>
          <w:b/>
        </w:rPr>
        <w:t>Instruction</w:t>
      </w:r>
    </w:p>
    <w:p>
      <w:r>
        <w:t>Based on this paragraph about religions of the world, what are the "big five" religions?</w:t>
      </w:r>
    </w:p>
    <w:p>
      <w:r>
        <w:rPr>
          <w:b/>
        </w:rPr>
        <w:t>Context</w:t>
      </w:r>
    </w:p>
    <w:p>
      <w:r>
        <w:t>World religions is a category used in the study of religion to demarcate the five—and in some cases more—largest and most internationally widespread religious movements. Hinduism, Buddhism, Judaism, Christianity, and Islam are always included in the list, being known as the "Big Five". Some scholars also include other world religions, such as Taoism, Jainism, Sikhism, Zoroastrianism, and the Baháʼí Faith, in the category. These are often juxtaposed against other categories, such as indigenous religions and new religious movements, which are also used by scholars in this field of research.</w:t>
      </w:r>
    </w:p>
    <w:p>
      <w:r>
        <w:rPr>
          <w:b/>
        </w:rPr>
        <w:t>Response</w:t>
      </w:r>
    </w:p>
    <w:p>
      <w:r>
        <w:t>The "Big Five" refers to the five most prominent religious movements globally: Hinduism, Buddhism, Judaism, Christianity, and Islam.</w:t>
      </w:r>
    </w:p>
    <w:p>
      <w:r>
        <w:rPr>
          <w:b/>
          <w:u w:val="single"/>
        </w:rPr>
        <w:t>Document 7898</w:t>
      </w:r>
    </w:p>
    <w:p>
      <w:r>
        <w:rPr>
          <w:b/>
        </w:rPr>
        <w:t>Instruction</w:t>
      </w:r>
    </w:p>
    <w:p>
      <w:r>
        <w:t>What does the theme songs of Jaws, Star Wars, and Harry Potter have in common?</w:t>
      </w:r>
    </w:p>
    <w:p>
      <w:r>
        <w:rPr>
          <w:b/>
        </w:rPr>
        <w:t>Response</w:t>
      </w:r>
    </w:p>
    <w:p>
      <w:r>
        <w:t>They were all composed by John Walker who reignited the use of classical soundtracks in films. He drew inspiration from previous symphonic composers of the earlier 19th century like Richard Wagner. For example Star Wars theme song was based on his Ring cycle.</w:t>
      </w:r>
    </w:p>
    <w:p>
      <w:r>
        <w:rPr>
          <w:b/>
          <w:u w:val="single"/>
        </w:rPr>
        <w:t>Document 7899</w:t>
      </w:r>
    </w:p>
    <w:p>
      <w:r>
        <w:rPr>
          <w:b/>
        </w:rPr>
        <w:t>Instruction</w:t>
      </w:r>
    </w:p>
    <w:p>
      <w:r>
        <w:t>Who wrote The History of Mr Polly</w:t>
      </w:r>
    </w:p>
    <w:p>
      <w:r>
        <w:rPr>
          <w:b/>
        </w:rPr>
        <w:t>Response</w:t>
      </w:r>
    </w:p>
    <w:p>
      <w:r>
        <w:t>H. G. Wells</w:t>
      </w:r>
    </w:p>
    <w:p>
      <w:r>
        <w:rPr>
          <w:b/>
          <w:u w:val="single"/>
        </w:rPr>
        <w:t>Document 7900</w:t>
      </w:r>
    </w:p>
    <w:p>
      <w:r>
        <w:rPr>
          <w:b/>
        </w:rPr>
        <w:t>Instruction</w:t>
      </w:r>
    </w:p>
    <w:p>
      <w:r>
        <w:t>Is it safe for dogs to eat grapes?</w:t>
      </w:r>
    </w:p>
    <w:p>
      <w:r>
        <w:rPr>
          <w:b/>
        </w:rPr>
        <w:t>Response</w:t>
      </w:r>
    </w:p>
    <w:p>
      <w:r>
        <w:t>No, grapes are considered dangerous for dogs to consume.</w:t>
      </w:r>
    </w:p>
    <w:p>
      <w:r>
        <w:rPr>
          <w:b/>
          <w:u w:val="single"/>
        </w:rPr>
        <w:t>Document 7901</w:t>
      </w:r>
    </w:p>
    <w:p>
      <w:r>
        <w:rPr>
          <w:b/>
        </w:rPr>
        <w:t>Instruction</w:t>
      </w:r>
    </w:p>
    <w:p>
      <w:r>
        <w:t>Is UBS a good bank</w:t>
      </w:r>
    </w:p>
    <w:p>
      <w:r>
        <w:rPr>
          <w:b/>
        </w:rPr>
        <w:t>Context</w:t>
      </w:r>
    </w:p>
    <w:p>
      <w:r>
        <w:t>UBS Group AG[nb 1] is a multinational investment bank and financial services company founded and based in Switzerland. Co-headquartered in the cities of Zürich and Basel, it maintains a presence in all major financial centres as the largest Swiss banking institution and the largest private bank in the world. UBS client services are known for their strict bank–client confidentiality and culture of banking secrecy.[nb 2] Because of the bank's large positions in the Americas, EMEA, and Asia Pacific markets, the Financial Stability Board considers it a global systemically important bank.</w:t>
      </w:r>
    </w:p>
    <w:p>
      <w:r>
        <w:rPr>
          <w:b/>
        </w:rPr>
        <w:t>Response</w:t>
      </w:r>
    </w:p>
    <w:p>
      <w:r>
        <w:t>The UBS Group AG is a multinational investment bank and financial services company founded and based in Switzerland. Co-headquartered in the cities of Zürich and Basel, it maintains a presence in all major financial centres as the largest Swiss banking institution and the largest private bank in the world. UBS client services are known for their strict bank–client confidentiality and culture of banking secrecy.</w:t>
        <w:br/>
        <w:br/>
        <w:t>Because of the bank's large positions in the Americas, EMEA, and Asia Pacific markets, the Financial Stability Board considers it a global systemically important bank.</w:t>
      </w:r>
    </w:p>
    <w:p>
      <w:r>
        <w:rPr>
          <w:b/>
          <w:u w:val="single"/>
        </w:rPr>
        <w:t>Document 7902</w:t>
      </w:r>
    </w:p>
    <w:p>
      <w:r>
        <w:rPr>
          <w:b/>
        </w:rPr>
        <w:t>Instruction</w:t>
      </w:r>
    </w:p>
    <w:p>
      <w:r>
        <w:t>In what century was the airplane commercialized?</w:t>
      </w:r>
    </w:p>
    <w:p>
      <w:r>
        <w:rPr>
          <w:b/>
        </w:rPr>
        <w:t>Response</w:t>
      </w:r>
    </w:p>
    <w:p>
      <w:r>
        <w:t>Commercial airplanes became available in the 20th century</w:t>
      </w:r>
    </w:p>
    <w:p>
      <w:r>
        <w:rPr>
          <w:b/>
          <w:u w:val="single"/>
        </w:rPr>
        <w:t>Document 7903</w:t>
      </w:r>
    </w:p>
    <w:p>
      <w:r>
        <w:rPr>
          <w:b/>
        </w:rPr>
        <w:t>Instruction</w:t>
      </w:r>
    </w:p>
    <w:p>
      <w:r>
        <w:t>Identify which instrument is string or percussion: Snare drum, Zither</w:t>
      </w:r>
    </w:p>
    <w:p>
      <w:r>
        <w:rPr>
          <w:b/>
        </w:rPr>
        <w:t>Response</w:t>
      </w:r>
    </w:p>
    <w:p>
      <w:r>
        <w:t>Zither is string, Snare drum is percussion.</w:t>
      </w:r>
    </w:p>
    <w:p>
      <w:r>
        <w:rPr>
          <w:b/>
          <w:u w:val="single"/>
        </w:rPr>
        <w:t>Document 7904</w:t>
      </w:r>
    </w:p>
    <w:p>
      <w:r>
        <w:rPr>
          <w:b/>
        </w:rPr>
        <w:t>Instruction</w:t>
      </w:r>
    </w:p>
    <w:p>
      <w:r>
        <w:t>What is Stanley B. Goldenberg's profession?</w:t>
      </w:r>
    </w:p>
    <w:p>
      <w:r>
        <w:rPr>
          <w:b/>
        </w:rPr>
        <w:t>Context</w:t>
      </w:r>
    </w:p>
    <w:p>
      <w:r>
        <w:t>Stanley B. Goldenberg is a meteorologist with NOAA/AOML's Hurricane Research Division[1] in Miami (Virginia Key), Florida. Goldenberg has specialized in climate studies and hurricanes. Stan's hurricane-related research has included developing and implementing significant improvements to one of the earlier numerical hurricane-track prediction models used by the National Hurricane Center and more recently, examining the various climatic factors which influence the variability of hurricane activity in the Atlantic from intraseasonal to multidecadal time scales. He has done extensive research into the physical mechanisms responsible for the connection between El Niño and Atlantic hurricane activity. He was the first author of the research report published in Science establishing the fact that the Atlantic hurricane basin has entered a multidecadal-scale era of greatly increased hurricane activity. The paper concluded that the increase in hurricane activity was due to natural climate fluctuations rather than from any long-term temperature trends (which some attribute to anthropogenic global warming). (This paper was recognized with the Office of Oceanic and Atmospheric Research Outstanding Scientific Paper Award.) He is one of the lead authors of NOAA's Seasonal Hurricane Outlooks for the Atlantic basin and was a co-recipient of NOAA's Bronze Medal for that work. Goldenberg has participated in numerous research flights into and around hurricanes on NOAA's WP-3D and Gulfstream IV aircraft, including flights into Hurricane Katrina (2005) as it made landfall on the Louisiana/Mississippi coast.</w:t>
      </w:r>
    </w:p>
    <w:p>
      <w:r>
        <w:rPr>
          <w:b/>
        </w:rPr>
        <w:t>Response</w:t>
      </w:r>
    </w:p>
    <w:p>
      <w:r>
        <w:t>Stanley B. Goldenberg is a meteorologist with NOAA/AOML's Hurrican Research Division, specializing in climate studies and hurricanes.</w:t>
      </w:r>
    </w:p>
    <w:p>
      <w:r>
        <w:rPr>
          <w:b/>
          <w:u w:val="single"/>
        </w:rPr>
        <w:t>Document 7905</w:t>
      </w:r>
    </w:p>
    <w:p>
      <w:r>
        <w:rPr>
          <w:b/>
        </w:rPr>
        <w:t>Instruction</w:t>
      </w:r>
    </w:p>
    <w:p>
      <w:r>
        <w:t>Give me three reasons why basketball is so popular.</w:t>
      </w:r>
    </w:p>
    <w:p>
      <w:r>
        <w:rPr>
          <w:b/>
        </w:rPr>
        <w:t>Response</w:t>
      </w:r>
    </w:p>
    <w:p>
      <w:r>
        <w:t>Basketball is popular around the world because one, it is easy to learn the rules and everyone of all ages can learn the rules and play. Two, it's a team sport so it is fun to play with friends and is a way to make new friends. Three, it's exciting and has a fast pace of play  which makes it appeal to people around the world.</w:t>
      </w:r>
    </w:p>
    <w:p>
      <w:r>
        <w:rPr>
          <w:b/>
          <w:u w:val="single"/>
        </w:rPr>
        <w:t>Document 7906</w:t>
      </w:r>
    </w:p>
    <w:p>
      <w:r>
        <w:rPr>
          <w:b/>
        </w:rPr>
        <w:t>Instruction</w:t>
      </w:r>
    </w:p>
    <w:p>
      <w:r>
        <w:t>Please give an overview of the show "Scrubs" highlighting unique characteristics of the sitcom.</w:t>
      </w:r>
    </w:p>
    <w:p>
      <w:r>
        <w:rPr>
          <w:b/>
        </w:rPr>
        <w:t>Context</w:t>
      </w:r>
    </w:p>
    <w:p>
      <w:r>
        <w:t>Scrubs focuses on the unique point of view of its main character and narrator, Dr. John Michael "J.D." Dorian (Zach Braff) for the first eight seasons, with season nine being narrated by the new main character Lucy Bennett (Kerry Bishé). Most episodes feature multiple story lines thematically linked by voice-overs done by Braff, as well as the comical daydreams of J.D. According to Bill Lawrence, "What we decided was, rather than have it be a monotone narration, if it's going to be Zach's voice, we're going to do everything through J.D.'s eyes. It opened up a visual medium that those of us as comedy writers were not used to."[1] Actors were given the chance to improvise their lines on set with encouragement by series creator Bill Lawrence, with Neil Flynn and Zach Braff being the main improvisors.[2][3]</w:t>
        <w:br/>
        <w:br/>
        <w:t>Almost every episode title for the first eight seasons begins with the word "My". Bill Lawrence says this is because each episode is Dr. John Dorian writing in his diary (revealed in the commentary on the DVD of the first-season episode "My Hero"). A few episodes are told from another character's perspective and have episode titles such as "His Story" or "Her Story". Apart from a brief period of narration from J.D. at the beginning and the end, these episodes primarily contain internal narration from other characters besides J.D. The transfer of the narration duties usually occurs at a moment of physical contact between two characters. Starting with season nine, the episode titles start with "Our..." as the focus has shifted from the perspective of J.D. to a new group of medical students. The webisodes that accompanied season eight, Scrubs: Interns, also were named "Our...".</w:t>
      </w:r>
    </w:p>
    <w:p>
      <w:r>
        <w:rPr>
          <w:b/>
        </w:rPr>
        <w:t>Response</w:t>
      </w:r>
    </w:p>
    <w:p>
      <w:r>
        <w:t>The television show Scrubs aired from 2001 to 2010 and was filmed primarily through the point of view of the main character, John Michael "J.D." Dorian. These episodes were all titled with the format of "My..." to further highlight J.D.'s point of view. Episodes not filmed through J.D.'s point of view were titled with "His...," "Her...," or "Their..." to allow other characters to narrate and tell a story through their point of view.</w:t>
      </w:r>
    </w:p>
    <w:p>
      <w:r>
        <w:rPr>
          <w:b/>
          <w:u w:val="single"/>
        </w:rPr>
        <w:t>Document 7907</w:t>
      </w:r>
    </w:p>
    <w:p>
      <w:r>
        <w:rPr>
          <w:b/>
        </w:rPr>
        <w:t>Instruction</w:t>
      </w:r>
    </w:p>
    <w:p>
      <w:r>
        <w:t>Few creative ways we can market products and services in modern era?</w:t>
      </w:r>
    </w:p>
    <w:p>
      <w:r>
        <w:rPr>
          <w:b/>
        </w:rPr>
        <w:t>Response</w:t>
      </w:r>
    </w:p>
    <w:p>
      <w:r>
        <w:t>1. Influencer Partnership</w:t>
        <w:br/>
        <w:t>2. Social Media Campaign</w:t>
        <w:br/>
        <w:t>3. Events and experiential marketing</w:t>
      </w:r>
    </w:p>
    <w:p>
      <w:r>
        <w:rPr>
          <w:b/>
          <w:u w:val="single"/>
        </w:rPr>
        <w:t>Document 7908</w:t>
      </w:r>
    </w:p>
    <w:p>
      <w:r>
        <w:rPr>
          <w:b/>
        </w:rPr>
        <w:t>Instruction</w:t>
      </w:r>
    </w:p>
    <w:p>
      <w:r>
        <w:t>Write a short story about a person who discovers a hidden room in their house. The story should include a plot twist and a clear resolution at the end.</w:t>
      </w:r>
    </w:p>
    <w:p>
      <w:r>
        <w:rPr>
          <w:b/>
        </w:rPr>
        <w:t>Response</w:t>
      </w:r>
    </w:p>
    <w:p>
      <w:r>
        <w:t xml:space="preserve">Alice was a housewife living in a small suburban town. One day, she was looking around her house and noticed a small door near the back of the garage. Curious, she opened the door and stepped into a hidden room. She was amazed to find that it was filled with books and other items that were locked away in the room. Alice was fascinated and started to explore the room, reading the books and looking at the items. </w:t>
        <w:br/>
        <w:br/>
        <w:t xml:space="preserve">She soon realized that the room was actually a secret passageway that connected the garage to a secret underground city. Alice was amazed to find out that the city was filled with all sorts of strange and magical creatures, hidden away from the rest of the world. She spent days exploring the city and learning more about the magical creatures. Eventually, she was able to return home and share her discovery with the rest of her family. </w:t>
        <w:br/>
        <w:br/>
        <w:t>Alice's discovery of the secret city and the magical creatures was a life-changing experience for her and her family. It was a truly magical moment that changed the course of her life.</w:t>
      </w:r>
    </w:p>
    <w:p>
      <w:r>
        <w:rPr>
          <w:b/>
          <w:u w:val="single"/>
        </w:rPr>
        <w:t>Document 7909</w:t>
      </w:r>
    </w:p>
    <w:p>
      <w:r>
        <w:rPr>
          <w:b/>
        </w:rPr>
        <w:t>Instruction</w:t>
      </w:r>
    </w:p>
    <w:p>
      <w:r>
        <w:t>Who wrote The Originals?</w:t>
      </w:r>
    </w:p>
    <w:p>
      <w:r>
        <w:rPr>
          <w:b/>
        </w:rPr>
        <w:t>Response</w:t>
      </w:r>
    </w:p>
    <w:p>
      <w:r>
        <w:t>Adam Grant</w:t>
      </w:r>
    </w:p>
    <w:p>
      <w:r>
        <w:rPr>
          <w:b/>
          <w:u w:val="single"/>
        </w:rPr>
        <w:t>Document 7910</w:t>
      </w:r>
    </w:p>
    <w:p>
      <w:r>
        <w:rPr>
          <w:b/>
        </w:rPr>
        <w:t>Instruction</w:t>
      </w:r>
    </w:p>
    <w:p>
      <w:r>
        <w:t>Where is New Hampshire?</w:t>
      </w:r>
    </w:p>
    <w:p>
      <w:r>
        <w:rPr>
          <w:b/>
        </w:rPr>
        <w:t>Response</w:t>
      </w:r>
    </w:p>
    <w:p>
      <w:r>
        <w:t>Location is a relative concept, although for the sake of this response, let's assume that you are looking at a standard map of the world built using the widely accepted Mercator projection. New Hampshire is a state located in the north east corner of the United States of America, which itself is located in the Northern and Western hemispheres. New Hampshire is bordered on 4 sides by Massachusetts to the south, Vermont to the west, Maine to the east, and Canada to the north.</w:t>
      </w:r>
    </w:p>
    <w:p>
      <w:r>
        <w:rPr>
          <w:b/>
          <w:u w:val="single"/>
        </w:rPr>
        <w:t>Document 7911</w:t>
      </w:r>
    </w:p>
    <w:p>
      <w:r>
        <w:rPr>
          <w:b/>
        </w:rPr>
        <w:t>Instruction</w:t>
      </w:r>
    </w:p>
    <w:p>
      <w:r>
        <w:t>Which is the most populous city in the United States</w:t>
      </w:r>
    </w:p>
    <w:p>
      <w:r>
        <w:rPr>
          <w:b/>
        </w:rPr>
        <w:t>Context</w:t>
      </w:r>
    </w:p>
    <w:p>
      <w:r>
        <w:t>New York, often called New York City or NYC, is the most populous city in the United States. With a 2020 population of 8,804,190 distributed over 300.46 square miles (778.2 km2), New York City is the most densely populated major city in the United States and more than twice as populous as Los Angeles, the nation's second-largest city.</w:t>
      </w:r>
    </w:p>
    <w:p>
      <w:r>
        <w:rPr>
          <w:b/>
        </w:rPr>
        <w:t>Response</w:t>
      </w:r>
    </w:p>
    <w:p>
      <w:r>
        <w:t>New York</w:t>
      </w:r>
    </w:p>
    <w:p>
      <w:r>
        <w:rPr>
          <w:b/>
          <w:u w:val="single"/>
        </w:rPr>
        <w:t>Document 7912</w:t>
      </w:r>
    </w:p>
    <w:p>
      <w:r>
        <w:rPr>
          <w:b/>
        </w:rPr>
        <w:t>Instruction</w:t>
      </w:r>
    </w:p>
    <w:p>
      <w:r>
        <w:t>Who are the rivals of the Air Force Falcons Football team?</w:t>
      </w:r>
    </w:p>
    <w:p>
      <w:r>
        <w:rPr>
          <w:b/>
        </w:rPr>
        <w:t>Context</w:t>
      </w:r>
    </w:p>
    <w:p>
      <w:r>
        <w:t>The academy's intercollegiate program has 17 men's and 10 women's NCAA sanctioned teams, nicknamed the Falcons.[68] Men's teams compete in football, baseball, basketball, ice hockey, cross-country, fencing, golf, gymnastics, indoor and outdoor track, lacrosse, soccer, swimming and diving, tennis, water polo and wrestling. In 1991 the wrestling team won the WAC championship, which was the first ever by any USAFA sports team. Women's teams include basketball, cross-country, fencing, gymnastics, indoor and outdoor track, swimming and diving, soccer, tennis and volleyball. The Academy fields a coeducational team in rifle. In addition, the Academy also sponsors two non-NCAA programs: cheerleading and boxing. The Academy also has several club sports, such as rugby, that compete at an intercollegiate level outside of the NCAA.[73]</w:t>
        <w:br/>
        <w:br/>
        <w:t>The men's and women's programs compete in NCAA's Division I, with the football team competing in Division I FBS. Most teams are in the Mountain West Conference; however, the wrestling team competes in the Big 12 Conference, the gymnastics teams compete in the Mountain Pacific Sports Federation; the men's soccer team competes in the Western Athletic Conference;[74] the men's hockey team competes in Atlantic Hockey, the water polo team competes in the Western Water Polo Association, the coeducational rifle team competes in the Patriot Rifle Conference, and as of the next lacrosse season in 2022, the men's lacrosse team competes in the ASUN Conference. The men's boxing team competes in the National Collegiate Boxing Association. For a number of years, only the men's teams competed in Division I. Women's teams competed in Division II and were once members of the Continental Divide Conference, then the Colorado Athletic Conference. With new NCAA legislation, beginning in 1996, women's teams also competed in Division I.[citation needed]</w:t>
        <w:br/>
        <w:br/>
        <w:br/>
        <w:t>Presentation of the Commander in Chief's Trophy to the Air Force Falcons, 2 May 2017</w:t>
        <w:br/>
        <w:t>Air Force has traditional service academy rivalries with Navy and Army. The three service academies compete for the Commander-in-Chief's Trophy in football each year. Air Force Falcons football has had the best showing of the three, winning the trophy 18 of its 34 years. The Academy also has an in-state rivalry with Colorado State University, which is located in Fort Collins and is a fellow member of the Mountain West Conference.[75][citation needed]</w:t>
        <w:br/>
        <w:br/>
        <w:t>The boxing team, led for 31 years by Coach Ed Weichers, has won 18 national championships.[76] The Academy's men's and women's rugby teams have each won multiple national championships and the women's side recently had two players selected for the United States national team.[77] The football team has played in 17 bowl games and the basketball team has had strong showings in the last several years, qualifying for the NCAA tournament and, most recently, making the final four of the 2007 NIT Tournament.[78] The men's ice hockey team won the last two Atlantic Hockey conference tournaments, made the first ever appearance by a service academy in the NCAA hockey tournament in 2007, and made a repeat appearance in 2008. The Air Force Academy's Men's Hockey team recently lost in the "Elite Eight" of hockey in double overtime. This marked the farthest they had gone in the post-season in school history and the longest an Atlantic Hockey Association team has made it into the post-season.[79]</w:t>
        <w:br/>
        <w:br/>
        <w:t>The track and field team has had national and international success. Three women won Division II NCAA titles before the women's team moved to Division I competition: Gail Conway (outdoor 400 meters in 1983, outdoor 800 meters in 1984); Jill Wood (indoor 1500 meters in 1988); and Callie Calhoun (indoor and outdoor 3000 meters and outdoor 5000 meters in 1990, indoor 3000 meters and outdoor 10,000 meters in 1991).[80] Three athletes have also won Division I NCAA outdoor titles: Jim Murphy in the 5000 meters in 1964, Dana Pounds in the javelin in 2005 and 2006, and Mahala Norris in the steeplechase in 2021.[81] 1983 alumnus Alonzo Babers won gold medals in the 400 meters and the 4x400 meter relay at the 1984 Los Angeles Olympic Games.[82]</w:t>
        <w:br/>
        <w:br/>
        <w:t>In 2014, Academy Superintendent Lt. Gen. Michelle Johnson responded to reports of allegations of sexual assault and drug use at a December 2011 party by calling for a review of the athletic department by the inspector general.[83]</w:t>
      </w:r>
    </w:p>
    <w:p>
      <w:r>
        <w:rPr>
          <w:b/>
        </w:rPr>
        <w:t>Response</w:t>
      </w:r>
    </w:p>
    <w:p>
      <w:r>
        <w:t>The Air Force Academy Football team has a rivalry with Colorado State University as well as with Army and Navy.</w:t>
      </w:r>
    </w:p>
    <w:p>
      <w:r>
        <w:rPr>
          <w:b/>
          <w:u w:val="single"/>
        </w:rPr>
        <w:t>Document 7913</w:t>
      </w:r>
    </w:p>
    <w:p>
      <w:r>
        <w:rPr>
          <w:b/>
        </w:rPr>
        <w:t>Instruction</w:t>
      </w:r>
    </w:p>
    <w:p>
      <w:r>
        <w:t>What is a SuperDisk?</w:t>
      </w:r>
    </w:p>
    <w:p>
      <w:r>
        <w:rPr>
          <w:b/>
        </w:rPr>
        <w:t>Context</w:t>
      </w:r>
    </w:p>
    <w:p>
      <w:r>
        <w:t>The SuperDisk LS-120 is a high-speed, high-capacity alternative to the 90 mm (3.5 in), 1.44 MB floppy disk. The SuperDisk hardware was created by 3M's storage products group Imation in 1997, with manufacturing chiefly by Matsushita.</w:t>
        <w:br/>
        <w:br/>
        <w:t>The SuperDisk's format was designed to supersede the floppy disk with its higher-capacity media that imitated the ubiquitous format with its own 120 MB (and later 240 MB) disk storage while the SuperDisk drive itself was backwards compatible with 1.44 MB and 720 KB floppy formats (MFM). Superdisk drives read and write faster to these sorts of disks than conventional 1.44 MB or 720 KB floppy drives. The newer LS-240 drives also have the ability to read and write regular 1.44 MB floppies at much higher densities.</w:t>
      </w:r>
    </w:p>
    <w:p>
      <w:r>
        <w:rPr>
          <w:b/>
        </w:rPr>
        <w:t>Response</w:t>
      </w:r>
    </w:p>
    <w:p>
      <w:r>
        <w:t>The SuperDisk is a storage medium that was created to supplant the 90 mm 1.44 MB floppy disk. It was created by 3M's storage products group in 1997. The product was not commercially successful and was discontinued in 2003.</w:t>
      </w:r>
    </w:p>
    <w:p>
      <w:r>
        <w:rPr>
          <w:b/>
          <w:u w:val="single"/>
        </w:rPr>
        <w:t>Document 7914</w:t>
      </w:r>
    </w:p>
    <w:p>
      <w:r>
        <w:rPr>
          <w:b/>
        </w:rPr>
        <w:t>Instruction</w:t>
      </w:r>
    </w:p>
    <w:p>
      <w:r>
        <w:t>What is the game called Lacrosse</w:t>
      </w:r>
    </w:p>
    <w:p>
      <w:r>
        <w:rPr>
          <w:b/>
        </w:rPr>
        <w:t>Response</w:t>
      </w:r>
    </w:p>
    <w:p>
      <w:r>
        <w:t>Lacrosse is a team sport played with a lacrosse stick and a lacrosse ball. It is the oldest organized sport in North America,[ with its origins with the indigenous people of North America as early as the 12th century.The game was extensively modified by European colonists, reducing the violence, to create its current collegiate and professional form.</w:t>
        <w:br/>
        <w:br/>
        <w:t>Players use the head of the lacrosse stick to carry, pass, catch, and shoot the ball into the goal. The sport has four versions that have different sticks, fields, rules and equipment: field lacrosse, women's lacrosse, box lacrosse and intercrosse. The men's games, field lacrosse (outdoor) and box lacrosse (indoor), are contact sports and all players wear protective gear: helmet, gloves, shoulder pads, and elbow pads. The women's game is played outdoors and does not allow body contact but does allow stick to stick contact.The only protective gear required for women players is eyegear, while goalies wear helmets and protective pads. Both men's and women's field lacrosse have 6v6 versions played on smaller fields, gaining acceptance in multi-sport events. Intercrosse is a mixed-gender non-contact sport played indoors that uses an all-plastic stick and a softer ball.</w:t>
        <w:br/>
        <w:br/>
        <w:t>The modern sport is governed by World Lacrosse and is the only international sport organization to recognize First Nations bands and Native American tribes as sovereign nations.The organization hosts the World Lacrosse Championship for men, the Women's Lacrosse World Cup, the World Indoor Lacrosse Championship for box lacrosse, and the Under-19 World Lacrosse Championships for both men and women. Each is held every four years. Lacrosse at the Summer Olympics has been contested at two editions of the Summer Olympic Games, 1904 and 1908.It was also held as a demonstration event at the 1928, 1932, and 1948 Summer Olympics.</w:t>
      </w:r>
    </w:p>
    <w:p>
      <w:r>
        <w:rPr>
          <w:b/>
          <w:u w:val="single"/>
        </w:rPr>
        <w:t>Document 7915</w:t>
      </w:r>
    </w:p>
    <w:p>
      <w:r>
        <w:rPr>
          <w:b/>
        </w:rPr>
        <w:t>Instruction</w:t>
      </w:r>
    </w:p>
    <w:p>
      <w:r>
        <w:t>How can a drought impact food supplies, and what effect does this change have?</w:t>
      </w:r>
    </w:p>
    <w:p>
      <w:r>
        <w:rPr>
          <w:b/>
        </w:rPr>
        <w:t>Response</w:t>
      </w:r>
    </w:p>
    <w:p>
      <w:r>
        <w:t>A drought can reduce the amount of crops that can be grown due to less water being available for the farms in an area. In turn, fewer crops lead to smaller harvests, which can lead to issues supplying food to the area. These can lead to high food prices, or in severe cases, this can lead to famines.</w:t>
      </w:r>
    </w:p>
    <w:p>
      <w:r>
        <w:rPr>
          <w:b/>
          <w:u w:val="single"/>
        </w:rPr>
        <w:t>Document 7916</w:t>
      </w:r>
    </w:p>
    <w:p>
      <w:r>
        <w:rPr>
          <w:b/>
        </w:rPr>
        <w:t>Instruction</w:t>
      </w:r>
    </w:p>
    <w:p>
      <w:r>
        <w:t>Tell me about the American Civil War</w:t>
      </w:r>
    </w:p>
    <w:p>
      <w:r>
        <w:rPr>
          <w:b/>
        </w:rPr>
        <w:t>Response</w:t>
      </w:r>
    </w:p>
    <w:p>
      <w:r>
        <w:t>The American Civil War was fought from 1861 - 1865 between the Union (North) and Confederate (South) armies.  The Union was thought to have an easy path to victory since it enjoyed the advantages of a more modern industrial economy and greater numbers of fighting aged-men.  However, the war dragged on for much longer, and at a higher cost than most initially imagined - carrying on 4 years and at a cost of about 600,000 dead.  The Union won, and the United States was saved from a constitutional crisis as a result.</w:t>
      </w:r>
    </w:p>
    <w:p>
      <w:r>
        <w:rPr>
          <w:b/>
          <w:u w:val="single"/>
        </w:rPr>
        <w:t>Document 7917</w:t>
      </w:r>
    </w:p>
    <w:p>
      <w:r>
        <w:rPr>
          <w:b/>
        </w:rPr>
        <w:t>Instruction</w:t>
      </w:r>
    </w:p>
    <w:p>
      <w:r>
        <w:t>Why did a William the Conqueror, a Frenchman, become the King of England?</w:t>
      </w:r>
    </w:p>
    <w:p>
      <w:r>
        <w:rPr>
          <w:b/>
        </w:rPr>
        <w:t>Context</w:t>
      </w:r>
    </w:p>
    <w:p>
      <w:r>
        <w:t>In the 1050s and early 1060s, William became a contender for the throne of England held by the childless Edward the Confessor, his first cousin once removed. There were other potential claimants, including the powerful English earl Harold Godwinson, whom Edward named as king on his deathbed in January 1066. Arguing that Edward had previously promised the throne to him and that Harold had sworn to support his claim, William built a large fleet and invaded England in September 1066. He decisively defeated and killed Harold at the Battle of Hastings on 14 October 1066. After further military efforts, William was crowned king on Christmas Day, 1066, in London. He made arrangements for the governance of England in early 1067 before returning to Normandy. Several unsuccessful rebellions followed, but William's hold was mostly secure on England by 1075, allowing him to spend the greater part of his reign in continental Europe.</w:t>
      </w:r>
    </w:p>
    <w:p>
      <w:r>
        <w:rPr>
          <w:b/>
        </w:rPr>
        <w:t>Response</w:t>
      </w:r>
    </w:p>
    <w:p>
      <w:r>
        <w:t>William the Conqueror was from Normandy, located in northwest France. The King of England in the late 1050s and early 1060s was Edward the Confessor. Edward was William's cousin. Since Edward was childless, there were multiple people who claimed that they were the rightful heir and should become king. These conflicting claims gave rise to armed conflict. William invaded England, where he won the Battle of Hastings, defeating earl Harold Godwinson. A number of battles followed, but William became King of England late in 1066. He dealt with multiple rebellions over the next decade, but retained his power. Ultimately he was able to return to Normandy and rule England from there.</w:t>
      </w:r>
    </w:p>
    <w:p>
      <w:r>
        <w:rPr>
          <w:b/>
          <w:u w:val="single"/>
        </w:rPr>
        <w:t>Document 7918</w:t>
      </w:r>
    </w:p>
    <w:p>
      <w:r>
        <w:rPr>
          <w:b/>
        </w:rPr>
        <w:t>Instruction</w:t>
      </w:r>
    </w:p>
    <w:p>
      <w:r>
        <w:t>Which are the main reasons for doing a PhD?</w:t>
      </w:r>
    </w:p>
    <w:p>
      <w:r>
        <w:rPr>
          <w:b/>
        </w:rPr>
        <w:t>Response</w:t>
      </w:r>
    </w:p>
    <w:p>
      <w:r>
        <w:t>A PhD degree is an essential qualification and prerequisite towards the Academia carrier; in order to be able to teach University students and also progress the research interests and activities. From the first semesters of the PhD studies, candidates will be encouraged to practice their teaching skills, by giving seminars or lectures to undergraduate students.</w:t>
      </w:r>
    </w:p>
    <w:p>
      <w:r>
        <w:rPr>
          <w:b/>
          <w:u w:val="single"/>
        </w:rPr>
        <w:t>Document 7919</w:t>
      </w:r>
    </w:p>
    <w:p>
      <w:r>
        <w:rPr>
          <w:b/>
        </w:rPr>
        <w:t>Instruction</w:t>
      </w:r>
    </w:p>
    <w:p>
      <w:r>
        <w:t>What is the population of Breezy Point city in Minnesota?</w:t>
      </w:r>
    </w:p>
    <w:p>
      <w:r>
        <w:rPr>
          <w:b/>
        </w:rPr>
        <w:t>Context</w:t>
      </w:r>
    </w:p>
    <w:p>
      <w:r>
        <w:t>Breezy Point is a city in Crow Wing County, Minnesota, United States. It is part of the Brainerd Micropolitan Statistical Area. The population was 2,346 at the 2010 census.</w:t>
      </w:r>
    </w:p>
    <w:p>
      <w:r>
        <w:rPr>
          <w:b/>
        </w:rPr>
        <w:t>Response</w:t>
      </w:r>
    </w:p>
    <w:p>
      <w:r>
        <w:t>Breezy Point's population was 2,346 at the 2010 census.</w:t>
      </w:r>
    </w:p>
    <w:p>
      <w:r>
        <w:rPr>
          <w:b/>
          <w:u w:val="single"/>
        </w:rPr>
        <w:t>Document 7920</w:t>
      </w:r>
    </w:p>
    <w:p>
      <w:r>
        <w:rPr>
          <w:b/>
        </w:rPr>
        <w:t>Instruction</w:t>
      </w:r>
    </w:p>
    <w:p>
      <w:r>
        <w:t>How do you play Baseball?</w:t>
      </w:r>
    </w:p>
    <w:p>
      <w:r>
        <w:rPr>
          <w:b/>
        </w:rPr>
        <w:t>Response</w:t>
      </w:r>
    </w:p>
    <w:p>
      <w:r>
        <w:t>Baseball is a game between two teams involving a baseball, which is a ball that is about 2 inches in diameter, and a bat used to hit the ball. Two teams alternate turns pitching and hitting the ball. The hitting team attempts to score as many runs by advancing through the four bases, prior to their team getting three outs during their turn hitting. The pitching team's objective is to prevent the hitting team from scoring runs. Games traditionally last 9 innings, with each team having the opportunity to both hit and pitch 9 times. The team with the most runs after 9 innings wins the game.</w:t>
      </w:r>
    </w:p>
    <w:p>
      <w:r>
        <w:rPr>
          <w:b/>
          <w:u w:val="single"/>
        </w:rPr>
        <w:t>Document 7921</w:t>
      </w:r>
    </w:p>
    <w:p>
      <w:r>
        <w:rPr>
          <w:b/>
        </w:rPr>
        <w:t>Instruction</w:t>
      </w:r>
    </w:p>
    <w:p>
      <w:r>
        <w:t>What is Docker?</w:t>
      </w:r>
    </w:p>
    <w:p>
      <w:r>
        <w:rPr>
          <w:b/>
        </w:rPr>
        <w:t>Response</w:t>
      </w:r>
    </w:p>
    <w:p>
      <w:r>
        <w:t>Docker takes away repetitive, mundane configuration tasks and is used throughout the development lifecycle for fast, easy and portable application development – desktop and cloud. Docker’s comprehensive end to end platform includes UIs, CLIs, APIs and security that are engineered to work together across the entire application delivery lifecycle.</w:t>
      </w:r>
    </w:p>
    <w:p>
      <w:r>
        <w:rPr>
          <w:b/>
          <w:u w:val="single"/>
        </w:rPr>
        <w:t>Document 7922</w:t>
      </w:r>
    </w:p>
    <w:p>
      <w:r>
        <w:rPr>
          <w:b/>
        </w:rPr>
        <w:t>Instruction</w:t>
      </w:r>
    </w:p>
    <w:p>
      <w:r>
        <w:t>Write a paragraph on why visit and stay at Marysville in Victoria Australia.</w:t>
      </w:r>
    </w:p>
    <w:p>
      <w:r>
        <w:rPr>
          <w:b/>
        </w:rPr>
        <w:t>Response</w:t>
      </w:r>
    </w:p>
    <w:p>
      <w:r>
        <w:t>Maryville is located 120km from Melbourne. Nestled just past the Victorian Yarra Valley, Marysville offers a range of activities for the outdoor enthusiast.  Mountain Biking, Bush Walking and during winter Marysville's Lake Mountain is the closest snow resort to the Melbourne CBD. Marysville has some fantastic accommodation options from Caravan Parks all the way to high-end houses for multiple families to enjoy time together. A magnificent location to get away and feel connected with nature. Marysville also has some amazing places to enjoy a meal.  From the Duck Inn Pub to the various other eatery options Marysville caters for all tastes and budgets.</w:t>
      </w:r>
    </w:p>
    <w:p>
      <w:r>
        <w:rPr>
          <w:b/>
          <w:u w:val="single"/>
        </w:rPr>
        <w:t>Document 7923</w:t>
      </w:r>
    </w:p>
    <w:p>
      <w:r>
        <w:rPr>
          <w:b/>
        </w:rPr>
        <w:t>Instruction</w:t>
      </w:r>
    </w:p>
    <w:p>
      <w:r>
        <w:t>Brainstorm sea shanty lyrics</w:t>
      </w:r>
    </w:p>
    <w:p>
      <w:r>
        <w:rPr>
          <w:b/>
        </w:rPr>
        <w:t>Response</w:t>
      </w:r>
    </w:p>
    <w:p>
      <w:r>
        <w:t>There once was a ship that went to sea, and they named her the O'Malley.  It bobbed in the waves and tipped you see!  The sea was rough and the weather went sour.  Then the crew heaved every hour! Oh no, down she goes!  Oh no, down she goes;  Down O'Malley into the sea!</w:t>
      </w:r>
    </w:p>
    <w:p>
      <w:r>
        <w:rPr>
          <w:b/>
          <w:u w:val="single"/>
        </w:rPr>
        <w:t>Document 7924</w:t>
      </w:r>
    </w:p>
    <w:p>
      <w:r>
        <w:rPr>
          <w:b/>
        </w:rPr>
        <w:t>Instruction</w:t>
      </w:r>
    </w:p>
    <w:p>
      <w:r>
        <w:t>Give me some tips to impress my aspiring Father-in-law.</w:t>
      </w:r>
    </w:p>
    <w:p>
      <w:r>
        <w:rPr>
          <w:b/>
        </w:rPr>
        <w:t>Response</w:t>
      </w:r>
    </w:p>
    <w:p>
      <w:r>
        <w:t>1. Try to be authentic self. It will cause you less stress in long run and also provide a chance to the other person to get to know you better.</w:t>
        <w:br/>
        <w:t>2. Be respectful. It is always good to understand other person's perspective specially when they are coming from a different generation.</w:t>
        <w:br/>
        <w:t>3. Light the conversation over the lighter topics or if required keep yourself up to date with the recent events happening in the world. Bonus points if you also know about the topics of interest for the other party.</w:t>
        <w:br/>
        <w:t>4. Relax and try to enjoy the time together. At the end of the day, both of you would like to know each other better. There can always be some judgement in the equation but with openness and mindful transparency, things should evolve constructively.</w:t>
      </w:r>
    </w:p>
    <w:p>
      <w:r>
        <w:rPr>
          <w:b/>
          <w:u w:val="single"/>
        </w:rPr>
        <w:t>Document 7925</w:t>
      </w:r>
    </w:p>
    <w:p>
      <w:r>
        <w:rPr>
          <w:b/>
        </w:rPr>
        <w:t>Instruction</w:t>
      </w:r>
    </w:p>
    <w:p>
      <w:r>
        <w:t>List some of the characters on The X-Files who were infected by, but did not die from, exposure to the alien black oil virus.</w:t>
      </w:r>
    </w:p>
    <w:p>
      <w:r>
        <w:rPr>
          <w:b/>
        </w:rPr>
        <w:t>Response</w:t>
      </w:r>
    </w:p>
    <w:p>
      <w:r>
        <w:t>Alex Krycek, Dana Scully, Fox Mulder, Marita Covarrubias, Dmitri, Bernard Gauthier, Joan Gauthier</w:t>
      </w:r>
    </w:p>
    <w:p>
      <w:r>
        <w:rPr>
          <w:b/>
          <w:u w:val="single"/>
        </w:rPr>
        <w:t>Document 7926</w:t>
      </w:r>
    </w:p>
    <w:p>
      <w:r>
        <w:rPr>
          <w:b/>
        </w:rPr>
        <w:t>Instruction</w:t>
      </w:r>
    </w:p>
    <w:p>
      <w:r>
        <w:t>Given a reference text about David Allan Farrish, tell me how many games he played in the NHL.</w:t>
      </w:r>
    </w:p>
    <w:p>
      <w:r>
        <w:rPr>
          <w:b/>
        </w:rPr>
        <w:t>Context</w:t>
      </w:r>
    </w:p>
    <w:p>
      <w:r>
        <w:t>David Allan Farrish (born August 1, 1956) is a Canadian former professional ice hockey defenceman who played 430 games in the National Hockey League (NHL) with the New York Rangers, Quebec Nordiques, and Toronto Maple Leafs between 1976 and 1984. He featured in the 1979 Stanley Cup Finals with the Rangers.</w:t>
        <w:br/>
        <w:br/>
        <w:t>He also played in the American Hockey League and won the Eddie Shore Award as the league's best defenceman during the 1981–82 season.[1] After his playing career Farrish worked as a coach.</w:t>
      </w:r>
    </w:p>
    <w:p>
      <w:r>
        <w:rPr>
          <w:b/>
        </w:rPr>
        <w:t>Response</w:t>
      </w:r>
    </w:p>
    <w:p>
      <w:r>
        <w:t>David Allan Farrish played 430 games in the NHL.</w:t>
      </w:r>
    </w:p>
    <w:p>
      <w:r>
        <w:rPr>
          <w:b/>
          <w:u w:val="single"/>
        </w:rPr>
        <w:t>Document 7927</w:t>
      </w:r>
    </w:p>
    <w:p>
      <w:r>
        <w:rPr>
          <w:b/>
        </w:rPr>
        <w:t>Instruction</w:t>
      </w:r>
    </w:p>
    <w:p>
      <w:r>
        <w:t>Based on this paragraph, tell me who was responsible for the discovery of nuclear fission.</w:t>
      </w:r>
    </w:p>
    <w:p>
      <w:r>
        <w:rPr>
          <w:b/>
        </w:rPr>
        <w:t>Context</w:t>
      </w:r>
    </w:p>
    <w:p>
      <w:r>
        <w:t>Nuclear fission of heavy elements was discovered on Monday 19 December 1938 in Berlin, by German chemist Otto Hahn and his assistant Fritz Strassmann in cooperation with Austrian-Swedish physicist Lise Meitner. Hahn understood that a "burst" of the atomic nuclei had occurred.[1][2] Meitner explained it theoretically in January 1939 along with her nephew Otto Robert Frisch. Frisch named the process by analogy with biological fission of living cells. In their second publication on nuclear fission in February of 1939, Hahn and Strassmann predicted the existence and liberation of additional neutrons during the fission process, opening up the possibility of a nuclear chain reaction.</w:t>
      </w:r>
    </w:p>
    <w:p>
      <w:r>
        <w:rPr>
          <w:b/>
        </w:rPr>
        <w:t>Response</w:t>
      </w:r>
    </w:p>
    <w:p>
      <w:r>
        <w:t>Otto Hahn and his assistant Fritz Strassmann achieved nuclear fission in the laboratory, but could not explain what had happened. It was Lise Meitner and her nephew Otto Robert Frisch that interpreted the laboratory results and discovered that nuclear fission had occurred.</w:t>
      </w:r>
    </w:p>
    <w:p>
      <w:r>
        <w:rPr>
          <w:b/>
          <w:u w:val="single"/>
        </w:rPr>
        <w:t>Document 7928</w:t>
      </w:r>
    </w:p>
    <w:p>
      <w:r>
        <w:rPr>
          <w:b/>
        </w:rPr>
        <w:t>Instruction</w:t>
      </w:r>
    </w:p>
    <w:p>
      <w:r>
        <w:t>In dimensional modeling, what is a bus matrix?</w:t>
      </w:r>
    </w:p>
    <w:p>
      <w:r>
        <w:rPr>
          <w:b/>
        </w:rPr>
        <w:t>Response</w:t>
      </w:r>
    </w:p>
    <w:p>
      <w:r>
        <w:t>A bus matrix is a logical construct, it has nothing to do with tables or data sources, at least not directly.</w:t>
        <w:br/>
        <w:br/>
        <w:t>You put business processes (things that generate facts) on the rows and dimensions (attributes about events) on the columns, and then identify which dimensions apply to which process.</w:t>
        <w:br/>
        <w:br/>
        <w:t>In totality it defines a logical model which can be translated to a physical dimensional model.</w:t>
        <w:br/>
        <w:br/>
        <w:t>It helps you understand what dimensions to conform, what granularity you need to support, and how your various facts are interrelated, especially causally (e.g. this process produces these facts, which in turn influence this process which produces these facts, and so on ..)</w:t>
        <w:br/>
        <w:br/>
        <w:t>Mostly it's a way to talk to the business in their own language about the types of analysis they want to do, introducing concepts like dimensions, facts, schemas, and measures in a way that is meaningful to how the business operates.</w:t>
      </w:r>
    </w:p>
    <w:p>
      <w:r>
        <w:rPr>
          <w:b/>
          <w:u w:val="single"/>
        </w:rPr>
        <w:t>Document 7929</w:t>
      </w:r>
    </w:p>
    <w:p>
      <w:r>
        <w:rPr>
          <w:b/>
        </w:rPr>
        <w:t>Instruction</w:t>
      </w:r>
    </w:p>
    <w:p>
      <w:r>
        <w:t>Please important statistics from this passage.</w:t>
      </w:r>
    </w:p>
    <w:p>
      <w:r>
        <w:rPr>
          <w:b/>
        </w:rPr>
        <w:t>Context</w:t>
      </w:r>
    </w:p>
    <w:p>
      <w:r>
        <w:t>India's nominal per capita income was US$1,670 per year in 2016, ranked 112th out of 164 countries by the World Bank,[4] while its per capita income on purchasing power parity (PPP) basis was US$5,350, and ranked 106th.[5] Other estimates for per capita gross national income and gross domestic product vary by source. For example, India's average GDP per capita on PPP basis in 2009, according to The Economist, was US$5,138, with significant variation among its states and union territories. Goa had the highest per capita PPP GDP at US$14,903, while Bihar the lowest with per capita PPP GDP of US$682 as of 2015[6] In rupee terms, India's per capita income grew by 10.4% to reach Rs.74,920 in 2013-</w:t>
      </w:r>
    </w:p>
    <w:p>
      <w:r>
        <w:rPr>
          <w:b/>
        </w:rPr>
        <w:t>Response</w:t>
      </w:r>
    </w:p>
    <w:p>
      <w:r>
        <w:t>1. India's nominal  Per capita income was US$1,670 per year in 2016</w:t>
        <w:br/>
        <w:t xml:space="preserve"> 2. India's rank on per capita Income was 112 out of 164</w:t>
        <w:br/>
        <w:t xml:space="preserve"> 3. India's per capita income on purchasing power parity (PPP) basis was US$5,350</w:t>
        <w:br/>
        <w:t xml:space="preserve"> 4.India's rank based on purchasing power parity was 106th</w:t>
        <w:br/>
        <w:t xml:space="preserve"> 5.India's average GDP per capita on PPP basis in 2009 was US$5,138</w:t>
        <w:br/>
        <w:t xml:space="preserve"> 6. Goa had the highest per capita PPP GDP at US$14,903</w:t>
        <w:br/>
        <w:t xml:space="preserve"> 7. Bihar the lowest with per capita PPP GDP of US$682</w:t>
        <w:br/>
        <w:t xml:space="preserve"> 8.India's per capita income grew by 10.4% to reach Rs.74,920</w:t>
      </w:r>
    </w:p>
    <w:p>
      <w:r>
        <w:rPr>
          <w:b/>
          <w:u w:val="single"/>
        </w:rPr>
        <w:t>Document 7930</w:t>
      </w:r>
    </w:p>
    <w:p>
      <w:r>
        <w:rPr>
          <w:b/>
        </w:rPr>
        <w:t>Instruction</w:t>
      </w:r>
    </w:p>
    <w:p>
      <w:r>
        <w:t>Based on the passage below, summarize Beethoven's contributions to western music.</w:t>
      </w:r>
    </w:p>
    <w:p>
      <w:r>
        <w:rPr>
          <w:b/>
        </w:rPr>
        <w:t>Context</w:t>
      </w:r>
    </w:p>
    <w:p>
      <w:r>
        <w:t>Beethoven expanded the formal and emotional scope – not to mention length – of nearly every genre in which he wrote. While he is most famous for his heightening of the symphonic form, Beethoven also had a dramatic influence on the piano sonata, violin sonata, string quartet and piano concerto, among several others. Only in the realm of vocal composition – opera and the mass – was his effect on later generations muted.</w:t>
        <w:br/>
        <w:br/>
        <w:t>Beethoven's stylistic innovations bridge the Classical and Romantic periods. The works of his early period brought the Classical form to its highest expressive level, expanding in formal, structural, and harmonic terms the musical idiom developed by predecessors such as Mozart and Haydn. The works of his middle period were more forward-looking, contributing to the musical language and thinking of the Romantic era, inspiring composers such as Franz Schubert, Felix Mendelssohn, Robert Schumann, Franz Liszt, Richard Wagner, and Johannes Brahms. His late period works were characterized by formal, harmonic, and structural experimentation at the highest level, often pointing toward contrapuntal tendencies and microscopic textures, as well as an increasingly introverted compositional outlook. Though rightly credited as a major harbinger of the Romantic era in music that followed, Beethoven never abandoned the fundamental formal paradigms and generally objective artistic philosophy characterizing musical Classicism to the same extent that later composers such as Berlioz or even Schubert did.</w:t>
      </w:r>
    </w:p>
    <w:p>
      <w:r>
        <w:rPr>
          <w:b/>
        </w:rPr>
        <w:t>Response</w:t>
      </w:r>
    </w:p>
    <w:p>
      <w:r>
        <w:t>- Heightened the symphonic form and had a dramatic influence on the piano sonata, violin sonata, string quartet, piano concertos and other genres</w:t>
        <w:br/>
        <w:t>- Contributed to the musical language and thinking of the romantic era</w:t>
        <w:br/>
        <w:t>- Formal, harmonic and structural experimentation in his later works</w:t>
      </w:r>
    </w:p>
    <w:p>
      <w:r>
        <w:rPr>
          <w:b/>
          <w:u w:val="single"/>
        </w:rPr>
        <w:t>Document 7931</w:t>
      </w:r>
    </w:p>
    <w:p>
      <w:r>
        <w:rPr>
          <w:b/>
        </w:rPr>
        <w:t>Instruction</w:t>
      </w:r>
    </w:p>
    <w:p>
      <w:r>
        <w:t>What is the primary cause of rain?</w:t>
      </w:r>
    </w:p>
    <w:p>
      <w:r>
        <w:rPr>
          <w:b/>
        </w:rPr>
        <w:t>Response</w:t>
      </w:r>
    </w:p>
    <w:p>
      <w:r>
        <w:t>The primary cause of rain is when water condenses in a cloud and gets heavy enough to fall.</w:t>
      </w:r>
    </w:p>
    <w:p>
      <w:r>
        <w:rPr>
          <w:b/>
          <w:u w:val="single"/>
        </w:rPr>
        <w:t>Document 7932</w:t>
      </w:r>
    </w:p>
    <w:p>
      <w:r>
        <w:rPr>
          <w:b/>
        </w:rPr>
        <w:t>Instruction</w:t>
      </w:r>
    </w:p>
    <w:p>
      <w:r>
        <w:t>What rank did Elvis Presley hold in the US Army?</w:t>
      </w:r>
    </w:p>
    <w:p>
      <w:r>
        <w:rPr>
          <w:b/>
        </w:rPr>
        <w:t>Context</w:t>
      </w:r>
    </w:p>
    <w:p>
      <w:r>
        <w:t>Elvis Aaron Presley[a] (January 8, 1935 – August 16, 1977), often referred to mononymously as Elvis, was an American singer, actor and sergeant in the United States Army. Dubbed the "King of Rock and Roll", he is regarded as one of the most significant cultural figures of the 20th century. His energized interpretations of songs and sexually provocative performance style, combined with a singularly potent mix of influences across color lines during a transformative era in race relations, led him to both great success and initial controversy.</w:t>
      </w:r>
    </w:p>
    <w:p>
      <w:r>
        <w:rPr>
          <w:b/>
        </w:rPr>
        <w:t>Response</w:t>
      </w:r>
    </w:p>
    <w:p>
      <w:r>
        <w:t>Elvis Presley held the rank of sergeant in the United States Army.</w:t>
      </w:r>
    </w:p>
    <w:p>
      <w:r>
        <w:rPr>
          <w:b/>
          <w:u w:val="single"/>
        </w:rPr>
        <w:t>Document 7933</w:t>
      </w:r>
    </w:p>
    <w:p>
      <w:r>
        <w:rPr>
          <w:b/>
        </w:rPr>
        <w:t>Instruction</w:t>
      </w:r>
    </w:p>
    <w:p>
      <w:r>
        <w:t>What are the best places to eat and top Japanese sushi  restaurant in San Mateo?</w:t>
      </w:r>
    </w:p>
    <w:p>
      <w:r>
        <w:rPr>
          <w:b/>
        </w:rPr>
        <w:t>Response</w:t>
      </w:r>
    </w:p>
    <w:p>
      <w:r>
        <w:t>The best Japanese Restaurant in San Mateo are Sushi Sam and Sushi Maruyama</w:t>
      </w:r>
    </w:p>
    <w:p>
      <w:r>
        <w:rPr>
          <w:b/>
          <w:u w:val="single"/>
        </w:rPr>
        <w:t>Document 7934</w:t>
      </w:r>
    </w:p>
    <w:p>
      <w:r>
        <w:rPr>
          <w:b/>
        </w:rPr>
        <w:t>Instruction</w:t>
      </w:r>
    </w:p>
    <w:p>
      <w:r>
        <w:t>What are some common sauces or toppings for tacos?</w:t>
      </w:r>
    </w:p>
    <w:p>
      <w:r>
        <w:rPr>
          <w:b/>
        </w:rPr>
        <w:t>Response</w:t>
      </w:r>
    </w:p>
    <w:p>
      <w:r>
        <w:t>Common toppings and sauces for tacos include guacamole, salsa, queso, sour cream, shredded cheese, hot sauce, cilantro, lime juice, green onion, and jalapeno.</w:t>
      </w:r>
    </w:p>
    <w:p>
      <w:r>
        <w:rPr>
          <w:b/>
          <w:u w:val="single"/>
        </w:rPr>
        <w:t>Document 7935</w:t>
      </w:r>
    </w:p>
    <w:p>
      <w:r>
        <w:rPr>
          <w:b/>
        </w:rPr>
        <w:t>Instruction</w:t>
      </w:r>
    </w:p>
    <w:p>
      <w:r>
        <w:t>What are the five highest peaks in the world, their altitude, and the countries where are they located?</w:t>
      </w:r>
    </w:p>
    <w:p>
      <w:r>
        <w:rPr>
          <w:b/>
        </w:rPr>
        <w:t>Response</w:t>
      </w:r>
    </w:p>
    <w:p>
      <w:r>
        <w:t>- Everest Mount, 8849 meters, is located in the Himalayas chain at the Nepalese border with China</w:t>
        <w:br/>
        <w:t xml:space="preserve">- K2, 8611 meters, located in the Karakoram mountain range in Pakistan and China </w:t>
        <w:br/>
        <w:t xml:space="preserve">- Kangchenjunga, 8586 meters, located in the Himalaya chain across Nepal &amp; India </w:t>
        <w:br/>
        <w:t xml:space="preserve">- Lhotse, 8,516 meters, still located in the Himalayas chain in China and Nepal  </w:t>
        <w:br/>
        <w:t>- Makalu, 8,485 meters, located in the Himalayas chain across Nepal and China</w:t>
      </w:r>
    </w:p>
    <w:p>
      <w:r>
        <w:rPr>
          <w:b/>
          <w:u w:val="single"/>
        </w:rPr>
        <w:t>Document 7936</w:t>
      </w:r>
    </w:p>
    <w:p>
      <w:r>
        <w:rPr>
          <w:b/>
        </w:rPr>
        <w:t>Instruction</w:t>
      </w:r>
    </w:p>
    <w:p>
      <w:r>
        <w:t>Extract the names of individuals in the passage who have eponymous laws.</w:t>
      </w:r>
    </w:p>
    <w:p>
      <w:r>
        <w:rPr>
          <w:b/>
        </w:rPr>
        <w:t>Context</w:t>
      </w:r>
    </w:p>
    <w:p>
      <w:r>
        <w:t>This list of eponymous laws provides links to articles on laws, principles, adages, and other succinct observations or predictions named after a person. In some cases the person named has coined the law – such as Parkinson's law. In others, the work or publications of the individual have led to the law being so named – as is the case with Moore's law. There are also laws ascribed to individuals by others, such as Murphy's law; or given eponymous names despite the absence of the named person.</w:t>
      </w:r>
    </w:p>
    <w:p>
      <w:r>
        <w:rPr>
          <w:b/>
        </w:rPr>
        <w:t>Response</w:t>
      </w:r>
    </w:p>
    <w:p>
      <w:r>
        <w:t>Parkinson, Moore, and Murphy are listed as examples of individuals who have an eponymous law.</w:t>
      </w:r>
    </w:p>
    <w:p>
      <w:r>
        <w:rPr>
          <w:b/>
          <w:u w:val="single"/>
        </w:rPr>
        <w:t>Document 7937</w:t>
      </w:r>
    </w:p>
    <w:p>
      <w:r>
        <w:rPr>
          <w:b/>
        </w:rPr>
        <w:t>Instruction</w:t>
      </w:r>
    </w:p>
    <w:p>
      <w:r>
        <w:t>Imagine you are walking alone on the sidewalk of a residential street, and a large dog comes running toward you. It does not look aggressive, but it is also showing no fear. What might be an appropriate course of action.</w:t>
      </w:r>
    </w:p>
    <w:p>
      <w:r>
        <w:rPr>
          <w:b/>
        </w:rPr>
        <w:t>Response</w:t>
      </w:r>
    </w:p>
    <w:p>
      <w:r>
        <w:t>Because you are in a residential area, it is likely that the dog is someone's lost pet. If you are comfortable around dogs, it would be good to allow the dog to come close enough to you that you can see whether it has a collar and tags, and if so, to contact the owner listed on the tags. If the dog has no identification, it might be best to call animal control. And of course, be wary of signs of aggression, including any symptoms of rabies.</w:t>
      </w:r>
    </w:p>
    <w:p>
      <w:r>
        <w:rPr>
          <w:b/>
          <w:u w:val="single"/>
        </w:rPr>
        <w:t>Document 7938</w:t>
      </w:r>
    </w:p>
    <w:p>
      <w:r>
        <w:rPr>
          <w:b/>
        </w:rPr>
        <w:t>Instruction</w:t>
      </w:r>
    </w:p>
    <w:p>
      <w:r>
        <w:t>What are the most airplanes to learn how to fly?</w:t>
      </w:r>
    </w:p>
    <w:p>
      <w:r>
        <w:rPr>
          <w:b/>
        </w:rPr>
        <w:t>Response</w:t>
      </w:r>
    </w:p>
    <w:p>
      <w:r>
        <w:t>The most popular single engine propeller plane in the United States is Cessna 172 model, where it gives pilots the ability to complete visual flight rules (VFR) flying as well as Instrument flight rules (IFR). Cessnas tend to be reliable and safe planes with proper maintenance.</w:t>
      </w:r>
    </w:p>
    <w:p>
      <w:r>
        <w:rPr>
          <w:b/>
          <w:u w:val="single"/>
        </w:rPr>
        <w:t>Document 7939</w:t>
      </w:r>
    </w:p>
    <w:p>
      <w:r>
        <w:rPr>
          <w:b/>
        </w:rPr>
        <w:t>Instruction</w:t>
      </w:r>
    </w:p>
    <w:p>
      <w:r>
        <w:t>How can you identify and suss out misinformation seen in so-called news stories and on social media?</w:t>
      </w:r>
    </w:p>
    <w:p>
      <w:r>
        <w:rPr>
          <w:b/>
        </w:rPr>
        <w:t>Response</w:t>
      </w:r>
    </w:p>
    <w:p>
      <w:r>
        <w:t>Be sure to inspect the source of the content - look for known news organizations that are domestic or internationally recognized. Be leery of sources that you've never heard of (even if these sound legitimate) and when in doubt, search for information about the publication's ownership. It may be a government-backed entity or some other group regurgitating propaganda to further a specific cause. It is also important to go to the primary source wherever possible. This means if the article quotes a person/company/government/other entity, check that entity's website or social media feed to see if you can independently verify the information. Sometimes, propaganda can manufacture quotes or attribution and simply corroborating on your own can uncover lies and misinformation.</w:t>
      </w:r>
    </w:p>
    <w:p>
      <w:r>
        <w:rPr>
          <w:b/>
          <w:u w:val="single"/>
        </w:rPr>
        <w:t>Document 7940</w:t>
      </w:r>
    </w:p>
    <w:p>
      <w:r>
        <w:rPr>
          <w:b/>
        </w:rPr>
        <w:t>Instruction</w:t>
      </w:r>
    </w:p>
    <w:p>
      <w:r>
        <w:t>Which of these actions should we do and not to do in case of security incidents? deleting forensic artefacts, hiding the security incident, informing the security team.</w:t>
      </w:r>
    </w:p>
    <w:p>
      <w:r>
        <w:rPr>
          <w:b/>
        </w:rPr>
        <w:t>Response</w:t>
      </w:r>
    </w:p>
    <w:p>
      <w:r>
        <w:t>In case of security incidents, first you need to inform the security team. It is important to not delete any forensic artefacts or files so the security team can check what has happened. Hiding the security incident can have serious consequences for the company and should not be done.</w:t>
      </w:r>
    </w:p>
    <w:p>
      <w:r>
        <w:rPr>
          <w:b/>
          <w:u w:val="single"/>
        </w:rPr>
        <w:t>Document 7941</w:t>
      </w:r>
    </w:p>
    <w:p>
      <w:r>
        <w:rPr>
          <w:b/>
        </w:rPr>
        <w:t>Instruction</w:t>
      </w:r>
    </w:p>
    <w:p>
      <w:r>
        <w:t>How do I wire an electrical outlet?</w:t>
      </w:r>
    </w:p>
    <w:p>
      <w:r>
        <w:rPr>
          <w:b/>
        </w:rPr>
        <w:t>Response</w:t>
      </w:r>
    </w:p>
    <w:p>
      <w:r>
        <w:t xml:space="preserve">While wiring an outlet can be a fairly simple task when following all safety precautions, if you are unsure about anything or have a complicated scenario, it is best to consult a licensed electrician that understands local electrical code and laws. </w:t>
        <w:br/>
        <w:br/>
        <w:t>Tools and Materials Needed:</w:t>
        <w:br/>
        <w:br/>
        <w:t xml:space="preserve">Outlet, of appropriate amperage </w:t>
        <w:br/>
        <w:t xml:space="preserve">Electrical box - (Old-work type for adding an outlet to your home) </w:t>
        <w:br/>
        <w:t>Non-metallic (NM) cable (also known as Romex) of appropriate gauge and length</w:t>
        <w:br/>
        <w:t xml:space="preserve">Wire connectors (twist type or lever-nut type) </w:t>
        <w:br/>
        <w:t>Non-Contact Voltage Detector</w:t>
        <w:br/>
        <w:t>Wire stripper</w:t>
        <w:br/>
        <w:t>Screwdriver</w:t>
        <w:br/>
        <w:br/>
        <w:t xml:space="preserve">Steps If you are installing new outlet: </w:t>
        <w:br/>
        <w:br/>
        <w:t xml:space="preserve">1. Turn off the power to the circuit you'll be working on by turning off the breaker </w:t>
        <w:br/>
        <w:t xml:space="preserve">2. Locate a nearby junction box, and confirm there is no power running to it with the non-contact voltage detector. </w:t>
        <w:br/>
        <w:t>3. Once deemed safe,  remove the cover plate.</w:t>
        <w:br/>
        <w:t xml:space="preserve">4. Run a new length of Romex cable from the junction box to the location of the new outlet. You may need to drill holes through studs, floors, or even cut holes in the wall to achieve this. </w:t>
        <w:br/>
        <w:t xml:space="preserve">5. If the old outlet has connection screws that are not used, you may attach the new wire to the old outlet to run power to the new outlet. These are usually labeled “load” on the outlet.  Otherwise, you will need to detach existing wiring and combine wiring colors together (black to black, white, to white, etc) and use pigtails to wire run a single wire to the outlet. </w:t>
        <w:br/>
        <w:t xml:space="preserve">6. Follow the same steps as you would connecting wire to the new outlet found below to attach wiring to the existing outlet. </w:t>
        <w:br/>
        <w:t>7. At the new location, cut a hole in the wall where you want the outlet to be.</w:t>
        <w:br/>
        <w:t>8. Attach an electrical box (old-work type) to the wall using screws to tension the boxes tabs and secure it in place.</w:t>
        <w:br/>
        <w:br/>
        <w:t xml:space="preserve">Steps to follow for both new outlet installation and replacing existing outlets:  </w:t>
        <w:br/>
        <w:br/>
        <w:t>1. Strip the outer insulation from the cable and separate the wires.</w:t>
        <w:br/>
        <w:t xml:space="preserve">2. Strip about ½ inch of insulation from each wire (black, white, and green or bare). Depending on your house and wiring, you may have a 4th gray wire or even a red wire in place of black. The gray wire is the neutral wire that is often needed for smart devices to correctly function. If your device specifies the need for this wire, and you do not have one, please consult an electrician.  A red wire indicates the outlet is switched, and is also “hot” like a black wire. One will commonly find these routed to lights or fans. </w:t>
        <w:br/>
        <w:t>3. Connect the black wire to the brass-colored screw on the outlet (designated as “line”) and tighten the screw. This wire is the "hot" wire and carries the electrical current.</w:t>
        <w:br/>
        <w:t>4. Connect the white wire to the silver-colored screw (designated as “line”) on the outlet and tighten the screw. This wire is the "neutral" wire and completes the circuit.</w:t>
        <w:br/>
        <w:t>5. Connect the green or bare wire to the green screw on the outlet and tighten the screw. This wire is the "ground" wire and provides a path for electricity to safely flow to the ground in case of a short circuit.</w:t>
        <w:br/>
        <w:t>6. Gently push the outlet into the box, making sure not to pinch any wires.</w:t>
        <w:br/>
        <w:t>7. Screw the outlet into the box.</w:t>
        <w:br/>
        <w:t>8. Install the cover plate.</w:t>
        <w:br/>
        <w:t>9. Turn the power back on and test the outlet to make sure it's working.</w:t>
      </w:r>
    </w:p>
    <w:p>
      <w:r>
        <w:rPr>
          <w:b/>
          <w:u w:val="single"/>
        </w:rPr>
        <w:t>Document 7942</w:t>
      </w:r>
    </w:p>
    <w:p>
      <w:r>
        <w:rPr>
          <w:b/>
        </w:rPr>
        <w:t>Instruction</w:t>
      </w:r>
    </w:p>
    <w:p>
      <w:r>
        <w:t>How do I decorate my new home?</w:t>
      </w:r>
    </w:p>
    <w:p>
      <w:r>
        <w:rPr>
          <w:b/>
        </w:rPr>
        <w:t>Response</w:t>
      </w:r>
    </w:p>
    <w:p>
      <w:r>
        <w:t>To decorate your new home, its good to get a strong sense of your own personal style and to seek inspiration from things you like. There are certain platforms like Pinterest where you can save images that you like to get inspiration from others, and see patterns in what type of decor speaks to you. Its good to invest in certain pieces that you will use a lot, like a mattress or couch, and then search for bargains on other pieces on secondhand marketplaces like Craigslist or Facebook marketplace. If you feel totally lost and overwhelmed, there are also interior design services available online to do remotely or you can hire a personal interior designer. Sometimes it is good to live in your space for a bit before making big purchases since your ideas on how to utilize the space may evolve as you spend more time in it.</w:t>
      </w:r>
    </w:p>
    <w:p>
      <w:r>
        <w:rPr>
          <w:b/>
          <w:u w:val="single"/>
        </w:rPr>
        <w:t>Document 7943</w:t>
      </w:r>
    </w:p>
    <w:p>
      <w:r>
        <w:rPr>
          <w:b/>
        </w:rPr>
        <w:t>Instruction</w:t>
      </w:r>
    </w:p>
    <w:p>
      <w:r>
        <w:t>List of Cat Breeds</w:t>
      </w:r>
    </w:p>
    <w:p>
      <w:r>
        <w:rPr>
          <w:b/>
        </w:rPr>
        <w:t>Context</w:t>
      </w:r>
    </w:p>
    <w:p>
      <w:r>
        <w:t>The following list of cat breeds includes only domestic cat breeds and domestic and wild hybrids. The list includes established breeds recognized by various cat registries, new and experimental breeds, landraces being established as standardized breeds, distinct domestic populations not being actively developed and lapsed (extinct) breeds.</w:t>
        <w:br/>
        <w:br/>
        <w:t>As of 2023, The International Cat Association (TICA) recognizes 73 standardized breeds,[1] the Cat Fanciers' Association (CFA) recognizes 45,[2] the Fédération Internationale Féline (FIFe) recognizes 50,[3] the Governing Council of the Cat Fancy (GCCF) recognizes 45,[4] and the World Cat Federation (WCF) recognizes 69.[5]</w:t>
        <w:br/>
        <w:br/>
        <w:t>Inconsistency in a breed classification and naming among registries means that an individual animal may be considered different breeds by different registries (though not necessarily eligible for registry in them all, depending on its exact ancestry). For example, TICA's Himalayan is considered a colorpoint variety of the Persian by the CFA, while the Javanese (or Colorpoint Longhair) is a color variation of the Balinese in both the TICA and the CFA; both breeds are merged (along with the Colorpoint Shorthair) into a single "mega-breed", the Colourpoint, by the World Cat Federation (WCF), who have repurposed the name "Javanese" for the Oriental Longhair. Also, "Colo[u]rpoint Longhair" refers to different breeds in other registries. There are many examples of nomenclatural overlap and differences of this sort. Furthermore, many geographical and cultural names for cat breeds are fanciful selections made by Western breeders to be exotic sounding and bear no relationship to the actual origin of the breeds;[6] the Balinese, Javanese, and Himalayan are all examples of this trend.</w:t>
        <w:br/>
        <w:br/>
        <w:t>The domestic short-haired and domestic long-haired cat types are not breeds, but terms used (with various spellings) in the cat fancy to describe "mongrel" or "bicolor" cats by coat length, ones that do not belong to a particular breed. Some registries permit them to be pedigreed and they have been used as foundation stock in the establishment of some breeds.[citation needed] They should not be confused with standardized breeds with similar names, such as the British Shorthair and Oriental Longhair.</w:t>
      </w:r>
    </w:p>
    <w:p>
      <w:r>
        <w:rPr>
          <w:b/>
        </w:rPr>
        <w:t>Response</w:t>
      </w:r>
    </w:p>
    <w:p>
      <w:r>
        <w:t>Base on the examples taken from the text, give me the total # of The International Cat Association (TICA) recognizes standardized breeds</w:t>
      </w:r>
    </w:p>
    <w:p>
      <w:r>
        <w:rPr>
          <w:b/>
          <w:u w:val="single"/>
        </w:rPr>
        <w:t>Document 7944</w:t>
      </w:r>
    </w:p>
    <w:p>
      <w:r>
        <w:rPr>
          <w:b/>
        </w:rPr>
        <w:t>Instruction</w:t>
      </w:r>
    </w:p>
    <w:p>
      <w:r>
        <w:t>From the passage provided, extract the length and width of tennis court in metres.</w:t>
      </w:r>
    </w:p>
    <w:p>
      <w:r>
        <w:rPr>
          <w:b/>
        </w:rPr>
        <w:t>Context</w:t>
      </w:r>
    </w:p>
    <w:p>
      <w:r>
        <w:t>Tennis is played on a rectangular, flat surface. The court is 78 feet (23.77 m) long, and 27 feet (8.2 m) wide for singles matches and 36 ft (11 m) for doubles matches.[67] Additional clear space around the court is required in order for players to reach overrun balls. A net is stretched across the full width of the court, parallel with the baselines, dividing it into two equal ends. It is held up by either a cord or metal cable of diameter no greater than 0.8 cm (1⁄3 in).[66] The net is 3 feet 6 inches (1.07 m) high at the posts and 3 feet (0.91 m) high in the centre.[67] The net posts are 3 feet (0.91 m) outside the doubles court on each side or, for a singles net, 3 feet (0.91 m) outside the singles court on each side.</w:t>
      </w:r>
    </w:p>
    <w:p>
      <w:r>
        <w:rPr>
          <w:b/>
        </w:rPr>
        <w:t>Response</w:t>
      </w:r>
    </w:p>
    <w:p>
      <w:r>
        <w:t>Length : 23.77 m</w:t>
        <w:br/>
        <w:t>Width: 8.2 m</w:t>
      </w:r>
    </w:p>
    <w:p>
      <w:r>
        <w:rPr>
          <w:b/>
          <w:u w:val="single"/>
        </w:rPr>
        <w:t>Document 7945</w:t>
      </w:r>
    </w:p>
    <w:p>
      <w:r>
        <w:rPr>
          <w:b/>
        </w:rPr>
        <w:t>Instruction</w:t>
      </w:r>
    </w:p>
    <w:p>
      <w:r>
        <w:t>What makes The Blade Itself by Joe Abercrombie good?</w:t>
      </w:r>
    </w:p>
    <w:p>
      <w:r>
        <w:rPr>
          <w:b/>
        </w:rPr>
        <w:t>Response</w:t>
      </w:r>
    </w:p>
    <w:p>
      <w:r>
        <w:t>I re-read this book 7 years later, after recently reading book 4 and book 5 of the series.</w:t>
        <w:br/>
        <w:br/>
        <w:t>Gosh I've forgotten how excellent the first book is. It's hilarious, grim/dark, witty, with a fantastic cast of characters and a nuanced worldbuilding that I'm dying to uncover.</w:t>
      </w:r>
    </w:p>
    <w:p>
      <w:r>
        <w:rPr>
          <w:b/>
          <w:u w:val="single"/>
        </w:rPr>
        <w:t>Document 7946</w:t>
      </w:r>
    </w:p>
    <w:p>
      <w:r>
        <w:rPr>
          <w:b/>
        </w:rPr>
        <w:t>Instruction</w:t>
      </w:r>
    </w:p>
    <w:p>
      <w:r>
        <w:t>What are some things that I could gift a curious toddler?</w:t>
      </w:r>
    </w:p>
    <w:p>
      <w:r>
        <w:rPr>
          <w:b/>
        </w:rPr>
        <w:t>Response</w:t>
      </w:r>
    </w:p>
    <w:p>
      <w:r>
        <w:t>Toddlers are at an age where they are very curious and are learning by observing and playing with things around them. Some toys that you could gift a curious toddler are:</w:t>
        <w:br/>
        <w:t>* Building blocks</w:t>
        <w:br/>
        <w:t>* Picture books</w:t>
        <w:br/>
        <w:t>* Simple puzzles</w:t>
        <w:br/>
        <w:t>* A scooter</w:t>
        <w:br/>
        <w:t>* Toys that play nursery rhymes</w:t>
        <w:br/>
        <w:t>* Balls of different sizes</w:t>
        <w:br/>
        <w:t>* Bubble gun</w:t>
        <w:br/>
        <w:t>... and many more.</w:t>
      </w:r>
    </w:p>
    <w:p>
      <w:r>
        <w:rPr>
          <w:b/>
          <w:u w:val="single"/>
        </w:rPr>
        <w:t>Document 7947</w:t>
      </w:r>
    </w:p>
    <w:p>
      <w:r>
        <w:rPr>
          <w:b/>
        </w:rPr>
        <w:t>Instruction</w:t>
      </w:r>
    </w:p>
    <w:p>
      <w:r>
        <w:t>What is a automatic winding mechanical watch?</w:t>
      </w:r>
    </w:p>
    <w:p>
      <w:r>
        <w:rPr>
          <w:b/>
        </w:rPr>
        <w:t>Response</w:t>
      </w:r>
    </w:p>
    <w:p>
      <w:r>
        <w:t>A mechanical watch utilizes a non-electronic mechanism to provide the time of day.  A mainspring is used to store energy in order for the mechanism to operate.  An automatic winding mechanical watch utilizes a free rotating weight to wind the mainspring as the watch is worn on the wrist.  In contrast, a manual winding watch requires the wearer to manually wind the mainspring.</w:t>
      </w:r>
    </w:p>
    <w:p>
      <w:r>
        <w:rPr>
          <w:b/>
          <w:u w:val="single"/>
        </w:rPr>
        <w:t>Document 7948</w:t>
      </w:r>
    </w:p>
    <w:p>
      <w:r>
        <w:rPr>
          <w:b/>
        </w:rPr>
        <w:t>Instruction</w:t>
      </w:r>
    </w:p>
    <w:p>
      <w:r>
        <w:t>What are the words of House Footly?</w:t>
      </w:r>
    </w:p>
    <w:p>
      <w:r>
        <w:rPr>
          <w:b/>
        </w:rPr>
        <w:t>Response</w:t>
      </w:r>
    </w:p>
    <w:p>
      <w:r>
        <w:t>"Tread Lightly Here"</w:t>
      </w:r>
    </w:p>
    <w:p>
      <w:r>
        <w:rPr>
          <w:b/>
          <w:u w:val="single"/>
        </w:rPr>
        <w:t>Document 7949</w:t>
      </w:r>
    </w:p>
    <w:p>
      <w:r>
        <w:rPr>
          <w:b/>
        </w:rPr>
        <w:t>Instruction</w:t>
      </w:r>
    </w:p>
    <w:p>
      <w:r>
        <w:t>Think up some locations for me to ask my partner out</w:t>
      </w:r>
    </w:p>
    <w:p>
      <w:r>
        <w:rPr>
          <w:b/>
        </w:rPr>
        <w:t>Response</w:t>
      </w:r>
    </w:p>
    <w:p>
      <w:r>
        <w:t xml:space="preserve">- On a greek island </w:t>
        <w:br/>
        <w:t xml:space="preserve">- At Disney World </w:t>
        <w:br/>
        <w:t xml:space="preserve">- At their favorite pizza place </w:t>
        <w:br/>
        <w:t xml:space="preserve">- On a cruise ship </w:t>
        <w:br/>
        <w:t xml:space="preserve">- At the end of a hike </w:t>
        <w:br/>
        <w:t xml:space="preserve">- At the Burj Khalifa </w:t>
        <w:br/>
        <w:t xml:space="preserve">- On a private charter helicopter ride </w:t>
        <w:br/>
        <w:t>- At Times Square, NYC</w:t>
        <w:br/>
        <w:t xml:space="preserve">- At the Taj Mahal </w:t>
        <w:br/>
        <w:t xml:space="preserve">-  At a surprise party in their favorite place growing up </w:t>
        <w:br/>
        <w:t xml:space="preserve">- where you first met your partner </w:t>
        <w:br/>
        <w:t xml:space="preserve">- where you first confessed that you like each other </w:t>
        <w:br/>
        <w:t xml:space="preserve">- at your favorite date spot </w:t>
        <w:br/>
        <w:t>- at the northern lights in Norway</w:t>
      </w:r>
    </w:p>
    <w:p>
      <w:r>
        <w:rPr>
          <w:b/>
          <w:u w:val="single"/>
        </w:rPr>
        <w:t>Document 7950</w:t>
      </w:r>
    </w:p>
    <w:p>
      <w:r>
        <w:rPr>
          <w:b/>
        </w:rPr>
        <w:t>Instruction</w:t>
      </w:r>
    </w:p>
    <w:p>
      <w:r>
        <w:t>How many events were completed in first modern Olympic Games?</w:t>
      </w:r>
    </w:p>
    <w:p>
      <w:r>
        <w:rPr>
          <w:b/>
        </w:rPr>
        <w:t>Response</w:t>
      </w:r>
    </w:p>
    <w:p>
      <w:r>
        <w:t>There were 43 events which included shot put, boxing, running...</w:t>
      </w:r>
    </w:p>
    <w:p>
      <w:r>
        <w:rPr>
          <w:b/>
          <w:u w:val="single"/>
        </w:rPr>
        <w:t>Document 7951</w:t>
      </w:r>
    </w:p>
    <w:p>
      <w:r>
        <w:rPr>
          <w:b/>
        </w:rPr>
        <w:t>Instruction</w:t>
      </w:r>
    </w:p>
    <w:p>
      <w:r>
        <w:t>Which of these words can be both a noun and a verb in English? treat, apple, watch, wood, attach</w:t>
      </w:r>
    </w:p>
    <w:p>
      <w:r>
        <w:rPr>
          <w:b/>
        </w:rPr>
        <w:t>Response</w:t>
      </w:r>
    </w:p>
    <w:p>
      <w:r>
        <w:t>The words 'treat' and 'watch' can be both a noun and a verb in English.</w:t>
      </w:r>
    </w:p>
    <w:p>
      <w:r>
        <w:rPr>
          <w:b/>
          <w:u w:val="single"/>
        </w:rPr>
        <w:t>Document 7952</w:t>
      </w:r>
    </w:p>
    <w:p>
      <w:r>
        <w:rPr>
          <w:b/>
        </w:rPr>
        <w:t>Instruction</w:t>
      </w:r>
    </w:p>
    <w:p>
      <w:r>
        <w:t>What are the best ways to decrease sound resonance in a room?</w:t>
      </w:r>
    </w:p>
    <w:p>
      <w:r>
        <w:rPr>
          <w:b/>
        </w:rPr>
        <w:t>Response</w:t>
      </w:r>
    </w:p>
    <w:p>
      <w:r>
        <w:t>The most impactful ways to decrease the sound resonance in a room would be to concentrate on a few significant points. The most impactful and easiest change is the source of the sound that is having resonance. A more suitable location not orthogonally facing a wall will decrease echo. Sound absorption is paramount to creating a space that does not meaningfully reflect sound waves in a way that causes resonance. Focus on corners and large flat walls to prevent resonance. The material and shape can distort the sound waves enough to prevent any audible artifacts from the resonance.</w:t>
      </w:r>
    </w:p>
    <w:p>
      <w:r>
        <w:rPr>
          <w:b/>
          <w:u w:val="single"/>
        </w:rPr>
        <w:t>Document 7953</w:t>
      </w:r>
    </w:p>
    <w:p>
      <w:r>
        <w:rPr>
          <w:b/>
        </w:rPr>
        <w:t>Instruction</w:t>
      </w:r>
    </w:p>
    <w:p>
      <w:r>
        <w:t>How are rocks formed?</w:t>
      </w:r>
    </w:p>
    <w:p>
      <w:r>
        <w:rPr>
          <w:b/>
        </w:rPr>
        <w:t>Response</w:t>
      </w:r>
    </w:p>
    <w:p>
      <w:r>
        <w:t>Rocks are formed from molten rock from volcanos.  When the lava cools new earth is formed after it solidifies.  Sediment rocks are forms when particles in the air settle because of rain, or when minerals from water gather and cause mineral scale.  You also get rocks when layers of earth (e.g. dirt) build on top of each other and compress the layers beneath it for millions of years.</w:t>
      </w:r>
    </w:p>
    <w:p>
      <w:r>
        <w:rPr>
          <w:b/>
          <w:u w:val="single"/>
        </w:rPr>
        <w:t>Document 7954</w:t>
      </w:r>
    </w:p>
    <w:p>
      <w:r>
        <w:rPr>
          <w:b/>
        </w:rPr>
        <w:t>Instruction</w:t>
      </w:r>
    </w:p>
    <w:p>
      <w:r>
        <w:t>tell me about the three body problem novel</w:t>
      </w:r>
    </w:p>
    <w:p>
      <w:r>
        <w:rPr>
          <w:b/>
        </w:rPr>
        <w:t>Context</w:t>
      </w:r>
    </w:p>
    <w:p>
      <w:r>
        <w:t>The Three-Body Problem (Chinese: 三体; lit. 'Three-Body') is a science fiction novel written by the Chinese writer Liu Cixin. The title refers to the three-body problem in orbital mechanics. It is the first novel of the Remembrance of Earth's Past (Chinese: 地球往事) trilogy, but the whole series is often referred to as Three-Body.[1] The trilogy's second and third novels are The Dark Forest and Death's End, respectively.</w:t>
        <w:br/>
        <w:t>The first volume of The Three-Body Problem was originally serialized in Science Fiction World in 2006 and published as a standalone book in 2008,[2] becoming one of the most successful Chinese science fiction novels of the last two decades.[3] The novel received the Chinese Science Fiction Yinhe ("Galaxy") Award in 2006[4] along with many more over the years. By 2015, a Chinese film adaptation of the same name was in production.</w:t>
        <w:br/>
        <w:br/>
        <w:t>The English translation by Ken Liu was published by Tor Books in 2014.[5] Thereafter, it became the first Asian novel ever to win a Hugo Award for Best Novel,[6][7] and was nominated for the Nebula Award for Best Novel.[8]</w:t>
        <w:br/>
        <w:br/>
        <w:t>The series portrays a fictional past, present and future where, in the first book, Earth encounters an alien civilization in a nearby star system that consists of three solar-type stars orbiting each other in an unstable three-body system.</w:t>
      </w:r>
    </w:p>
    <w:p>
      <w:r>
        <w:rPr>
          <w:b/>
        </w:rPr>
        <w:t>Response</w:t>
      </w:r>
    </w:p>
    <w:p>
      <w:r>
        <w:t>Three body problem is a breaking through science friction book written by Cixin Liu，a chinese novelist. The book has a macro imagination and profound perspective about human beings, society , nature and the entire universe. It is considered the number one science fiction book in China.</w:t>
      </w:r>
    </w:p>
    <w:p>
      <w:r>
        <w:rPr>
          <w:b/>
          <w:u w:val="single"/>
        </w:rPr>
        <w:t>Document 7955</w:t>
      </w:r>
    </w:p>
    <w:p>
      <w:r>
        <w:rPr>
          <w:b/>
        </w:rPr>
        <w:t>Instruction</w:t>
      </w:r>
    </w:p>
    <w:p>
      <w:r>
        <w:t>What is an amendment?</w:t>
      </w:r>
    </w:p>
    <w:p>
      <w:r>
        <w:rPr>
          <w:b/>
        </w:rPr>
        <w:t>Response</w:t>
      </w:r>
    </w:p>
    <w:p>
      <w:r>
        <w:t>a change or addition to the Constitution</w:t>
      </w:r>
    </w:p>
    <w:p>
      <w:r>
        <w:rPr>
          <w:b/>
          <w:u w:val="single"/>
        </w:rPr>
        <w:t>Document 7956</w:t>
      </w:r>
    </w:p>
    <w:p>
      <w:r>
        <w:rPr>
          <w:b/>
        </w:rPr>
        <w:t>Instruction</w:t>
      </w:r>
    </w:p>
    <w:p>
      <w:r>
        <w:t>Classify each of the following as either solid, liquid or gas: fart, urine, poop, toilet paper, toilet, sink, water, bar of soap, underwear, belt, steam</w:t>
      </w:r>
    </w:p>
    <w:p>
      <w:r>
        <w:rPr>
          <w:b/>
        </w:rPr>
        <w:t>Response</w:t>
      </w:r>
    </w:p>
    <w:p>
      <w:r>
        <w:t>The solids include poop, toilet paper, the toilet, the bar of soap, underwear and belt. The liquids include urine and water. The gases include the fart and steam.</w:t>
      </w:r>
    </w:p>
    <w:p>
      <w:r>
        <w:rPr>
          <w:b/>
          <w:u w:val="single"/>
        </w:rPr>
        <w:t>Document 7957</w:t>
      </w:r>
    </w:p>
    <w:p>
      <w:r>
        <w:rPr>
          <w:b/>
        </w:rPr>
        <w:t>Instruction</w:t>
      </w:r>
    </w:p>
    <w:p>
      <w:r>
        <w:t>Name some famous poets and their poems.</w:t>
      </w:r>
    </w:p>
    <w:p>
      <w:r>
        <w:rPr>
          <w:b/>
        </w:rPr>
        <w:t>Response</w:t>
      </w:r>
    </w:p>
    <w:p>
      <w:r>
        <w:t>Edgar Allen Poe</w:t>
        <w:br/>
        <w:t>Birthplace: Boston</w:t>
        <w:br/>
        <w:t>Famous poem: ”The Raven”</w:t>
        <w:br/>
        <w:t>Famous quote: ”I have great faith in fools — self-confidence my friends call it.”</w:t>
        <w:br/>
        <w:br/>
        <w:t>William Shakespeare</w:t>
        <w:br/>
        <w:t>Birthplace: Stratford-upon-Avon, England</w:t>
        <w:br/>
        <w:t>Famous poem: ”Sonnet XVIII” (Shall I compare thee to a summer’s day?)</w:t>
        <w:br/>
        <w:t>Famous quote: ”All the world’s a stage, and all the men and women merely players: they have their exits and their entrances; and one man in his time plays many parts. His acts being seven ages.”</w:t>
        <w:br/>
        <w:br/>
        <w:t>Maya Angelou</w:t>
        <w:br/>
        <w:t>Birthplace: St. Louis</w:t>
        <w:br/>
        <w:t>Famous poem: ”On the Pulse of Morning”</w:t>
        <w:br/>
        <w:t>Famous quote: ”I’ve learned that people will forget what you said, people will forget what you did, but people will never forget how you made them feel.”</w:t>
        <w:br/>
        <w:br/>
        <w:t>Emily Dickinson</w:t>
        <w:br/>
        <w:t>Birthplace: Amherst, Massachusetts</w:t>
        <w:br/>
        <w:t>Famous poem: “‘Hope’ is the thing with feathers”</w:t>
        <w:br/>
        <w:t>Famous quote: “Hope is the thing with feathers that perches in the soul — and sings the tunes without the words — and never stops at all.”</w:t>
        <w:br/>
        <w:br/>
        <w:t>Shel Silverstein</w:t>
        <w:br/>
        <w:t>Birthplace: Chicago</w:t>
        <w:br/>
        <w:t>Famous poem: “Where the Sidewalk Ends”</w:t>
        <w:br/>
        <w:t>Famous quote: ”What I do is good. I wouldn’t let it out if I didn’t think it was.”</w:t>
        <w:br/>
        <w:br/>
        <w:t>Robert Frost</w:t>
        <w:br/>
        <w:t>Birthplace: San Francisco</w:t>
        <w:br/>
        <w:t>Famous poem: “The Road Not Taken”</w:t>
        <w:br/>
        <w:t>Famous quote: “The woods are lovely, dark and deep. But I have promises to keep, and miles to go before I sleep.”</w:t>
        <w:br/>
        <w:br/>
        <w:t>Pablo Neruda</w:t>
        <w:br/>
        <w:t>Birthplace: Parral, Chile</w:t>
        <w:br/>
        <w:t>Famous poem: “I Do Not Love You Except Because I Love You”</w:t>
        <w:br/>
        <w:t>Famous quote: “To feel the love of people whom we love is a fire that feeds our life.”</w:t>
        <w:br/>
        <w:br/>
        <w:t>E. E. Cummings</w:t>
        <w:br/>
        <w:t>Birthplace: Cambridge, Massachusetts</w:t>
        <w:br/>
        <w:t>Famous poem: “i carry your heart with me”</w:t>
        <w:br/>
        <w:t>Famous quote: “It takes courage to grow up and become who you really are.”</w:t>
        <w:br/>
        <w:br/>
        <w:t>Langston Hughes</w:t>
        <w:br/>
        <w:t>Birthplace: Joplin, Missouri</w:t>
        <w:br/>
        <w:t>Famous poem: “I Too Sing America”</w:t>
        <w:br/>
        <w:t>Famous quote: “Hold fast to dreams for if dreams die, life is a broken winged bird that cannot fly.”</w:t>
        <w:br/>
        <w:br/>
        <w:t>Walt Whitman</w:t>
        <w:br/>
        <w:t>Birthplace: Long Island, New York</w:t>
        <w:br/>
        <w:t>Famous poem: “I Hear America Singing”</w:t>
        <w:br/>
        <w:t>Famous quote: “Either define the moment or the moment will define you.”</w:t>
        <w:br/>
        <w:br/>
        <w:t>Thomas Hardy</w:t>
        <w:br/>
        <w:t>Birthplace: Dorset, England</w:t>
        <w:br/>
        <w:t>Famous poem: “Hap”</w:t>
        <w:br/>
        <w:t>Famous quote: “The main object of religion is not to get a man into heaven, but to get heaven into him.”</w:t>
        <w:br/>
        <w:br/>
        <w:t>Rudyard Kipling</w:t>
        <w:br/>
        <w:t>Birthplace: Bombay Presidency, British India</w:t>
        <w:br/>
        <w:t>Famous poem: “Gunga Din”</w:t>
        <w:br/>
        <w:t>Famous quote: “We have forty million reasons for failure, but not a single excuse.”</w:t>
        <w:br/>
        <w:br/>
        <w:t>Oscar Wilde</w:t>
        <w:br/>
        <w:t>Birthplace: Dublin, Ireland</w:t>
        <w:br/>
        <w:t>Famous poem: “A Vision”</w:t>
        <w:br/>
        <w:t>Famous quote: “I have the simplest tastes. I am always satisfied with the best.”</w:t>
        <w:br/>
        <w:br/>
        <w:t>John Keats</w:t>
        <w:br/>
        <w:t>Birthplace: London</w:t>
        <w:br/>
        <w:t>Famous poem: “A Thing of Beauty (Endymion)”</w:t>
        <w:br/>
        <w:t>Famous quote: “A thing of beauty is a joy forever; its loveliness increases; it will never pass into nothingness.”</w:t>
        <w:br/>
        <w:br/>
        <w:t>Elizabeth Barrett Browning</w:t>
        <w:br/>
        <w:t>Birthplace: Durham, England</w:t>
        <w:br/>
        <w:t>Famous poem: “How Do I Love Thee?”</w:t>
        <w:br/>
        <w:t>Famous quote: “If you desire faith, then you have faith enough.”</w:t>
        <w:br/>
        <w:br/>
        <w:t>William Blake</w:t>
        <w:br/>
        <w:t>Birthplace: London</w:t>
        <w:br/>
        <w:t>Famous poem: “The Tyger”</w:t>
        <w:br/>
        <w:t>Famous quote: “The glory of Christianity is to conquer by forgiveness.”</w:t>
        <w:br/>
        <w:br/>
        <w:t>Sylvia Plath</w:t>
        <w:br/>
        <w:t>Birthplace: Boston</w:t>
        <w:br/>
        <w:t>Famous poem: “Daddy”</w:t>
        <w:br/>
        <w:t>Famous quote: “Everything in life is writable about if you have the outgoing guts to do it and the imagination to improvise.”</w:t>
        <w:br/>
        <w:br/>
        <w:t>Henry Wadsworth Longfellow</w:t>
        <w:br/>
        <w:t>Birthplace: Portland, Maine</w:t>
        <w:br/>
        <w:t>Famous poem: “The Song of Hiawatha”</w:t>
        <w:br/>
        <w:t>Famous quote: “Give what you have. To someone, it may be better than you dare to think.”</w:t>
        <w:br/>
        <w:br/>
        <w:t>William Wordsworth</w:t>
        <w:br/>
        <w:t>Birthplace: Cumberland, England</w:t>
        <w:br/>
        <w:t>Famous poem: “The Prelude”</w:t>
        <w:br/>
        <w:t>Famous quote: “Fill your paper with the breathings of your heart.”</w:t>
        <w:br/>
        <w:br/>
        <w:t>Mark Twain</w:t>
        <w:br/>
        <w:t>Birthplace: Florida, Missouri</w:t>
        <w:br/>
        <w:t>Famous poem: “Ode to Stephen Dowling Bots, Dec’d.”</w:t>
        <w:br/>
        <w:t>Famous quote: “Kindness is the language which the deaf can hear and the blind can see.”</w:t>
        <w:br/>
        <w:br/>
        <w:t>Ralph Waldo Emerson</w:t>
        <w:br/>
        <w:t>Birthplace: Boston</w:t>
        <w:br/>
        <w:t>Famous poem: “Uriel”</w:t>
        <w:br/>
        <w:t>Famous quote: “A hero is no braver than an ordinary man, but he is braver five minutes longer.”</w:t>
        <w:br/>
        <w:br/>
        <w:t>John Donne</w:t>
        <w:br/>
        <w:t>Birthplace: London</w:t>
        <w:br/>
        <w:t>Famous poem: “No Man Is An Island”</w:t>
        <w:br/>
        <w:t>Famous quote: “Any man’s death diminishes me, because I am involved in Mankind; And therefore never send to know for whom the bell tolls; it tolls for thee.”</w:t>
        <w:br/>
        <w:br/>
        <w:t>W.B. Yeats</w:t>
        <w:br/>
        <w:t>Birthplace: County Dublin, Ireland</w:t>
        <w:br/>
        <w:t>Famous poem: “The Second Coming”</w:t>
        <w:br/>
        <w:t>Famous quote: “Education is not the filling of a pail, but the lighting of a fire.”</w:t>
        <w:br/>
        <w:br/>
        <w:t>Lord Byron</w:t>
        <w:br/>
        <w:t>Birthplace: London</w:t>
        <w:br/>
        <w:t>Famous poem: “She Walks in Beauty”</w:t>
        <w:br/>
        <w:t>Famous quote: “There is no instinct like that of the heart.”</w:t>
        <w:br/>
        <w:br/>
        <w:t>Lewis Carroll</w:t>
        <w:br/>
        <w:t>Birthplace: Cheshire, England</w:t>
        <w:br/>
        <w:t>Famous poem: “Jabberwocky”</w:t>
        <w:br/>
        <w:t>Famous quote: “It is one of the great secrets of life that those things which are most worth doing, we do for others.”</w:t>
        <w:br/>
        <w:br/>
        <w:t>Alfred, Lord Tennyson</w:t>
        <w:br/>
        <w:t>Birthplace: Lincolnshire, England</w:t>
        <w:br/>
        <w:t>Famous poem: “The Charge of the Light Brigade”</w:t>
        <w:br/>
        <w:t>Famous quote: “‘Tis better to have loved and lost Than never to have loved at all.”</w:t>
        <w:br/>
        <w:br/>
        <w:t>Dante Alighieri</w:t>
        <w:br/>
        <w:t>Birthplace: Florence, Italy</w:t>
        <w:br/>
        <w:t>Famous poem: “Divine Comedy”</w:t>
        <w:br/>
        <w:t>Famous quote: “Consider your origin; you were not born to live like brutes, but to follow virtue and knowledge.”</w:t>
        <w:br/>
        <w:br/>
        <w:t>T.S. Eliot</w:t>
        <w:br/>
        <w:t>Birthplace: St. Louis</w:t>
        <w:br/>
        <w:t>Famous poem: “The Waste Land”</w:t>
        <w:br/>
        <w:t>Famous quote: “Friendship should be more than biting time can sever.”</w:t>
        <w:br/>
        <w:br/>
        <w:t>Ezra Pound</w:t>
        <w:br/>
        <w:t>Birthplace: Hailey, Idaho</w:t>
        <w:br/>
        <w:t>Famous poem: “Hugh Selwyn Mauberley”</w:t>
        <w:br/>
        <w:t>Famous quote: “With one day’s reading a man may have the key in his hands.”</w:t>
        <w:br/>
        <w:br/>
        <w:t>John Milton</w:t>
        <w:br/>
        <w:t>Birthplace: London</w:t>
        <w:br/>
        <w:t>Famous poem: “Paradise Lost”</w:t>
        <w:br/>
        <w:t>Famous quote: “A good book is the precious lifeblood of a master spirit.”</w:t>
        <w:br/>
        <w:br/>
        <w:t>Sappho</w:t>
        <w:br/>
        <w:t>Birthplace: Lesbos, Greece</w:t>
        <w:br/>
        <w:t>Famous poem: “Sappho 31”</w:t>
        <w:br/>
        <w:t>Famous quote: “What is beautiful is good, and who is good will soon be beautiful.”</w:t>
        <w:br/>
        <w:br/>
        <w:t>Homer</w:t>
        <w:br/>
        <w:t>Birthplace: Smyrna (present-day Greece)</w:t>
        <w:br/>
        <w:t>Famous poem: “The Iliad”</w:t>
        <w:br/>
        <w:t>Famous quote: “Evil deeds do not prosper; the slow man catches up with the swift.”</w:t>
        <w:br/>
        <w:br/>
        <w:t>Li Bai</w:t>
        <w:br/>
        <w:t>Birthplace: Tang Empire (present-day Kyrgyzstan)</w:t>
        <w:br/>
        <w:t>Famous poem: “Quiet Night Thought”</w:t>
        <w:br/>
        <w:t>Famous quote: “We sit together, the mountain and me, until only the mountain remains.”</w:t>
        <w:br/>
        <w:br/>
        <w:t>Jalal al-Din Rumi</w:t>
        <w:br/>
        <w:t>Birthplace: Khorasan (present-day Afghanistan)</w:t>
        <w:br/>
        <w:t>Famous poem: “Masnavi-ye Ma’navi (Spiritual Verses)”</w:t>
        <w:br/>
        <w:t>Famous quote: “Raise your words, not voice. It is rain that grows flowers, not thunder.”</w:t>
      </w:r>
    </w:p>
    <w:p>
      <w:r>
        <w:rPr>
          <w:b/>
          <w:u w:val="single"/>
        </w:rPr>
        <w:t>Document 7958</w:t>
      </w:r>
    </w:p>
    <w:p>
      <w:r>
        <w:rPr>
          <w:b/>
        </w:rPr>
        <w:t>Instruction</w:t>
      </w:r>
    </w:p>
    <w:p>
      <w:r>
        <w:t>What is a non fungible token?</w:t>
      </w:r>
    </w:p>
    <w:p>
      <w:r>
        <w:rPr>
          <w:b/>
        </w:rPr>
        <w:t>Response</w:t>
      </w:r>
    </w:p>
    <w:p>
      <w:r>
        <w:t>A non fungible token (NFT) is another form of digital asset. This asset can be exchanged with other NFT token that are similar.  Similar NFTs could be art, music, or photography.  The idea is that you can monetize your craft by putting it into a block chain.  This ensure that the original author and original say art is one of a kind.  NFT art can be worth a lot of money and usually the intrinsic value of NFT art is tied to the popularity of the artist who produces it and how well known they are.</w:t>
      </w:r>
    </w:p>
    <w:p>
      <w:r>
        <w:rPr>
          <w:b/>
          <w:u w:val="single"/>
        </w:rPr>
        <w:t>Document 7959</w:t>
      </w:r>
    </w:p>
    <w:p>
      <w:r>
        <w:rPr>
          <w:b/>
        </w:rPr>
        <w:t>Instruction</w:t>
      </w:r>
    </w:p>
    <w:p>
      <w:r>
        <w:t>What type of diet does Dr. Michael Greger advocate for?</w:t>
      </w:r>
    </w:p>
    <w:p>
      <w:r>
        <w:rPr>
          <w:b/>
        </w:rPr>
        <w:t>Response</w:t>
      </w:r>
    </w:p>
    <w:p>
      <w:r>
        <w:t>Dr. Michael Greger advocates for a whole foods plant based diet.</w:t>
      </w:r>
    </w:p>
    <w:p>
      <w:r>
        <w:rPr>
          <w:b/>
          <w:u w:val="single"/>
        </w:rPr>
        <w:t>Document 7960</w:t>
      </w:r>
    </w:p>
    <w:p>
      <w:r>
        <w:rPr>
          <w:b/>
        </w:rPr>
        <w:t>Instruction</w:t>
      </w:r>
    </w:p>
    <w:p>
      <w:r>
        <w:t>What is Xenohormone normally used for?</w:t>
      </w:r>
    </w:p>
    <w:p>
      <w:r>
        <w:rPr>
          <w:b/>
        </w:rPr>
        <w:t>Context</w:t>
      </w:r>
    </w:p>
    <w:p>
      <w:r>
        <w:t>Xenohormones are found in a variety of different consumer products, agricultural products, and chemicals. Common sources of Xenohormones include:</w:t>
        <w:br/>
        <w:br/>
        <w:t>Contraceptives and Hormone Therapies</w:t>
        <w:br/>
        <w:t>Xenohormones and xenoestrogens are commonly used in oral contraceptives such as birth control pills and hormone replacement therapies due to their similarities to natural hormones.[5]</w:t>
        <w:br/>
        <w:br/>
        <w:t>Agriculture</w:t>
        <w:br/>
        <w:t>Synthetic estrogenic drugs such as the bovine growth hormone (BVG) are commonly used to increase the size of cattle and maximize the amount of meat and dairy product that can come from them. Xenohormones are also found in certain pesticides, herbicides, and fungicides.[5][6]</w:t>
        <w:br/>
        <w:br/>
        <w:t>Plastics</w:t>
        <w:br/>
        <w:t>Xenohormones are found in almost all plastics, and they appear in many consumer products that use plastic elements or plastic packaging. Common xenohormones in plastics and other industrial compounds include BPA, Phthalates, PVC, and PCBs.[7] These can be found in several household items, including plastic dishes and utensils, Styrofoam, cling wrap, flooring, toys, and other items containing plastic or plasticizers.[6] In 2000, the FDA banned the use of phthalates in baby toys due to health concerns.[5]</w:t>
        <w:br/>
        <w:br/>
        <w:t>Cleaning and Cosmetic Products</w:t>
        <w:br/>
        <w:t>Many household products can contain certain xenohormones, including laundry detergent, fabric softeners, soap, shampoo, toothpaste, makeup and cosmetic products, feminine hygiene products</w:t>
      </w:r>
    </w:p>
    <w:p>
      <w:r>
        <w:rPr>
          <w:b/>
        </w:rPr>
        <w:t>Response</w:t>
      </w:r>
    </w:p>
    <w:p>
      <w:r>
        <w:t>Xenohormone is widely used for different applications, including: Contraceptives and Hormone Therapies, Agriculture, Plastics, and Cleaning and Cosmetic Products.</w:t>
      </w:r>
    </w:p>
    <w:p>
      <w:r>
        <w:rPr>
          <w:b/>
          <w:u w:val="single"/>
        </w:rPr>
        <w:t>Document 7961</w:t>
      </w:r>
    </w:p>
    <w:p>
      <w:r>
        <w:rPr>
          <w:b/>
        </w:rPr>
        <w:t>Instruction</w:t>
      </w:r>
    </w:p>
    <w:p>
      <w:r>
        <w:t>Which of the following exercises are push exercises: bench press, bicep curl, skull crusher, tricep extension, pull up, dumbbell row.</w:t>
      </w:r>
    </w:p>
    <w:p>
      <w:r>
        <w:rPr>
          <w:b/>
        </w:rPr>
        <w:t>Response</w:t>
      </w:r>
    </w:p>
    <w:p>
      <w:r>
        <w:t>Bench press, skull crusher, tricep extension.</w:t>
      </w:r>
    </w:p>
    <w:p>
      <w:r>
        <w:rPr>
          <w:b/>
          <w:u w:val="single"/>
        </w:rPr>
        <w:t>Document 7962</w:t>
      </w:r>
    </w:p>
    <w:p>
      <w:r>
        <w:rPr>
          <w:b/>
        </w:rPr>
        <w:t>Instruction</w:t>
      </w:r>
    </w:p>
    <w:p>
      <w:r>
        <w:t>What happened to the tax assessor and his dog?</w:t>
      </w:r>
    </w:p>
    <w:p>
      <w:r>
        <w:rPr>
          <w:b/>
        </w:rPr>
        <w:t>Context</w:t>
      </w:r>
    </w:p>
    <w:p>
      <w:r>
        <w:t>When the kids fight over a coin for ice cream, J. Field Mouse tells his grandchildren the story of a mouse whose greed and dishonesty became his undoing. Feigning blindness and playing the fiddle, he collects enough money to live an opulent lifestyle. His home, marked by a shabby exterior, turns out to be a mansion where he lives it up with his riches. All the fiddler's luxury is in jeopardy when the tax assessor knocks on the door. The fiddler hurriedly presses a series of buttons to hide his opulence and make his home look like a hovel. He succeeds in confusing the tax assessor to the point that he flees in frustration, but an eavesdropping cat plays on the fiddler's greed and lures him into his jaws by placing a gold coin there. And that, says J. Field Mouse to his grandchildren, was the end of the greedy mouse. One of the grandchildren asked if the greedy mouse got eaten. The grandfather said, "Yes, he ate him all up,". But one of his grandchildren notices a gold (cat's?) tooth hanging on display and realizes that things weren't quite what they seem.</w:t>
      </w:r>
    </w:p>
    <w:p>
      <w:r>
        <w:rPr>
          <w:b/>
        </w:rPr>
        <w:t>Response</w:t>
      </w:r>
    </w:p>
    <w:p>
      <w:r>
        <w:t>The tax assessor leaves after being confused by the fiddler, who changes his home into a hovel. There is no dog in this story, however, but it does mention a mouse and a cat.</w:t>
      </w:r>
    </w:p>
    <w:p>
      <w:r>
        <w:rPr>
          <w:b/>
          <w:u w:val="single"/>
        </w:rPr>
        <w:t>Document 7963</w:t>
      </w:r>
    </w:p>
    <w:p>
      <w:r>
        <w:rPr>
          <w:b/>
        </w:rPr>
        <w:t>Instruction</w:t>
      </w:r>
    </w:p>
    <w:p>
      <w:r>
        <w:t>Where do sloths live?</w:t>
      </w:r>
    </w:p>
    <w:p>
      <w:r>
        <w:rPr>
          <w:b/>
        </w:rPr>
        <w:t>Response</w:t>
      </w:r>
    </w:p>
    <w:p>
      <w:r>
        <w:t>Sloths are found throughout Central America and northern South America, including parts of Brazil and Peru. They live high in the trees of tropical rainforests, where they spend most of their time curled up or hanging upside down from branches.</w:t>
      </w:r>
    </w:p>
    <w:p>
      <w:r>
        <w:rPr>
          <w:b/>
          <w:u w:val="single"/>
        </w:rPr>
        <w:t>Document 7964</w:t>
      </w:r>
    </w:p>
    <w:p>
      <w:r>
        <w:rPr>
          <w:b/>
        </w:rPr>
        <w:t>Instruction</w:t>
      </w:r>
    </w:p>
    <w:p>
      <w:r>
        <w:t>Given this paragraph about autonomous buildings, why would they be safer during a military attack?</w:t>
      </w:r>
    </w:p>
    <w:p>
      <w:r>
        <w:rPr>
          <w:b/>
        </w:rPr>
        <w:t>Context</w:t>
      </w:r>
    </w:p>
    <w:p>
      <w:r>
        <w:t>Advocates of autonomous building describe advantages that include reduced environmental impacts, increased security, and lower costs of ownership. Some cited advantages satisfy tenets of green building, not independence per se (see below). Off-grid buildings often rely very little on civil services and are therefore safer and more comfortable during civil disaster or military attacks. For example, Off-grid buildings would not lose power or water if public supplies were compromised.</w:t>
      </w:r>
    </w:p>
    <w:p>
      <w:r>
        <w:rPr>
          <w:b/>
        </w:rPr>
        <w:t>Response</w:t>
      </w:r>
    </w:p>
    <w:p>
      <w:r>
        <w:t>Autonomous buildings often rely on less civil services and are therefore safer and more comfortable during civil disasters or military attacks.</w:t>
      </w:r>
    </w:p>
    <w:p>
      <w:r>
        <w:rPr>
          <w:b/>
          <w:u w:val="single"/>
        </w:rPr>
        <w:t>Document 7965</w:t>
      </w:r>
    </w:p>
    <w:p>
      <w:r>
        <w:rPr>
          <w:b/>
        </w:rPr>
        <w:t>Instruction</w:t>
      </w:r>
    </w:p>
    <w:p>
      <w:r>
        <w:t>What is the best location for an all-season vacation home with proximity to Philadelphia?</w:t>
      </w:r>
    </w:p>
    <w:p>
      <w:r>
        <w:rPr>
          <w:b/>
        </w:rPr>
        <w:t>Response</w:t>
      </w:r>
    </w:p>
    <w:p>
      <w:r>
        <w:t>There are many options with lakes, mountains and beaches within 150 miles of Philadelphia. Rehoboth Beach, Dewey Beach and Bethany Beach Delaware are accessible and family-friendly destinations that have something for everyone; with beautiful parks, free beaches and tax-free outlet shopping. There is also a vibrant restaurant scene with top-notch seafood and highly-rated breweries that remain open year-round.</w:t>
      </w:r>
    </w:p>
    <w:p>
      <w:r>
        <w:rPr>
          <w:b/>
          <w:u w:val="single"/>
        </w:rPr>
        <w:t>Document 7966</w:t>
      </w:r>
    </w:p>
    <w:p>
      <w:r>
        <w:rPr>
          <w:b/>
        </w:rPr>
        <w:t>Instruction</w:t>
      </w:r>
    </w:p>
    <w:p>
      <w:r>
        <w:t>Why is the Great Salt Lake salty?</w:t>
      </w:r>
    </w:p>
    <w:p>
      <w:r>
        <w:rPr>
          <w:b/>
        </w:rPr>
        <w:t>Response</w:t>
      </w:r>
    </w:p>
    <w:p>
      <w:r>
        <w:t>The Great Salt Lake is salty because water only flows into the lake, not out. This is called a “terminal lake.” Over time, the water in the lake evaporates, leaving behind the minerals that flowed in with the water. Because the amount of water in the lake remains relatively constant but the amount of minerals increases over time, the lake becomes more salty over time.</w:t>
      </w:r>
    </w:p>
    <w:p>
      <w:r>
        <w:rPr>
          <w:b/>
          <w:u w:val="single"/>
        </w:rPr>
        <w:t>Document 7967</w:t>
      </w:r>
    </w:p>
    <w:p>
      <w:r>
        <w:rPr>
          <w:b/>
        </w:rPr>
        <w:t>Instruction</w:t>
      </w:r>
    </w:p>
    <w:p>
      <w:r>
        <w:t>Who is Bill Clinton?</w:t>
      </w:r>
    </w:p>
    <w:p>
      <w:r>
        <w:rPr>
          <w:b/>
        </w:rPr>
        <w:t>Context</w:t>
      </w:r>
    </w:p>
    <w:p>
      <w:r>
        <w:t>William Jefferson Clinton (né Blythe III; born August 19, 1946) is an American politician who served as the 42nd president of the United States from 1993 to 2001. He previously served as governor of Arkansas from 1979 to 1981 and again from 1983 to 1992, and as attorney general of Arkansas from 1977 to 1979. A member of the Democratic Party, Clinton became known as a New Democrat, as many of his policies reflected a centrist "Third Way" political philosophy. He is the husband of Hillary Clinton, who was a U.S. senator from New York from 2001 to 2009, secretary of state from 2009 to 2013 and the Democratic nominee for president in the 2016 presidential election.</w:t>
      </w:r>
    </w:p>
    <w:p>
      <w:r>
        <w:rPr>
          <w:b/>
        </w:rPr>
        <w:t>Response</w:t>
      </w:r>
    </w:p>
    <w:p>
      <w:r>
        <w:t>William Jefferson Clinton (né Blythe III; born August 19, 1946) is an American politician who served as the 42nd president of the United States from 1993 to 2001. He previously served as governor of Arkansas from 1979 to 1981 and again from 1983 to 1992, and as attorney general of Arkansas from 1977 to 1979. A member of the Democratic Party, Clinton became known as a New Democrat, as many of his policies reflected a centrist "Third Way" political philosophy. He is the husband of Hillary Clinton, who was a U.S. senator from New York from 2001 to 2009, secretary of state from 2009 to 2013 and the Democratic nominee for president in the 2016 presidential election.</w:t>
        <w:br/>
        <w:br/>
        <w:t>Clinton was born and raised in Arkansas and attended Georgetown University. He received a Rhodes Scholarship to study at University College, Oxford, and later graduated from Yale Law School. He met Hillary Rodham at Yale; they married in 1975. After graduating from law school, Clinton returned to Arkansas and won election as state attorney general, followed by two non-consecutive tenures as Arkansas governor. As governor, he overhauled the state's education system and served as chairman of the National Governors Association. Clinton was elected president in the 1992 presidential election, defeating incumbent Republican president George H. W. Bush and independent businessman Ross Perot. At 46 years old, he became the third-youngest president of the United States and the first president to be born in the Baby Boomer generation.</w:t>
        <w:br/>
        <w:br/>
        <w:t>Clinton presided over the longest period of peacetime economic expansion in American history. He signed into law the North American Free Trade Agreement (NAFTA) and the Violent Crime Control and Law Enforcement Act, but failed to pass his plan for national health care reform. The Republican Party won unified control of Congress for the first time in 40 years in the 1994 elections, but Clinton was still comfortably re-elected in 1996, becoming the first Democrat since Franklin D. Roosevelt to win a second full term. Starting in the mid-1990s, he began an ideological evolution as he became much more conservative in his domestic policy, advocating for and signing the Personal Responsibility and Work Opportunity Act, the State Children's Health Insurance Program and financial deregulation measures. He appointed Ruth Bader Ginsburg and Stephen Breyer to the U.S. Supreme Court. During the last three years of Clinton's presidency, the Congressional Budget Office reported a budget surplus—the first such surplus since 1969. In foreign policy, Clinton ordered U.S. military intervention in the Bosnian and Kosovo wars, eventually signing the Dayton Peace agreement. He also called for the expansion of NATO in Eastern Europe and many former Warsaw Pact members joined NATO during his presidency. Clinton's foreign policy in the Middle East saw him sign the Iraq Liberation Act which gave aid to groups against Saddam Hussein. He also participated in the Oslo I Accord and Camp David Summit to advance the Israeli–Palestinian peace process, and assisted the Northern Ireland peace process.</w:t>
        <w:br/>
        <w:br/>
        <w:t>Clinton's second term was dominated by the Monica Lewinsky scandal, which began in 1996, when he had a sexual relationship with 22-year-old Monica Lewinsky, an intern at the White House. In January 1998, news of the affair made tabloid headlines.[1] This scandal escalated throughout the year, culminating on December 19 when Clinton was impeached by the House of Representatives, becoming the second U.S. president—the first since Andrew Johnson—to be impeached. The two impeachment articles that the House passed were centered around him using the powers of the presidency to obstruct the investigation and lying under oath. In 1999, Clinton's impeachment trial began in the Senate. He was acquitted on both charges as the Senate failed to cast 67 votes against him, which was necessary to meet the two-thirds conviction threshold prescribed by Article I, section 3, clause 6 of the U.S. Constitution.</w:t>
        <w:br/>
        <w:br/>
        <w:t>Clinton left office in 2001 with the joint-highest approval rating of any U.S. president in the modern era, alongside Franklin D. Roosevelt and Ronald Reagan. His presidency has been ranked among the upper tier in historical rankings of U.S. presidents. However, his personal conduct and allegations of sexual assault have made him the subject of substantial scrutiny. Since leaving office, Clinton has been involved in public speaking and humanitarian work. He created the Clinton Foundation to address international causes such as the prevention of HIV/AIDS and global warming. In 2009, he was named the United Nations Special Envoy to Haiti. After the 2010 Haiti earthquake, Clinton and George W. Bush formed the Clinton Bush Haiti Fund. He has remained active in Democratic Party politics, campaigning for his wife's 2008 and 2016 presidential campaigns.</w:t>
      </w:r>
    </w:p>
    <w:p>
      <w:r>
        <w:rPr>
          <w:b/>
          <w:u w:val="single"/>
        </w:rPr>
        <w:t>Document 7968</w:t>
      </w:r>
    </w:p>
    <w:p>
      <w:r>
        <w:rPr>
          <w:b/>
        </w:rPr>
        <w:t>Instruction</w:t>
      </w:r>
    </w:p>
    <w:p>
      <w:r>
        <w:t>What is Project Nimbus?</w:t>
      </w:r>
    </w:p>
    <w:p>
      <w:r>
        <w:rPr>
          <w:b/>
        </w:rPr>
        <w:t>Context</w:t>
      </w:r>
    </w:p>
    <w:p>
      <w:r>
        <w:t>Project Nimbus is a cloud computing project of the Israeli government and its military. The Israeli Finance Ministry announced April 2021, that the contract is to provide "the government, the defense establishment, and others with an all-encompassing cloud solution." Under the contract, the companies will establish local cloud sites that will "keep information within Israel's borders under strict security guidelines."</w:t>
        <w:br/>
        <w:br/>
        <w:t>Project Nimbus has four planned phases: the first is purchasing and constructing the cloud infrastructure, the second is crafting government policy for moving operations onto the cloud, the third is moving operations to the cloud, and the fourth is implementing and optimizing cloud operations. Under a $1.2 billion contract, technology companies Google (Google Cloud Platform) and Amazon (Amazon Web Services) were selected to provide Israeli government agencies with cloud computing services, including artificial intelligence and machine learning.</w:t>
        <w:br/>
        <w:br/>
        <w:t>The terms Israel set for the project contractually forbid Amazon and Google from halting services due to boycott pressure. The tech companies are also forbidden from denying service to any particular government entities.</w:t>
      </w:r>
    </w:p>
    <w:p>
      <w:r>
        <w:rPr>
          <w:b/>
        </w:rPr>
        <w:t>Response</w:t>
      </w:r>
    </w:p>
    <w:p>
      <w:r>
        <w:t>Project Nimbus is the Israel government's project and tender process to move all computing from on premise to the cloud for all government entities including the military. The first phase of the $1.2 billion tender process - for the cloud infrastructure - was awarded to Google Cloud Platform (GCP) and Amazon Web Services (AWS), who have built local data centers to ensure all information will remain within Israel's borders under strict security guidelines.</w:t>
        <w:br/>
        <w:br/>
        <w:t xml:space="preserve">The second phase will involve engaging technology and services companies to develop policy and the third will be to move operations onto the cloud. The fourth and final phase will be implementing and optimising cloud operations leveraging 1st party and 3rd party services available on GCP and AWS cloud platforms available within Israel. </w:t>
        <w:br/>
        <w:br/>
        <w:t>The terms of the contract forbid Amazon and Google from halting services due to any boycott pressure, or from denying service to any particular government entity including their military.</w:t>
      </w:r>
    </w:p>
    <w:p>
      <w:r>
        <w:rPr>
          <w:b/>
          <w:u w:val="single"/>
        </w:rPr>
        <w:t>Document 7969</w:t>
      </w:r>
    </w:p>
    <w:p>
      <w:r>
        <w:rPr>
          <w:b/>
        </w:rPr>
        <w:t>Instruction</w:t>
      </w:r>
    </w:p>
    <w:p>
      <w:r>
        <w:t>What is money</w:t>
      </w:r>
    </w:p>
    <w:p>
      <w:r>
        <w:rPr>
          <w:b/>
        </w:rPr>
        <w:t>Context</w:t>
      </w:r>
    </w:p>
    <w:p>
      <w:r>
        <w:t>Money is any item or verifiable record that is generally accepted as payment for goods and services and repayment of debts, such as taxes, in a particular country or socio-economic context.[1][2][3] The primary functions which distinguish money are as a medium of exchange, a unit of account, a store of value and sometimes, a standard of deferred payment.</w:t>
        <w:br/>
        <w:br/>
        <w:t>Money was historically an emergent market phenomenon that possess intrinsic value as a commodity; nearly all contemporary money systems are based on unbacked fiat money without use value.[4] Its value is consequently derived by social convention, having been declared by a government or regulatory entity to be legal tender; that is, it must be accepted as a form of payment within the boundaries of the country, for "all debts, public and private", in the case of the United States dollar.</w:t>
        <w:br/>
        <w:br/>
        <w:t>The money supply of a country comprises all currency in circulation (banknotes and coins currently issued) and, depending on the particular definition used, one or more types of bank money (the balances held in checking accounts, savings accounts, and other types of bank accounts). Bank money, whose value exists on the books of financial institutions and can be converted into physical notes or used for cashless payment, forms by far the largest part of broad money in developed countries.</w:t>
      </w:r>
    </w:p>
    <w:p>
      <w:r>
        <w:rPr>
          <w:b/>
        </w:rPr>
        <w:t>Response</w:t>
      </w:r>
    </w:p>
    <w:p>
      <w:r>
        <w:t>Money is a medium of physically or virtually providing a measure of value, store of value and a medium of exchange. Money is a unit of account and a standard of deferred payment.</w:t>
      </w:r>
    </w:p>
    <w:p>
      <w:r>
        <w:rPr>
          <w:b/>
          <w:u w:val="single"/>
        </w:rPr>
        <w:t>Document 7970</w:t>
      </w:r>
    </w:p>
    <w:p>
      <w:r>
        <w:rPr>
          <w:b/>
        </w:rPr>
        <w:t>Instruction</w:t>
      </w:r>
    </w:p>
    <w:p>
      <w:r>
        <w:t>What is Amazon Web Services?</w:t>
      </w:r>
    </w:p>
    <w:p>
      <w:r>
        <w:rPr>
          <w:b/>
        </w:rPr>
        <w:t>Response</w:t>
      </w:r>
    </w:p>
    <w:p>
      <w:r>
        <w:t>AWS or Amazon Web Services is the cloud platform that is offered by Amazon.  They have services like compute, virtual machines, databases, storage, serverless sql and serverless functions, artificial intelligence, machine learning, and data science, data lakes, and internet of things.  A platform like AWS has all the tools for seamless integration to build an entire analytics platform for your business.  AWS also serves the most business who have moved to cloud compared to their competitors Microsoft Azure and Google Cloud Platform.</w:t>
      </w:r>
    </w:p>
    <w:p>
      <w:r>
        <w:rPr>
          <w:b/>
          <w:u w:val="single"/>
        </w:rPr>
        <w:t>Document 7971</w:t>
      </w:r>
    </w:p>
    <w:p>
      <w:r>
        <w:rPr>
          <w:b/>
        </w:rPr>
        <w:t>Instruction</w:t>
      </w:r>
    </w:p>
    <w:p>
      <w:r>
        <w:t>What are some good sources of vegetarian protein?</w:t>
      </w:r>
    </w:p>
    <w:p>
      <w:r>
        <w:rPr>
          <w:b/>
        </w:rPr>
        <w:t>Response</w:t>
      </w:r>
    </w:p>
    <w:p>
      <w:r>
        <w:t>Lentils, tofu, nuts, beans, hemp seeds, soymilk.</w:t>
      </w:r>
    </w:p>
    <w:p>
      <w:r>
        <w:rPr>
          <w:b/>
          <w:u w:val="single"/>
        </w:rPr>
        <w:t>Document 7972</w:t>
      </w:r>
    </w:p>
    <w:p>
      <w:r>
        <w:rPr>
          <w:b/>
        </w:rPr>
        <w:t>Instruction</w:t>
      </w:r>
    </w:p>
    <w:p>
      <w:r>
        <w:t>Are platypuses mammals or oviparous?</w:t>
      </w:r>
    </w:p>
    <w:p>
      <w:r>
        <w:rPr>
          <w:b/>
        </w:rPr>
        <w:t>Response</w:t>
      </w:r>
    </w:p>
    <w:p>
      <w:r>
        <w:t>Platypuses are both mammals (as they raise their off-springs with maternal milk) and oviparous (as they lay eggs).</w:t>
      </w:r>
    </w:p>
    <w:p>
      <w:r>
        <w:rPr>
          <w:b/>
          <w:u w:val="single"/>
        </w:rPr>
        <w:t>Document 7973</w:t>
      </w:r>
    </w:p>
    <w:p>
      <w:r>
        <w:rPr>
          <w:b/>
        </w:rPr>
        <w:t>Instruction</w:t>
      </w:r>
    </w:p>
    <w:p>
      <w:r>
        <w:t>Given a reference text about "More", when was it the top song on Christian radio and how long did it maintain its spot?</w:t>
      </w:r>
    </w:p>
    <w:p>
      <w:r>
        <w:rPr>
          <w:b/>
        </w:rPr>
        <w:t>Context</w:t>
      </w:r>
    </w:p>
    <w:p>
      <w:r>
        <w:t>"More" is a song written and performed by American contemporary Christian musician Matthew West, from his first album, Happy. The album was released in late 2003, and it was the first and most successful radio single of West's career up to that time.[1] The song stayed at No. 1 on Christian radio for nine consecutive weeks during 2004, breaking the previous record of eight weeks.[2] In 2004, it was the most-played contemporary Christian song of the year.</w:t>
        <w:br/>
        <w:br/>
        <w:t>By request of astronaut Rex J. Walheim, "More" was played during the Day 5 wake-up call aboard STS-135, NASA's last Space Shuttle fligh</w:t>
      </w:r>
    </w:p>
    <w:p>
      <w:r>
        <w:rPr>
          <w:b/>
        </w:rPr>
        <w:t>Response</w:t>
      </w:r>
    </w:p>
    <w:p>
      <w:r>
        <w:t>The song "More" was the top song on Christian radio for nine weeks in 2004.</w:t>
      </w:r>
    </w:p>
    <w:p>
      <w:r>
        <w:rPr>
          <w:b/>
          <w:u w:val="single"/>
        </w:rPr>
        <w:t>Document 7974</w:t>
      </w:r>
    </w:p>
    <w:p>
      <w:r>
        <w:rPr>
          <w:b/>
        </w:rPr>
        <w:t>Instruction</w:t>
      </w:r>
    </w:p>
    <w:p>
      <w:r>
        <w:t>Which is the windiest continent on Earth?</w:t>
      </w:r>
    </w:p>
    <w:p>
      <w:r>
        <w:rPr>
          <w:b/>
        </w:rPr>
        <w:t>Response</w:t>
      </w:r>
    </w:p>
    <w:p>
      <w:r>
        <w:t>Antarctica is the windiest continent on Earth. Cold air rushes downhill from the center of the continent toward the sea in all directions.</w:t>
      </w:r>
    </w:p>
    <w:p>
      <w:r>
        <w:rPr>
          <w:b/>
          <w:u w:val="single"/>
        </w:rPr>
        <w:t>Document 7975</w:t>
      </w:r>
    </w:p>
    <w:p>
      <w:r>
        <w:rPr>
          <w:b/>
        </w:rPr>
        <w:t>Instruction</w:t>
      </w:r>
    </w:p>
    <w:p>
      <w:r>
        <w:t>How many interstates are there in Colorado?</w:t>
      </w:r>
    </w:p>
    <w:p>
      <w:r>
        <w:rPr>
          <w:b/>
        </w:rPr>
        <w:t>Response</w:t>
      </w:r>
    </w:p>
    <w:p>
      <w:r>
        <w:t>Colorado has three main highways (two-digit routes), and two auxiliary highways (three-digit routes), totaling five Interstates, all are located within the Denver metropolitan area</w:t>
      </w:r>
    </w:p>
    <w:p>
      <w:r>
        <w:rPr>
          <w:b/>
          <w:u w:val="single"/>
        </w:rPr>
        <w:t>Document 7976</w:t>
      </w:r>
    </w:p>
    <w:p>
      <w:r>
        <w:rPr>
          <w:b/>
        </w:rPr>
        <w:t>Instruction</w:t>
      </w:r>
    </w:p>
    <w:p>
      <w:r>
        <w:t>Locate 7 countries which are part of Central America.</w:t>
      </w:r>
    </w:p>
    <w:p>
      <w:r>
        <w:rPr>
          <w:b/>
        </w:rPr>
        <w:t>Context</w:t>
      </w:r>
    </w:p>
    <w:p>
      <w:r>
        <w:t>Central America (Spanish: América Central [aˈmeɾika senˈtɾal] (listen) or Centroamérica [sentɾoaˈmeɾika] (listen)) is a subregion of the Americas.[2] Its boundaries are defined as bordering Mexico to the north, Colombia to the south, the Caribbean Sea to the east, and the Pacific Ocean to the west. Central America usually consists of seven countries: Belize, Costa Rica, El Salvador, Guatemala, Honduras, Nicaragua, and Panama. Within Central America is the Mesoamerican biodiversity hotspot, which extends from northern Guatemala to central Panama. Due to the presence of several active geologic faults and the Central America Volcanic Arc, there is a high amount of seismic activity in the region, such as volcanic eruptions and earthquakes which has resulted in death, injury, and property damage.</w:t>
      </w:r>
    </w:p>
    <w:p>
      <w:r>
        <w:rPr>
          <w:b/>
        </w:rPr>
        <w:t>Response</w:t>
      </w:r>
    </w:p>
    <w:p>
      <w:r>
        <w:t>Seven countries: Belize, Costa Rica, El Salvador, Guatemala, Honduras, Nicaragua, and Panama.</w:t>
      </w:r>
    </w:p>
    <w:p>
      <w:r>
        <w:rPr>
          <w:b/>
          <w:u w:val="single"/>
        </w:rPr>
        <w:t>Document 7977</w:t>
      </w:r>
    </w:p>
    <w:p>
      <w:r>
        <w:rPr>
          <w:b/>
        </w:rPr>
        <w:t>Instruction</w:t>
      </w:r>
    </w:p>
    <w:p>
      <w:r>
        <w:t>Was John Clark Dore president of State Savings Institution in 1872?</w:t>
      </w:r>
    </w:p>
    <w:p>
      <w:r>
        <w:rPr>
          <w:b/>
        </w:rPr>
        <w:t>Context</w:t>
      </w:r>
    </w:p>
    <w:p>
      <w:r>
        <w:t>John Clark Dore (March 22, 1822 – December 14, 1900) was an American educator and politician from New Hampshire. A graduate of Dartmouth College, Dore briefly taught in Boston, Massachusetts before he was recruited to come to Chicago, Illinois to serve as its first superintendent of school. Dore was also a successful merchant, serving as the vice president of the Chicago Board of Trade. He was elected to the Illinois Senate in 1868, where he helped to establish the Illinois Humane Society.</w:t>
        <w:br/>
        <w:br/>
        <w:t>He assumed the presidency of the Commercial Insurance Company, then was named president of the Chicago Board of Underwriters in 1869. Following the Great Chicago Fire of 1871, he was named the president of the State Savings Institution, resigning in 1873. Dore also presided over the Newsboys' and Bootblacks' Home and donated a building to them in 1884.</w:t>
      </w:r>
    </w:p>
    <w:p>
      <w:r>
        <w:rPr>
          <w:b/>
        </w:rPr>
        <w:t>Response</w:t>
      </w:r>
    </w:p>
    <w:p>
      <w:r>
        <w:t>Yes, he was named president of the State Savings Institution in 1871 and did not resign until 1873.</w:t>
      </w:r>
    </w:p>
    <w:p>
      <w:r>
        <w:rPr>
          <w:b/>
          <w:u w:val="single"/>
        </w:rPr>
        <w:t>Document 7978</w:t>
      </w:r>
    </w:p>
    <w:p>
      <w:r>
        <w:rPr>
          <w:b/>
        </w:rPr>
        <w:t>Instruction</w:t>
      </w:r>
    </w:p>
    <w:p>
      <w:r>
        <w:t>Classify the vehicles based on the number of wheels use to ply on.</w:t>
        <w:br/>
        <w:t>Autorickshaw, SUV, Sedan, Motorcycles</w:t>
      </w:r>
    </w:p>
    <w:p>
      <w:r>
        <w:rPr>
          <w:b/>
        </w:rPr>
        <w:t>Response</w:t>
      </w:r>
    </w:p>
    <w:p>
      <w:r>
        <w:t>2 - Motorcycles</w:t>
        <w:br/>
        <w:t>3 - Autorickshaw</w:t>
        <w:br/>
        <w:t>4 - SUV, Sedan</w:t>
      </w:r>
    </w:p>
    <w:p>
      <w:r>
        <w:rPr>
          <w:b/>
          <w:u w:val="single"/>
        </w:rPr>
        <w:t>Document 7979</w:t>
      </w:r>
    </w:p>
    <w:p>
      <w:r>
        <w:rPr>
          <w:b/>
        </w:rPr>
        <w:t>Instruction</w:t>
      </w:r>
    </w:p>
    <w:p>
      <w:r>
        <w:t>What is the status of Sam Bankman-Fried?</w:t>
      </w:r>
    </w:p>
    <w:p>
      <w:r>
        <w:rPr>
          <w:b/>
        </w:rPr>
        <w:t>Response</w:t>
      </w:r>
    </w:p>
    <w:p>
      <w:r>
        <w:t>Sam Bankman-Fried created the cryptocurrency exchange FTX and the associated trading firm Alameda Research. He was charged with eight criminal charges for offenses including wire fraud, commodities fraud, securities fraud, money laundering, and campaign finance law violations by the US District Court for the Southern District of New York. On December 12, 2022, Bankman-Fried was arrested in the Bahamas and was subsequently extradited to the United States. On December 22, Bankman-Fried was released on a $250 million bond cosigned by his parents, both Stanford law professors, on condition that he reside at his parents' home in California.</w:t>
      </w:r>
    </w:p>
    <w:p>
      <w:r>
        <w:rPr>
          <w:b/>
          <w:u w:val="single"/>
        </w:rPr>
        <w:t>Document 7980</w:t>
      </w:r>
    </w:p>
    <w:p>
      <w:r>
        <w:rPr>
          <w:b/>
        </w:rPr>
        <w:t>Instruction</w:t>
      </w:r>
    </w:p>
    <w:p>
      <w:r>
        <w:t>Who has the most #1 hits in country music?</w:t>
      </w:r>
    </w:p>
    <w:p>
      <w:r>
        <w:rPr>
          <w:b/>
        </w:rPr>
        <w:t>Response</w:t>
      </w:r>
    </w:p>
    <w:p>
      <w:r>
        <w:t>George Strait. As of 2015, George Strait holds the record for the most country number-one singles with 44.</w:t>
      </w:r>
    </w:p>
    <w:p>
      <w:r>
        <w:rPr>
          <w:b/>
          <w:u w:val="single"/>
        </w:rPr>
        <w:t>Document 7981</w:t>
      </w:r>
    </w:p>
    <w:p>
      <w:r>
        <w:rPr>
          <w:b/>
        </w:rPr>
        <w:t>Instruction</w:t>
      </w:r>
    </w:p>
    <w:p>
      <w:r>
        <w:t>Provide a list of the best places to fresh water fish in San Diego</w:t>
      </w:r>
    </w:p>
    <w:p>
      <w:r>
        <w:rPr>
          <w:b/>
        </w:rPr>
        <w:t>Response</w:t>
      </w:r>
    </w:p>
    <w:p>
      <w:r>
        <w:t xml:space="preserve">1. San Vicente Resevoir </w:t>
        <w:br/>
        <w:t xml:space="preserve">2. El Capitan Resevoir </w:t>
        <w:br/>
        <w:t>3. Loveland Lake</w:t>
        <w:br/>
        <w:t>4. Lake Jennings</w:t>
        <w:br/>
        <w:t>5. Lake Hodges</w:t>
        <w:br/>
        <w:t>6. Lake Barrett</w:t>
        <w:br/>
        <w:t>7. Santee Lakes</w:t>
        <w:br/>
        <w:t>8. Otay Lakes</w:t>
        <w:br/>
        <w:t xml:space="preserve">9. Sweet Water Resevoir </w:t>
        <w:br/>
        <w:t>10. Lake Southernland</w:t>
      </w:r>
    </w:p>
    <w:p>
      <w:r>
        <w:rPr>
          <w:b/>
          <w:u w:val="single"/>
        </w:rPr>
        <w:t>Document 7982</w:t>
      </w:r>
    </w:p>
    <w:p>
      <w:r>
        <w:rPr>
          <w:b/>
        </w:rPr>
        <w:t>Instruction</w:t>
      </w:r>
    </w:p>
    <w:p>
      <w:r>
        <w:t>Who was the greatest President of the United States of America?</w:t>
      </w:r>
    </w:p>
    <w:p>
      <w:r>
        <w:rPr>
          <w:b/>
        </w:rPr>
        <w:t>Response</w:t>
      </w:r>
    </w:p>
    <w:p>
      <w:r>
        <w:t>Abraham Lincoln, he served as our 16th president from 1861 until his assassination in 1865. He led the Union through the American Civil War to defend the nation as a constitutional union and succeeded in abolishing slavery. He was moderate Republican who started out as a Prairie lawyer.</w:t>
      </w:r>
    </w:p>
    <w:p>
      <w:r>
        <w:rPr>
          <w:b/>
          <w:u w:val="single"/>
        </w:rPr>
        <w:t>Document 7983</w:t>
      </w:r>
    </w:p>
    <w:p>
      <w:r>
        <w:rPr>
          <w:b/>
        </w:rPr>
        <w:t>Instruction</w:t>
      </w:r>
    </w:p>
    <w:p>
      <w:r>
        <w:t>Identify which instrument is string or percussion: Dabakan, Kwitra</w:t>
      </w:r>
    </w:p>
    <w:p>
      <w:r>
        <w:rPr>
          <w:b/>
        </w:rPr>
        <w:t>Response</w:t>
      </w:r>
    </w:p>
    <w:p>
      <w:r>
        <w:t>Kwitra is string, Dabakan is percussion.</w:t>
      </w:r>
    </w:p>
    <w:p>
      <w:r>
        <w:rPr>
          <w:b/>
          <w:u w:val="single"/>
        </w:rPr>
        <w:t>Document 7984</w:t>
      </w:r>
    </w:p>
    <w:p>
      <w:r>
        <w:rPr>
          <w:b/>
        </w:rPr>
        <w:t>Instruction</w:t>
      </w:r>
    </w:p>
    <w:p>
      <w:r>
        <w:t>How many boilers did Juvenal have?</w:t>
      </w:r>
    </w:p>
    <w:p>
      <w:r>
        <w:rPr>
          <w:b/>
        </w:rPr>
        <w:t>Context</w:t>
      </w:r>
    </w:p>
    <w:p>
      <w:r>
        <w:t>Cantiere Navale Triestino built Juvenal in Monfalcone, near Trieste, Italy, launching her on 3 June 1928 and completing her in August. She was 556.0 ft (169.5 m) long, had a beam of 74.1 ft (22.6 m) and a draught of 29 ft 2 in (8.89 m). As built her tonnages were 13,247 GRT and 7,934 NRT.</w:t>
        <w:br/>
        <w:br/>
        <w:t>Juvenal was only slightly smaller than the tanker C.O. Stillman, which was then the largest in the World and had been completed in Bremen that February.</w:t>
        <w:br/>
        <w:br/>
        <w:t>Juvenal had 15 corrugated furnaces that heated five boilers with a combined heating surface of 17,735 square feet (1,648 m2). They supplied steam at 200 lbf/in2 to a pair of triple expansion engines built by the North East Marine Engineering Co Ltd of Sunderland, England. Between them the engines developed a total of 1,167 NHP and propelled her by twin screws.</w:t>
      </w:r>
    </w:p>
    <w:p>
      <w:r>
        <w:rPr>
          <w:b/>
        </w:rPr>
        <w:t>Response</w:t>
      </w:r>
    </w:p>
    <w:p>
      <w:r>
        <w:t>five</w:t>
      </w:r>
    </w:p>
    <w:p>
      <w:r>
        <w:rPr>
          <w:b/>
          <w:u w:val="single"/>
        </w:rPr>
        <w:t>Document 7985</w:t>
      </w:r>
    </w:p>
    <w:p>
      <w:r>
        <w:rPr>
          <w:b/>
        </w:rPr>
        <w:t>Instruction</w:t>
      </w:r>
    </w:p>
    <w:p>
      <w:r>
        <w:t>What are the top 5 places to eat while visiting Milwaukee, Wisconsin?</w:t>
      </w:r>
    </w:p>
    <w:p>
      <w:r>
        <w:rPr>
          <w:b/>
        </w:rPr>
        <w:t>Response</w:t>
      </w:r>
    </w:p>
    <w:p>
      <w:r>
        <w:t>Milwaukee is a great destination for foodies, it has some iconic eating places which are a must for any new visitor. 1. Kopps Custard: This places serves the best custard in tri-state region and a must have while in milwaukee. They also serve great burgers and sandwiches. 2. Collectivo Coffee - This is a local coffee shop situated on the Michigan Lake shore in an old pump house converted into a coffee shop. The ambiance, coffee, and food make it a great spot to relax and read a book. 3. Maders: This is probably the most famous restaurant of milwaukee serving authentic German food 4. Cafe Hollander: This is great place to taste different kinds of beers and their food is also very eclectic 5. Zaffiro's Pizza: If you are in the mood for some pizza don't forget to stop by Zaffiro's</w:t>
      </w:r>
    </w:p>
    <w:p>
      <w:r>
        <w:rPr>
          <w:b/>
          <w:u w:val="single"/>
        </w:rPr>
        <w:t>Document 7986</w:t>
      </w:r>
    </w:p>
    <w:p>
      <w:r>
        <w:rPr>
          <w:b/>
        </w:rPr>
        <w:t>Instruction</w:t>
      </w:r>
    </w:p>
    <w:p>
      <w:r>
        <w:t>What are The Loxurini</w:t>
      </w:r>
    </w:p>
    <w:p>
      <w:r>
        <w:rPr>
          <w:b/>
        </w:rPr>
        <w:t>Context</w:t>
      </w:r>
    </w:p>
    <w:p>
      <w:r>
        <w:t>The Loxurini are a small tribe of butterflies in the family Lycaenidae.</w:t>
      </w:r>
    </w:p>
    <w:p>
      <w:r>
        <w:rPr>
          <w:b/>
        </w:rPr>
        <w:t>Response</w:t>
      </w:r>
    </w:p>
    <w:p>
      <w:r>
        <w:t>The Loxurini are a small tribe of butterflies in the family Lycaenidae.</w:t>
      </w:r>
    </w:p>
    <w:p>
      <w:r>
        <w:rPr>
          <w:b/>
          <w:u w:val="single"/>
        </w:rPr>
        <w:t>Document 7987</w:t>
      </w:r>
    </w:p>
    <w:p>
      <w:r>
        <w:rPr>
          <w:b/>
        </w:rPr>
        <w:t>Instruction</w:t>
      </w:r>
    </w:p>
    <w:p>
      <w:r>
        <w:t>Who is the highest run getter in cricket?</w:t>
      </w:r>
    </w:p>
    <w:p>
      <w:r>
        <w:rPr>
          <w:b/>
        </w:rPr>
        <w:t>Response</w:t>
      </w:r>
    </w:p>
    <w:p>
      <w:r>
        <w:t>Sachin Tendulkar is the highest run getter in cricket with a total of 18,426 runs. He also has the highest number of centuries and half-centuries.</w:t>
      </w:r>
    </w:p>
    <w:p>
      <w:r>
        <w:rPr>
          <w:b/>
          <w:u w:val="single"/>
        </w:rPr>
        <w:t>Document 7988</w:t>
      </w:r>
    </w:p>
    <w:p>
      <w:r>
        <w:rPr>
          <w:b/>
        </w:rPr>
        <w:t>Instruction</w:t>
      </w:r>
    </w:p>
    <w:p>
      <w:r>
        <w:t>Tell me whether each city is on the west coast or east coast of the USA: Seattle, Portland, Miami, Charlotte, Boston, San Diego</w:t>
      </w:r>
    </w:p>
    <w:p>
      <w:r>
        <w:rPr>
          <w:b/>
        </w:rPr>
        <w:t>Response</w:t>
      </w:r>
    </w:p>
    <w:p>
      <w:r>
        <w:t>Seattle: West Coast</w:t>
        <w:br/>
        <w:t>Portland: West Coast</w:t>
        <w:br/>
        <w:t>Miami: East Coast</w:t>
        <w:br/>
        <w:t>Charlotte: East Coast</w:t>
        <w:br/>
        <w:t>Boston: East Coast</w:t>
        <w:br/>
        <w:t>San Diego: West Coast</w:t>
      </w:r>
    </w:p>
    <w:p>
      <w:r>
        <w:rPr>
          <w:b/>
          <w:u w:val="single"/>
        </w:rPr>
        <w:t>Document 7989</w:t>
      </w:r>
    </w:p>
    <w:p>
      <w:r>
        <w:rPr>
          <w:b/>
        </w:rPr>
        <w:t>Instruction</w:t>
      </w:r>
    </w:p>
    <w:p>
      <w:r>
        <w:t>Which is a species of fish? Slimehead or Slimeball</w:t>
      </w:r>
    </w:p>
    <w:p>
      <w:r>
        <w:rPr>
          <w:b/>
        </w:rPr>
        <w:t>Response</w:t>
      </w:r>
    </w:p>
    <w:p>
      <w:r>
        <w:t>Slimehead</w:t>
      </w:r>
    </w:p>
    <w:p>
      <w:r>
        <w:rPr>
          <w:b/>
          <w:u w:val="single"/>
        </w:rPr>
        <w:t>Document 7990</w:t>
      </w:r>
    </w:p>
    <w:p>
      <w:r>
        <w:rPr>
          <w:b/>
        </w:rPr>
        <w:t>Instruction</w:t>
      </w:r>
    </w:p>
    <w:p>
      <w:r>
        <w:t>When did Finland and Sweden join NATO?</w:t>
      </w:r>
    </w:p>
    <w:p>
      <w:r>
        <w:rPr>
          <w:b/>
        </w:rPr>
        <w:t>Context</w:t>
      </w:r>
    </w:p>
    <w:p>
      <w:r>
        <w:t>Russia's invasion of Ukraine prompted Finland and Sweden to apply for NATO membership in May 2022,[1] and the ratification process for Sweden is in progress.[2][3] Finland officially joined on 4 April 2023. Ukraine applied for NATO membership in September 2022 after Russia claimed to annex part of its territory.[4] Two other states have formally informed NATO of their membership aspirations: Bosnia and Herzegovina and Georgia.[5] Kosovo also aspires to join NATO.[6] Joining the alliance is a debate topic in several other European countries outside the alliance, including Austria, Ireland, Malta, Moldova, and Serbia.[7]</w:t>
      </w:r>
    </w:p>
    <w:p>
      <w:r>
        <w:rPr>
          <w:b/>
        </w:rPr>
        <w:t>Response</w:t>
      </w:r>
    </w:p>
    <w:p>
      <w:r>
        <w:t>Finland officially joined NATO on 4 April 2023, while the ratification process for Sweden is in progress.</w:t>
      </w:r>
    </w:p>
    <w:p>
      <w:r>
        <w:rPr>
          <w:b/>
          <w:u w:val="single"/>
        </w:rPr>
        <w:t>Document 7991</w:t>
      </w:r>
    </w:p>
    <w:p>
      <w:r>
        <w:rPr>
          <w:b/>
        </w:rPr>
        <w:t>Instruction</w:t>
      </w:r>
    </w:p>
    <w:p>
      <w:r>
        <w:t>what is the name of the podcast hosted by luke burbank?</w:t>
      </w:r>
    </w:p>
    <w:p>
      <w:r>
        <w:rPr>
          <w:b/>
        </w:rPr>
        <w:t>Response</w:t>
      </w:r>
    </w:p>
    <w:p>
      <w:r>
        <w:t>TBTL</w:t>
      </w:r>
    </w:p>
    <w:p>
      <w:r>
        <w:rPr>
          <w:b/>
          <w:u w:val="single"/>
        </w:rPr>
        <w:t>Document 7992</w:t>
      </w:r>
    </w:p>
    <w:p>
      <w:r>
        <w:rPr>
          <w:b/>
        </w:rPr>
        <w:t>Instruction</w:t>
      </w:r>
    </w:p>
    <w:p>
      <w:r>
        <w:t>Which is a species of fish? Lung or Lungfish</w:t>
      </w:r>
    </w:p>
    <w:p>
      <w:r>
        <w:rPr>
          <w:b/>
        </w:rPr>
        <w:t>Response</w:t>
      </w:r>
    </w:p>
    <w:p>
      <w:r>
        <w:t>Lungfish</w:t>
      </w:r>
    </w:p>
    <w:p>
      <w:r>
        <w:rPr>
          <w:b/>
          <w:u w:val="single"/>
        </w:rPr>
        <w:t>Document 7993</w:t>
      </w:r>
    </w:p>
    <w:p>
      <w:r>
        <w:rPr>
          <w:b/>
        </w:rPr>
        <w:t>Instruction</w:t>
      </w:r>
    </w:p>
    <w:p>
      <w:r>
        <w:t>Classify each of the following as either a US state or a country in the world: Illinois, Arizona, Iran, Washington, India, Bulgaria, Taiwan, New Mexico, Brazil</w:t>
      </w:r>
    </w:p>
    <w:p>
      <w:r>
        <w:rPr>
          <w:b/>
        </w:rPr>
        <w:t>Response</w:t>
      </w:r>
    </w:p>
    <w:p>
      <w:r>
        <w:t>The US states are: Illinois, Arizona, Washington, New Mexico</w:t>
        <w:br/>
        <w:t>Countries of the world are: Iran, India, Bulgaria, Brazil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