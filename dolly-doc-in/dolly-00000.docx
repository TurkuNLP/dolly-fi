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0</w:t>
      </w:r>
    </w:p>
    <w:p>
      <w:r>
        <w:rPr>
          <w:b/>
        </w:rPr>
        <w:t>Instruction</w:t>
      </w:r>
    </w:p>
    <w:p>
      <w:r>
        <w:t>When did Virgin Australia start operating?</w:t>
      </w:r>
    </w:p>
    <w:p>
      <w:r>
        <w:rPr>
          <w:b/>
        </w:rPr>
        <w:t>Context</w:t>
      </w:r>
    </w:p>
    <w:p>
      <w:r>
        <w:t>Virgin Australia, the trading name of Virgin Australia Airlines Pty Ltd, is an Australian-based airline. It is the largest airline by fleet size to use the Virgin brand. It commenced services on 31 August 2000 as Virgin Blue, with two aircraft on a single route.[3] It suddenly found itself as a major airline in Australia's domestic market after the collapse of Ansett Australia in September 2001. The airline has since grown to directly serve 32 cities in Australia, from hubs in Brisbane, Melbourne and Sydney.[4]</w:t>
      </w:r>
    </w:p>
    <w:p>
      <w:r>
        <w:rPr>
          <w:b/>
        </w:rPr>
        <w:t>Response</w:t>
      </w:r>
    </w:p>
    <w:p>
      <w:r>
        <w:t>Virgin Australia commenced services on 31 August 2000 as Virgin Blue, with two aircraft on a single route.</w:t>
      </w:r>
    </w:p>
    <w:p>
      <w:r>
        <w:rPr>
          <w:b/>
          <w:u w:val="single"/>
        </w:rPr>
        <w:t>Document 1</w:t>
      </w:r>
    </w:p>
    <w:p>
      <w:r>
        <w:rPr>
          <w:b/>
        </w:rPr>
        <w:t>Instruction</w:t>
      </w:r>
    </w:p>
    <w:p>
      <w:r>
        <w:t>Which is a species of fish? Tope or Rope</w:t>
      </w:r>
    </w:p>
    <w:p>
      <w:r>
        <w:rPr>
          <w:b/>
        </w:rPr>
        <w:t>Response</w:t>
      </w:r>
    </w:p>
    <w:p>
      <w:r>
        <w:t>Tope</w:t>
      </w:r>
    </w:p>
    <w:p>
      <w:r>
        <w:rPr>
          <w:b/>
          <w:u w:val="single"/>
        </w:rPr>
        <w:t>Document 2</w:t>
      </w:r>
    </w:p>
    <w:p>
      <w:r>
        <w:rPr>
          <w:b/>
        </w:rPr>
        <w:t>Instruction</w:t>
      </w:r>
    </w:p>
    <w:p>
      <w:r>
        <w:t>Why can camels survive for long without water?</w:t>
      </w:r>
    </w:p>
    <w:p>
      <w:r>
        <w:rPr>
          <w:b/>
        </w:rPr>
        <w:t>Response</w:t>
      </w:r>
    </w:p>
    <w:p>
      <w:r>
        <w:t>Camels use the fat in their humps to keep them filled with energy and hydration for long periods of time.</w:t>
      </w:r>
    </w:p>
    <w:p>
      <w:r>
        <w:rPr>
          <w:b/>
          <w:u w:val="single"/>
        </w:rPr>
        <w:t>Document 3</w:t>
      </w:r>
    </w:p>
    <w:p>
      <w:r>
        <w:rPr>
          <w:b/>
        </w:rPr>
        <w:t>Instruction</w:t>
      </w:r>
    </w:p>
    <w:p>
      <w:r>
        <w:t>Alice's parents have three daughters: Amy, Jessy, and what’s the name of the third daughter?</w:t>
      </w:r>
    </w:p>
    <w:p>
      <w:r>
        <w:rPr>
          <w:b/>
        </w:rPr>
        <w:t>Response</w:t>
      </w:r>
    </w:p>
    <w:p>
      <w:r>
        <w:t>The name of the third daughter is Alice</w:t>
      </w:r>
    </w:p>
    <w:p>
      <w:r>
        <w:rPr>
          <w:b/>
          <w:u w:val="single"/>
        </w:rPr>
        <w:t>Document 4</w:t>
      </w:r>
    </w:p>
    <w:p>
      <w:r>
        <w:rPr>
          <w:b/>
        </w:rPr>
        <w:t>Instruction</w:t>
      </w:r>
    </w:p>
    <w:p>
      <w:r>
        <w:t>When was Tomoaki Komorida born?</w:t>
      </w:r>
    </w:p>
    <w:p>
      <w:r>
        <w:rPr>
          <w:b/>
        </w:rPr>
        <w:t>Context</w:t>
      </w:r>
    </w:p>
    <w:p>
      <w:r>
        <w:t>Komorida was born in Kumamoto Prefecture on July 10, 1981. After graduating from high school, he joined the J1 League club Avispa Fukuoka in 2000. Although he debuted as a midfielder in 2001, he did not play much and the club was relegated to the J2 League at the end of the 2001 season. In 2002, he moved to the J2 club Oita Trinita. He became a regular player as a defensive midfielder and the club won the championship in 2002 and was promoted in 2003. He played many matches until 2005. In September 2005, he moved to the J2 club Montedio Yamagata. In 2006, he moved to the J2 club Vissel Kobe. Although he became a regular player as a defensive midfielder, his gradually was played less during the summer. In 2007, he moved to the Japan Football League club Rosso Kumamoto (later Roasso Kumamoto) based in his local region. He played as a regular player and the club was promoted to J2 in 2008. Although he did not play as much, he still played in many matches. In 2010, he moved to Indonesia and joined Persela Lamongan. In July 2010, he returned to Japan and joined the J2 club Giravanz Kitakyushu. He played often as a defensive midfielder and center back until 2012 when he retired.[1]</w:t>
      </w:r>
    </w:p>
    <w:p>
      <w:r>
        <w:rPr>
          <w:b/>
        </w:rPr>
        <w:t>Response</w:t>
      </w:r>
    </w:p>
    <w:p>
      <w:r>
        <w:t>Tomoaki Komorida was born on July 10,1981.</w:t>
      </w:r>
    </w:p>
    <w:p>
      <w:r>
        <w:rPr>
          <w:b/>
          <w:u w:val="single"/>
        </w:rPr>
        <w:t>Document 5</w:t>
      </w:r>
    </w:p>
    <w:p>
      <w:r>
        <w:rPr>
          <w:b/>
        </w:rPr>
        <w:t>Instruction</w:t>
      </w:r>
    </w:p>
    <w:p>
      <w:r>
        <w:t>If I have more pieces at the time of stalemate, have I won?</w:t>
      </w:r>
    </w:p>
    <w:p>
      <w:r>
        <w:rPr>
          <w:b/>
        </w:rPr>
        <w:t>Context</w:t>
      </w:r>
    </w:p>
    <w:p>
      <w:r>
        <w:t>Stalemate is a situation in chess where the player whose turn it is to move is not in check and has no legal move. Stalemate results in a draw. During the endgame, stalemate is a resource that can enable the player with the inferior position to draw the game rather than lose.[2] In more complex positions, stalemate is much rarer, usually taking the form of a swindle that succeeds only if the superior side is inattentive.[citation needed] Stalemate is also a common theme in endgame studies and other chess problems.</w:t>
        <w:br/>
        <w:br/>
        <w:t>The outcome of a stalemate was standardized as a draw in the 19th century. Before this standardization, its treatment varied widely, including being deemed a win for the stalemating player, a half-win for that player, or a loss for that player; not being permitted; and resulting in the stalemated player missing a turn. Stalemate rules vary in other games of the chess family.</w:t>
      </w:r>
    </w:p>
    <w:p>
      <w:r>
        <w:rPr>
          <w:b/>
        </w:rPr>
        <w:t>Response</w:t>
      </w:r>
    </w:p>
    <w:p>
      <w:r>
        <w:t xml:space="preserve">No. </w:t>
        <w:br/>
        <w:t>Stalemate is a drawn position. It doesn't matter who has captured more pieces or is in a winning position</w:t>
      </w:r>
    </w:p>
    <w:p>
      <w:r>
        <w:rPr>
          <w:b/>
          <w:u w:val="single"/>
        </w:rPr>
        <w:t>Document 6</w:t>
      </w:r>
    </w:p>
    <w:p>
      <w:r>
        <w:rPr>
          <w:b/>
        </w:rPr>
        <w:t>Instruction</w:t>
      </w:r>
    </w:p>
    <w:p>
      <w:r>
        <w:t>Given a reference text about Lollapalooza, where does it take place, who started it and what is it?</w:t>
      </w:r>
    </w:p>
    <w:p>
      <w:r>
        <w:rPr>
          <w:b/>
        </w:rPr>
        <w:t>Context</w:t>
      </w:r>
    </w:p>
    <w:p>
      <w:r>
        <w:t>Lollapalooza /ˌlɒləpəˈluːzə/ (Lolla) is an annual American four-day music festival held in Grant Park in Chicago. It originally started as a touring event in 1991, but several years later, Chicago became its permanent location. Music genres include but are not limited to alternative rock, heavy metal, punk rock, hip hop, and electronic dance music. Lollapalooza has also featured visual arts, nonprofit organizations, and political organizations. The festival, held in Grant Park, hosts an estimated 400,000 people each July and sells out annually.[4] Lollapalooza is one of the largest and most iconic music festivals in the world and one of the longest-running in the United States.[5][6]</w:t>
        <w:br/>
        <w:br/>
        <w:t>Lollapalooza was conceived and created in 1991 as a farewell tour by Perry Farrell, singer of the group Jane's Addiction.</w:t>
      </w:r>
    </w:p>
    <w:p>
      <w:r>
        <w:rPr>
          <w:b/>
        </w:rPr>
        <w:t>Response</w:t>
      </w:r>
    </w:p>
    <w:p>
      <w:r>
        <w:t>Lollapalooze is an annual musical festival held in Grant Park in Chicago, Illinois. It was started in 1991 as a farewell tour by Perry Farrell, singe of the group Jane's Addiction. The festival includes an array of musical genres including alternative rock, heavy metal, punk rock, hip hop, and electronic dance music. The festivals welcomes an estimated 400,000 people each year and sells out annually. Some notable headliners include: the Red Hot Chili Peppers, Chance the Rapper, Metallica, and Lady Gage. Lollapalooza is one of the largest and most iconic festivals in the world and a staple of Chicago.</w:t>
      </w:r>
    </w:p>
    <w:p>
      <w:r>
        <w:rPr>
          <w:b/>
          <w:u w:val="single"/>
        </w:rPr>
        <w:t>Document 7</w:t>
      </w:r>
    </w:p>
    <w:p>
      <w:r>
        <w:rPr>
          <w:b/>
        </w:rPr>
        <w:t>Instruction</w:t>
      </w:r>
    </w:p>
    <w:p>
      <w:r>
        <w:t>Who gave the UN the land in NY to build their HQ</w:t>
      </w:r>
    </w:p>
    <w:p>
      <w:r>
        <w:rPr>
          <w:b/>
        </w:rPr>
        <w:t>Response</w:t>
      </w:r>
    </w:p>
    <w:p>
      <w:r>
        <w:t>John D Rockerfeller</w:t>
      </w:r>
    </w:p>
    <w:p>
      <w:r>
        <w:rPr>
          <w:b/>
          <w:u w:val="single"/>
        </w:rPr>
        <w:t>Document 8</w:t>
      </w:r>
    </w:p>
    <w:p>
      <w:r>
        <w:rPr>
          <w:b/>
        </w:rPr>
        <w:t>Instruction</w:t>
      </w:r>
    </w:p>
    <w:p>
      <w:r>
        <w:t>Why mobile is bad for human</w:t>
      </w:r>
    </w:p>
    <w:p>
      <w:r>
        <w:rPr>
          <w:b/>
        </w:rPr>
        <w:t>Response</w:t>
      </w:r>
    </w:p>
    <w:p>
      <w:r>
        <w:t>We are always engaged one phone which is not good.</w:t>
      </w:r>
    </w:p>
    <w:p>
      <w:r>
        <w:rPr>
          <w:b/>
          <w:u w:val="single"/>
        </w:rPr>
        <w:t>Document 9</w:t>
      </w:r>
    </w:p>
    <w:p>
      <w:r>
        <w:rPr>
          <w:b/>
        </w:rPr>
        <w:t>Instruction</w:t>
      </w:r>
    </w:p>
    <w:p>
      <w:r>
        <w:t>Who was John Moses Browning?</w:t>
      </w:r>
    </w:p>
    <w:p>
      <w:r>
        <w:rPr>
          <w:b/>
        </w:rPr>
        <w:t>Context</w:t>
      </w:r>
    </w:p>
    <w:p>
      <w:r>
        <w:t>John Moses Browning (January 23, 1855 – November 26, 1926) was an American firearm designer who developed many varieties of military and civilian firearms, cartridges, and gun mechanisms – many of which are still in use around the world. He made his first firearm at age 13 in his father's gun shop and was awarded the first of his 128 firearm patents on October 7, 1879, at the age of 24. He is regarded as one of the most successful firearms designers of the 19th and 20th centuries and pioneered the development of modern repeating, semi-automatic, and automatic firearms.</w:t>
        <w:br/>
        <w:br/>
        <w:t>Browning influenced nearly all categories of firearms design, especially the autoloading of ammunition. He invented, or made significant improvements to, single-shot, lever-action, and pump-action rifles and shotguns. He developed the first reliable and compact autoloading pistols by inventing the telescoping bolt, then integrating the bolt and barrel shroud into what is known as the pistol slide. Browning's telescoping bolt design is now found on nearly every modern semi-automatic pistol, as well as several modern fully automatic weapons. He also developed the first gas-operated firearm, the Colt–Browning Model 1895 machine gun – a system that surpassed mechanical recoil operation to become the standard for most high-power self-loading firearm designs worldwide. He also made significant contributions to automatic cannon development.</w:t>
        <w:br/>
        <w:br/>
        <w:t>Browning's most successful designs include the M1911 pistol, the water-cooled M1917, the air-cooled M1919, and heavy M2 machine guns, the M1918 Browning Automatic Rifle, and the Browning Auto-5 – the first semi-automatic shotgun. Some of these arms are still manufactured, often with only minor changes in detail and cosmetics to those assembled by Browning or his licensees. The Browning-designed M1911 and Hi-Power are some of the most copied firearms in the world.</w:t>
      </w:r>
    </w:p>
    <w:p>
      <w:r>
        <w:rPr>
          <w:b/>
        </w:rPr>
        <w:t>Response</w:t>
      </w:r>
    </w:p>
    <w:p>
      <w:r>
        <w:t>John Moses Browning is one of the most well-known designer of modern firearms.  He started building firearms in his father's shop at the age of 13, and was awarded his first patent when he was 24.</w:t>
        <w:br/>
        <w:br/>
        <w:t>He  designed the first reliable automatic pistol, and the first gas-operated firearm, as well inventing or improving single-shot, lever-action, and pump-action rifles and shotguns.</w:t>
        <w:br/>
        <w:br/>
        <w:t>Today, he is most well-known for the M1911 pistol, the Browning Automatic Rifle, and the Auto-5 shotgun, all of which are in still in current production in either their original design, or with minor changes.  His M1911 and Hi-Power pistols designs are some of the most reproduced firearms in the world today.</w:t>
      </w:r>
    </w:p>
    <w:p>
      <w:r>
        <w:rPr>
          <w:b/>
          <w:u w:val="single"/>
        </w:rPr>
        <w:t>Document 10</w:t>
      </w:r>
    </w:p>
    <w:p>
      <w:r>
        <w:rPr>
          <w:b/>
        </w:rPr>
        <w:t>Instruction</w:t>
      </w:r>
    </w:p>
    <w:p>
      <w:r>
        <w:t>Who is Thomas Jefferson?</w:t>
      </w:r>
    </w:p>
    <w:p>
      <w:r>
        <w:rPr>
          <w:b/>
        </w:rPr>
        <w:t>Context</w:t>
      </w:r>
    </w:p>
    <w:p>
      <w:r>
        <w:t>Thomas Jefferson (April 13, 1743[a] – July 4, 1826) was an American statesman, diplomat, lawyer, architect, philosopher, and Founding Father who served as the third president of the United States from 1801 to 1809.[13] Among the Committee of Five charged by the Second Continental Congress with authoring the Declaration of Independence, Jefferson was the Declaration's primary author. Following the American Revolutionary War and prior to becoming the nation's third president in 1801, Jefferson was the first United States secretary of state under George Washington and then the nation's second vice president under John Adams.</w:t>
      </w:r>
    </w:p>
    <w:p>
      <w:r>
        <w:rPr>
          <w:b/>
        </w:rPr>
        <w:t>Response</w:t>
      </w:r>
    </w:p>
    <w:p>
      <w:r>
        <w:t>Thomas Jefferson (April 13, 1743[a] – July 4, 1826) was an American statesman, diplomat, lawyer, architect, philosopher, and Founding Father who served as the third president of the United States from 1801 to 1809.[13] Among the Committee of Five charged by the Second Continental Congress with authoring the Declaration of Independence, Jefferson was the Declaration's primary author. Following the American Revolutionary War and prior to becoming the nation's third president in 1801, Jefferson was the first United States secretary of state under George Washington and then the nation's second vice president under John Adams.</w:t>
        <w:br/>
        <w:br/>
        <w:t>Among the nation's Founding Fathers, Jefferson is considered unmatched in his intellectual depth and breadth.[14] His passionate writings and advocacy for human rights, including freedom of thought, speech, and religion, were a leading inspiration behind the American Revolution, which ultimately gave rise to the American Revolutionary War, American independence, and the United States Constitution. Jefferson's ideas were globally influential in shaping and inspiring the Age of Enlightenment, which proved transformational in the late 17th and 18th centuries.[15] He was a leading proponent of democracy, republicanism, and individual rights, and produced formative documents and decisions at the state, national, and international levels.</w:t>
        <w:br/>
        <w:br/>
        <w:t>During the American Revolution, Jefferson represented Virginia in the Second Continental Congress in Philadelphia, which adopted the Declaration of Independence on July 4, 1776. As a Virginia legislator, he drafted a state law for religious freedom. He served as the second Governor of Virginia from 1779 to 1781, during the Revolutionary War. In 1785, Jefferson was appointed the United States Minister to France, and subsequently, the nation's first secretary of state under President George Washington from 1790 to 1793. Jefferson and James Madison organized the Democratic-Republican Party to oppose the Federalist Party during the formation of the First Party System. With Madison, he anonymously wrote the Kentucky and Virginia Resolutions in 1798 and 1799, which sought to strengthen states' rights by nullifying the federal Alien and Sedition Acts.</w:t>
        <w:br/>
        <w:br/>
        <w:t>Jefferson and Federalist John Adams became friends as well as political rivals, serving in the Continental Congress and drafting the Declaration of Independence together. In the 1796 presidential election between the two, Jefferson came in second, which according to electoral procedure at the time, made him vice president to Adams. Jefferson challenged Adams again in 1800 and won the presidency. After his term in office, Jefferson eventually reconciled with Adams and they shared a correspondence that lasted 14 years. He and Adams both died on the same day, July 4, 1826, which was also the 50th anniversary of Declaration of Independence.</w:t>
        <w:br/>
        <w:br/>
        <w:t>As president, Jefferson pursued the nation's shipping and trade interests against Barbary pirates and aggressive British trade policies. Starting in 1803, he promoted a western expansionist policy with the Louisiana Purchase, which doubled the nation's claimed land area. To make room for settlement, Jefferson began the process of Indian tribal removal from the newly acquired territory. As a result of peace negotiations with France, his administration reduced military forces. He was re-elected in 1804, but his second term was beset with difficulties at home, including the trial of former vice president Aaron Burr. In 1807, American foreign trade was diminished when Jefferson implemented the Embargo Act in response to British threats to U.S. shipping. The same year, Jefferson signed the Act Prohibiting Importation of Slaves.</w:t>
        <w:br/>
        <w:br/>
        <w:t>Jefferson was a plantation owner, lawyer, and politician, and mastered many disciplines including surveying, mathematics, horticulture, and mechanics. He was also an architect in the Palladian tradition. Jefferson's keen interest in religion and philosophy led to his appointment as president of the American Philosophical Society. He largely shunned organized religion but was influenced by Christianity, Epicureanism,[4] and deism. Jefferson rejected fundamental Christianity, denying Christ's divinity. A philologist, Jefferson knew several languages. He was a prolific letter writer and corresponded with many prominent people, including Edward Carrington, John Taylor of Caroline, and James Madison. In 1785, Jefferson authored Notes on the State of Virginia, considered perhaps the most important American book published before 1800.[16] Jefferson championed the ideals, values, and teachings of the Enlightenment.</w:t>
        <w:br/>
        <w:br/>
        <w:t>Since the 1790s, Jefferson was rumored to have had children by his sister-in-law and slave Sally Hemings, leading to what is known as the Jefferson-Hemings controversy. A 1998 DNA test concluded that one of Sally Hemings's children, Eston Hemings, was of the Jefferson male line. According to scholarly consensus, based on documentary and statistical evaluation, as well as oral history, Jefferson probably fathered at least six children with Hemings, including four that survived to adulthood.[17][18][19]</w:t>
        <w:br/>
        <w:br/>
        <w:t>After retiring from public office, Jefferson founded the University of Virginia. Presidential scholars and historians generally praise Jefferson's public achievements, including his advocacy of religious freedom and tolerance in Virginia, his peaceful acquisition of the Louisiana Territory from France without war or controversy, and his ambitious and successful Lewis and Clark Expedition. Some modern historians are critical of Jefferson's personal involvement with slavery. Jefferson is consistently ranked among the top ten presidents of American history.</w:t>
      </w:r>
    </w:p>
    <w:p>
      <w:r>
        <w:rPr>
          <w:b/>
          <w:u w:val="single"/>
        </w:rPr>
        <w:t>Document 11</w:t>
      </w:r>
    </w:p>
    <w:p>
      <w:r>
        <w:rPr>
          <w:b/>
        </w:rPr>
        <w:t>Instruction</w:t>
      </w:r>
    </w:p>
    <w:p>
      <w:r>
        <w:t>Who was Kyle Van Zyl playing against when he scored 36 of hisa teams 61 points?</w:t>
      </w:r>
    </w:p>
    <w:p>
      <w:r>
        <w:rPr>
          <w:b/>
        </w:rPr>
        <w:t>Context</w:t>
      </w:r>
    </w:p>
    <w:p>
      <w:r>
        <w:t>Van Zyl joined the Eastern Province Kings Academy, where he played for the Eastern Province U19 side in the 2010 Under-19 Provincial Championship. He was a key player for the Eastern Province U21 side in the 2012 Under-21 Provincial Championship, scoring 71 points in eight appearances. Van Zyl was under the Top SARU Performers, scoring the most tries at 6 in the 2012 Provincial Under 21 in the Rugby Junior Provincials.[6]</w:t>
        <w:br/>
        <w:br/>
        <w:t>This included a record and a remarkable personal haul in their opening match, when he scored 36 of his team's points in a 61–3 victory over Boland U21, consisting of four tries and eight conversions and was awarded Man of the Match.[7]</w:t>
      </w:r>
    </w:p>
    <w:p>
      <w:r>
        <w:rPr>
          <w:b/>
        </w:rPr>
        <w:t>Response</w:t>
      </w:r>
    </w:p>
    <w:p>
      <w:r>
        <w:t>Kyle Van Zyl was playing against Boland U21 when he scored 36 points, leading his team to victory in a 61-3 win.</w:t>
      </w:r>
    </w:p>
    <w:p>
      <w:r>
        <w:rPr>
          <w:b/>
          <w:u w:val="single"/>
        </w:rPr>
        <w:t>Document 12</w:t>
      </w:r>
    </w:p>
    <w:p>
      <w:r>
        <w:rPr>
          <w:b/>
        </w:rPr>
        <w:t>Instruction</w:t>
      </w:r>
    </w:p>
    <w:p>
      <w:r>
        <w:t>From the passage list down the areas for which Dar es Salaam is Tanzania's most prominent city. List the results in comma separated format.</w:t>
      </w:r>
    </w:p>
    <w:p>
      <w:r>
        <w:rPr>
          <w:b/>
        </w:rPr>
        <w:t>Context</w:t>
      </w:r>
    </w:p>
    <w:p>
      <w:r>
        <w:t>Dar es Salaam (/ˌdɑːr ɛs səˈlɑːm/; from Arabic: دَار السَّلَام, romanized: Dâr es-Selâm, lit. 'Abode of Peace') or commonly known as Dar, is the largest city and financial hub of Tanzania. It is also the capital of Dar es Salaam Region. With a population of over six million people, Dar is the largest city in East Africa and the seventh-largest in Africa. Located on the Swahili coast, Dar es Salaam is an important economic centre and is one of the fastest-growing cities in the world.[2]</w:t>
        <w:br/>
        <w:br/>
        <w:t>The town was founded by Majid bin Said, the first Sultan of Zanzibar, in 1865 or 1866. It was the main administrative and commercial center of German East Africa, Tanganyika, and Tanzania. The decision was made in 1974 to move the capital to Dodoma and was officially completed in 1996.[3]</w:t>
        <w:br/>
        <w:br/>
        <w:t>Dar es Salaam is Tanzania's most prominent city for arts, fashion, media, film, television, and finance. It is the capital of the co-extensive Dar es Salaam Region, one of Tanzania's 31 administrative regions, and consists of five districts: Kinondoni in the north; Ilala in the centre; Ubungo and Temeke in the south; and Kigamboni in the east across the Kurasini estuary.</w:t>
      </w:r>
    </w:p>
    <w:p>
      <w:r>
        <w:rPr>
          <w:b/>
        </w:rPr>
        <w:t>Response</w:t>
      </w:r>
    </w:p>
    <w:p>
      <w:r>
        <w:t>arts, fashion, media, film, television, finance</w:t>
      </w:r>
    </w:p>
    <w:p>
      <w:r>
        <w:rPr>
          <w:b/>
          <w:u w:val="single"/>
        </w:rPr>
        <w:t>Document 13</w:t>
      </w:r>
    </w:p>
    <w:p>
      <w:r>
        <w:rPr>
          <w:b/>
        </w:rPr>
        <w:t>Instruction</w:t>
      </w:r>
    </w:p>
    <w:p>
      <w:r>
        <w:t>What is a polygon?</w:t>
      </w:r>
    </w:p>
    <w:p>
      <w:r>
        <w:rPr>
          <w:b/>
        </w:rPr>
        <w:t>Response</w:t>
      </w:r>
    </w:p>
    <w:p>
      <w:r>
        <w:t>A polygon is a form in Geometry.  It is a single dimensional plane made of connecting lines and any number of vertices.  It is a closed chain of connected line segments or edges.  The vertices of the polygon are formed where two edges meet.  Examples of polygons are hexagons, pentagons, and octagons.  Any plane that does not contain edges or vertices is not a polygon.  An example of a non-polygon is a circle.</w:t>
      </w:r>
    </w:p>
    <w:p>
      <w:r>
        <w:rPr>
          <w:b/>
          <w:u w:val="single"/>
        </w:rPr>
        <w:t>Document 14</w:t>
      </w:r>
    </w:p>
    <w:p>
      <w:r>
        <w:rPr>
          <w:b/>
        </w:rPr>
        <w:t>Instruction</w:t>
      </w:r>
    </w:p>
    <w:p>
      <w:r>
        <w:t>How do I start running?</w:t>
      </w:r>
    </w:p>
    <w:p>
      <w:r>
        <w:rPr>
          <w:b/>
        </w:rPr>
        <w:t>Response</w:t>
      </w:r>
    </w:p>
    <w:p>
      <w:r>
        <w:t>Make sure you get comfortable running shoes and attire. Start with achievable goal in mind like a 5K race. If you never ran before, start gradually from a walk, to brisk walk, light jog aiming for 15-30mins initially. Slowly increase your running time and distance as your fitness level improves. One of the most important things is cool down and gentle stretching. Always listen to your body, and take rest days when needed to prevent injury.</w:t>
      </w:r>
    </w:p>
    <w:p>
      <w:r>
        <w:rPr>
          <w:b/>
          <w:u w:val="single"/>
        </w:rPr>
        <w:t>Document 15</w:t>
      </w:r>
    </w:p>
    <w:p>
      <w:r>
        <w:rPr>
          <w:b/>
        </w:rPr>
        <w:t>Instruction</w:t>
      </w:r>
    </w:p>
    <w:p>
      <w:r>
        <w:t>Which episodes of season four of Game of Thrones did Michelle MacLaren direct?</w:t>
      </w:r>
    </w:p>
    <w:p>
      <w:r>
        <w:rPr>
          <w:b/>
        </w:rPr>
        <w:t>Response</w:t>
      </w:r>
    </w:p>
    <w:p>
      <w:r>
        <w:t>She directed "Oathkeeper" and "First of His Name" the fourth and fifth episodes of season four, respectively.</w:t>
      </w:r>
    </w:p>
    <w:p>
      <w:r>
        <w:rPr>
          <w:b/>
          <w:u w:val="single"/>
        </w:rPr>
        <w:t>Document 16</w:t>
      </w:r>
    </w:p>
    <w:p>
      <w:r>
        <w:rPr>
          <w:b/>
        </w:rPr>
        <w:t>Instruction</w:t>
      </w:r>
    </w:p>
    <w:p>
      <w:r>
        <w:t>What is process mining?</w:t>
      </w:r>
    </w:p>
    <w:p>
      <w:r>
        <w:rPr>
          <w:b/>
        </w:rPr>
        <w:t>Context</w:t>
      </w:r>
    </w:p>
    <w:p>
      <w:r>
        <w:t>Process mining is a family of techniques relating the fields of data science and process management to support the analysis of operational processes based on event logs. The goal of process mining is to turn event data into insights and actions. Process mining is an integral part of data science, fueled by the availability of event data and the desire to improve processes.Process mining techniques use event data to show what people, machines, and organizations are really doing. Process mining provides novel insights that can be used to identify the executional path taken by operational processes and address their performance and compliance problems.</w:t>
        <w:br/>
        <w:br/>
        <w:t>Process mining starts from event data. Input for process mining is an event log. An event log views a process from a particular angle. Each event in the log should contain (1) a unique identifier for a particular process instance (called case id), (2) an activity (description of the event that is occurring), and (3) a timestamp. There may be additional event attributes referring to resources, costs, etc., but these are optional. With some effort, such data can be extracted from any information system supporting operational processes. Process mining uses these event data to answer a variety of process-related questions.</w:t>
      </w:r>
    </w:p>
    <w:p>
      <w:r>
        <w:rPr>
          <w:b/>
        </w:rPr>
        <w:t>Response</w:t>
      </w:r>
    </w:p>
    <w:p>
      <w:r>
        <w:t>Process mining brings together data mining, data science and process management to find process efficiencies.</w:t>
      </w:r>
    </w:p>
    <w:p>
      <w:r>
        <w:rPr>
          <w:b/>
          <w:u w:val="single"/>
        </w:rPr>
        <w:t>Document 17</w:t>
      </w:r>
    </w:p>
    <w:p>
      <w:r>
        <w:rPr>
          <w:b/>
        </w:rPr>
        <w:t>Instruction</w:t>
      </w:r>
    </w:p>
    <w:p>
      <w:r>
        <w:t>What are some unique curtain tie backs that you can make yourself?</w:t>
      </w:r>
    </w:p>
    <w:p>
      <w:r>
        <w:rPr>
          <w:b/>
        </w:rPr>
        <w:t>Response</w:t>
      </w:r>
    </w:p>
    <w:p>
      <w:r>
        <w:t>There are many items you can use to make a curtain tie back. Some ideas for this include a chain, a circle and pin, jute rope, wooden beaded rope, a necklack or bracelet, a door knob, a length of a leather belt, macrame rope, or a string of artificial flowers.</w:t>
      </w:r>
    </w:p>
    <w:p>
      <w:r>
        <w:rPr>
          <w:b/>
          <w:u w:val="single"/>
        </w:rPr>
        <w:t>Document 18</w:t>
      </w:r>
    </w:p>
    <w:p>
      <w:r>
        <w:rPr>
          <w:b/>
        </w:rPr>
        <w:t>Instruction</w:t>
      </w:r>
    </w:p>
    <w:p>
      <w:r>
        <w:t>What is a dispersive prism?</w:t>
      </w:r>
    </w:p>
    <w:p>
      <w:r>
        <w:rPr>
          <w:b/>
        </w:rPr>
        <w:t>Context</w:t>
      </w:r>
    </w:p>
    <w:p>
      <w:r>
        <w:t>In optics, a dispersive prism is an optical prism that is used to disperse light, that is, to separate light into its spectral components (the colors of the rainbow). Different wavelengths (colors) of light will be deflected by the prism at different angles.[1] This is a result of the prism material's index of refraction varying with wavelength (dispersion). Generally, longer wavelengths (red) undergo a smaller deviation than shorter wavelengths (blue). The dispersion of white light into colors by a prism led Sir Isaac Newton to conclude that white light consisted of a mixture of different colors.</w:t>
      </w:r>
    </w:p>
    <w:p>
      <w:r>
        <w:rPr>
          <w:b/>
        </w:rPr>
        <w:t>Response</w:t>
      </w:r>
    </w:p>
    <w:p>
      <w:r>
        <w:t>A dispersive prism is an optical prism that disperses the light's different wavelengths at different angles. When white light is shined through a dispersive prism it will separate into the different colors of the rainbow.</w:t>
      </w:r>
    </w:p>
    <w:p>
      <w:r>
        <w:rPr>
          <w:b/>
          <w:u w:val="single"/>
        </w:rPr>
        <w:t>Document 19</w:t>
      </w:r>
    </w:p>
    <w:p>
      <w:r>
        <w:rPr>
          <w:b/>
        </w:rPr>
        <w:t>Instruction</w:t>
      </w:r>
    </w:p>
    <w:p>
      <w:r>
        <w:t>Identify which instrument is string or percussion: Cantaro, Gudok</w:t>
      </w:r>
    </w:p>
    <w:p>
      <w:r>
        <w:rPr>
          <w:b/>
        </w:rPr>
        <w:t>Response</w:t>
      </w:r>
    </w:p>
    <w:p>
      <w:r>
        <w:t>Gudok is string, Cantaro is percussion.</w:t>
      </w:r>
    </w:p>
    <w:p>
      <w:r>
        <w:rPr>
          <w:b/>
          <w:u w:val="single"/>
        </w:rPr>
        <w:t>Document 20</w:t>
      </w:r>
    </w:p>
    <w:p>
      <w:r>
        <w:rPr>
          <w:b/>
        </w:rPr>
        <w:t>Instruction</w:t>
      </w:r>
    </w:p>
    <w:p>
      <w:r>
        <w:t>Give me the top 5 golf equipment company names.</w:t>
      </w:r>
    </w:p>
    <w:p>
      <w:r>
        <w:rPr>
          <w:b/>
        </w:rPr>
        <w:t>Response</w:t>
      </w:r>
    </w:p>
    <w:p>
      <w:r>
        <w:t>Titleist, Taylormade, Callaway, Ping, Cobra</w:t>
      </w:r>
    </w:p>
    <w:p>
      <w:r>
        <w:rPr>
          <w:b/>
          <w:u w:val="single"/>
        </w:rPr>
        <w:t>Document 21</w:t>
      </w:r>
    </w:p>
    <w:p>
      <w:r>
        <w:rPr>
          <w:b/>
        </w:rPr>
        <w:t>Instruction</w:t>
      </w:r>
    </w:p>
    <w:p>
      <w:r>
        <w:t>What individual has won the most Olympic gold medals in the history of the games?</w:t>
      </w:r>
    </w:p>
    <w:p>
      <w:r>
        <w:rPr>
          <w:b/>
        </w:rPr>
        <w:t>Response</w:t>
      </w:r>
    </w:p>
    <w:p>
      <w:r>
        <w:t>Michael Phelps has won the most gold medals of all time with 23 golds.</w:t>
      </w:r>
    </w:p>
    <w:p>
      <w:r>
        <w:rPr>
          <w:b/>
          <w:u w:val="single"/>
        </w:rPr>
        <w:t>Document 22</w:t>
      </w:r>
    </w:p>
    <w:p>
      <w:r>
        <w:rPr>
          <w:b/>
        </w:rPr>
        <w:t>Instruction</w:t>
      </w:r>
    </w:p>
    <w:p>
      <w:r>
        <w:t>Which Dutch artist painted “Girl with a Pearl Earring”?</w:t>
      </w:r>
    </w:p>
    <w:p>
      <w:r>
        <w:rPr>
          <w:b/>
        </w:rPr>
        <w:t>Response</w:t>
      </w:r>
    </w:p>
    <w:p>
      <w:r>
        <w:t>Vermeer</w:t>
      </w:r>
    </w:p>
    <w:p>
      <w:r>
        <w:rPr>
          <w:b/>
          <w:u w:val="single"/>
        </w:rPr>
        <w:t>Document 23</w:t>
      </w:r>
    </w:p>
    <w:p>
      <w:r>
        <w:rPr>
          <w:b/>
        </w:rPr>
        <w:t>Instruction</w:t>
      </w:r>
    </w:p>
    <w:p>
      <w:r>
        <w:t>What happens when the sun goes down?</w:t>
      </w:r>
    </w:p>
    <w:p>
      <w:r>
        <w:rPr>
          <w:b/>
        </w:rPr>
        <w:t>Response</w:t>
      </w:r>
    </w:p>
    <w:p>
      <w:r>
        <w:t>When the sun sets, the evening starts.</w:t>
      </w:r>
    </w:p>
    <w:p>
      <w:r>
        <w:rPr>
          <w:b/>
          <w:u w:val="single"/>
        </w:rPr>
        <w:t>Document 24</w:t>
      </w:r>
    </w:p>
    <w:p>
      <w:r>
        <w:rPr>
          <w:b/>
        </w:rPr>
        <w:t>Instruction</w:t>
      </w:r>
    </w:p>
    <w:p>
      <w:r>
        <w:t>What is a verb?</w:t>
      </w:r>
    </w:p>
    <w:p>
      <w:r>
        <w:rPr>
          <w:b/>
        </w:rPr>
        <w:t>Response</w:t>
      </w:r>
    </w:p>
    <w:p>
      <w:r>
        <w:t>A verb is an action word that describes an activity.  Examples of verbs are the following: swimming, hiking, biking, roller skating, or skydiving.  All of these single and combination word examples are tied to an activity that any living thing can do.  For example, a dog can bike ride with a human when the human is pedaling the bike.  Verb use is not limited to humans or people only but applies to all living things.</w:t>
      </w:r>
    </w:p>
    <w:p>
      <w:r>
        <w:rPr>
          <w:b/>
          <w:u w:val="single"/>
        </w:rPr>
        <w:t>Document 25</w:t>
      </w:r>
    </w:p>
    <w:p>
      <w:r>
        <w:rPr>
          <w:b/>
        </w:rPr>
        <w:t>Instruction</w:t>
      </w:r>
    </w:p>
    <w:p>
      <w:r>
        <w:t>Extract the owner of Lamborghini and a listing of the different types of Huracan cars that Lamborghini has produced for its Motorsport division.</w:t>
      </w:r>
    </w:p>
    <w:p>
      <w:r>
        <w:rPr>
          <w:b/>
        </w:rPr>
        <w:t>Context</w:t>
      </w:r>
    </w:p>
    <w:p>
      <w:r>
        <w:t>Automobili Lamborghini S.p.A. (Italian pronunciation: [autoˈmɔːbili lamborˈɡiːni]) is an Italian manufacturer of luxury sports cars and SUVs based in Sant'Agata Bolognese. The company is owned by the Volkswagen Group through its subsidiary Audi.</w:t>
        <w:br/>
        <w:br/>
        <w:t>Ferruccio Lamborghini (1916–1993), an Italian manufacturing magnate, founded Automobili Ferruccio Lamborghini S.p.A. in 1963 to compete with Ferrari. The company was noted for using a rear mid-engine, rear-wheel drive layout. Lamborghini grew rapidly during its first decade, but sales plunged in the wake of the 1973 worldwide financial downturn and the oil crisis. The firm's ownership changed three times after 1973, including a bankruptcy in 1978. American Chrysler Corporation took control of Lamborghini in 1987 and sold it to Malaysian investment group Mycom Setdco and Indonesian group V'Power Corporation in 1994. In 1998, Mycom Setdco and V'Power sold Lamborghini to the Volkswagen Group where it was placed under the control of the group's Audi division.</w:t>
        <w:br/>
        <w:br/>
        <w:t>New products and model lines were introduced to the brand's portfolio and brought to the market and saw an increased productivity for the brand. In the late 2000s, during the worldwide financial crisis and the subsequent economic crisis, Lamborghini's sales saw a drop of nearly 50 per cent.</w:t>
        <w:br/>
        <w:br/>
        <w:t>Lamborghini currently produces the V12-powered Aventador and the V10-powered Huracán, along with the Urus SUV powered by a twin-turbo V8 engine. In addition, the company produces V12 engines for offshore powerboat racing.</w:t>
        <w:br/>
        <w:br/>
        <w:t>Lamborghini Trattori, founded in 1948 by Ferruccio Lamborghini, is headquartered in Pieve di Cento, Italy and continues to produce tractors. Since 1973, Lamborghini Trattori has been a separate entity from the automobile manufacturer.</w:t>
        <w:br/>
        <w:br/>
        <w:t>History</w:t>
        <w:br/>
        <w:t>Main article: History of Lamborghini</w:t>
        <w:br/>
        <w:br/>
        <w:t>Ferruccio Lamborghini with a Jarama and a tractor of his brand</w:t>
        <w:br/>
        <w:t>Manufacturing magnate Italian Ferruccio Lamborghini founded the company in 1963 with the objective of producing a refined grand touring car to compete with offerings from established marques such as Ferrari. The company's first models, such as the 350 GT, were released in the mid-1960s. Lamborghini was noted for the 1966 Miura sports coupé, which used a rear mid-engine, rear-wheel drive layout.</w:t>
        <w:br/>
        <w:br/>
        <w:t>Lamborghini grew rapidly during its first ten years, but sales fell in the wake of the 1973 worldwide financial downturn and the oil crisis. Ferruccio Lamborghini sold the company to Georges-Henri Rossetti and René Leimer and retired in 1974. The company went bankrupt in 1978, and was placed in the receivership of brothers Jean-Claude and Patrick Mimran in 1980. The Mimrans purchased the company out of receivership by 1984 and invested heavily in its expansion. Under the Mimrans' management, Lamborghini's model line was expanded from the Countach to include the Jalpa sports car and the LM002 high-performance off-road vehicle.</w:t>
        <w:br/>
        <w:br/>
        <w:t>The Mimrans sold Lamborghini to the Chrysler Corporation in 1987. After replacing the Countach with the Diablo and discontinuing the Jalpa and the LM002, Chrysler sold Lamborghini to Malaysian investment group Mycom Setdco and Indonesian group V'Power Corporation in 1994. In 1998, Mycom Setdco and V'Power sold Lamborghini to the Volkswagen Group where it was placed under the control of the group's Audi division. New products and model lines were introduced to the brand's portfolio and brought to the market and saw an increased productivity for the brand Lamborghini. In the late 2000s, during the worldwide financial crisis and the subsequent economic crisis, Lamborghini's sales saw a drop of nearly 50 per cent.</w:t>
        <w:br/>
        <w:br/>
        <w:t>In 2021, the CEO of Lamborghini said that by 2024 all its models will be hybrid.[5]</w:t>
        <w:br/>
        <w:br/>
        <w:t>Automobiles produced</w:t>
        <w:br/>
        <w:t>Lamborghini Motorsport Division Squadra Corse produces GT3 cars and cars for their Super Trofeo events based on the Gallardo and Huracán. Apart from them, the Squadra Corse builds cars upon customer request.</w:t>
        <w:br/>
        <w:br/>
        <w:t>GT3 and Super Trofeo Cars</w:t>
        <w:br/>
        <w:t>Gallardo LP 570-4 Super Trofeo</w:t>
        <w:br/>
        <w:t>Gallardo LP 560-4 Super Trofeo</w:t>
        <w:br/>
        <w:t>Huracán LP 620-2 Super Trofeo EVO</w:t>
        <w:br/>
        <w:t>Huracán LP 620-2 Super Trofeo EVO2</w:t>
        <w:br/>
        <w:t>Huracán Super Trofeo GT2</w:t>
        <w:br/>
        <w:t>Huracán GT3</w:t>
        <w:br/>
        <w:t>Huracán GT3 Evo</w:t>
        <w:br/>
        <w:t>Huracán GT3 Evo 2</w:t>
        <w:br/>
        <w:t>Special cars</w:t>
        <w:br/>
        <w:t>These cars were built by Squadra Corse upon customer request.</w:t>
        <w:br/>
        <w:br/>
        <w:t>Essenza SCV12</w:t>
        <w:br/>
        <w:t>SC18 Alston</w:t>
        <w:br/>
        <w:t>SC20</w:t>
      </w:r>
    </w:p>
    <w:p>
      <w:r>
        <w:rPr>
          <w:b/>
        </w:rPr>
        <w:t>Response</w:t>
      </w:r>
    </w:p>
    <w:p>
      <w:r>
        <w:t>Vokswagen Group owns Lamborghini through its subsidiary, Audi.</w:t>
        <w:br/>
        <w:br/>
        <w:t>Lamborghini has produced the following Huracan motorsport models:</w:t>
        <w:br/>
        <w:t>- Huracán LP 620-2 Super Trofeo EVO</w:t>
        <w:br/>
        <w:t>- Huracán LP 620-2 Super Trofeo EVO2</w:t>
        <w:br/>
        <w:t>- Huracán Super Trofeo GT2</w:t>
        <w:br/>
        <w:t>- Huracán GT3</w:t>
        <w:br/>
        <w:t>- Huracán GT3 Evo</w:t>
        <w:br/>
        <w:t>- Huracán GT3 Evo 2</w:t>
      </w:r>
    </w:p>
    <w:p>
      <w:r>
        <w:rPr>
          <w:b/>
          <w:u w:val="single"/>
        </w:rPr>
        <w:t>Document 26</w:t>
      </w:r>
    </w:p>
    <w:p>
      <w:r>
        <w:rPr>
          <w:b/>
        </w:rPr>
        <w:t>Instruction</w:t>
      </w:r>
    </w:p>
    <w:p>
      <w:r>
        <w:t>Which of the following is useful for transportation: a glass of wine, a lamp, a train, an iced cube tray, a plane, a bicycle, an apple and a scooter.</w:t>
      </w:r>
    </w:p>
    <w:p>
      <w:r>
        <w:rPr>
          <w:b/>
        </w:rPr>
        <w:t>Response</w:t>
      </w:r>
    </w:p>
    <w:p>
      <w:r>
        <w:t>The useful objects for transportation in the list are train, plane, bicyle and scooter.</w:t>
      </w:r>
    </w:p>
    <w:p>
      <w:r>
        <w:rPr>
          <w:b/>
          <w:u w:val="single"/>
        </w:rPr>
        <w:t>Document 27</w:t>
      </w:r>
    </w:p>
    <w:p>
      <w:r>
        <w:rPr>
          <w:b/>
        </w:rPr>
        <w:t>Instruction</w:t>
      </w:r>
    </w:p>
    <w:p>
      <w:r>
        <w:t>Identify which instrument is string or woodwind: Panduri, Zurna</w:t>
      </w:r>
    </w:p>
    <w:p>
      <w:r>
        <w:rPr>
          <w:b/>
        </w:rPr>
        <w:t>Response</w:t>
      </w:r>
    </w:p>
    <w:p>
      <w:r>
        <w:t>Zurna is woodwind, Panduri is string.</w:t>
      </w:r>
    </w:p>
    <w:p>
      <w:r>
        <w:rPr>
          <w:b/>
          <w:u w:val="single"/>
        </w:rPr>
        <w:t>Document 28</w:t>
      </w:r>
    </w:p>
    <w:p>
      <w:r>
        <w:rPr>
          <w:b/>
        </w:rPr>
        <w:t>Instruction</w:t>
      </w:r>
    </w:p>
    <w:p>
      <w:r>
        <w:t>What is the average lifespan of a Golden Retriever?</w:t>
      </w:r>
    </w:p>
    <w:p>
      <w:r>
        <w:rPr>
          <w:b/>
        </w:rPr>
        <w:t>Context</w:t>
      </w:r>
    </w:p>
    <w:p>
      <w:r>
        <w:t>Golden Retrievers are a generally healthy breed; they have an average lifespan of 12 to 13 years.[9] Irresponsible breeding to meet high demand has led to the prevalence of inherited health problems in some breed lines, including allergic skin conditions, eye problems and sometimes snappiness.[9] These problems are rarely encountered in dogs bred from responsible breeders.[9]</w:t>
      </w:r>
    </w:p>
    <w:p>
      <w:r>
        <w:rPr>
          <w:b/>
        </w:rPr>
        <w:t>Response</w:t>
      </w:r>
    </w:p>
    <w:p>
      <w:r>
        <w:t>The average lifespan of a Golden Retriever is 12 to 13 years.</w:t>
      </w:r>
    </w:p>
    <w:p>
      <w:r>
        <w:rPr>
          <w:b/>
          <w:u w:val="single"/>
        </w:rPr>
        <w:t>Document 29</w:t>
      </w:r>
    </w:p>
    <w:p>
      <w:r>
        <w:rPr>
          <w:b/>
        </w:rPr>
        <w:t>Instruction</w:t>
      </w:r>
    </w:p>
    <w:p>
      <w:r>
        <w:t>Who became king of Holland in 1806?</w:t>
      </w:r>
    </w:p>
    <w:p>
      <w:r>
        <w:rPr>
          <w:b/>
        </w:rPr>
        <w:t>Response</w:t>
      </w:r>
    </w:p>
    <w:p>
      <w:r>
        <w:t>William I of the Netherlands became king of Holland in 1806.</w:t>
      </w:r>
    </w:p>
    <w:p>
      <w:r>
        <w:rPr>
          <w:b/>
          <w:u w:val="single"/>
        </w:rPr>
        <w:t>Document 30</w:t>
      </w:r>
    </w:p>
    <w:p>
      <w:r>
        <w:rPr>
          <w:b/>
        </w:rPr>
        <w:t>Instruction</w:t>
      </w:r>
    </w:p>
    <w:p>
      <w:r>
        <w:t>What is best Playstation or Xbox</w:t>
      </w:r>
    </w:p>
    <w:p>
      <w:r>
        <w:rPr>
          <w:b/>
        </w:rPr>
        <w:t>Response</w:t>
      </w:r>
    </w:p>
    <w:p>
      <w:r>
        <w:t>Playstation and Xbox are two competing game consoles, where which is "best" will depend on the preferences of the gamer.  From a graphics and performance perspective they are comparable, with Sony's Playstation technically leading, though most gamers would be unlikely to notice a significant difference.  From a game library perspective, both consoles have their respective first-party titles that appeal to different demographics.  For example, Microsoft has seen great popularity due to popular title Halo being exclusively available on the console.  On the other hand, Playstation has popular exclusive titles such as God of War and Gran Turismo.  Ultimately the decision of which console is best will likely come down to which games titles the purchaser prefers.</w:t>
      </w:r>
    </w:p>
    <w:p>
      <w:r>
        <w:rPr>
          <w:b/>
          <w:u w:val="single"/>
        </w:rPr>
        <w:t>Document 31</w:t>
      </w:r>
    </w:p>
    <w:p>
      <w:r>
        <w:rPr>
          <w:b/>
        </w:rPr>
        <w:t>Instruction</w:t>
      </w:r>
    </w:p>
    <w:p>
      <w:r>
        <w:t>Who played Billy the Kid in The Left Handed Gun</w:t>
      </w:r>
    </w:p>
    <w:p>
      <w:r>
        <w:rPr>
          <w:b/>
        </w:rPr>
        <w:t>Response</w:t>
      </w:r>
    </w:p>
    <w:p>
      <w:r>
        <w:t>Paul Newman</w:t>
      </w:r>
    </w:p>
    <w:p>
      <w:r>
        <w:rPr>
          <w:b/>
          <w:u w:val="single"/>
        </w:rPr>
        <w:t>Document 32</w:t>
      </w:r>
    </w:p>
    <w:p>
      <w:r>
        <w:rPr>
          <w:b/>
        </w:rPr>
        <w:t>Instruction</w:t>
      </w:r>
    </w:p>
    <w:p>
      <w:r>
        <w:t>why did Syd Barrett left the Pink Floyd?</w:t>
      </w:r>
    </w:p>
    <w:p>
      <w:r>
        <w:rPr>
          <w:b/>
        </w:rPr>
        <w:t>Response</w:t>
      </w:r>
    </w:p>
    <w:p>
      <w:r>
        <w:t>Syd Barrett was one of the main members of the Pink Floyd. He has used drugs a lot and after a while he was not able to perform with the team. Even though the band gave him multiple chances, he could not keep up with the band. In the end, they had to ask him to leave the band. The main reason that he has left the team is his health problems and addiction to drugs.</w:t>
      </w:r>
    </w:p>
    <w:p>
      <w:r>
        <w:rPr>
          <w:b/>
          <w:u w:val="single"/>
        </w:rPr>
        <w:t>Document 33</w:t>
      </w:r>
    </w:p>
    <w:p>
      <w:r>
        <w:rPr>
          <w:b/>
        </w:rPr>
        <w:t>Instruction</w:t>
      </w:r>
    </w:p>
    <w:p>
      <w:r>
        <w:t>what is REST API</w:t>
      </w:r>
    </w:p>
    <w:p>
      <w:r>
        <w:rPr>
          <w:b/>
        </w:rPr>
        <w:t>Response</w:t>
      </w:r>
    </w:p>
    <w:p>
      <w:r>
        <w:t>REST API is an architectural style for building network APIs. In practice, most REST APIs are using JSON over HTTP. REST APIs have several properties that make them very popular.</w:t>
        <w:br/>
        <w:br/>
        <w:t>HTTP is the foundational and the most popular network protocol across the internet. By using HTTP, REST APIs can fully utilize the internet infrastructure, which greatly reduce the complexity and operational costs. For example, using HTTPS for transport security, and using URL for request routing.</w:t>
        <w:br/>
        <w:br/>
        <w:t>JSON is a simple, stable, and intuitive data format , which is not expected to change ever. This offers great ease of use and stability to REST APIs. For high performance applications, binary formats can be used instead, such as protobuf or thrift.</w:t>
        <w:br/>
        <w:br/>
        <w:t>REST APIs are often designed as CRUD APIs, where API operations are commonly expressed as Create, Retrieve, Update, and Delete operations on resources. CRUD operations are naturally mapped to HTTP methods (POST, GET, PUT/PATCH, and DELETE), and API resources can be naturally identified using URLs.</w:t>
      </w:r>
    </w:p>
    <w:p>
      <w:r>
        <w:rPr>
          <w:b/>
          <w:u w:val="single"/>
        </w:rPr>
        <w:t>Document 34</w:t>
      </w:r>
    </w:p>
    <w:p>
      <w:r>
        <w:rPr>
          <w:b/>
        </w:rPr>
        <w:t>Instruction</w:t>
      </w:r>
    </w:p>
    <w:p>
      <w:r>
        <w:t>What is underwriting?</w:t>
      </w:r>
    </w:p>
    <w:p>
      <w:r>
        <w:rPr>
          <w:b/>
        </w:rPr>
        <w:t>Response</w:t>
      </w:r>
    </w:p>
    <w:p>
      <w:r>
        <w:t>Underwriting (UW) services are provided by some large financial institutions, such as banks, insurance companies and investment houses, whereby they guarantee payment in case of damage or financial loss and accept the financial risk for liability arising from such guarantee. An underwriting arrangement may be created in a number of situations including insurance, issues of security in a public offering, and bank lending, among others. The person or institution that agrees to sell a minimum number of securities of the company for commission is called the underwriter.</w:t>
        <w:br/>
        <w:br/>
        <w:t>The term "underwriting" derives from the Lloyd's of London insurance market. Financial backers (or risk takers), who would accept some of the risk on a given venture (historically a sea voyage with associated risks of shipwreck) in exchange for a premium, would literally write their names under the risk information that was written on a Lloyd's slip created for this purpose.</w:t>
      </w:r>
    </w:p>
    <w:p>
      <w:r>
        <w:rPr>
          <w:b/>
          <w:u w:val="single"/>
        </w:rPr>
        <w:t>Document 35</w:t>
      </w:r>
    </w:p>
    <w:p>
      <w:r>
        <w:rPr>
          <w:b/>
        </w:rPr>
        <w:t>Instruction</w:t>
      </w:r>
    </w:p>
    <w:p>
      <w:r>
        <w:t>Give me a list of some characteristics of a good coffee shop?</w:t>
      </w:r>
    </w:p>
    <w:p>
      <w:r>
        <w:rPr>
          <w:b/>
        </w:rPr>
        <w:t>Response</w:t>
      </w:r>
    </w:p>
    <w:p>
      <w:r>
        <w:t>Some characteristics of good coffee shops include:</w:t>
        <w:br/>
        <w:t>- Very good coffee, either freshly roasted locally or acquired from a quality roaster</w:t>
        <w:br/>
        <w:t>- High end coffee grinders, brewing machines, and a high quality espresso machine and well-trained baristas</w:t>
        <w:br/>
        <w:t>- Different coffee roast options (i.e. medium roast, dark roast) and brewing methods (i.e. drip coffee and pour-over) available</w:t>
        <w:br/>
        <w:t>- A variety of cafe fare, such as pastries and croissants, available for purchase to accompany coffee</w:t>
        <w:br/>
        <w:t>- Ample seating, with power outlets available by most seats.</w:t>
      </w:r>
    </w:p>
    <w:p>
      <w:r>
        <w:rPr>
          <w:b/>
          <w:u w:val="single"/>
        </w:rPr>
        <w:t>Document 36</w:t>
      </w:r>
    </w:p>
    <w:p>
      <w:r>
        <w:rPr>
          <w:b/>
        </w:rPr>
        <w:t>Instruction</w:t>
      </w:r>
    </w:p>
    <w:p>
      <w:r>
        <w:t>Please summarize what Linkedin does.</w:t>
      </w:r>
    </w:p>
    <w:p>
      <w:r>
        <w:rPr>
          <w:b/>
        </w:rPr>
        <w:t>Context</w:t>
      </w:r>
    </w:p>
    <w:p>
      <w:r>
        <w:t>LinkedIn (/lɪŋktˈɪn/) is a business and employment-focused social media platform that works through websites and mobile apps. It launched on May 5, 2003.[5] It is now owned by Microsoft. The platform is primarily used for professional networking and career development, and allows jobseekers to post their CVs and employers to post jobs. From 2015 most of the company's revenue came from selling access to information about its members to recruiters and sales professionals.[6] Since December 2016, it has been a wholly owned subsidiary of Microsoft. As of March 2023, LinkedIn has more than 900 million registered members from over 200 countries and territories.[5]</w:t>
        <w:br/>
        <w:br/>
        <w:t>LinkedIn allows members (both workers and employers) to create profiles and connect with each other in an online social network which may represent real-world professional relationships. Members can invite anyone (whether an existing member or not) to become a connection. LinkedIn can also be used to organize offline events, join groups, write articles, publish job postings, post photos and videos, and more.[7]</w:t>
      </w:r>
    </w:p>
    <w:p>
      <w:r>
        <w:rPr>
          <w:b/>
        </w:rPr>
        <w:t>Response</w:t>
      </w:r>
    </w:p>
    <w:p>
      <w:r>
        <w:t>Linkedin is a social platform that business professionals create profiles on and network with other business professionals. It is used to network, career development, and for jobseekers to find jobs. Linkedin has over 900 million users from over 200 countries. Linkedin can be used to post resumes/CVs, organizing events, joining groups, writing articles, publishing job postings, posting picture, posting videos, and more!</w:t>
      </w:r>
    </w:p>
    <w:p>
      <w:r>
        <w:rPr>
          <w:b/>
          <w:u w:val="single"/>
        </w:rPr>
        <w:t>Document 37</w:t>
      </w:r>
    </w:p>
    <w:p>
      <w:r>
        <w:rPr>
          <w:b/>
        </w:rPr>
        <w:t>Instruction</w:t>
      </w:r>
    </w:p>
    <w:p>
      <w:r>
        <w:t>Who saved Andromeda from the sea monster</w:t>
      </w:r>
    </w:p>
    <w:p>
      <w:r>
        <w:rPr>
          <w:b/>
        </w:rPr>
        <w:t>Response</w:t>
      </w:r>
    </w:p>
    <w:p>
      <w:r>
        <w:t>Perseus</w:t>
      </w:r>
    </w:p>
    <w:p>
      <w:r>
        <w:rPr>
          <w:b/>
          <w:u w:val="single"/>
        </w:rPr>
        <w:t>Document 38</w:t>
      </w:r>
    </w:p>
    <w:p>
      <w:r>
        <w:rPr>
          <w:b/>
        </w:rPr>
        <w:t>Instruction</w:t>
      </w:r>
    </w:p>
    <w:p>
      <w:r>
        <w:t>How can I contribute to Spark?</w:t>
      </w:r>
    </w:p>
    <w:p>
      <w:r>
        <w:rPr>
          <w:b/>
        </w:rPr>
        <w:t>Response</w:t>
      </w:r>
    </w:p>
    <w:p>
      <w:r>
        <w:t>Yes, Spark is an open source project and anyone can contribute to it.</w:t>
      </w:r>
    </w:p>
    <w:p>
      <w:r>
        <w:rPr>
          <w:b/>
          <w:u w:val="single"/>
        </w:rPr>
        <w:t>Document 39</w:t>
      </w:r>
    </w:p>
    <w:p>
      <w:r>
        <w:rPr>
          <w:b/>
        </w:rPr>
        <w:t>Instruction</w:t>
      </w:r>
    </w:p>
    <w:p>
      <w:r>
        <w:t>Who are ''The Lumières" ?</w:t>
      </w:r>
    </w:p>
    <w:p>
      <w:r>
        <w:rPr>
          <w:b/>
        </w:rPr>
        <w:t>Response</w:t>
      </w:r>
    </w:p>
    <w:p>
      <w:r>
        <w:t>The Lumières (literally in English: The Lights) was a cultural, philosophical, literary and intellectual movement beginning in the second half of the 17th century, originating in western Europe and spreading throughout the rest of Europe. It included philosophers such as Baruch Spinoza, David Hume, John Locke, Edward Gibbon, Voltaire, Jean-Jacques Rousseau, Denis Diderot, Pierre Bayle and Isaac Newton. This movement is influenced by the scientific revolution in southern Europe arising directly from the Italian renaissance with people like Galileo Galilei. Over time it came to mean the Siècle des Lumières, in English the Age of Enlightenment.[Note 1]</w:t>
        <w:br/>
        <w:br/>
        <w:t>Members of the movement saw themselves as a progressive élite, and battled against religious and political persecution, fighting against what they saw as the irrationality, arbitrariness, obscurantism and superstition of the previous centuries. They redefined the study of knowledge to fit the ethics and aesthetics of their time. Their works had great influence at the end of the 18th century, in the American Declaration of Independence and the French Revolution.[1]</w:t>
        <w:br/>
        <w:br/>
        <w:t>This intellectual and cultural renewal by the Lumières movement was, in its strictest sense, limited to Europe. These ideas were well understood in Europe, but beyond France the idea of "enlightenment" had generally meant a light from outside, whereas in France it meant a light coming from within oneself.</w:t>
        <w:br/>
        <w:br/>
        <w:t>In the most general terms, in science and philosophy, the Enlightenment aimed for the triumph of reason over faith and belief; in politics and economics, the triumph of the bourgeois over nobility and clergy.</w:t>
      </w:r>
    </w:p>
    <w:p>
      <w:r>
        <w:rPr>
          <w:b/>
          <w:u w:val="single"/>
        </w:rPr>
        <w:t>Document 40</w:t>
      </w:r>
    </w:p>
    <w:p>
      <w:r>
        <w:rPr>
          <w:b/>
        </w:rPr>
        <w:t>Instruction</w:t>
      </w:r>
    </w:p>
    <w:p>
      <w:r>
        <w:t>Using examples taken from the text give me a summary of the main arguments in favour of slavery reparations in the United States and the anticipated cost of enacting such reparations</w:t>
      </w:r>
    </w:p>
    <w:p>
      <w:r>
        <w:rPr>
          <w:b/>
        </w:rPr>
        <w:t>Context</w:t>
      </w:r>
    </w:p>
    <w:p>
      <w:r>
        <w:t>Slavery ended in the United States in 1865 with the end of the American Civil War and the ratification of the Thirteenth Amendment to the United States Constitution, which declared that "Neither slavery nor involuntary servitude, except as a punishment for crime whereof the party shall have been duly convicted, shall exist within the United States, or any place subject to their jurisdiction".[49] At that time, an estimated four million African Americans were set free.[50]</w:t>
        <w:br/>
        <w:br/>
        <w:t>Support for reparations</w:t>
        <w:br/>
        <w:t>Within the political sphere, a bill demanding slavery reparations has been proposed at the national level, the "Commission to Study and Develop Reparation Proposals for African-Americans Act," which former Rep. John Conyers Jr. (D-MI) reintroduced to the United States Congress every year from 1989 until his resignation in 2017.[51] As its name suggests, the bill recommended the creation of a commission to study the "impact of slavery on the social, political and economic life of our nation".,[52] however there are cities and institutions which have initiated reparations in the US (see § Legislation and other actions for a list).</w:t>
        <w:br/>
        <w:br/>
        <w:t>In 1999, African-American lawyer and activist Randall Robinson, founder of the TransAfrica advocacy organization, wrote that America's history of race riots, lynching, and institutional discrimination have "resulted in $1.4 trillion in losses for African Americans".[53] Economist Robert Browne stated the ultimate goal of reparations should be to "restore the black community to the economic position it would have if it had not been subjected to slavery and discrimination".[54] He estimates a fair reparation value anywhere between $1.4 to $4.7 trillion, or roughly $142,000 (equivalent to $162,000 in 2021) for every black American living today.[54] Other estimates range from $5.7 to $14.2[55] and $17.1 trillion.[56]</w:t>
        <w:br/>
        <w:br/>
        <w:t>In 2014, American journalist Ta-Nehisi Coates published an article titled "The Case for Reparations", which discussed the continued effects of slavery and Jim Crow laws and made renewed demands for reparations. Coates refers to Rep. John Conyers Jr.'s H.R.40 Bill, pointing out that Congress's failure to pass this bill expresses a lack of willingness to right their past wrongs.[57]</w:t>
        <w:br/>
        <w:br/>
        <w:t>In September 2016, the United Nations' Working Group of Experts on People of African Descent encouraged Congress to pass H.R.40 to study reparations proposals. Still, the Working Group did not directly endorse any specific reparations proposal. The report noted that there exists a legacy of racial inequality in the United States, explaining that "Despite substantial changes since the end of the enforcement of Jim Crow and the fight for civil rights, ideology ensuring the domination of one group over another, continues to negatively impact the civil, political, economic, social and cultural rights of African Americans today." The report notes that a "dangerous ideology of white supremacy inhibits social cohesion among the US population".[58]</w:t>
        <w:br/>
        <w:br/>
        <w:t>The topic of reparations gained renewed attention in 2020[59] as the Black Lives Matter movement named reparations as one of their policy goals in the United States.</w:t>
        <w:br/>
        <w:br/>
        <w:t>In 2020, rapper T.I. supported reparations that would give every African American US$1 million and asserted that slavery caused mass incarcerations, poverty, and other ills.[60]</w:t>
      </w:r>
    </w:p>
    <w:p>
      <w:r>
        <w:rPr>
          <w:b/>
        </w:rPr>
        <w:t>Response</w:t>
      </w:r>
    </w:p>
    <w:p>
      <w:r>
        <w:t>In spite of progressive changes since the end of enforcement of Jim Crow and the successes of the fight for civil rights there are still inherent racial inequalities in the USA which negatively affect the civil, political, economic, social and cultural rights of African Americans today.  A United Nations report of 2016 did not endorse a specific reparations proposal, but did call out that there is an ideology of white supremacy present in the population of the United States that inhibits social cohesion.  Further arguments have been made identifying slavery as a cause of mass incarcerations, poverty and other ills that affect today’s African Americans.</w:t>
        <w:br/>
        <w:t>It could be argued that there is an inherent acknowledgement that the case exists to examine the impact of slavery on the social, political and economic life of the United States in the annual submission to Congress of the "Commission to Study and Develop Reparation Proposals for African-Americans Act”.  There are also individual cities within the USA which have instituted reparations.  Estimates of the cost to African Americans of the United States’ history of discrimination have been estimated variously at $1.4 trillion, $4.7 trillion, $5.7 trillion, $14.2 trillion and $17.1 trillion.  These estimates express the projected cost in $ to restore the black community to the economic position it would have if it had not been subjected to slavery and discrimination.</w:t>
      </w:r>
    </w:p>
    <w:p>
      <w:r>
        <w:rPr>
          <w:b/>
          <w:u w:val="single"/>
        </w:rPr>
        <w:t>Document 41</w:t>
      </w:r>
    </w:p>
    <w:p>
      <w:r>
        <w:rPr>
          <w:b/>
        </w:rPr>
        <w:t>Instruction</w:t>
      </w:r>
    </w:p>
    <w:p>
      <w:r>
        <w:t>When was the wheel invented?</w:t>
      </w:r>
    </w:p>
    <w:p>
      <w:r>
        <w:rPr>
          <w:b/>
        </w:rPr>
        <w:t>Response</w:t>
      </w:r>
    </w:p>
    <w:p>
      <w:r>
        <w:t>No one knows when the wheel was first made. Archaeological evidence seems to show that the wheel was first used to make pottery in Mesopotamia about 7,000 years ago, during the Neolithic period. Later, it was used to make chariots. Chariot wheels have been found in Sumer as early as 3000 BC. The wheel is one of the most important inventions in human history. It was very useful for making pottery and getting around on land. It is also a key part of machines.</w:t>
      </w:r>
    </w:p>
    <w:p>
      <w:r>
        <w:rPr>
          <w:b/>
          <w:u w:val="single"/>
        </w:rPr>
        <w:t>Document 42</w:t>
      </w:r>
    </w:p>
    <w:p>
      <w:r>
        <w:rPr>
          <w:b/>
        </w:rPr>
        <w:t>Instruction</w:t>
      </w:r>
    </w:p>
    <w:p>
      <w:r>
        <w:t>write a scene between two actors discussing movie Inception</w:t>
      </w:r>
    </w:p>
    <w:p>
      <w:r>
        <w:rPr>
          <w:b/>
        </w:rPr>
        <w:t>Response</w:t>
      </w:r>
    </w:p>
    <w:p>
      <w:r>
        <w:t>Actress 1: "Oh my god, have you seen Inception?"</w:t>
        <w:br/>
        <w:br/>
        <w:t>Actor 2: "Yes! That movie blew my mind. What did you think of it?"</w:t>
        <w:br/>
        <w:br/>
        <w:t>Actress 1: "Honestly, I was so confused for most of it. But it was so interesting, I couldn't look away. I had to know what was going on."</w:t>
        <w:br/>
        <w:br/>
        <w:t>Actor 2: "That's exactly how I felt. It's one of those movies that you have to pay attention to every detail, or you'll get lost."</w:t>
        <w:br/>
        <w:br/>
        <w:t>Actress 1: "Absolutely. And the way they played with time and reality was so cool. I don't think I've ever seen a movie like that before."</w:t>
        <w:br/>
        <w:br/>
        <w:t>Actor 2: "Yeah, the concept of entering someone's dreams to implant an idea was mind-boggling. And the way they executed it was so well done."</w:t>
        <w:br/>
        <w:br/>
        <w:t>Actress 1: "It was. And the cast was amazing too. Leonardo DiCaprio was incredible as usual, and I loved seeing Ellen Page in a different type of role."</w:t>
        <w:br/>
        <w:br/>
        <w:t>Actor 2: "Definitely. And the action scenes were so intense. The zero-gravity hallway fight was insane."</w:t>
        <w:br/>
        <w:br/>
        <w:t>Actress 1: "Oh my god, yes. I was on the edge of my seat for that one. And the ending...I still can't decide what it means."</w:t>
        <w:br/>
        <w:br/>
        <w:t>Actor 2: "I know, right? It's one of those movies that leaves you with so many questions. But that's part of what makes it so great."</w:t>
        <w:br/>
        <w:br/>
        <w:t>Actress 1: "Exactly. I love when movies challenge me to think and leave me wanting more. Inception definitely did that."</w:t>
        <w:br/>
        <w:br/>
        <w:t>Actor 2: "Agreed. It's definitely one of my all-time favorites. I could watch it a hundred times and still discover something new."</w:t>
        <w:br/>
        <w:br/>
        <w:t>Actress 1: "Same here. It's just one of those movies that sticks with you long after it's over."</w:t>
      </w:r>
    </w:p>
    <w:p>
      <w:r>
        <w:rPr>
          <w:b/>
          <w:u w:val="single"/>
        </w:rPr>
        <w:t>Document 43</w:t>
      </w:r>
    </w:p>
    <w:p>
      <w:r>
        <w:rPr>
          <w:b/>
        </w:rPr>
        <w:t>Instruction</w:t>
      </w:r>
    </w:p>
    <w:p>
      <w:r>
        <w:t>Did dinosaurs have lips?</w:t>
      </w:r>
    </w:p>
    <w:p>
      <w:r>
        <w:rPr>
          <w:b/>
        </w:rPr>
        <w:t>Response</w:t>
      </w:r>
    </w:p>
    <w:p>
      <w:r>
        <w:t>Recent research suggests that the popular perception that dinosaurs had exposed teeth may be incorrect, and the current hypothesis is that the Tyrannosaurus rex did indeed have lips. A 2023 study by Dr Mark Witton of the University of Portsmouth said popular depictions of dinosaurs in movies like Jurassic Park are out of date. The study examined a large tooth that had spent over 500 days in the mouth of a Tyrannosaurus rex with no evidence of substantial wear, which is consistent with all findings of teeth found in the theropod family of dinosaurs. When contrasted with alligators and crocodiles, who have no lips and have more easily damaged teeth the theory says the evidence points to theropods, including Tyrannosaurus rex did indeed have lips. There would have been expected to be wear on the thin enamel on the teeth far more consistent with modern animals like crocodiles if dinosaurs had no lips.</w:t>
      </w:r>
    </w:p>
    <w:p>
      <w:r>
        <w:rPr>
          <w:b/>
          <w:u w:val="single"/>
        </w:rPr>
        <w:t>Document 44</w:t>
      </w:r>
    </w:p>
    <w:p>
      <w:r>
        <w:rPr>
          <w:b/>
        </w:rPr>
        <w:t>Instruction</w:t>
      </w:r>
    </w:p>
    <w:p>
      <w:r>
        <w:t>Are lilies safe for cats?</w:t>
      </w:r>
    </w:p>
    <w:p>
      <w:r>
        <w:rPr>
          <w:b/>
        </w:rPr>
        <w:t>Response</w:t>
      </w:r>
    </w:p>
    <w:p>
      <w:r>
        <w:t>No, lilies are toxic to cats if consumed and should not be kept in a household with cats</w:t>
      </w:r>
    </w:p>
    <w:p>
      <w:r>
        <w:rPr>
          <w:b/>
          <w:u w:val="single"/>
        </w:rPr>
        <w:t>Document 45</w:t>
      </w:r>
    </w:p>
    <w:p>
      <w:r>
        <w:rPr>
          <w:b/>
        </w:rPr>
        <w:t>Instruction</w:t>
      </w:r>
    </w:p>
    <w:p>
      <w:r>
        <w:t>What is Sunshine Recession?</w:t>
      </w:r>
    </w:p>
    <w:p>
      <w:r>
        <w:rPr>
          <w:b/>
        </w:rPr>
        <w:t>Response</w:t>
      </w:r>
    </w:p>
    <w:p>
      <w:r>
        <w:t>It is known as the deepest period in which sunspots are not virtually visible. Deepest period is related to sun cycle's process called solar minimum</w:t>
      </w:r>
    </w:p>
    <w:p>
      <w:r>
        <w:rPr>
          <w:b/>
          <w:u w:val="single"/>
        </w:rPr>
        <w:t>Document 46</w:t>
      </w:r>
    </w:p>
    <w:p>
      <w:r>
        <w:rPr>
          <w:b/>
        </w:rPr>
        <w:t>Instruction</w:t>
      </w:r>
    </w:p>
    <w:p>
      <w:r>
        <w:t>What is the currency in use in the Netherlands?</w:t>
      </w:r>
    </w:p>
    <w:p>
      <w:r>
        <w:rPr>
          <w:b/>
        </w:rPr>
        <w:t>Response</w:t>
      </w:r>
    </w:p>
    <w:p>
      <w:r>
        <w:t>The currency in use in the Netherlands is the euro.</w:t>
      </w:r>
    </w:p>
    <w:p>
      <w:r>
        <w:rPr>
          <w:b/>
          <w:u w:val="single"/>
        </w:rPr>
        <w:t>Document 47</w:t>
      </w:r>
    </w:p>
    <w:p>
      <w:r>
        <w:rPr>
          <w:b/>
        </w:rPr>
        <w:t>Instruction</w:t>
      </w:r>
    </w:p>
    <w:p>
      <w:r>
        <w:t>What is the best tv series in the world</w:t>
      </w:r>
    </w:p>
    <w:p>
      <w:r>
        <w:rPr>
          <w:b/>
        </w:rPr>
        <w:t>Response</w:t>
      </w:r>
    </w:p>
    <w:p>
      <w:r>
        <w:t>Dexter- The Dexter is so exciting to watch that it should be the best TV series in the world</w:t>
      </w:r>
    </w:p>
    <w:p>
      <w:r>
        <w:rPr>
          <w:b/>
          <w:u w:val="single"/>
        </w:rPr>
        <w:t>Document 48</w:t>
      </w:r>
    </w:p>
    <w:p>
      <w:r>
        <w:rPr>
          <w:b/>
        </w:rPr>
        <w:t>Instruction</w:t>
      </w:r>
    </w:p>
    <w:p>
      <w:r>
        <w:t>Who was the first to record the Needles and Pins song?</w:t>
      </w:r>
    </w:p>
    <w:p>
      <w:r>
        <w:rPr>
          <w:b/>
        </w:rPr>
        <w:t>Context</w:t>
      </w:r>
    </w:p>
    <w:p>
      <w:r>
        <w:t>"Needles and Pins" is a rock song credited to American writers Jack Nitzsche and Sonny Bono. Jackie DeShannon recorded it in 1963 and other versions followed. The most successful ones were by the Searchers, whose version reached No. 1 on the UK singles chart in 1964, and Smokie, who had a worldwide hit in 1977. Others who recorded the song include the Ramones, Gene Clark, and Tom Petty and the Heartbreakers with Stevie Nicks.</w:t>
        <w:br/>
        <w:br/>
        <w:t>Jackie DeShannon version (1963)</w:t>
        <w:br/>
        <w:t>In his autobiography, Bono states that he sang along with Nitzsche's guitar-playing, thus creating both the tune and the lyrics, being guided by the chord progressions.[1] However, Jackie DeShannon claims that the song was written at the piano, and that she was a full participant in the song's creation, along with Nitzsche and Bono, although she did not get formal credit.[2][3]</w:t>
        <w:br/>
        <w:br/>
        <w:t>DeShannon was the first to record the song; in the US it peaked at number 84 on the Billboard Hot 100 singles chart in May 1963.[4] Though it was only a minor US hit, DeShannon's recording of the song topped the charts in Canada, hitting number one on the CHUM Chart in July 1963</w:t>
      </w:r>
    </w:p>
    <w:p>
      <w:r>
        <w:rPr>
          <w:b/>
        </w:rPr>
        <w:t>Response</w:t>
      </w:r>
    </w:p>
    <w:p>
      <w:r>
        <w:t>The first artist to record Needles and Pins song was DeShannon.</w:t>
      </w:r>
    </w:p>
    <w:p>
      <w:r>
        <w:rPr>
          <w:b/>
          <w:u w:val="single"/>
        </w:rPr>
        <w:t>Document 49</w:t>
      </w:r>
    </w:p>
    <w:p>
      <w:r>
        <w:rPr>
          <w:b/>
        </w:rPr>
        <w:t>Instruction</w:t>
      </w:r>
    </w:p>
    <w:p>
      <w:r>
        <w:t>Provide me a list of the different types of harnesses used in rock climbing</w:t>
      </w:r>
    </w:p>
    <w:p>
      <w:r>
        <w:rPr>
          <w:b/>
        </w:rPr>
        <w:t>Context</w:t>
      </w:r>
    </w:p>
    <w:p>
      <w:r>
        <w:t>Different types of climbing warrant particular features for harnesses. Sport climbers typically use minimalistic harnesses, some with sewn-on gear loops. Alpine climbers often choose lightweight harnesses, perhaps with detachable leg loops. Big Wall climbers generally prefer padded waist belts and leg loops. There are also full body harnesses for children, whose pelvises may be too narrow to support a standard harness safely. These harnesses prevent children from falling even when inverted, and are either manufactured for children or constructed out of webbing. Some climbers use full body harnesses when there is a chance of inverting, or when carrying a heavy bag. There are also chest harnesses, which are used only in combination with a sit harness. Test results from UIAA show that chest harnesses do not put more impact on the neck than sit harnesses, giving them the same advantages as full body harness.[6]</w:t>
        <w:br/>
        <w:br/>
        <w:t>Apart from these harnesses, there are also caving and canyoning harnesses, which all serve different purposes. For example, a caving harness is made of tough waterproof and unpadded material, with dual attachment points. Releasing the maillon from these attachment points loosens the harness quickly.</w:t>
        <w:br/>
        <w:br/>
        <w:t>Canyoning harnesses are somewhat like climbing harnesses, often without the padding, but with a seat protector, making it more comfortable to rappel. These usually have a single attachment point of Dyneema.</w:t>
      </w:r>
    </w:p>
    <w:p>
      <w:r>
        <w:rPr>
          <w:b/>
        </w:rPr>
        <w:t>Response</w:t>
      </w:r>
    </w:p>
    <w:p>
      <w:r>
        <w:t>Minimalistic Harness: has gear loops that are sewn on</w:t>
        <w:br/>
        <w:t>Lightweight Harness: has leg loops that are removable</w:t>
        <w:br/>
        <w:t>Big Wall Harness: uses padded waist belts and leg loops</w:t>
        <w:br/>
        <w:t>Full Body Harness: mostly for children with small pelvises, or for scenarios that risk inversion</w:t>
        <w:br/>
        <w:t>Chest Harness: to be used with a sit harness</w:t>
        <w:br/>
        <w:t>Caving Harness: made of ultra durable material and multiple attachment points</w:t>
        <w:br/>
        <w:t>Canyon Harness: has a built-in seat protector for rappeling.</w:t>
      </w:r>
    </w:p>
    <w:p>
      <w:r>
        <w:rPr>
          <w:b/>
          <w:u w:val="single"/>
        </w:rPr>
        <w:t>Document 50</w:t>
      </w:r>
    </w:p>
    <w:p>
      <w:r>
        <w:rPr>
          <w:b/>
        </w:rPr>
        <w:t>Instruction</w:t>
      </w:r>
    </w:p>
    <w:p>
      <w:r>
        <w:t>Think of some family rules to promote a healthy family relationship</w:t>
      </w:r>
    </w:p>
    <w:p>
      <w:r>
        <w:rPr>
          <w:b/>
        </w:rPr>
        <w:t>Response</w:t>
      </w:r>
    </w:p>
    <w:p>
      <w:r>
        <w:t>Use Kind words</w:t>
        <w:br/>
        <w:t>Be grateful</w:t>
        <w:br/>
        <w:t>Think of others before yourself</w:t>
        <w:br/>
        <w:t>Work hard</w:t>
        <w:br/>
        <w:t>Be Honest</w:t>
        <w:br/>
        <w:t>Be thankful</w:t>
        <w:br/>
        <w:t>Keep your promises</w:t>
        <w:br/>
        <w:t>Choose to be happy</w:t>
        <w:br/>
        <w:t>Always say 'I Love You'</w:t>
        <w:br/>
        <w:t>Be kind</w:t>
        <w:br/>
        <w:t>Encourage each other</w:t>
      </w:r>
    </w:p>
    <w:p>
      <w:r>
        <w:rPr>
          <w:b/>
          <w:u w:val="single"/>
        </w:rPr>
        <w:t>Document 51</w:t>
      </w:r>
    </w:p>
    <w:p>
      <w:r>
        <w:rPr>
          <w:b/>
        </w:rPr>
        <w:t>Instruction</w:t>
      </w:r>
    </w:p>
    <w:p>
      <w:r>
        <w:t>In the series A Song of Ice and Fire, who is the founder of House Karstark?</w:t>
      </w:r>
    </w:p>
    <w:p>
      <w:r>
        <w:rPr>
          <w:b/>
        </w:rPr>
        <w:t>Response</w:t>
      </w:r>
    </w:p>
    <w:p>
      <w:r>
        <w:t>Karlon Stark</w:t>
      </w:r>
    </w:p>
    <w:p>
      <w:r>
        <w:rPr>
          <w:b/>
          <w:u w:val="single"/>
        </w:rPr>
        <w:t>Document 52</w:t>
      </w:r>
    </w:p>
    <w:p>
      <w:r>
        <w:rPr>
          <w:b/>
        </w:rPr>
        <w:t>Instruction</w:t>
      </w:r>
    </w:p>
    <w:p>
      <w:r>
        <w:t>What is enriched air and why would divers dive with enriched air?</w:t>
      </w:r>
    </w:p>
    <w:p>
      <w:r>
        <w:rPr>
          <w:b/>
        </w:rPr>
        <w:t>Response</w:t>
      </w:r>
    </w:p>
    <w:p>
      <w:r>
        <w:t xml:space="preserve">Enriched air, also known as nitrox, is one kind of air with more than 21% oxygen. 21% oxygen is the normal air we breathe on the earth. The primary benefit of using enriched air is to extend the diver's bottom time, and reduce the need to push to no decompression limit. This advantage is really beneficial in deeper diving. </w:t>
        <w:br/>
        <w:t xml:space="preserve">For example, at 80 feet of depth, normal air can last around 30 min, while enriched air of 32% oxygen can last for 45 min and 36% can last for 55 min. </w:t>
        <w:br/>
        <w:t>While enriched air is really beneficial in extending bottom time, it is important that divers get trained to use it before diving with enriched air.</w:t>
      </w:r>
    </w:p>
    <w:p>
      <w:r>
        <w:rPr>
          <w:b/>
          <w:u w:val="single"/>
        </w:rPr>
        <w:t>Document 53</w:t>
      </w:r>
    </w:p>
    <w:p>
      <w:r>
        <w:rPr>
          <w:b/>
        </w:rPr>
        <w:t>Instruction</w:t>
      </w:r>
    </w:p>
    <w:p>
      <w:r>
        <w:t>What film won the 1943 Oscar as best film</w:t>
      </w:r>
    </w:p>
    <w:p>
      <w:r>
        <w:rPr>
          <w:b/>
        </w:rPr>
        <w:t>Response</w:t>
      </w:r>
    </w:p>
    <w:p>
      <w:r>
        <w:t>Casablanca</w:t>
      </w:r>
    </w:p>
    <w:p>
      <w:r>
        <w:rPr>
          <w:b/>
          <w:u w:val="single"/>
        </w:rPr>
        <w:t>Document 54</w:t>
      </w:r>
    </w:p>
    <w:p>
      <w:r>
        <w:rPr>
          <w:b/>
        </w:rPr>
        <w:t>Instruction</w:t>
      </w:r>
    </w:p>
    <w:p>
      <w:r>
        <w:t>which weighs more, cold or hot water?</w:t>
      </w:r>
    </w:p>
    <w:p>
      <w:r>
        <w:rPr>
          <w:b/>
        </w:rPr>
        <w:t>Response</w:t>
      </w:r>
    </w:p>
    <w:p>
      <w:r>
        <w:t>Cold water weighs more than hot water</w:t>
      </w:r>
    </w:p>
    <w:p>
      <w:r>
        <w:rPr>
          <w:b/>
          <w:u w:val="single"/>
        </w:rPr>
        <w:t>Document 55</w:t>
      </w:r>
    </w:p>
    <w:p>
      <w:r>
        <w:rPr>
          <w:b/>
        </w:rPr>
        <w:t>Instruction</w:t>
      </w:r>
    </w:p>
    <w:p>
      <w:r>
        <w:t>Given this paragraph, what is the top speed of a Kia Stinger?</w:t>
      </w:r>
    </w:p>
    <w:p>
      <w:r>
        <w:rPr>
          <w:b/>
        </w:rPr>
        <w:t>Context</w:t>
      </w:r>
    </w:p>
    <w:p>
      <w:r>
        <w:t>Kia claims that the Stinger accelerates from zero to 100 km/h (62 mph) in 7.7, 6 and 4.9 seconds for the 2.2-liter diesel, 2.0-liter petrol and 3.3-liter petrol respectively. Schreyer reportedly drove a pre-production Stinger GT at a top speed of 269 km/h (167 mph) on the Autobahn.[9]</w:t>
        <w:br/>
        <w:br/>
        <w:t>During a test by Car and Driver, an all-wheel-drive U.S. spec GT 3.3T with Michelin Pilot Sport 4 tires achieved 0–60 mph (0–97 km/h) in 4.6 seconds on the track, reached 0.91 g on the skidpad and was able to stop from 70 mph (113 km/h) in 164 feet (50 m). According to this publication, the U.S. model's top speed is governed at 167 mph (269 km/h) per Kia specs.[11] In tests conducted by Motor Trend, the four-cylinder U.S. spec Stinger 2.0 RWD on Bridgestone Potenza tires reached 60 mph (97 km/h) in 6.6 seconds, completed the 1⁄4-mile (0.4 km) run in 15 seconds and stopped from 60 mph (97 km/h) in 126 feet (38 m). The average lateral acceleration recorded in track testing was 0.85 g.</w:t>
      </w:r>
    </w:p>
    <w:p>
      <w:r>
        <w:rPr>
          <w:b/>
        </w:rPr>
        <w:t>Response</w:t>
      </w:r>
    </w:p>
    <w:p>
      <w:r>
        <w:t>The top speed of a Kia Stinger is 269km/h (167mph) according to this text.</w:t>
      </w:r>
    </w:p>
    <w:p>
      <w:r>
        <w:rPr>
          <w:b/>
          <w:u w:val="single"/>
        </w:rPr>
        <w:t>Document 56</w:t>
      </w:r>
    </w:p>
    <w:p>
      <w:r>
        <w:rPr>
          <w:b/>
        </w:rPr>
        <w:t>Instruction</w:t>
      </w:r>
    </w:p>
    <w:p>
      <w:r>
        <w:t>Write a short paragraph about why you should not have both a pet cat and a pet bird.</w:t>
      </w:r>
    </w:p>
    <w:p>
      <w:r>
        <w:rPr>
          <w:b/>
        </w:rPr>
        <w:t>Response</w:t>
      </w:r>
    </w:p>
    <w:p>
      <w:r>
        <w:t>Having both a pet bird and a pet cat is not a good idea because cats will try to hunt birds, which are naturally the prey of cats. This hunting instinct is completely normal, and it isn't fair to the cat to try to train it not to attack birds, as it is simply in its nature to do so. However, letting a cat hunt your pet bird is similarly not humane, as it will be very stressful to the bird and could lead to the bird being injured. Larger birds are also not a good idea, as the bird could cause injury to the cat if the cat tries to attack it. Overall, it just isn't a good idea to have both cats and birds, since they tend not to coexist well, and pet owners should just pick one species to have.</w:t>
      </w:r>
    </w:p>
    <w:p>
      <w:r>
        <w:rPr>
          <w:b/>
          <w:u w:val="single"/>
        </w:rPr>
        <w:t>Document 57</w:t>
      </w:r>
    </w:p>
    <w:p>
      <w:r>
        <w:rPr>
          <w:b/>
        </w:rPr>
        <w:t>Instruction</w:t>
      </w:r>
    </w:p>
    <w:p>
      <w:r>
        <w:t>What is your favorite strip from the comic Calvin and Hobbes?</w:t>
      </w:r>
    </w:p>
    <w:p>
      <w:r>
        <w:rPr>
          <w:b/>
        </w:rPr>
        <w:t>Response</w:t>
      </w:r>
    </w:p>
    <w:p>
      <w:r>
        <w:t>Calvin and Hobbes is an iconic strip that is regarded as one of the best comic strips in history. Individual preferences may vary and it's difficult to find the publishing rate of individual strips throughout its ten year syndication.</w:t>
      </w:r>
    </w:p>
    <w:p>
      <w:r>
        <w:rPr>
          <w:b/>
          <w:u w:val="single"/>
        </w:rPr>
        <w:t>Document 58</w:t>
      </w:r>
    </w:p>
    <w:p>
      <w:r>
        <w:rPr>
          <w:b/>
        </w:rPr>
        <w:t>Instruction</w:t>
      </w:r>
    </w:p>
    <w:p>
      <w:r>
        <w:t>What makes a formula one car so fast?</w:t>
      </w:r>
    </w:p>
    <w:p>
      <w:r>
        <w:rPr>
          <w:b/>
        </w:rPr>
        <w:t>Response</w:t>
      </w:r>
    </w:p>
    <w:p>
      <w:r>
        <w:t>Formula One cars are one of the fastest racing cars in the world reaching speeds as high as 240 mph.</w:t>
        <w:br/>
        <w:br/>
        <w:t>There are many aspects that make formula one cars fast, below are the top few</w:t>
        <w:br/>
        <w:br/>
        <w:t>1. Engine:  F1 cars have extremely powerful engines that can generate around 1000 bhp at up to 20,000 rpm</w:t>
        <w:br/>
        <w:t>2. Power-to-Weight ratio: F1 cars are also extremely light at around 800 kgs giving them a power-to-weight ratio of 12000-1400 hp/ton. For comparison, the best Porsche cars have a power-to-weight ratio of only 300-400 hp/ton.</w:t>
        <w:br/>
        <w:t>2. Aerodynamics: F1 cars are fitted with extremely sophisticated aerodynamics including a rear wing, front wing and body parts that help reduce aerodynamic drag for straight-line speeds while adding downforce to help around corners</w:t>
        <w:br/>
        <w:t>3. Tires: F1 tires are extremely large and sticky. This help the cars stick to the road as the car goes through turns very fast.</w:t>
        <w:br/>
        <w:t>4. Brakes: Lastly F1 brakes are very powerful and can slow down a car extremely quickly. This allows F1 cars to be at top speed for much longer before needing to slow down for taking a turn.</w:t>
      </w:r>
    </w:p>
    <w:p>
      <w:r>
        <w:rPr>
          <w:b/>
          <w:u w:val="single"/>
        </w:rPr>
        <w:t>Document 59</w:t>
      </w:r>
    </w:p>
    <w:p>
      <w:r>
        <w:rPr>
          <w:b/>
        </w:rPr>
        <w:t>Instruction</w:t>
      </w:r>
    </w:p>
    <w:p>
      <w:r>
        <w:t>Without quoting directly from the text give me a summary of the history of the Key Lime Pie.</w:t>
      </w:r>
    </w:p>
    <w:p>
      <w:r>
        <w:rPr>
          <w:b/>
        </w:rPr>
        <w:t>Context</w:t>
      </w:r>
    </w:p>
    <w:p>
      <w:r>
        <w:t>Key lime pie is probably derived from the "Magic Lemon Cream Pie" published in a promotional brochure by Borden, a producer of condensed milk, in 1931.[3] The recipe is attributed to Borden's fictional spokesperson, Jane Ellison, and includes condensed milk, lemon juice and rind, and egg yolks. It is covered with meringue, baked, and served cold.[4] According to the pastry chef Stella Parks, users of the recipe altered it with local ingredients; she describes it as "a stunning reminder of how deeply America's traditions are shaped by advertising".[3]</w:t>
        <w:br/>
        <w:br/>
        <w:t>A "Tropical Lime Chiffon Pie", using condensed milk and egg yolks, is documented in a 1933 Miami newspaper article.[5] An "icebox lime pie", was mentioned as a specialty of the Florida Keys in 1935.[6][full citation needed] and a recipe under the name "Key Lime Pie" was published in 1940.[7][full citation needed]</w:t>
        <w:br/>
        <w:br/>
        <w:t>No earlier solid sources are known, despite appeals to the public.[8][9] A 1927 Key West Women's Club cookbook does not mention the recipe.[10] A 1926 restaurant menu includes "lime pie", but it is unclear what it was. Various accounts claim that it was known earlier, but none were recorded before 1933.[11][9] A widely-reported story claims that William Curry's cook Aunt Sally invented it in the late 19th century. But there is no evidence for this, and the oldest version of this story dates to only 1895, in promotional materials for a Bed and Breakfast in Curry's former house.[3]</w:t>
        <w:br/>
        <w:br/>
        <w:t>It was in the 1950s that Key lime pie was promoted as Florida's "most famous treat" and in 1987 as "the greatest of all regional American desserts."[3]</w:t>
      </w:r>
    </w:p>
    <w:p>
      <w:r>
        <w:rPr>
          <w:b/>
        </w:rPr>
        <w:t>Response</w:t>
      </w:r>
    </w:p>
    <w:p>
      <w:r>
        <w:t>Key lime pie is an American dessert pie. It is made of lime juice, egg yolks, and sweetened condensed milk. It is best served with meringue topping and is typically cooked in a graham cracker crust.</w:t>
        <w:br/>
        <w:br/>
        <w:t>The dish is named after the small Key limes which which have yellow juice complementing the filling which is typically yellow because of the egg yolks used.</w:t>
        <w:br/>
        <w:br/>
        <w:t>The filling is made by simply mixing the ingredients without cooking the proteins of the egg yolks and condensed milk and the acidic lime juice curdle, thickening the mixture without baking.</w:t>
      </w:r>
    </w:p>
    <w:p>
      <w:r>
        <w:rPr>
          <w:b/>
          <w:u w:val="single"/>
        </w:rPr>
        <w:t>Document 60</w:t>
      </w:r>
    </w:p>
    <w:p>
      <w:r>
        <w:rPr>
          <w:b/>
        </w:rPr>
        <w:t>Instruction</w:t>
      </w:r>
    </w:p>
    <w:p>
      <w:r>
        <w:t>What is LAPR?</w:t>
      </w:r>
    </w:p>
    <w:p>
      <w:r>
        <w:rPr>
          <w:b/>
        </w:rPr>
        <w:t>Response</w:t>
      </w:r>
    </w:p>
    <w:p>
      <w:r>
        <w:t>This stands for life assurance premium relief. Before 14 March 1984 there was tax relief on life insurance premiums paid by policyholders for policies which qualified for tax relief. Policies which started</w:t>
      </w:r>
    </w:p>
    <w:p>
      <w:r>
        <w:rPr>
          <w:b/>
          <w:u w:val="single"/>
        </w:rPr>
        <w:t>Document 61</w:t>
      </w:r>
    </w:p>
    <w:p>
      <w:r>
        <w:rPr>
          <w:b/>
        </w:rPr>
        <w:t>Instruction</w:t>
      </w:r>
    </w:p>
    <w:p>
      <w:r>
        <w:t>Is beauty objective or subjective?</w:t>
      </w:r>
    </w:p>
    <w:p>
      <w:r>
        <w:rPr>
          <w:b/>
        </w:rPr>
        <w:t>Response</w:t>
      </w:r>
    </w:p>
    <w:p>
      <w:r>
        <w:t xml:space="preserve">The opinions on this question vary from person to person. </w:t>
        <w:br/>
        <w:t xml:space="preserve">Statistically, a pattern of preference is easily visible on what people would describe as beautiful. An evident example of this phenomenon is a beauty standard for women and men. Society seems to agree on what features, both physical and internal, can deem a person beautiful. The standard of beauty is also projected beyond humans, onto animal breeds, for example, in cat shows. </w:t>
        <w:br/>
        <w:t xml:space="preserve">A link between beauty and how closely it resembles perfection appears to exist. For example, a rose with many petals and no tears or scratches is generally seen as more beautiful than one with fewer, visibly ruined petals. </w:t>
        <w:br/>
        <w:t>However, the question of perfection also raises a problem as it is difficult and arguably impossible to define perfection. Beauty does not necessarily mean perfection. For example, large eyes are statistically considered to be more attractive however, in terms of their biological  purpose they possess no superiority to small eyes. Therefore, both beauty and perfection depend on the perspective or purpose with which you observe an object.</w:t>
        <w:br/>
        <w:br/>
        <w:t>Furthermore, the clear fluctuations through centuries and cultures on what is considered to be beautiful should also be taken into account. Fashion trends and art styles, for instance,  are constantly changing. Additionally, the diversity in opinions suggests there is nothing that is considered beautiful by everyone, so even if the majority deem a particular object or thing as beautiful, it’s beauty remains subjective because it remains based on an ever-changing preference rather than objective truth.</w:t>
      </w:r>
    </w:p>
    <w:p>
      <w:r>
        <w:rPr>
          <w:b/>
          <w:u w:val="single"/>
        </w:rPr>
        <w:t>Document 62</w:t>
      </w:r>
    </w:p>
    <w:p>
      <w:r>
        <w:rPr>
          <w:b/>
        </w:rPr>
        <w:t>Instruction</w:t>
      </w:r>
    </w:p>
    <w:p>
      <w:r>
        <w:t>Identify which instrument is string or percussion: Kpanlogo, Shamisen</w:t>
      </w:r>
    </w:p>
    <w:p>
      <w:r>
        <w:rPr>
          <w:b/>
        </w:rPr>
        <w:t>Response</w:t>
      </w:r>
    </w:p>
    <w:p>
      <w:r>
        <w:t>Shamisen is string, Kpanlogo is percussion.</w:t>
      </w:r>
    </w:p>
    <w:p>
      <w:r>
        <w:rPr>
          <w:b/>
          <w:u w:val="single"/>
        </w:rPr>
        <w:t>Document 63</w:t>
      </w:r>
    </w:p>
    <w:p>
      <w:r>
        <w:rPr>
          <w:b/>
        </w:rPr>
        <w:t>Instruction</w:t>
      </w:r>
    </w:p>
    <w:p>
      <w:r>
        <w:t>Why do potato chip bags become stale after opening?</w:t>
      </w:r>
    </w:p>
    <w:p>
      <w:r>
        <w:rPr>
          <w:b/>
        </w:rPr>
        <w:t>Response</w:t>
      </w:r>
    </w:p>
    <w:p>
      <w:r>
        <w:t>Potato chip bags are filled with nitrogen! Many consumers think the chip companies are out there to get your money by filling three quarters of your bag with air, but it’s actually nitrogen to keep your chips fresh. This is why once you open the bag, you should finish the chips as soon as possible. There, now you have a reason to finish the whole bag of chips in one go without feeling guilty.</w:t>
      </w:r>
    </w:p>
    <w:p>
      <w:r>
        <w:rPr>
          <w:b/>
          <w:u w:val="single"/>
        </w:rPr>
        <w:t>Document 64</w:t>
      </w:r>
    </w:p>
    <w:p>
      <w:r>
        <w:rPr>
          <w:b/>
        </w:rPr>
        <w:t>Instruction</w:t>
      </w:r>
    </w:p>
    <w:p>
      <w:r>
        <w:t>Classify each of the following as a primary color or a secondary color</w:t>
      </w:r>
    </w:p>
    <w:p>
      <w:r>
        <w:rPr>
          <w:b/>
        </w:rPr>
        <w:t>Response</w:t>
      </w:r>
    </w:p>
    <w:p>
      <w:r>
        <w:t>blue, yellow, green, red, purple, orange</w:t>
      </w:r>
    </w:p>
    <w:p>
      <w:r>
        <w:rPr>
          <w:b/>
          <w:u w:val="single"/>
        </w:rPr>
        <w:t>Document 65</w:t>
      </w:r>
    </w:p>
    <w:p>
      <w:r>
        <w:rPr>
          <w:b/>
        </w:rPr>
        <w:t>Instruction</w:t>
      </w:r>
    </w:p>
    <w:p>
      <w:r>
        <w:t>Where are the British Virgin Islands (BVI) and which islands are a part of the BVI?</w:t>
      </w:r>
    </w:p>
    <w:p>
      <w:r>
        <w:rPr>
          <w:b/>
        </w:rPr>
        <w:t>Context</w:t>
      </w:r>
    </w:p>
    <w:p>
      <w:r>
        <w:t>The British Virgin Islands (BVI), officially the Virgin Islands, are a British Overseas Territory in the Caribbean, to the east of Puerto Rico and the US Virgin Islands and north-west of Anguilla. The islands are geographically part of the Virgin Islands archipelago and are located in the Leeward Islands of the Lesser Antilles and part of the West Indies.</w:t>
        <w:br/>
        <w:br/>
        <w:t>The British Virgin Islands consist of the main islands of Tortola, Virgin Gorda, Anegada and Jost Van Dyke, along with more than 50 other smaller islands and cays. About 16 of the islands are inhabited. The capital, Road Town, is on Tortola, the largest island, which is about 20 km (12 mi) long and 5 km (3 mi) wide. The islands had a population of 28,054 at the 2010 Census, of whom 23,491 lived on Tortola; current estimates put the population at 35,802 (July 2018).</w:t>
      </w:r>
    </w:p>
    <w:p>
      <w:r>
        <w:rPr>
          <w:b/>
        </w:rPr>
        <w:t>Response</w:t>
      </w:r>
    </w:p>
    <w:p>
      <w:r>
        <w:t>The British Virgin Islands (BVI), officially the Virgin Islands, are a British Overseas Territory in the Caribbean, to the east of Puerto Rico and the US Virgin Islands and north-west of Anguilla. The islands are geographically part of the Virgin Islands archipelago and are located in the Leeward Islands of the Lesser Antilles and part of the West Indies.</w:t>
        <w:br/>
        <w:br/>
        <w:t>The British Virgin Islands consist of the main islands of Tortola, Virgin Gorda, Anegada and Jost Van Dyke, along with more than 50 other smaller islands and cays.</w:t>
      </w:r>
    </w:p>
    <w:p>
      <w:r>
        <w:rPr>
          <w:b/>
          <w:u w:val="single"/>
        </w:rPr>
        <w:t>Document 66</w:t>
      </w:r>
    </w:p>
    <w:p>
      <w:r>
        <w:rPr>
          <w:b/>
        </w:rPr>
        <w:t>Instruction</w:t>
      </w:r>
    </w:p>
    <w:p>
      <w:r>
        <w:t>Does "outbreeding" or "inbreeding" benefit the offspring more?</w:t>
      </w:r>
    </w:p>
    <w:p>
      <w:r>
        <w:rPr>
          <w:b/>
        </w:rPr>
        <w:t>Context</w:t>
      </w:r>
    </w:p>
    <w:p>
      <w:r>
        <w:t>Exogamy often results in two individuals that are not closely genetically related marrying each other; that is, outbreeding as opposed to inbreeding. In moderation, this benefits the offspring as it reduces the risk of the offspring inheriting two copies of a defective gene. Increasing the genetic diversity of the offspring improves the chances of offspring reproducing, up until the fourth-cousin level of relatedness; however, reproduction between individuals on the fourth-cousin level of relatedness decreases evolutionarily fitness.</w:t>
      </w:r>
    </w:p>
    <w:p>
      <w:r>
        <w:rPr>
          <w:b/>
        </w:rPr>
        <w:t>Response</w:t>
      </w:r>
    </w:p>
    <w:p>
      <w:r>
        <w:t>"Outbreeding" is more beneficial to the offspring as it reduces the risk of inheriting defective genes, increasing the offspring's ability to reproduce.</w:t>
      </w:r>
    </w:p>
    <w:p>
      <w:r>
        <w:rPr>
          <w:b/>
          <w:u w:val="single"/>
        </w:rPr>
        <w:t>Document 67</w:t>
      </w:r>
    </w:p>
    <w:p>
      <w:r>
        <w:rPr>
          <w:b/>
        </w:rPr>
        <w:t>Instruction</w:t>
      </w:r>
    </w:p>
    <w:p>
      <w:r>
        <w:t>What is the future for human?</w:t>
      </w:r>
    </w:p>
    <w:p>
      <w:r>
        <w:rPr>
          <w:b/>
        </w:rPr>
        <w:t>Response</w:t>
      </w:r>
    </w:p>
    <w:p>
      <w:r>
        <w:t>This is a very wide open question. It could be two directions. One direction is that human would just disappear like the dinosaur.  One direction is that human would become a species like a god. For the first direction, it may be caused by many situations. e.g. Nuclear war from WW3, extreme climate change. For the other direction, reproduced energy is ready, all cancers can be cured, everything can be done with robot with AI, human life is unlimited.</w:t>
      </w:r>
    </w:p>
    <w:p>
      <w:r>
        <w:rPr>
          <w:b/>
          <w:u w:val="single"/>
        </w:rPr>
        <w:t>Document 68</w:t>
      </w:r>
    </w:p>
    <w:p>
      <w:r>
        <w:rPr>
          <w:b/>
        </w:rPr>
        <w:t>Instruction</w:t>
      </w:r>
    </w:p>
    <w:p>
      <w:r>
        <w:t>Name some of the bravolebrities from Vanderpump Rules</w:t>
      </w:r>
    </w:p>
    <w:p>
      <w:r>
        <w:rPr>
          <w:b/>
        </w:rPr>
        <w:t>Response</w:t>
      </w:r>
    </w:p>
    <w:p>
      <w:r>
        <w:t>James Kennedy, Katie Maloney, Raquel Leviss, Tom Sandoval, Ariana Madix, Tom Schwartz and Lala Kent</w:t>
      </w:r>
    </w:p>
    <w:p>
      <w:r>
        <w:rPr>
          <w:b/>
          <w:u w:val="single"/>
        </w:rPr>
        <w:t>Document 69</w:t>
      </w:r>
    </w:p>
    <w:p>
      <w:r>
        <w:rPr>
          <w:b/>
        </w:rPr>
        <w:t>Instruction</w:t>
      </w:r>
    </w:p>
    <w:p>
      <w:r>
        <w:t>Name some famous rock bands from the 1960s</w:t>
      </w:r>
    </w:p>
    <w:p>
      <w:r>
        <w:rPr>
          <w:b/>
        </w:rPr>
        <w:t>Response</w:t>
      </w:r>
    </w:p>
    <w:p>
      <w:r>
        <w:t>The 1960s had a number of famous rock bands including The Beatles, The Beach Boys, The Doors, The Rolling Stones, The Who, Led Zeppelin, The Grateful Dead, Pink Floyd, and many more.</w:t>
      </w:r>
    </w:p>
    <w:p>
      <w:r>
        <w:rPr>
          <w:b/>
          <w:u w:val="single"/>
        </w:rPr>
        <w:t>Document 70</w:t>
      </w:r>
    </w:p>
    <w:p>
      <w:r>
        <w:rPr>
          <w:b/>
        </w:rPr>
        <w:t>Instruction</w:t>
      </w:r>
    </w:p>
    <w:p>
      <w:r>
        <w:t>Who is Muhammad Ejaz Shafi</w:t>
      </w:r>
    </w:p>
    <w:p>
      <w:r>
        <w:rPr>
          <w:b/>
        </w:rPr>
        <w:t>Context</w:t>
      </w:r>
    </w:p>
    <w:p>
      <w:r>
        <w:t>Muhammad Ejaz Shafi is a Pakistani politician who was a Member of the Provincial Assembly of the Punjab, from 2002 to May 2018.</w:t>
        <w:br/>
        <w:br/>
        <w:t>Early life and education</w:t>
        <w:br/>
        <w:t>He was born on 1 May 1969 in Khanpur.[1]</w:t>
        <w:br/>
        <w:br/>
        <w:t>He has the degree of the Bachelor of Arts.[1]</w:t>
        <w:br/>
        <w:br/>
        <w:t>Political career</w:t>
        <w:br/>
        <w:t>He was elected to the Provincial Assembly of the Punjab as a candidate of Pakistan Muslim League (Q) (PML-Q) from Constituency PP-290 (Rahimyar Khan-VI) in 2002 Pakistani general election. He received 22,531 votes and defeated a candidate of Pakistan Awami Tehrik.[2]</w:t>
        <w:br/>
        <w:br/>
        <w:t>He was re-elected to the Provincial Assembly of the Punjab as a candidate of PML-Q from Constituency PP-290 (Rahimyar Khan-VI) in 2008 Pakistani general election. He received 24,751 votes and defeated a candidate of Pakistan Peoples Party.[3]</w:t>
        <w:br/>
        <w:br/>
        <w:t>He was re-elected to the Provincial Assembly of the Punjab as a candidate of Pakistan Muslim League (N) from Constituency PP-290 (Rahimyar Khan-VI) in 2013 Pakistani general election.[4][5]</w:t>
      </w:r>
    </w:p>
    <w:p>
      <w:r>
        <w:rPr>
          <w:b/>
        </w:rPr>
        <w:t>Response</w:t>
      </w:r>
    </w:p>
    <w:p>
      <w:r>
        <w:t>Muhammad Ejaz Shafi is a Pakistani politician who was a Member of the Provincial Assembly of the Punjab, from 2002 to May 2018. He was born on 1 May 1969 in Khanpur.</w:t>
      </w:r>
    </w:p>
    <w:p>
      <w:r>
        <w:rPr>
          <w:b/>
          <w:u w:val="single"/>
        </w:rPr>
        <w:t>Document 71</w:t>
      </w:r>
    </w:p>
    <w:p>
      <w:r>
        <w:rPr>
          <w:b/>
        </w:rPr>
        <w:t>Instruction</w:t>
      </w:r>
    </w:p>
    <w:p>
      <w:r>
        <w:t>Who invented the telephone?</w:t>
      </w:r>
    </w:p>
    <w:p>
      <w:r>
        <w:rPr>
          <w:b/>
        </w:rPr>
        <w:t>Response</w:t>
      </w:r>
    </w:p>
    <w:p>
      <w:r>
        <w:t>In 1876, Alexander Graham Bell was the first to obtain a United States patent for a device that produced a clearly intelligible replica of the human voice on a second device.</w:t>
        <w:br/>
        <w:t>A resolution passed by the United States House of Representatives on June 11, 2002 called for recognition of Antonio Meucci's work and contributions towards the invention of the telephone.</w:t>
      </w:r>
    </w:p>
    <w:p>
      <w:r>
        <w:rPr>
          <w:b/>
          <w:u w:val="single"/>
        </w:rPr>
        <w:t>Document 72</w:t>
      </w:r>
    </w:p>
    <w:p>
      <w:r>
        <w:rPr>
          <w:b/>
        </w:rPr>
        <w:t>Instruction</w:t>
      </w:r>
    </w:p>
    <w:p>
      <w:r>
        <w:t>Who are the Smiths?</w:t>
      </w:r>
    </w:p>
    <w:p>
      <w:r>
        <w:rPr>
          <w:b/>
        </w:rPr>
        <w:t>Context</w:t>
      </w:r>
    </w:p>
    <w:p>
      <w:r>
        <w:t>The Smiths were an English rock band formed in Manchester in 1982. They comprised the singer Morrissey, the guitarist Johnny Marr, the bassist Andy Rourke and the drummer Mike Joyce. Morrissey and Marr formed the band's songwriting partnership. They are regarded as one of the most important acts to emerge from the 1980s British independent music.</w:t>
      </w:r>
    </w:p>
    <w:p>
      <w:r>
        <w:rPr>
          <w:b/>
        </w:rPr>
        <w:t>Response</w:t>
      </w:r>
    </w:p>
    <w:p>
      <w:r>
        <w:t>The Smiths were an English rock band from the 1980s. The lead singer was Morrissey. The other band members were: Johnny Marr on guitar, Andy Rourke on bass, and Mike Joyce on drums.</w:t>
      </w:r>
    </w:p>
    <w:p>
      <w:r>
        <w:rPr>
          <w:b/>
          <w:u w:val="single"/>
        </w:rPr>
        <w:t>Document 73</w:t>
      </w:r>
    </w:p>
    <w:p>
      <w:r>
        <w:rPr>
          <w:b/>
        </w:rPr>
        <w:t>Instruction</w:t>
      </w:r>
    </w:p>
    <w:p>
      <w:r>
        <w:t>Give me five ways in which I can make my homebrew beer more interesting</w:t>
      </w:r>
    </w:p>
    <w:p>
      <w:r>
        <w:rPr>
          <w:b/>
        </w:rPr>
        <w:t>Response</w:t>
      </w:r>
    </w:p>
    <w:p>
      <w:r>
        <w:t>There are infinite ways to create interesting flavours, that are either personal favourites or attempt to replicate classic beers and beer styles. There are a number of factors that make up a beers flavour profile and part of the enjoyment brewing your own beer at home, is that you can play around with each of these to change the flavour and character of your homebrew beer. Here are five ways in which you can change your own homebrew recipe to add interesting flavours or alternatively you can alter an existing homebrew recipe shared by somebody else or a brewery.</w:t>
        <w:br/>
        <w:br/>
        <w:t>1. Use different hops</w:t>
        <w:br/>
        <w:t>There is a huge variety of hops available to homebrewers and each of these can introduce its own particular flavour and aroma to your beer, ranging from pineapple and apricots, to pine trees and woods, to grapefruit pith and lemon zest. By using a different hop in your recipe either from the same family or from an entirely different family of hops, you can easily add interesting and often radical changes to the flavour profile of your beer. However, depending on when the hops are added in the brewing process, you can also increase/decrease the levels of bitterness of your beer, due to different hop varieties having different levels of alpha acids.</w:t>
        <w:br/>
        <w:br/>
        <w:t>2. Use a different yeast</w:t>
        <w:br/>
        <w:t>Besides fermenting the beer, yeast leave behind lots of interesting flavours and can give your homebrew it's own subtle character. For example, English yeast strains can add malty and sweet flavours, California yeast tends to create a clean and crisp beer, whilst saison yeast adds bright and fruity flavours to your beer.</w:t>
        <w:br/>
        <w:br/>
        <w:t>3. Use different grains</w:t>
        <w:br/>
        <w:t>Changing the amount of base malts can increase or decrease the alcohol in your finished beer. Trying swapping one base malt for another, like American pale malts for a British variety, and look for the subtle differences between them. You can also play around with the specialty grains, like using a slightly darker roast.</w:t>
        <w:br/>
        <w:br/>
        <w:t>4. Add fruit, spices or herbs</w:t>
        <w:br/>
        <w:t xml:space="preserve">Fruits, spices, herbs, and other ingredients are a great way to add an entirely personal character to your homebrew. Anything from fresh strawberries and basil to vanilla beans and cardamom can really complement the other malty, hoppy flavours in a beer. </w:t>
        <w:br/>
        <w:br/>
        <w:t>5. Alter your water profile</w:t>
        <w:br/>
        <w:t>Different beer styles will typically be best achieved with a suitable water profile, with different levels of minerals to achieve the desired flavour profile. By adjusting the amounts of specific minerals found in your brewing water, beer can be made to taste fuller bodied, sweeter, drier, more bitter, or even sour.</w:t>
      </w:r>
    </w:p>
    <w:p>
      <w:r>
        <w:rPr>
          <w:b/>
          <w:u w:val="single"/>
        </w:rPr>
        <w:t>Document 74</w:t>
      </w:r>
    </w:p>
    <w:p>
      <w:r>
        <w:rPr>
          <w:b/>
        </w:rPr>
        <w:t>Instruction</w:t>
      </w:r>
    </w:p>
    <w:p>
      <w:r>
        <w:t>How many Grammy Awards has Bad Bunny won?</w:t>
      </w:r>
    </w:p>
    <w:p>
      <w:r>
        <w:rPr>
          <w:b/>
        </w:rPr>
        <w:t>Response</w:t>
      </w:r>
    </w:p>
    <w:p>
      <w:r>
        <w:t>Bad Bunny has won 2 Grammy Awards and has been nominated for 6</w:t>
      </w:r>
    </w:p>
    <w:p>
      <w:r>
        <w:rPr>
          <w:b/>
          <w:u w:val="single"/>
        </w:rPr>
        <w:t>Document 75</w:t>
      </w:r>
    </w:p>
    <w:p>
      <w:r>
        <w:rPr>
          <w:b/>
        </w:rPr>
        <w:t>Instruction</w:t>
      </w:r>
    </w:p>
    <w:p>
      <w:r>
        <w:t>When was the first Reading railway station opened?</w:t>
      </w:r>
    </w:p>
    <w:p>
      <w:r>
        <w:rPr>
          <w:b/>
        </w:rPr>
        <w:t>Context</w:t>
      </w:r>
    </w:p>
    <w:p>
      <w:r>
        <w:t>Reading railway station is a major transport hub in Reading, Berkshire, England. It is on the northern edge of the town centre, near the main retail and commercial areas and the River Thames, 36 miles (58 km) from London Paddington. The first Reading station was opened on 30 March 1840 as the temporary western terminus of the original line of the Great Western Railway (GWR). Reading is the ninth-busiest station in the UK outside London and the second busiest interchange station outside London with over 3.8 million passengers changing trains at the station annually.</w:t>
      </w:r>
    </w:p>
    <w:p>
      <w:r>
        <w:rPr>
          <w:b/>
        </w:rPr>
        <w:t>Response</w:t>
      </w:r>
    </w:p>
    <w:p>
      <w:r>
        <w:t>The first Reading railway station was opened on the 30th of March, 1840.</w:t>
      </w:r>
    </w:p>
    <w:p>
      <w:r>
        <w:rPr>
          <w:b/>
          <w:u w:val="single"/>
        </w:rPr>
        <w:t>Document 76</w:t>
      </w:r>
    </w:p>
    <w:p>
      <w:r>
        <w:rPr>
          <w:b/>
        </w:rPr>
        <w:t>Instruction</w:t>
      </w:r>
    </w:p>
    <w:p>
      <w:r>
        <w:t>What is HiFI?</w:t>
      </w:r>
    </w:p>
    <w:p>
      <w:r>
        <w:rPr>
          <w:b/>
        </w:rPr>
        <w:t>Context</w:t>
      </w:r>
    </w:p>
    <w:p>
      <w:r>
        <w:t>High fidelity (often shortened to Hi-Fi or HiFi) is the high-quality reproduction of sound.[1] It is popular with audiophiles and home audio enthusiasts. Ideally, high-fidelity equipment has inaudible noise and distortion, and a flat (neutral, uncolored) frequency response within the human hearing range.[2]</w:t>
        <w:br/>
        <w:br/>
        <w:t>High fidelity contrasts with the lower-quality “lo-fi” sound produced by inexpensive audio equipment, AM radio, or the inferior quality of sound reproduction that can be heard in recordings made until the late 1940s.</w:t>
      </w:r>
    </w:p>
    <w:p>
      <w:r>
        <w:rPr>
          <w:b/>
        </w:rPr>
        <w:t>Response</w:t>
      </w:r>
    </w:p>
    <w:p>
      <w:r>
        <w:t>Bell Laboratories began experimenting with a range of recording techniques in the early 1930s. Performances by Leopold Stokowski and the Philadelphia Orchestra were recorded in 1931 and 1932 using telephone lines between the Academy of Music in Philadelphia and the Bell labs in New Jersey. Some multitrack recordings were made on optical sound film, which led to new advances used primarily by MGM (as early as 1937) and Twentieth Century Fox Film Corporation (as early as 1941). RCA Victor began recording performances by several orchestras using optical sound around 1941, resulting in higher-fidelity masters for 78-rpm discs. During the 1930s, Avery Fisher, an amateur violinist, began experimenting with audio design and acoustics. He wanted to make a radio that would sound like he was listening to a live orchestra—that would achieve high fidelity to the original sound. After World War II, Harry F. Olson conducted an experiment whereby test subjects listened to a live orchestra through a hidden variable acoustic filter. The results proved that listeners preferred high-fidelity reproduction, once the noise and distortion introduced by early sound equipment was removed.[citation needed]</w:t>
        <w:br/>
        <w:br/>
        <w:t>Beginning in 1948, several innovations created the conditions that made major improvements of home-audio quality possible:</w:t>
        <w:br/>
        <w:br/>
        <w:t>Reel-to-reel audio tape recording, based on technology taken from Germany after WWII, helped musical artists such as Bing Crosby make and distribute recordings with better fidelity.</w:t>
        <w:br/>
        <w:t>The advent of the 33⅓ rpm Long Play (LP) microgroove vinyl record, with lower surface noise and quantitatively specified equalization curves as well as noise-reduction and dynamic range systems. Classical music fans, who were opinion leaders in the audio market, quickly adopted LPs because, unlike with older records, most classical works would fit on a single LP.</w:t>
        <w:br/>
        <w:t>Higher quality turntables, with more responsive needles</w:t>
        <w:br/>
        <w:t>FM radio, with wider audio bandwidth and less susceptibility to signal interference and fading than AM radio.</w:t>
        <w:br/>
        <w:t>Better amplifier designs, with more attention to frequency response and much higher power output capability, reproducing audio without perceptible distortion.[3]</w:t>
        <w:br/>
        <w:t>New loudspeaker designs, including acoustic suspension, developed by Edgar Villchur and Henry Kloss with improved bass frequency response.</w:t>
        <w:br/>
        <w:t>In the 1950s, audio manufacturers employed the phrase high fidelity as a marketing term to describe records and equipment intended to provide faithful sound reproduction. Many consumers found the difference in quality compared to the then-standard AM radios and 78-rpm records readily apparent and bought high-fidelity phonographs and 33⅓ LPs such as RCA's New Orthophonics and London's FFRR (Full Frequency Range Recording, a UK Decca system). Audiophiles paid attention to technical characteristics and bought individual components, such as separate turntables, radio tuners, preamplifiers, power amplifiers and loudspeakers. Some enthusiasts even assembled their own loudspeaker systems. With the advent of integrated multi-speaker console systems in the 1950s, hi-fi became a generic term for home sound equipment, to some extent displacing phonograph and record player.</w:t>
        <w:br/>
        <w:br/>
        <w:t>In the late 1950s and early 1960s, the development of stereophonic equipment and recordings led to the next wave of home-audio improvement, and in common parlance stereo displaced hi-fi. Records were now played on a stereo. In the world of the audiophile, however, the concept of high fidelity continued to refer to the goal of highly accurate sound reproduction and to the technological resources available for approaching that goal. This period is regarded as the "Golden Age of Hi-Fi", when vacuum tube equipment manufacturers of the time produced many models considered superior by modern audiophiles, and just before solid state (transistorized) equipment was introduced to the market, subsequently replacing tube equipment as the mainstream technology.</w:t>
        <w:br/>
        <w:br/>
        <w:t>In the 1960s, the FTC with the help of the audio manufacturers came up with a definition to identify high fidelity equipment so that the manufacturers could clearly state if they meet the requirements and reduce misleading advertisements.[4]</w:t>
        <w:br/>
        <w:br/>
        <w:t>The metal–oxide–semiconductor field-effect transistor (MOSFET) was adapted into a power MOSFET for audio by Jun-ichi Nishizawa at Tohoku University in 1974. Power MOSFETs were soon manufactured by Yamaha for their hi-fi audio amplifiers. JVC, Pioneer Corporation, Sony and Toshiba also began manufacturing amplifiers with power MOSFETs in 1974.[5] In 1977, Hitachi introduced the LDMOS (lateral diffused MOS), a type of power MOSFET. Hitachi was the only LDMOS manufacturer between 1977 and 1983, during which time LDMOS was used in audio power amplifiers from manufacturers such as HH Electronics (V-series) and Ashly Audio, and were used for music and public address systems.[5] Class-D amplifiers became successful in the mid-1980s when low-cost, fast-switching MOSFETs were made available.[6] Many transistor amps use MOSFET devices in their power sections, because their distortion curve is more tube-like.[7]</w:t>
        <w:br/>
        <w:br/>
        <w:t>A popular type of system for reproducing music beginning in the 1970s was the integrated music centre—which combined a phonograph turntable, AM-FM radio tuner, tape player, preamplifier, and power amplifier in one package, often sold with its own separate, detachable or integrated speakers. These systems advertised their simplicity. The consumer did not have to select and assemble individual components or be familiar with impedance and power ratings. Purists generally avoid referring to these systems as high fidelity, though some are capable of very good quality sound reproduction.</w:t>
        <w:br/>
        <w:br/>
        <w:t>Audiophiles in the 1970s and 1980s preferred to buy each component separately. That way, they could choose models of each component with the specifications that they desired. In the 1980s, a number of audiophile magazines became available, offering reviews of components and articles on how to choose and test speakers, amplifiers, and other components.</w:t>
        <w:br/>
        <w:br/>
        <w:t>Listening tests</w:t>
        <w:br/>
        <w:t>See also: Codec listening test</w:t>
        <w:br/>
        <w:t>Listening tests are used by hi-fi manufacturers, audiophile magazines, and audio engineering researchers and scientists. If a listening test is done in such a way that the listener who is assessing the sound quality of a component or recording can see the components that are being used for the test (e.g., the same musical piece listened to through a tube power amplifier and a solid-state amplifier), then it is possible that the listener's pre-existing biases towards or against certain components or brands could affect their judgment. To respond to this issue, researchers began to use blind tests, in which listeners cannot see the components being tested. A commonly used variant of this test is the ABX test. A subject is presented with two known samples (sample A, the reference, and sample B, an alternative), and one unknown sample X, for three samples total. X is randomly selected from A and B, and the subject identifies X as being either A or B. Although there is no way to prove that a certain methodology is transparent,[8] a properly conducted double-blind test can prove that a method is not transparent.</w:t>
        <w:br/>
        <w:br/>
        <w:t>Blind tests are sometimes used as part of attempts to ascertain whether certain audio components (such as expensive, exotic cables) have any subjectively perceivable effect on sound quality. Data gleaned from these blind tests is not accepted by some audiophile magazines such as Stereophile and The Absolute Sound in their evaluations of audio equipment. John Atkinson, current editor of Stereophile, stated that he once purchased a solid-state amplifier, the Quad 405, in 1978 after seeing the results from blind tests, but came to realize months later that "the magic was gone" until he replaced it with a tube amp.[9] Robert Harley of The Absolute Sound wrote, in 2008, that: "...blind listening tests fundamentally distort the listening process and are worthless in determining the audibility of a certain phenomenon."[10]</w:t>
        <w:br/>
        <w:br/>
        <w:t>Doug Schneider, editor of the online Soundstage network, refuted this position with two editorials in 2009.[11][12] He stated: "Blind tests are at the core of the decades' worth of research into loudspeaker design done at Canada's National Research Council (NRC). The NRC researchers knew that for their result to be credible within the scientific community and to have the most meaningful results, they had to eliminate bias, and blind testing was the only way to do so." Many Canadian companies such as Axiom, Energy, Mirage, Paradigm, PSB, and Revel use blind testing extensively in designing their loudspeakers. Audio professional Dr. Sean Olive of Harman International shares this view.[13]</w:t>
      </w:r>
    </w:p>
    <w:p>
      <w:r>
        <w:rPr>
          <w:b/>
          <w:u w:val="single"/>
        </w:rPr>
        <w:t>Document 77</w:t>
      </w:r>
    </w:p>
    <w:p>
      <w:r>
        <w:rPr>
          <w:b/>
        </w:rPr>
        <w:t>Instruction</w:t>
      </w:r>
    </w:p>
    <w:p>
      <w:r>
        <w:t>What is a brown eared pheasant?</w:t>
      </w:r>
    </w:p>
    <w:p>
      <w:r>
        <w:rPr>
          <w:b/>
        </w:rPr>
        <w:t>Context</w:t>
      </w:r>
    </w:p>
    <w:p>
      <w:r>
        <w:t>The brown eared pheasant (Crossoptilon mantchuricum) is a large, 96– to 100-cm-long, dark brown pheasant endemic to the mountain forests of northeastern China (Shanxi and nearby provinces). The species was first described by Robert Swinhoe in 1863. It has stiff white ear coverts behind the eyes, which look like a moustache. The crown is black with red bare facial skin and its tail of 22 elongated, white feathers is curved, loose and dark-tipped. Both sexes are similar in plumage.</w:t>
      </w:r>
    </w:p>
    <w:p>
      <w:r>
        <w:rPr>
          <w:b/>
        </w:rPr>
        <w:t>Response</w:t>
      </w:r>
    </w:p>
    <w:p>
      <w:r>
        <w:t>The brown eared pheasant is a large dark brown pheasant native to the mountain forests of northeastern China. It has distinctive white ear covert behind the eyes that look like a moustache. It's crown is black with red bare facial skin, and it has a tail with long, white, curve, loose, dark-tipped feathers.</w:t>
      </w:r>
    </w:p>
    <w:p>
      <w:r>
        <w:rPr>
          <w:b/>
          <w:u w:val="single"/>
        </w:rPr>
        <w:t>Document 78</w:t>
      </w:r>
    </w:p>
    <w:p>
      <w:r>
        <w:rPr>
          <w:b/>
        </w:rPr>
        <w:t>Instruction</w:t>
      </w:r>
    </w:p>
    <w:p>
      <w:r>
        <w:t>Which of these are rappers? Eminem, Michael Jackson, Rihanna, 50 Cent</w:t>
      </w:r>
    </w:p>
    <w:p>
      <w:r>
        <w:rPr>
          <w:b/>
        </w:rPr>
        <w:t>Response</w:t>
      </w:r>
    </w:p>
    <w:p>
      <w:r>
        <w:t>Eminem, 50 Cent</w:t>
      </w:r>
    </w:p>
    <w:p>
      <w:r>
        <w:rPr>
          <w:b/>
          <w:u w:val="single"/>
        </w:rPr>
        <w:t>Document 79</w:t>
      </w:r>
    </w:p>
    <w:p>
      <w:r>
        <w:rPr>
          <w:b/>
        </w:rPr>
        <w:t>Instruction</w:t>
      </w:r>
    </w:p>
    <w:p>
      <w:r>
        <w:t>Is it true that Lewis Hamilton won the championship in his first F1 season?</w:t>
      </w:r>
    </w:p>
    <w:p>
      <w:r>
        <w:rPr>
          <w:b/>
        </w:rPr>
        <w:t>Context</w:t>
      </w:r>
    </w:p>
    <w:p>
      <w:r>
        <w:t>Hamilton's first season in Formula One saw him partner two-time and defending World Champion Fernando Alonso. Hamilton is the first and, as of 2022, the only black driver to race in the series.[60][61][62] After finishing on the podium in his debut, Hamilton went on to set several records as he finished runner-up in the 2007 World Drivers' Championship to Kimi Räikkönen by one point, including those for the most consecutive podium finishes from debut (9), the joint most wins in a debut season (4) and the most points in a debut season (109). Throughout the season, Hamilton and Alonso were involved in a number of incidents which resulted in tensions between both drivers and the team, culminating in Alonso and McLaren terminating their contract by mutual consent in November. Following a successful first season at McLaren, Hamilton signed a multi-million-pound contract to stay with the team until 2012.[63]</w:t>
      </w:r>
    </w:p>
    <w:p>
      <w:r>
        <w:rPr>
          <w:b/>
        </w:rPr>
        <w:t>Response</w:t>
      </w:r>
    </w:p>
    <w:p>
      <w:r>
        <w:t>Lewis Hamilton did not win the F1 world driver's championship in his rookie season in 2007. The title went to Kimi Räikkönen in the Ferrari team. Hamilton finished runner up, in second place, after a close battle with both Ferrari and his teammate Fernando Alonso.</w:t>
      </w:r>
    </w:p>
    <w:p>
      <w:r>
        <w:rPr>
          <w:b/>
          <w:u w:val="single"/>
        </w:rPr>
        <w:t>Document 80</w:t>
      </w:r>
    </w:p>
    <w:p>
      <w:r>
        <w:rPr>
          <w:b/>
        </w:rPr>
        <w:t>Instruction</w:t>
      </w:r>
    </w:p>
    <w:p>
      <w:r>
        <w:t>What are some kinds of embroidery stitches for writing letters?</w:t>
      </w:r>
    </w:p>
    <w:p>
      <w:r>
        <w:rPr>
          <w:b/>
        </w:rPr>
        <w:t>Response</w:t>
      </w:r>
    </w:p>
    <w:p>
      <w:r>
        <w:t>Some embroidery stitches that can be used to embroider letters are the back stitch, the split stitch, the stem stitch, the chain stitch, the couching stitch, and the satin stitch.</w:t>
      </w:r>
    </w:p>
    <w:p>
      <w:r>
        <w:rPr>
          <w:b/>
          <w:u w:val="single"/>
        </w:rPr>
        <w:t>Document 81</w:t>
      </w:r>
    </w:p>
    <w:p>
      <w:r>
        <w:rPr>
          <w:b/>
        </w:rPr>
        <w:t>Instruction</w:t>
      </w:r>
    </w:p>
    <w:p>
      <w:r>
        <w:t>What are the most common injuries in rowing?</w:t>
      </w:r>
    </w:p>
    <w:p>
      <w:r>
        <w:rPr>
          <w:b/>
        </w:rPr>
        <w:t>Context</w:t>
      </w:r>
    </w:p>
    <w:p>
      <w:r>
        <w:t>Rowing is a low-impact sport with movement only in defined ranges, so that twist and sprain injuries are rare. However, the repetitive rowing action can put strain on knee joints, the spine and the tendons of the forearm, and inflammation of these are the most common rowing injuries.[52] If one rows with poor technique, especially rowing with a curved rather than straight back, other injuries may surface, including back pains and wrist injuries. Blisters occur for almost all rowers, especially in the beginning of one's rowing career, as every stroke puts pressure on the hands, though rowing frequently tends to harden hands and generate protective calluses. Holding the oars too tightly or making adjustments to technique may cause recurring or new blisters, as it is common to feather the blade. Another common injury is getting "track bites", thin cuts on the back of one's calf or thigh caused by contact with the seat tracks at either end of the stroke.[53]</w:t>
      </w:r>
    </w:p>
    <w:p>
      <w:r>
        <w:rPr>
          <w:b/>
        </w:rPr>
        <w:t>Response</w:t>
      </w:r>
    </w:p>
    <w:p>
      <w:r>
        <w:t>The most common injuries in rowing are inflammation of the knees, spine and forearms. Oher common injuries also include hand blisters and track bites.</w:t>
      </w:r>
    </w:p>
    <w:p>
      <w:r>
        <w:rPr>
          <w:b/>
          <w:u w:val="single"/>
        </w:rPr>
        <w:t>Document 82</w:t>
      </w:r>
    </w:p>
    <w:p>
      <w:r>
        <w:rPr>
          <w:b/>
        </w:rPr>
        <w:t>Instruction</w:t>
      </w:r>
    </w:p>
    <w:p>
      <w:r>
        <w:t>What is a kite?</w:t>
      </w:r>
    </w:p>
    <w:p>
      <w:r>
        <w:rPr>
          <w:b/>
        </w:rPr>
        <w:t>Response</w:t>
      </w:r>
    </w:p>
    <w:p>
      <w:r>
        <w:t>A kite is a toy that can be be purchased in a store or a specialty shop.  It is a craft that is lighter an air that is tied to a string that you can fly on wind currents.  The kite has wings that react against the air to create lift enabling it to fly.  You can fly a kite at a park or an open area, and you will want to make sure there are no power lines nearby to be safe when flying the kite.</w:t>
      </w:r>
    </w:p>
    <w:p>
      <w:r>
        <w:rPr>
          <w:b/>
          <w:u w:val="single"/>
        </w:rPr>
        <w:t>Document 83</w:t>
      </w:r>
    </w:p>
    <w:p>
      <w:r>
        <w:rPr>
          <w:b/>
        </w:rPr>
        <w:t>Instruction</w:t>
      </w:r>
    </w:p>
    <w:p>
      <w:r>
        <w:t>Classify each of the following pieces of equipment according to the sport they are used for, either basketball, football, or soccer: shin guards, shooting sleeve, penalty flag, corner flag, kicking tee, and goalie gloves.</w:t>
      </w:r>
    </w:p>
    <w:p>
      <w:r>
        <w:rPr>
          <w:b/>
        </w:rPr>
        <w:t>Response</w:t>
      </w:r>
    </w:p>
    <w:p>
      <w:r>
        <w:t>The classification is as follows:</w:t>
        <w:br/>
        <w:t>- Soccer: goalie gloves, corner flag</w:t>
        <w:br/>
        <w:t>- Basketball: shooting sleeve</w:t>
        <w:br/>
        <w:t>- Football: penalty flag, kicking tee</w:t>
      </w:r>
    </w:p>
    <w:p>
      <w:r>
        <w:rPr>
          <w:b/>
          <w:u w:val="single"/>
        </w:rPr>
        <w:t>Document 84</w:t>
      </w:r>
    </w:p>
    <w:p>
      <w:r>
        <w:rPr>
          <w:b/>
        </w:rPr>
        <w:t>Instruction</w:t>
      </w:r>
    </w:p>
    <w:p>
      <w:r>
        <w:t>Given this paragraph about Billie Eilish, tell me who produced her debut single, also tell me what is her chart-topping single?</w:t>
      </w:r>
    </w:p>
    <w:p>
      <w:r>
        <w:rPr>
          <w:b/>
        </w:rPr>
        <w:t>Context</w:t>
      </w:r>
    </w:p>
    <w:p>
      <w:r>
        <w:t>Billie Eilish Pirate Baird O'Connell (/ˈaɪlɪʃ/ EYE-lish;[1] born December 18, 2001) is an American singer and songwriter. She first gained public attention in 2015 with her debut single "Ocean Eyes", written and produced by her brother Finneas O'Connell, with whom she collaborates on music and live shows. In 2017, she released her debut extended play (EP), titled Don't Smile at Me. Commercially successful, it reached the top 15 of record charts in numerous countries, including the US, UK, Canada, and Australia.</w:t>
        <w:br/>
        <w:br/>
        <w:t>Eilish's first studio album, When We All Fall Asleep, Where Do We Go? (2019), debuted atop the US Billboard 200 and UK Albums Chart. It was one of the best-selling albums of the year, buoyed by the success of its fifth single "Bad Guy", Eilish's first number-one on the US Billboard Hot 100. This made her the first artist born in the 21st century to release a chart-topping single. The following year, Eilish performed the theme song "No Time to Die" for the James Bond film of the same name, which topped the UK Singles Chart and won the Academy Award for Best Original Song in 2022. Her subsequent singles "Everything I Wanted", "My Future", "Therefore I Am", and "Your Power" peaked in the top 10 in the US and UK. Her second studio album, Happier Than Ever (2021), topped charts in 25 countries.</w:t>
      </w:r>
    </w:p>
    <w:p>
      <w:r>
        <w:rPr>
          <w:b/>
        </w:rPr>
        <w:t>Response</w:t>
      </w:r>
    </w:p>
    <w:p>
      <w:r>
        <w:t>Her brother Finneas O'Connell produced her debut single "Ocean Eyes", and her chart topping single is "Bad Guy"</w:t>
      </w:r>
    </w:p>
    <w:p>
      <w:r>
        <w:rPr>
          <w:b/>
          <w:u w:val="single"/>
        </w:rPr>
        <w:t>Document 85</w:t>
      </w:r>
    </w:p>
    <w:p>
      <w:r>
        <w:rPr>
          <w:b/>
        </w:rPr>
        <w:t>Instruction</w:t>
      </w:r>
    </w:p>
    <w:p>
      <w:r>
        <w:t>What is a good way to get around without a car?</w:t>
      </w:r>
    </w:p>
    <w:p>
      <w:r>
        <w:rPr>
          <w:b/>
        </w:rPr>
        <w:t>Response</w:t>
      </w:r>
    </w:p>
    <w:p>
      <w:r>
        <w:t>If you live in a city you can access public transport such as buses and trains. You can also walk, use a bicycle, or electric scooter to get around.</w:t>
      </w:r>
    </w:p>
    <w:p>
      <w:r>
        <w:rPr>
          <w:b/>
          <w:u w:val="single"/>
        </w:rPr>
        <w:t>Document 86</w:t>
      </w:r>
    </w:p>
    <w:p>
      <w:r>
        <w:rPr>
          <w:b/>
        </w:rPr>
        <w:t>Instruction</w:t>
      </w:r>
    </w:p>
    <w:p>
      <w:r>
        <w:t>Identify which animal species is alive or extinct: Palaeophis, Giant Tortoise</w:t>
      </w:r>
    </w:p>
    <w:p>
      <w:r>
        <w:rPr>
          <w:b/>
        </w:rPr>
        <w:t>Response</w:t>
      </w:r>
    </w:p>
    <w:p>
      <w:r>
        <w:t>Giant Tortoise is alive, Palaeophis is extinct.</w:t>
      </w:r>
    </w:p>
    <w:p>
      <w:r>
        <w:rPr>
          <w:b/>
          <w:u w:val="single"/>
        </w:rPr>
        <w:t>Document 87</w:t>
      </w:r>
    </w:p>
    <w:p>
      <w:r>
        <w:rPr>
          <w:b/>
        </w:rPr>
        <w:t>Instruction</w:t>
      </w:r>
    </w:p>
    <w:p>
      <w:r>
        <w:t>Why is Santa Cruz, California a great place to live?</w:t>
      </w:r>
    </w:p>
    <w:p>
      <w:r>
        <w:rPr>
          <w:b/>
        </w:rPr>
        <w:t>Response</w:t>
      </w:r>
    </w:p>
    <w:p>
      <w:r>
        <w:t>Santa Cruz, California has one of the best climates in the continental U.S. – being close to the Pacific Ocean, temperatures stay warmer in the winters and cooler in the summers, but without the dreaded fog that nearby cities like San Francisco or Monterey experience. The small city is world-famous for surfing, and the relaxed vibe that comes with it. Natural beauty is abundant, with the mountains and beach only a few miles apart.</w:t>
      </w:r>
    </w:p>
    <w:p>
      <w:r>
        <w:rPr>
          <w:b/>
          <w:u w:val="single"/>
        </w:rPr>
        <w:t>Document 88</w:t>
      </w:r>
    </w:p>
    <w:p>
      <w:r>
        <w:rPr>
          <w:b/>
        </w:rPr>
        <w:t>Instruction</w:t>
      </w:r>
    </w:p>
    <w:p>
      <w:r>
        <w:t>Give me some ideas to manage my manager.</w:t>
      </w:r>
    </w:p>
    <w:p>
      <w:r>
        <w:rPr>
          <w:b/>
        </w:rPr>
        <w:t>Response</w:t>
      </w:r>
    </w:p>
    <w:p>
      <w:r>
        <w:t>1. Be honest</w:t>
        <w:br/>
        <w:t>2. Communicate</w:t>
        <w:br/>
        <w:t>3. Understand goals</w:t>
        <w:br/>
        <w:t>4. Stay calm</w:t>
        <w:br/>
        <w:t>5. Solve problems</w:t>
        <w:br/>
        <w:t>6. Be positive</w:t>
        <w:br/>
        <w:t>7. Share your knowledge</w:t>
        <w:br/>
        <w:t>8. Be caring</w:t>
        <w:br/>
        <w:t>9. Practice positive reinforcement</w:t>
        <w:br/>
        <w:t>10. Be a strong performer</w:t>
      </w:r>
    </w:p>
    <w:p>
      <w:r>
        <w:rPr>
          <w:b/>
          <w:u w:val="single"/>
        </w:rPr>
        <w:t>Document 89</w:t>
      </w:r>
    </w:p>
    <w:p>
      <w:r>
        <w:rPr>
          <w:b/>
        </w:rPr>
        <w:t>Instruction</w:t>
      </w:r>
    </w:p>
    <w:p>
      <w:r>
        <w:t>Who was boxer John Baldwin</w:t>
      </w:r>
    </w:p>
    <w:p>
      <w:r>
        <w:rPr>
          <w:b/>
        </w:rPr>
        <w:t>Context</w:t>
      </w:r>
    </w:p>
    <w:p>
      <w:r>
        <w:t>Known as "The Mad" Baldwin, he turned pro in 1970 and lost a decision to Marvin Hagler in 1975. In 1977 he took on Rocky Mosley Jr in the ill-fated U.S. Championship Tournament, but lost via K.O. In 1978 he lost a decision to Marvin Johnson, and retired a year later.</w:t>
      </w:r>
    </w:p>
    <w:p>
      <w:r>
        <w:rPr>
          <w:b/>
        </w:rPr>
        <w:t>Response</w:t>
      </w:r>
    </w:p>
    <w:p>
      <w:r>
        <w:t>Born in Detroit, John Baldwin was a professional US boxer.  He fought in the Light-Middleweight category and won a bronze medal in the 1968 Olympics.   He turned pro in 1970, and lost a decision to Marvin Hagler in 1975.  He retired in 1979</w:t>
      </w:r>
    </w:p>
    <w:p>
      <w:r>
        <w:rPr>
          <w:b/>
          <w:u w:val="single"/>
        </w:rPr>
        <w:t>Document 90</w:t>
      </w:r>
    </w:p>
    <w:p>
      <w:r>
        <w:rPr>
          <w:b/>
        </w:rPr>
        <w:t>Instruction</w:t>
      </w:r>
    </w:p>
    <w:p>
      <w:r>
        <w:t>Identify which instrument is string or percussion: Samphor, Viola toeria</w:t>
      </w:r>
    </w:p>
    <w:p>
      <w:r>
        <w:rPr>
          <w:b/>
        </w:rPr>
        <w:t>Response</w:t>
      </w:r>
    </w:p>
    <w:p>
      <w:r>
        <w:t>Viola toeria is string, Samphor is percussion.</w:t>
      </w:r>
    </w:p>
    <w:p>
      <w:r>
        <w:rPr>
          <w:b/>
          <w:u w:val="single"/>
        </w:rPr>
        <w:t>Document 91</w:t>
      </w:r>
    </w:p>
    <w:p>
      <w:r>
        <w:rPr>
          <w:b/>
        </w:rPr>
        <w:t>Instruction</w:t>
      </w:r>
    </w:p>
    <w:p>
      <w:r>
        <w:t>If we were playing a game where we had to identify things that can be found inside a house, which of these would we call out: car, chair, table, park, cloud, microwave.</w:t>
      </w:r>
    </w:p>
    <w:p>
      <w:r>
        <w:rPr>
          <w:b/>
        </w:rPr>
        <w:t>Response</w:t>
      </w:r>
    </w:p>
    <w:p>
      <w:r>
        <w:t>Inside a house you can find a chair, a table and a microwave. Cars, clouds and parks are found outside of houses.</w:t>
      </w:r>
    </w:p>
    <w:p>
      <w:r>
        <w:rPr>
          <w:b/>
          <w:u w:val="single"/>
        </w:rPr>
        <w:t>Document 92</w:t>
      </w:r>
    </w:p>
    <w:p>
      <w:r>
        <w:rPr>
          <w:b/>
        </w:rPr>
        <w:t>Instruction</w:t>
      </w:r>
    </w:p>
    <w:p>
      <w:r>
        <w:t>Classify the following as either dark-colored beers or light colored beers: porter, pilsner, stout, amber, lager</w:t>
      </w:r>
    </w:p>
    <w:p>
      <w:r>
        <w:rPr>
          <w:b/>
        </w:rPr>
        <w:t>Response</w:t>
      </w:r>
    </w:p>
    <w:p>
      <w:r>
        <w:t>Dark-colored beers: porter, stout, amber</w:t>
        <w:br/>
        <w:t>Light-colored beers: pilsner, lager</w:t>
      </w:r>
    </w:p>
    <w:p>
      <w:r>
        <w:rPr>
          <w:b/>
          <w:u w:val="single"/>
        </w:rPr>
        <w:t>Document 93</w:t>
      </w:r>
    </w:p>
    <w:p>
      <w:r>
        <w:rPr>
          <w:b/>
        </w:rPr>
        <w:t>Instruction</w:t>
      </w:r>
    </w:p>
    <w:p>
      <w:r>
        <w:t>Give me a bulleted list of the 5 highest mountains in the world and their respective heights in meters</w:t>
      </w:r>
    </w:p>
    <w:p>
      <w:r>
        <w:rPr>
          <w:b/>
        </w:rPr>
        <w:t>Response</w:t>
      </w:r>
    </w:p>
    <w:p>
      <w:r>
        <w:t>* Mount Everest. Height: 8,849 meters</w:t>
        <w:br/>
        <w:t>* K2. Height: 8,611 meters</w:t>
        <w:br/>
        <w:t>* Kangchenjunga. Height: 8,586 meters</w:t>
        <w:br/>
        <w:t>* Lhotse. Height: 8,516 meters</w:t>
        <w:br/>
        <w:t>* Makalu. Height: 8,485 meters</w:t>
      </w:r>
    </w:p>
    <w:p>
      <w:r>
        <w:rPr>
          <w:b/>
          <w:u w:val="single"/>
        </w:rPr>
        <w:t>Document 94</w:t>
      </w:r>
    </w:p>
    <w:p>
      <w:r>
        <w:rPr>
          <w:b/>
        </w:rPr>
        <w:t>Instruction</w:t>
      </w:r>
    </w:p>
    <w:p>
      <w:r>
        <w:t>Extract all of the dates mentioned in this paragraph and list them using bullets in the format {Date} - {Description}</w:t>
      </w:r>
    </w:p>
    <w:p>
      <w:r>
        <w:rPr>
          <w:b/>
        </w:rPr>
        <w:t>Context</w:t>
      </w:r>
    </w:p>
    <w:p>
      <w:r>
        <w:t>Daniel Leavitt was born November 16, 1813, at Rye, New Hampshire, the son of Benning Leavitt, influential businessman, state senator, county commissioner and later Chicopee Selectman,[5] and his wife Olive (Jenness) Leavitt. Daniel Leavitt married in 1838 at West Springfield, Massachusetts, Ruth Jeannette Ball. They had three children.</w:t>
      </w:r>
    </w:p>
    <w:p>
      <w:r>
        <w:rPr>
          <w:b/>
        </w:rPr>
        <w:t>Response</w:t>
      </w:r>
    </w:p>
    <w:p>
      <w:r>
        <w:t>• November 16, 1813 - This is when Daniel Leavitt was born</w:t>
        <w:br/>
        <w:t>• 1838 - This is when Daniel Leavitt married his wife Ruth Jeannette Ball.</w:t>
      </w:r>
    </w:p>
    <w:p>
      <w:r>
        <w:rPr>
          <w:b/>
          <w:u w:val="single"/>
        </w:rPr>
        <w:t>Document 95</w:t>
      </w:r>
    </w:p>
    <w:p>
      <w:r>
        <w:rPr>
          <w:b/>
        </w:rPr>
        <w:t>Instruction</w:t>
      </w:r>
    </w:p>
    <w:p>
      <w:r>
        <w:t>Which products apple sell?</w:t>
      </w:r>
    </w:p>
    <w:p>
      <w:r>
        <w:rPr>
          <w:b/>
        </w:rPr>
        <w:t>Response</w:t>
      </w:r>
    </w:p>
    <w:p>
      <w:r>
        <w:t>Apple sells variety of products. including watches, phones, laptops and computers.</w:t>
      </w:r>
    </w:p>
    <w:p>
      <w:r>
        <w:rPr>
          <w:b/>
          <w:u w:val="single"/>
        </w:rPr>
        <w:t>Document 96</w:t>
      </w:r>
    </w:p>
    <w:p>
      <w:r>
        <w:rPr>
          <w:b/>
        </w:rPr>
        <w:t>Instruction</w:t>
      </w:r>
    </w:p>
    <w:p>
      <w:r>
        <w:t>Write a short story about a person who discovers a hidden room in their house. The story should include a plot twist and a clear resolution at the end.</w:t>
      </w:r>
    </w:p>
    <w:p>
      <w:r>
        <w:rPr>
          <w:b/>
        </w:rPr>
        <w:t>Response</w:t>
      </w:r>
    </w:p>
    <w:p>
      <w:r>
        <w:t>It was going to be a long day.  With her brother-in-law out of town, Lisa had agreed to watch her niece Stella for the afternoon and the little girl was known to be a bit of a handful. Her plan had been to spend the afternoon at the park to let Stella run and climb, to wear her out a bit.  Unfortunately, this outing was foiled by the constant downpour of rain so Lisa resigned herself to a day inside with the tiny tyrant. Stella arrived early and excited to play.  Lisa decided to begin with a game of hide and seek, after all this could take up a good part of the morning without too much trouble.  Stella ran off to hide and Lisa sat quietly drinking coffee while calling out to the little girl, pretending to seek. Eventually she set off to find the little girl but soon she realized that something was wrong.  No matter where she looked, Stella was nowhere to be found. The house wasn't that large, making her disappearance even more perplexing.  Lisa had only recently moved into the home that she bought from her great aunt shortly before her death and she hasn't even moved out all of the existing furniture. Maybe Stella had gotten stuck somewhere behind the large wardrobe in the bedroom or she had climbed up into a cupboard in the laundry room.  Panic was starting to settle in as she moved the wardrobe further from the wall, where only a small child could have hidden before.  Suddenly, saw a small crack in the wall, and then realized it was a small door that she never knew was there.  The door was slightly ajar and she eventually moved the wardrobe enough to open the door and climb inside. What was this place?  The entrance opened up to reveal a small room that Lisa never knew existed!  It was full of treasure, gold bars and jewels.  Stella sat in the middle of the room quietly playing with the treasure, unaware of the immense value she was surrounded by.  Lisa had known her aunt was a secretive woman but this was an incredible find and would change her life forever.  Stella's visit was the good luck charm she needed to unlock this bounty and she would be forever grateful to the little girl!  Time to call her brother-in-law to thank him for letting Stella visit.</w:t>
      </w:r>
    </w:p>
    <w:p>
      <w:r>
        <w:rPr>
          <w:b/>
          <w:u w:val="single"/>
        </w:rPr>
        <w:t>Document 97</w:t>
      </w:r>
    </w:p>
    <w:p>
      <w:r>
        <w:rPr>
          <w:b/>
        </w:rPr>
        <w:t>Instruction</w:t>
      </w:r>
    </w:p>
    <w:p>
      <w:r>
        <w:t>Please describe  what is oil and give me a list of it’s applications.</w:t>
      </w:r>
    </w:p>
    <w:p>
      <w:r>
        <w:rPr>
          <w:b/>
        </w:rPr>
        <w:t>Context</w:t>
      </w:r>
    </w:p>
    <w:p>
      <w:r>
        <w:t>An oil is any nonpolar chemical substance that is composed primarily of hydrocarbons and is hydrophobic (does not mix with water) &amp; lipophilic (mixes with other oils). Oils are usually flammable and surface active. Most oils are unsaturated lipids that are liquid at room temperature.</w:t>
        <w:br/>
        <w:br/>
        <w:t>The general definition of oil includes classes of chemical compounds that may be otherwise unrelated in structure, properties, and uses. Oils may be animal, vegetable, or petrochemical in origin, and may be volatile or non-volatile.[1] They are used for food (e.g., olive oil), fuel (e.g., heating oil), medical purposes (e.g., mineral oil), lubrication (e.g. motor oil), and the manufacture of many types of paints, plastics, and other materials. Specially prepared oils are used in some religious ceremonies and rituals as purifying agents.</w:t>
      </w:r>
    </w:p>
    <w:p>
      <w:r>
        <w:rPr>
          <w:b/>
        </w:rPr>
        <w:t>Response</w:t>
      </w:r>
    </w:p>
    <w:p>
      <w:r>
        <w:t>An oil is a chemical substance that is composed primarily of hydrocarbons and may be animal, vegetable or petrochemical in origin.</w:t>
        <w:br/>
        <w:t>Oil is used in a wide range of applications and is essential to everyday human life. These are:</w:t>
        <w:br/>
        <w:t>Cooking - edible vegetable and animal oils are used for various purposes in cooking and food preparation</w:t>
        <w:br/>
        <w:t>Cosmetics - most facial cleansers, lotions and hair care products contain molecules that come from mineral and vegetable oils</w:t>
        <w:br/>
        <w:t>Fuel - crude oil is refined and converted to diesel, gasoline or jet fuel to power cars, trucks and planes</w:t>
        <w:br/>
        <w:t>Heating - petrochemical oil is used for heating</w:t>
        <w:br/>
        <w:t>Painting - oil is used as a supporting medium for paints</w:t>
        <w:br/>
        <w:t>Lubrication - oils are used in various engineering purposes as they do not easily adhere to other substance which makes them useful as lubricants</w:t>
        <w:br/>
        <w:t>Religion - oil has been used throughout history as a religious medium. It is often considered a spiritually purifying agent and is used to anointing purposes</w:t>
        <w:br/>
        <w:t>Health - oils holds lots of fats and medical properties, for example fish oil holds the omega-3 fatty acid which helps with inflammation and reduces fat in the bloodstream</w:t>
      </w:r>
    </w:p>
    <w:p>
      <w:r>
        <w:rPr>
          <w:b/>
          <w:u w:val="single"/>
        </w:rPr>
        <w:t>Document 98</w:t>
      </w:r>
    </w:p>
    <w:p>
      <w:r>
        <w:rPr>
          <w:b/>
        </w:rPr>
        <w:t>Instruction</w:t>
      </w:r>
    </w:p>
    <w:p>
      <w:r>
        <w:t>List 6 different types of rain in Seattle</w:t>
      </w:r>
    </w:p>
    <w:p>
      <w:r>
        <w:rPr>
          <w:b/>
        </w:rPr>
        <w:t>Response</w:t>
      </w:r>
    </w:p>
    <w:p>
      <w:r>
        <w:t>1. Mist</w:t>
        <w:br/>
        <w:t>2. Drizzle</w:t>
        <w:br/>
        <w:t>3. Sleet</w:t>
        <w:br/>
        <w:t>4. Downpour</w:t>
        <w:br/>
        <w:t>5. Freezing Rain</w:t>
        <w:br/>
        <w:t>6. Sun Shower</w:t>
      </w:r>
    </w:p>
    <w:p>
      <w:r>
        <w:rPr>
          <w:b/>
          <w:u w:val="single"/>
        </w:rPr>
        <w:t>Document 99</w:t>
      </w:r>
    </w:p>
    <w:p>
      <w:r>
        <w:rPr>
          <w:b/>
        </w:rPr>
        <w:t>Instruction</w:t>
      </w:r>
    </w:p>
    <w:p>
      <w:r>
        <w:t>What is investment banking?</w:t>
      </w:r>
    </w:p>
    <w:p>
      <w:r>
        <w:rPr>
          <w:b/>
        </w:rPr>
        <w:t>Response</w:t>
      </w:r>
    </w:p>
    <w:p>
      <w:r>
        <w:t>Investment banking pertains to certain activities of a financial services company or a corporate division that consist in advisory-based financial transactions on behalf of individuals, corporations, and governments. Traditionally associated with corporate finance, such a bank might assist in raising financial capital by underwriting or acting as the client's agent in the issuance of debt or equity securities. An investment bank may also assist companies involved in mergers and acquisitions (M&amp;A) and provide ancillary services such as market making, trading of derivatives and equity securities, FICC services (fixed income instruments, currencies, and commodities) or research (macroeconomic, credit or equity research). Most investment banks maintain prime brokerage and asset management departments in conjunction with their investment research businesses. As an industry, it is broken up into the Bulge Bracket (upper tier), Middle Market (mid-level businesses), and boutique market (specialized businesses).</w:t>
        <w:br/>
        <w:br/>
        <w:t>Unlike commercial banks and retail banks, investment banks do not take deposits.</w:t>
      </w:r>
    </w:p>
    <w:p>
      <w:r>
        <w:rPr>
          <w:b/>
          <w:u w:val="single"/>
        </w:rPr>
        <w:t>Document 100</w:t>
      </w:r>
    </w:p>
    <w:p>
      <w:r>
        <w:rPr>
          <w:b/>
        </w:rPr>
        <w:t>Instruction</w:t>
      </w:r>
    </w:p>
    <w:p>
      <w:r>
        <w:t>I started a new company named Greystone Inc. What do we do?</w:t>
      </w:r>
    </w:p>
    <w:p>
      <w:r>
        <w:rPr>
          <w:b/>
        </w:rPr>
        <w:t>Response</w:t>
      </w:r>
    </w:p>
    <w:p>
      <w:r>
        <w:t>- Investment banking for weird guys only</w:t>
        <w:br/>
        <w:t>- Aerospace consulting</w:t>
        <w:br/>
        <w:t>- Pasta and pasta accessory global logistics</w:t>
        <w:br/>
        <w:t>- Political lobbying for the mining industry</w:t>
      </w:r>
    </w:p>
    <w:p>
      <w:r>
        <w:rPr>
          <w:b/>
          <w:u w:val="single"/>
        </w:rPr>
        <w:t>Document 101</w:t>
      </w:r>
    </w:p>
    <w:p>
      <w:r>
        <w:rPr>
          <w:b/>
        </w:rPr>
        <w:t>Instruction</w:t>
      </w:r>
    </w:p>
    <w:p>
      <w:r>
        <w:t>Tell me whether or not these foods are on EWG's dirty dozen list</w:t>
      </w:r>
    </w:p>
    <w:p>
      <w:r>
        <w:rPr>
          <w:b/>
        </w:rPr>
        <w:t>Response</w:t>
      </w:r>
    </w:p>
    <w:p>
      <w:r>
        <w:t>avocados, kiwi, pairs, blueberries, green beans, kale, cabbage</w:t>
      </w:r>
    </w:p>
    <w:p>
      <w:r>
        <w:rPr>
          <w:b/>
          <w:u w:val="single"/>
        </w:rPr>
        <w:t>Document 102</w:t>
      </w:r>
    </w:p>
    <w:p>
      <w:r>
        <w:rPr>
          <w:b/>
        </w:rPr>
        <w:t>Instruction</w:t>
      </w:r>
    </w:p>
    <w:p>
      <w:r>
        <w:t>How much music theory knowledge is required to compose music?</w:t>
      </w:r>
    </w:p>
    <w:p>
      <w:r>
        <w:rPr>
          <w:b/>
        </w:rPr>
        <w:t>Response</w:t>
      </w:r>
    </w:p>
    <w:p>
      <w:r>
        <w:t xml:space="preserve">Technically speaking, very little music theory knowledge is “required” to compose music. Music theory is, essentially, what musicians have learned over the course of several hundred years about how to write music that is interesting and sounds good. In other words, music theory is there to help you, not hold you back. </w:t>
        <w:br/>
        <w:br/>
        <w:t>When you learn music theory, what often happens is that you expand your broader understanding of music, which can be a very helpful safety net. The more music theory you know, the easier you’ll be able to distinguish between the good ideas and the not-so-good. You need to know the rules before you can break them. You need to be able to write by the book before you throw the book away. If not, you run the risk of writing music that’s not nearly as clever as you think it is, that tries to be daring and experimental but ends up just being dull and vanilla. And frankly, I just don’t see the value in ignoring all the work that centuries worth of musicians have done into knowing how music works. Putting the time into learning and really understanding it can only make you a better musician and a better composer.</w:t>
        <w:br/>
        <w:br/>
        <w:t>So, that’s my answer. Learn at least as much theory as you need to know to understand the rules you want to break.</w:t>
      </w:r>
    </w:p>
    <w:p>
      <w:r>
        <w:rPr>
          <w:b/>
          <w:u w:val="single"/>
        </w:rPr>
        <w:t>Document 103</w:t>
      </w:r>
    </w:p>
    <w:p>
      <w:r>
        <w:rPr>
          <w:b/>
        </w:rPr>
        <w:t>Instruction</w:t>
      </w:r>
    </w:p>
    <w:p>
      <w:r>
        <w:t>Categorize each of the following instruments as either string or keyboard: Guitar, Violin, piano, harmonium, cello, accordion, banjo</w:t>
      </w:r>
    </w:p>
    <w:p>
      <w:r>
        <w:rPr>
          <w:b/>
        </w:rPr>
        <w:t>Response</w:t>
      </w:r>
    </w:p>
    <w:p>
      <w:r>
        <w:t>Guitar - String</w:t>
        <w:br/>
        <w:t>Violin - String</w:t>
        <w:br/>
        <w:t>piano - keyboard</w:t>
        <w:br/>
        <w:t>harmonium - keyboard</w:t>
        <w:br/>
        <w:t>cello - string</w:t>
        <w:br/>
        <w:t>accordion - keyboard</w:t>
        <w:br/>
        <w:t>banjo - string</w:t>
      </w:r>
    </w:p>
    <w:p>
      <w:r>
        <w:rPr>
          <w:b/>
          <w:u w:val="single"/>
        </w:rPr>
        <w:t>Document 104</w:t>
      </w:r>
    </w:p>
    <w:p>
      <w:r>
        <w:rPr>
          <w:b/>
        </w:rPr>
        <w:t>Instruction</w:t>
      </w:r>
    </w:p>
    <w:p>
      <w:r>
        <w:t>Summarize in one sentence this article about a famous song.</w:t>
      </w:r>
    </w:p>
    <w:p>
      <w:r>
        <w:rPr>
          <w:b/>
        </w:rPr>
        <w:t>Context</w:t>
      </w:r>
    </w:p>
    <w:p>
      <w:r>
        <w:t>"I'm an Old Cowhand (From the Rio Grande)" is a comic song written by Johnny Mercer for the Paramount Pictures release Rhythm on the Range and sung by its star, Bing Crosby. The Crosby commercial recording was made on July 17, 1936, with Jimmy Dorsey &amp; his Orchestra for Decca Records.[1] It was a huge hit in 1936, reaching the No. 2 spot in the charts of the day,[2] and it greatly furthered Mercer's career. Crosby recorded the song again in 1954 for his album Bing: A Musical Autobiography.</w:t>
        <w:br/>
        <w:t>Members of the Western Writers of America chose it as one of the Top 100 Western songs of all time.[3]</w:t>
        <w:br/>
        <w:br/>
        <w:t>Background</w:t>
        <w:br/>
        <w:t>Mercer and his wife were driving across the US en route to his hometown, Savannah, Georgia, after having apparently failed to succeed in Hollywood. Mercer was amused by the sight of cowboys, with spurs and ten-gallon hats, driving cars and trucks instead of riding horses. Singing cowboys were popular in films and on the radio then, and within 15 minutes, writing on the back of an envelope, Mercer transferred the image he was seeing into a song whose satirical lyrics vented some of his own bitter frustration with Hollywood.[4]</w:t>
        <w:br/>
        <w:br/>
        <w:t>The lyrics, about a 20th-century cowboy who has little in common with the cowpunchers of old, have been included in some anthologies of light verse.</w:t>
      </w:r>
    </w:p>
    <w:p>
      <w:r>
        <w:rPr>
          <w:b/>
        </w:rPr>
        <w:t>Response</w:t>
      </w:r>
    </w:p>
    <w:p>
      <w:r>
        <w:t>I'm an Old Cowhand (From the Rio Grande), written by Johnny Mercer and recorded by Bing Crosby, is popular song from 1936 that satirizes cowboy culture of the time.</w:t>
      </w:r>
    </w:p>
    <w:p>
      <w:r>
        <w:rPr>
          <w:b/>
          <w:u w:val="single"/>
        </w:rPr>
        <w:t>Document 105</w:t>
      </w:r>
    </w:p>
    <w:p>
      <w:r>
        <w:rPr>
          <w:b/>
        </w:rPr>
        <w:t>Instruction</w:t>
      </w:r>
    </w:p>
    <w:p>
      <w:r>
        <w:t>What is the Maareech Advanced Torpedo Defence System (ATDS)?</w:t>
      </w:r>
    </w:p>
    <w:p>
      <w:r>
        <w:rPr>
          <w:b/>
        </w:rPr>
        <w:t>Context</w:t>
      </w:r>
    </w:p>
    <w:p>
      <w:r>
        <w:t>Maareech Advanced Torpedo Defence System (ATDS) is a torpedo detection and countermeasure system used by the Indian Navy. The system offers a complete solution to detect and locate an incoming torpedo and to apply countermeasures to protect naval platform against torpedo attack. It was developed as a joint project of the Naval Physical and Oceanographic Laboratory (NPOL), Kochi and the Naval Science and Technological Laboratory (NSTL), Visakhapatnam.[1][2][3][4] Bharat Electronics is manufacturing it India.[5]</w:t>
      </w:r>
    </w:p>
    <w:p>
      <w:r>
        <w:rPr>
          <w:b/>
        </w:rPr>
        <w:t>Response</w:t>
      </w:r>
    </w:p>
    <w:p>
      <w:r>
        <w:t>The Maareech Advanced Torpedo Defence System (ATDS is a torpedo detection and countermeasure system used by the Indian Navy.</w:t>
      </w:r>
    </w:p>
    <w:p>
      <w:r>
        <w:rPr>
          <w:b/>
          <w:u w:val="single"/>
        </w:rPr>
        <w:t>Document 106</w:t>
      </w:r>
    </w:p>
    <w:p>
      <w:r>
        <w:rPr>
          <w:b/>
        </w:rPr>
        <w:t>Instruction</w:t>
      </w:r>
    </w:p>
    <w:p>
      <w:r>
        <w:t>Change the following passage to past tense</w:t>
      </w:r>
    </w:p>
    <w:p>
      <w:r>
        <w:rPr>
          <w:b/>
        </w:rPr>
        <w:t>Context</w:t>
      </w:r>
    </w:p>
    <w:p>
      <w:r>
        <w:t>The episode focuses on two people: an elderly hospital doctor (Aleksander Bardini), who lives by himself in the ubiquitous Dekalog apartment block; and Dorota Geller (Krystyna Janda), a woman in her 30s who lives in the same building and is a violinist with the Philharmonic Orchestra.</w:t>
      </w:r>
    </w:p>
    <w:p>
      <w:r>
        <w:rPr>
          <w:b/>
        </w:rPr>
        <w:t>Response</w:t>
      </w:r>
    </w:p>
    <w:p>
      <w:r>
        <w:t>The episode focused on two people: an elderly hospital doctor (Aleksander Bardini), who lived by himself in the ubiquitous Dekalog apartment block; and Dorota Geller (Krystyna Janda), a woman in her 30s who lived in the same building and was a violinist with the Philharmonic Orchestra.</w:t>
      </w:r>
    </w:p>
    <w:p>
      <w:r>
        <w:rPr>
          <w:b/>
          <w:u w:val="single"/>
        </w:rPr>
        <w:t>Document 107</w:t>
      </w:r>
    </w:p>
    <w:p>
      <w:r>
        <w:rPr>
          <w:b/>
        </w:rPr>
        <w:t>Instruction</w:t>
      </w:r>
    </w:p>
    <w:p>
      <w:r>
        <w:t>What is the tallest mountain in the continental US?</w:t>
      </w:r>
    </w:p>
    <w:p>
      <w:r>
        <w:rPr>
          <w:b/>
        </w:rPr>
        <w:t>Response</w:t>
      </w:r>
    </w:p>
    <w:p>
      <w:r>
        <w:t>Mt. Whitney, which is 14500 ft,  is the tallest mountain in the continental US. Although if we were to include the state of Alaska, then the tallest mountain is actually Mt Denali, which is 20,320 ft. Mt. Whitney is actually only the 17th tallest mountain in all of the US, where the tallest 1-16 are all mountains in Alaska.</w:t>
      </w:r>
    </w:p>
    <w:p>
      <w:r>
        <w:rPr>
          <w:b/>
          <w:u w:val="single"/>
        </w:rPr>
        <w:t>Document 108</w:t>
      </w:r>
    </w:p>
    <w:p>
      <w:r>
        <w:rPr>
          <w:b/>
        </w:rPr>
        <w:t>Instruction</w:t>
      </w:r>
    </w:p>
    <w:p>
      <w:r>
        <w:t>Who is Shoji Hashimoto?</w:t>
      </w:r>
    </w:p>
    <w:p>
      <w:r>
        <w:rPr>
          <w:b/>
        </w:rPr>
        <w:t>Context</w:t>
      </w:r>
    </w:p>
    <w:p>
      <w:r>
        <w:t>Shoji Hashimoto (橋本 昌二, Hashimoto Shōji, April 18, 1935 – December 2, 2009) was a professional Go player.</w:t>
      </w:r>
    </w:p>
    <w:p>
      <w:r>
        <w:rPr>
          <w:b/>
        </w:rPr>
        <w:t>Response</w:t>
      </w:r>
    </w:p>
    <w:p>
      <w:r>
        <w:t>Shoji Hashimoto (橋本 昌二, Hashimoto Shōji, April 18, 1935 – December 2, 2009) was a professional Go player.</w:t>
        <w:br/>
        <w:t>Hashimoto turned pro in 1947 when he was just 12. It took him only 11 years to reach 9p. He learned Go from his father Hashimoto Kunisaburō and his disciples include Takahara Shūji, Moriyama Naoki, Oda Hiromitsu, Okahashi Hirotada, and Hayashi Kōzō. He was a member of the Kansai Ki-in.</w:t>
      </w:r>
    </w:p>
    <w:p>
      <w:r>
        <w:rPr>
          <w:b/>
          <w:u w:val="single"/>
        </w:rPr>
        <w:t>Document 109</w:t>
      </w:r>
    </w:p>
    <w:p>
      <w:r>
        <w:rPr>
          <w:b/>
        </w:rPr>
        <w:t>Instruction</w:t>
      </w:r>
    </w:p>
    <w:p>
      <w:r>
        <w:t>What are some of the best comedy movies of the 1980's?</w:t>
      </w:r>
    </w:p>
    <w:p>
      <w:r>
        <w:rPr>
          <w:b/>
        </w:rPr>
        <w:t>Response</w:t>
      </w:r>
    </w:p>
    <w:p>
      <w:r>
        <w:t>Some of the best movies released in the 1980's are The Breakfast Club, The Goonies, Sixteen Candles, Ghostbusters and Back to the Future.</w:t>
      </w:r>
    </w:p>
    <w:p>
      <w:r>
        <w:rPr>
          <w:b/>
          <w:u w:val="single"/>
        </w:rPr>
        <w:t>Document 110</w:t>
      </w:r>
    </w:p>
    <w:p>
      <w:r>
        <w:rPr>
          <w:b/>
        </w:rPr>
        <w:t>Instruction</w:t>
      </w:r>
    </w:p>
    <w:p>
      <w:r>
        <w:t>In golf what do the Americans call an albatross</w:t>
      </w:r>
    </w:p>
    <w:p>
      <w:r>
        <w:rPr>
          <w:b/>
        </w:rPr>
        <w:t>Response</w:t>
      </w:r>
    </w:p>
    <w:p>
      <w:r>
        <w:t>Double Eagle</w:t>
      </w:r>
    </w:p>
    <w:p>
      <w:r>
        <w:rPr>
          <w:b/>
          <w:u w:val="single"/>
        </w:rPr>
        <w:t>Document 111</w:t>
      </w:r>
    </w:p>
    <w:p>
      <w:r>
        <w:rPr>
          <w:b/>
        </w:rPr>
        <w:t>Instruction</w:t>
      </w:r>
    </w:p>
    <w:p>
      <w:r>
        <w:t>What are common ingredients of a full english breakfast?</w:t>
      </w:r>
    </w:p>
    <w:p>
      <w:r>
        <w:rPr>
          <w:b/>
        </w:rPr>
        <w:t>Response</w:t>
      </w:r>
    </w:p>
    <w:p>
      <w:r>
        <w:t>Bacon, eggs, sausages, beans, toast, mushrooms, tomatoes. Some people also include black pudding and hash browns.</w:t>
        <w:br/>
        <w:t>Eggs are commonly fried or scrambled.</w:t>
      </w:r>
    </w:p>
    <w:p>
      <w:r>
        <w:rPr>
          <w:b/>
          <w:u w:val="single"/>
        </w:rPr>
        <w:t>Document 112</w:t>
      </w:r>
    </w:p>
    <w:p>
      <w:r>
        <w:rPr>
          <w:b/>
        </w:rPr>
        <w:t>Instruction</w:t>
      </w:r>
    </w:p>
    <w:p>
      <w:r>
        <w:t>Plan for a three day road trip for May long weekend from Westfield, New Jersey</w:t>
      </w:r>
    </w:p>
    <w:p>
      <w:r>
        <w:rPr>
          <w:b/>
        </w:rPr>
        <w:t>Response</w:t>
      </w:r>
    </w:p>
    <w:p>
      <w:r>
        <w:t>May 26: Drive to Montreal from Westfield, NJ. Time taken  6 hrs. Stay there overnight</w:t>
        <w:br/>
        <w:t>May 27:  have a quick breakfast..checkout and drive to Mount Tremblant. Time: 90 minutes</w:t>
        <w:br/>
        <w:t>May 27: Hike Grand Brule ( red path) on the way up and green path on the way down</w:t>
        <w:br/>
        <w:t>May 27: Stroll around the Tremblant village</w:t>
        <w:br/>
        <w:t>May 28: Drive to Quebec City. Time taken: 4 hrs</w:t>
        <w:br/>
        <w:t>May 28: Explore the city, aquarium and go for wildlife watching</w:t>
        <w:br/>
        <w:t>May 29: Drive to Montreal. Spend time exploring the city</w:t>
        <w:br/>
        <w:t>May 30: Drive back to Westfield, New Jersey</w:t>
      </w:r>
    </w:p>
    <w:p>
      <w:r>
        <w:rPr>
          <w:b/>
          <w:u w:val="single"/>
        </w:rPr>
        <w:t>Document 113</w:t>
      </w:r>
    </w:p>
    <w:p>
      <w:r>
        <w:rPr>
          <w:b/>
        </w:rPr>
        <w:t>Instruction</w:t>
      </w:r>
    </w:p>
    <w:p>
      <w:r>
        <w:t>How do you operate a car with a manual transmission?</w:t>
      </w:r>
    </w:p>
    <w:p>
      <w:r>
        <w:rPr>
          <w:b/>
        </w:rPr>
        <w:t>Response</w:t>
      </w:r>
    </w:p>
    <w:p>
      <w:r>
        <w:t>Through a combination of a shifter and three pedals: gas, brake, and clutch. Press down the clutch pedal with one foot, and the brake with your other foot first and then turn on the engine of the car. It is recommended to shift to neutral immediately after turning on your car and prior to departing. To shift between one of the engaged gears, typically marked 1, 2, 3, 4, 5 N (for neutral) and R (for reverse), press down on the clutch all the way to the floor and move the shifter to the desired location. Once the car is on and you're in neutral if you want to move forward, press and hold the clutch pedal to the floor and move the shifter to the "1" position. Slowly disengage the clutch pedal partially, and while disengaging slowly start to press down on the gas pedal. After gradually pressing more on the gas pedal, slowly remove your foot from the clutch entirely. This will start you in forward motion, and you will be restricted to the speed limit of 1st gear. You can track this limit through the RPM (revolutions per minute) gauge on the dashboard of your car. Typically you want to keep the RPMs between 1500-4000. If the RPMs start to decrease to 1500-2000 that is a sign you want to shift from a higher gear to a lower gear (i.e. 2nd gear to 1st gear), and as the RPMs increase to 4000, that is an indication you want to shift to a higher gear (i.e. 2nd gear to 3rd gear).</w:t>
      </w:r>
    </w:p>
    <w:p>
      <w:r>
        <w:rPr>
          <w:b/>
          <w:u w:val="single"/>
        </w:rPr>
        <w:t>Document 114</w:t>
      </w:r>
    </w:p>
    <w:p>
      <w:r>
        <w:rPr>
          <w:b/>
        </w:rPr>
        <w:t>Instruction</w:t>
      </w:r>
    </w:p>
    <w:p>
      <w:r>
        <w:t>What is the Research Collaboratory for Structural Bioinformatics Protein Data Bank (RCSB PDB)?</w:t>
      </w:r>
    </w:p>
    <w:p>
      <w:r>
        <w:rPr>
          <w:b/>
        </w:rPr>
        <w:t>Response</w:t>
      </w:r>
    </w:p>
    <w:p>
      <w:r>
        <w:t>The Research Collaboratory for Structural Bioinformatics Protein Data Bank (RCSB PDB) is a database that provides a wealth of information about the 3D structures of proteins, nucleic acids, and other macromolecules. The database contains experimentally determined atomic coordinates for a large number of macromolecules, which can be used to study their structures, functions, and interactions. The RCSB PDB is widely used in genomics research and drug discovery, as it provides a valuable resource for understanding the structural basis of many biological processes and for designing new drugs that target specific macromolecules.</w:t>
        <w:br/>
        <w:br/>
        <w:t>In addition to the atomic coordinates, the RCSB PDB contains a wealth of additional information about each macromolecule, including experimental methods used for structure determination, citations to relevant scientific literature, and information about biological function, sequence, and homology. The database also provides a variety of tools and resources for visualizing, analyzing, and downloading structural data, including a web-based viewer that allows users to interactively explore the 3D structures of macromolecules.</w:t>
      </w:r>
    </w:p>
    <w:p>
      <w:r>
        <w:rPr>
          <w:b/>
          <w:u w:val="single"/>
        </w:rPr>
        <w:t>Document 115</w:t>
      </w:r>
    </w:p>
    <w:p>
      <w:r>
        <w:rPr>
          <w:b/>
        </w:rPr>
        <w:t>Instruction</w:t>
      </w:r>
    </w:p>
    <w:p>
      <w:r>
        <w:t>What are 5 potential uses for an empty La Croix can?</w:t>
      </w:r>
    </w:p>
    <w:p>
      <w:r>
        <w:rPr>
          <w:b/>
        </w:rPr>
        <w:t>Response</w:t>
      </w:r>
    </w:p>
    <w:p>
      <w:r>
        <w:t>1. Make your bike sound like it has an engine by wrapping the can around the back tire.</w:t>
        <w:br/>
        <w:t xml:space="preserve">2. A percussion instrument to play along with friends in a jam session.  You could just crinkle it, hit it with a pen, or fill it with sand or debris and shake it.  </w:t>
        <w:br/>
        <w:t>3. A baking tool.  You can used the bottom of the can to stamp out perfectly circle, uniform cookies from a rolled-out sheet of cookie dough.</w:t>
        <w:br/>
        <w:t>4. A field razor.  Tear the can carefully to create an effective cutting device for emergency use.</w:t>
        <w:br/>
        <w:t>5. A make shift ball to throw around with friends at the park. An empty can could be a fun projectile to use in a friendly game of 3 Flies Up.</w:t>
      </w:r>
    </w:p>
    <w:p>
      <w:r>
        <w:rPr>
          <w:b/>
          <w:u w:val="single"/>
        </w:rPr>
        <w:t>Document 116</w:t>
      </w:r>
    </w:p>
    <w:p>
      <w:r>
        <w:rPr>
          <w:b/>
        </w:rPr>
        <w:t>Instruction</w:t>
      </w:r>
    </w:p>
    <w:p>
      <w:r>
        <w:t>What is the name of the Winslow's nerdy next-door neighbor on the TV show "Family Matters"?</w:t>
      </w:r>
    </w:p>
    <w:p>
      <w:r>
        <w:rPr>
          <w:b/>
        </w:rPr>
        <w:t>Response</w:t>
      </w:r>
    </w:p>
    <w:p>
      <w:r>
        <w:t>Steve Urkel</w:t>
      </w:r>
    </w:p>
    <w:p>
      <w:r>
        <w:rPr>
          <w:b/>
          <w:u w:val="single"/>
        </w:rPr>
        <w:t>Document 117</w:t>
      </w:r>
    </w:p>
    <w:p>
      <w:r>
        <w:rPr>
          <w:b/>
        </w:rPr>
        <w:t>Instruction</w:t>
      </w:r>
    </w:p>
    <w:p>
      <w:r>
        <w:t>Why are so many US Hollywood films made in the state of Georgia?</w:t>
      </w:r>
    </w:p>
    <w:p>
      <w:r>
        <w:rPr>
          <w:b/>
        </w:rPr>
        <w:t>Response</w:t>
      </w:r>
    </w:p>
    <w:p>
      <w:r>
        <w:t xml:space="preserve">While film in the United States as an audience artform started in New York it moved to Los Angeles for the stated reason of longer and sunnier days.  Another part of the story was a patent dispute in 1898 between Thomas Edison and his patent for the Kinetograph.  Edison stated that he effectively had a say in how films were made and wanted royalties for their use.  Moving from New York near where Edison was based to Los Angeles was a simple way to grow the industry and distance themselves from a patent war.  </w:t>
        <w:br/>
        <w:br/>
        <w:t>This mobility at the start of the modern film era due to costs continued through the 1960's and 1970's with westerns being shot in Spain.  The 1980's and 1990's continued this trend primarily shooting in Canada or Mexico.  At the turn of the century state legislators in the United States started provided steep tax rebates.  The practical outworking of this is studios are encouraged to hire local talent and use local services when producing their film.  The ratios for these rebates is fairly complicated and have created a new industry of tax professionals serving the film industry.</w:t>
        <w:br/>
        <w:br/>
        <w:t>So then why Georgia?  Georgia currently provides one of the highest incentive structures at 20% with minimal restrictions on talent and a very low minimum budget of $500,000.</w:t>
      </w:r>
    </w:p>
    <w:p>
      <w:r>
        <w:rPr>
          <w:b/>
          <w:u w:val="single"/>
        </w:rPr>
        <w:t>Document 118</w:t>
      </w:r>
    </w:p>
    <w:p>
      <w:r>
        <w:rPr>
          <w:b/>
        </w:rPr>
        <w:t>Instruction</w:t>
      </w:r>
    </w:p>
    <w:p>
      <w:r>
        <w:t>How many managers have Arsenal had?</w:t>
      </w:r>
    </w:p>
    <w:p>
      <w:r>
        <w:rPr>
          <w:b/>
        </w:rPr>
        <w:t>Context</w:t>
      </w:r>
    </w:p>
    <w:p>
      <w:r>
        <w:t>There have been twenty permanent and eight caretaker managers of Arsenal since 1897; Stewart Houston has managed the club in two separate spells as caretaker. The most successful person to manage Arsenal is Arsène Wenger, who won three Premier League titles, seven FA Cups and seven Community Shields between 1996 and 2018. Wenger is the club's longest-serving manager; he surpassed George Allison's record of 13 years in October 2009. Two Arsenal managers have died in the job – Herbert Chapman and Tom Whittaker.</w:t>
      </w:r>
    </w:p>
    <w:p>
      <w:r>
        <w:rPr>
          <w:b/>
        </w:rPr>
        <w:t>Response</w:t>
      </w:r>
    </w:p>
    <w:p>
      <w:r>
        <w:t>Arsenal have had twenty permanent and eight caretake managers.</w:t>
      </w:r>
    </w:p>
    <w:p>
      <w:r>
        <w:rPr>
          <w:b/>
          <w:u w:val="single"/>
        </w:rPr>
        <w:t>Document 119</w:t>
      </w:r>
    </w:p>
    <w:p>
      <w:r>
        <w:rPr>
          <w:b/>
        </w:rPr>
        <w:t>Instruction</w:t>
      </w:r>
    </w:p>
    <w:p>
      <w:r>
        <w:t>What is SVM?</w:t>
      </w:r>
    </w:p>
    <w:p>
      <w:r>
        <w:rPr>
          <w:b/>
        </w:rPr>
        <w:t>Context</w:t>
      </w:r>
    </w:p>
    <w:p>
      <w:r>
        <w:t>In machine learning, support vector machines (SVMs, also support vector networks[1]) are supervised learning models with associated learning algorithms that analyze data for classification and regression analysis. Developed at AT&amp;T Bell Laboratories by Vladimir Vapnik with colleagues (Boser et al., 1992, Guyon et al., 1993, Cortes and Vapnik, 1995,[1] Vapnik et al., 1997[citation needed]) SVMs are one of the most robust prediction methods, being based on statistical learning frameworks or VC theory proposed by Vapnik (1982, 1995) and Chervonenkis (1974).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br/>
        <w:br/>
        <w:t>In addition to performing linear classification, SVMs can efficiently perform a non-linear classification using what is called the kernel trick, implicitly mapping their inputs into high-dimensional feature spaces.</w:t>
        <w:br/>
        <w:br/>
        <w:t>The support vector clustering[2] algorithm, created by Hava Siegelmann and Vladimir Vapnik, applies the statistics of support vectors, developed in the support vector machines algorithm, to categorize unlabeled data.[citation needed] These data sets require unsupervised learning approaches, which attempt to find natural clustering of the data to groups and, then, to map new data according to these clusters.</w:t>
      </w:r>
    </w:p>
    <w:p>
      <w:r>
        <w:rPr>
          <w:b/>
        </w:rPr>
        <w:t>Response</w:t>
      </w:r>
    </w:p>
    <w:p>
      <w:r>
        <w:t>SVM stands for ""support vector machine". It is a machine learning model for supervised learning tasks. It was popular in the 1990s and early 2000s, before deep learning take off. The classic use case is binary classification, but its extension can also do multi-label classification as we as regression. Kernel methods greatly enhanced SVM's capability to perform non-linear machine learning tasks.</w:t>
      </w:r>
    </w:p>
    <w:p>
      <w:r>
        <w:rPr>
          <w:b/>
          <w:u w:val="single"/>
        </w:rPr>
        <w:t>Document 120</w:t>
      </w:r>
    </w:p>
    <w:p>
      <w:r>
        <w:rPr>
          <w:b/>
        </w:rPr>
        <w:t>Instruction</w:t>
      </w:r>
    </w:p>
    <w:p>
      <w:r>
        <w:t>What is the current capital of Japan?</w:t>
      </w:r>
    </w:p>
    <w:p>
      <w:r>
        <w:rPr>
          <w:b/>
        </w:rPr>
        <w:t>Context</w:t>
      </w:r>
    </w:p>
    <w:p>
      <w:r>
        <w:t>Tokyo (/ˈtoʊkioʊ/;[7] Japanese: 東京, Tōkyō, [toːkʲoː] (listen)), officially the Tokyo Metropolis (東京都, Tōkyō-to), is the capital and most populous city of Japan.[8] Formerly known as Edo, its metropolitan area (13,452 square kilometers or 5,194 square miles) is the most populous in the world, with an estimated 37.468 million residents as of 2018;[9] the city proper has a population of 13.99 million people.[4] Located at the head of Tokyo Bay, the prefecture forms part of the Kantō region on the central coast of Honshu, Japan's largest island. Tokyo serves as Japan's economic center and is the seat of both the Japanese government and the Emperor of Japan.</w:t>
      </w:r>
    </w:p>
    <w:p>
      <w:r>
        <w:rPr>
          <w:b/>
        </w:rPr>
        <w:t>Response</w:t>
      </w:r>
    </w:p>
    <w:p>
      <w:r>
        <w:t>Tokyo is the current capital of Japan.</w:t>
      </w:r>
    </w:p>
    <w:p>
      <w:r>
        <w:rPr>
          <w:b/>
          <w:u w:val="single"/>
        </w:rPr>
        <w:t>Document 121</w:t>
      </w:r>
    </w:p>
    <w:p>
      <w:r>
        <w:rPr>
          <w:b/>
        </w:rPr>
        <w:t>Instruction</w:t>
      </w:r>
    </w:p>
    <w:p>
      <w:r>
        <w:t>What are some tools that every homeowner should have?</w:t>
      </w:r>
    </w:p>
    <w:p>
      <w:r>
        <w:rPr>
          <w:b/>
        </w:rPr>
        <w:t>Response</w:t>
      </w:r>
    </w:p>
    <w:p>
      <w:r>
        <w:t>There is a tool designed for almost every challenge a homeowner will face, but purchasing every tool could prove to be cost prohibitive, especially if they are highly specialized for tasks that may occur infrequently.  It's best to have a general set of tools that have a wide variety of uses, including a hammer, a set of screwdrivers both flat and philips, a tape measure, a level, a stud finder, and a utility knife. A battery powered drill and impact driver can also save time, and make mounting projects easier.</w:t>
      </w:r>
    </w:p>
    <w:p>
      <w:r>
        <w:rPr>
          <w:b/>
          <w:u w:val="single"/>
        </w:rPr>
        <w:t>Document 122</w:t>
      </w:r>
    </w:p>
    <w:p>
      <w:r>
        <w:rPr>
          <w:b/>
        </w:rPr>
        <w:t>Instruction</w:t>
      </w:r>
    </w:p>
    <w:p>
      <w:r>
        <w:t>What is an apple?</w:t>
      </w:r>
    </w:p>
    <w:p>
      <w:r>
        <w:rPr>
          <w:b/>
        </w:rPr>
        <w:t>Response</w:t>
      </w:r>
    </w:p>
    <w:p>
      <w:r>
        <w:t>An apple is an edible fruit produced by an apple tree. Apple trees are cultivated worldwide and are the most widely grown species in the genus Malus.</w:t>
      </w:r>
    </w:p>
    <w:p>
      <w:r>
        <w:rPr>
          <w:b/>
          <w:u w:val="single"/>
        </w:rPr>
        <w:t>Document 123</w:t>
      </w:r>
    </w:p>
    <w:p>
      <w:r>
        <w:rPr>
          <w:b/>
        </w:rPr>
        <w:t>Instruction</w:t>
      </w:r>
    </w:p>
    <w:p>
      <w:r>
        <w:t>write a short essay on California wild fire</w:t>
      </w:r>
    </w:p>
    <w:p>
      <w:r>
        <w:rPr>
          <w:b/>
        </w:rPr>
        <w:t>Response</w:t>
      </w:r>
    </w:p>
    <w:p>
      <w:r>
        <w:t>California is known for its hot, dry summers, which increase the risk of wildfires. Every year, the state experiences dozens of fires, which can be devastating to both the environment and people's homes and businesses.</w:t>
        <w:br/>
        <w:br/>
        <w:t>In recent years, California has seen some of the worst wildfires in its history, with tens of thousands of acres of land destroyed and hundreds of homes lost. These fires are often started by a combination of high temperatures, dry conditions, and strong winds, which can quickly spread flames and make them difficult to control.</w:t>
        <w:br/>
        <w:br/>
        <w:t>The effects of these fires are felt not just by those directly impacted, but by everyone in the state. Smoke and ash from the fires can cause respiratory problems and other health issues, and the destruction of habitats can harm wildlife populations and disrupt entire ecosystems.</w:t>
        <w:br/>
        <w:br/>
        <w:t>Despite the challenges, California has made significant progress in fighting wildfires in recent years. The state has invested in new technologies and equipment to help firefighters respond more quickly and effectively to fires, and has increased efforts to prevent fires from starting in the first place.</w:t>
        <w:br/>
        <w:br/>
        <w:t>While wildfires will likely always be a risk in California, the state's proactive approach to managing them gives hope that we can continue to protect people, wildlife, and the environment from their devastating effects.</w:t>
      </w:r>
    </w:p>
    <w:p>
      <w:r>
        <w:rPr>
          <w:b/>
          <w:u w:val="single"/>
        </w:rPr>
        <w:t>Document 124</w:t>
      </w:r>
    </w:p>
    <w:p>
      <w:r>
        <w:rPr>
          <w:b/>
        </w:rPr>
        <w:t>Instruction</w:t>
      </w:r>
    </w:p>
    <w:p>
      <w:r>
        <w:t>Tell me about the 2017 Southeastern Conference football season</w:t>
      </w:r>
    </w:p>
    <w:p>
      <w:r>
        <w:rPr>
          <w:b/>
        </w:rPr>
        <w:t>Context</w:t>
      </w:r>
    </w:p>
    <w:p>
      <w:r>
        <w:t>The 2017 Southeastern Conference football season was the 85th season of SEC football and took place during the 2017 NCAA Division I FBS football season. The season began on August 31 and will end with the 2017 SEC Championship Game on December 2.[1] The SEC is a Power Five conference under the College Football Playoff format along with the Atlantic Coast Conference, the Big 12 Conference, the Big Ten Conference, and the Pac–12 Conference. For the 2017 season, the SEC has 14 teams divided into two divisions of seven each, named East and West.</w:t>
      </w:r>
    </w:p>
    <w:p>
      <w:r>
        <w:rPr>
          <w:b/>
        </w:rPr>
        <w:t>Response</w:t>
      </w:r>
    </w:p>
    <w:p>
      <w:r>
        <w:t>The 2017 Southeastern Conference football season was the 85th season of SEC football and took place during the 2017 NCAA Division I FBS football season. The season began on August 31 and will end with the 2017 SEC Championship Game on December 2.</w:t>
      </w:r>
    </w:p>
    <w:p>
      <w:r>
        <w:rPr>
          <w:b/>
          <w:u w:val="single"/>
        </w:rPr>
        <w:t>Document 125</w:t>
      </w:r>
    </w:p>
    <w:p>
      <w:r>
        <w:rPr>
          <w:b/>
        </w:rPr>
        <w:t>Instruction</w:t>
      </w:r>
    </w:p>
    <w:p>
      <w:r>
        <w:t>Who scored first in Austin FC's first victory in a home game in the 2021 MLS season?</w:t>
      </w:r>
    </w:p>
    <w:p>
      <w:r>
        <w:rPr>
          <w:b/>
        </w:rPr>
        <w:t>Context</w:t>
      </w:r>
    </w:p>
    <w:p>
      <w:r>
        <w:t>Austin FC played their first MLS match against LAFC at Banc of California Stadium on April 17, 2021, losing 0–2. The club secured its first victory the following week against the Colorado Rapids, winning 3–1. Diego Fagúndez scored the club's first goal and the following two were scored by the club's first Designated Player, Cecilio Dominguez.[22] Their home opener was held on June 19, 2021, against the San Jose Earthquakes, a match which ended in a scoreless draw.[23] The team secured its first ever home victory on July 1, 2021, defeating the Portland Timbers 4–1. Jon Gallagher scored the team's first home goal and the first MLS goal at Q2 Stadium.[24]</w:t>
      </w:r>
    </w:p>
    <w:p>
      <w:r>
        <w:rPr>
          <w:b/>
        </w:rPr>
        <w:t>Response</w:t>
      </w:r>
    </w:p>
    <w:p>
      <w:r>
        <w:t>Jon Gallagher scored the first goal in Austin FC's first win at home, over the Portland Timbers.</w:t>
      </w:r>
    </w:p>
    <w:p>
      <w:r>
        <w:rPr>
          <w:b/>
          <w:u w:val="single"/>
        </w:rPr>
        <w:t>Document 126</w:t>
      </w:r>
    </w:p>
    <w:p>
      <w:r>
        <w:rPr>
          <w:b/>
        </w:rPr>
        <w:t>Instruction</w:t>
      </w:r>
    </w:p>
    <w:p>
      <w:r>
        <w:t>Classify each of the following as either a bird, animal, reptile or insect: tiger, heron, eagle, alligator, snake, spider, ant, dog, cat, rhinoceros, kingfisher, chameleon, hornet, butterfly</w:t>
      </w:r>
    </w:p>
    <w:p>
      <w:r>
        <w:rPr>
          <w:b/>
        </w:rPr>
        <w:t>Response</w:t>
      </w:r>
    </w:p>
    <w:p>
      <w:r>
        <w:t>mammal- tiger, rhinoceros, dog, cat</w:t>
        <w:br/>
        <w:t>bird- heron, kingfisher, eagle</w:t>
        <w:br/>
        <w:t>reptile- snake, alligator, chameleon</w:t>
        <w:br/>
        <w:t>inset- spider, ant, hornet, butterfly</w:t>
      </w:r>
    </w:p>
    <w:p>
      <w:r>
        <w:rPr>
          <w:b/>
          <w:u w:val="single"/>
        </w:rPr>
        <w:t>Document 127</w:t>
      </w:r>
    </w:p>
    <w:p>
      <w:r>
        <w:rPr>
          <w:b/>
        </w:rPr>
        <w:t>Instruction</w:t>
      </w:r>
    </w:p>
    <w:p>
      <w:r>
        <w:t>What are some different things you should bring with you on a day hiking trip?</w:t>
      </w:r>
    </w:p>
    <w:p>
      <w:r>
        <w:rPr>
          <w:b/>
        </w:rPr>
        <w:t>Response</w:t>
      </w:r>
    </w:p>
    <w:p>
      <w:r>
        <w:t>You should bring water, a snack, sunscreen, hiking boots, a first aid kit and a cellphone</w:t>
      </w:r>
    </w:p>
    <w:p>
      <w:r>
        <w:rPr>
          <w:b/>
          <w:u w:val="single"/>
        </w:rPr>
        <w:t>Document 128</w:t>
      </w:r>
    </w:p>
    <w:p>
      <w:r>
        <w:rPr>
          <w:b/>
        </w:rPr>
        <w:t>Instruction</w:t>
      </w:r>
    </w:p>
    <w:p>
      <w:r>
        <w:t>How long does it take for a mustard seed to germinate?</w:t>
      </w:r>
    </w:p>
    <w:p>
      <w:r>
        <w:rPr>
          <w:b/>
        </w:rPr>
        <w:t>Context</w:t>
      </w:r>
    </w:p>
    <w:p>
      <w:r>
        <w:t>Mustard seeds are the small round seeds of various mustard plants. The seeds are usually about 1 to 2 millimetres (0.039 to 0.079 in) in diameter and may be colored from yellowish white to black. They are an important spice in many regional foods and may come from one of three different plants: black mustard (Brassica nigra), brown mustard (B. juncea), or white mustard (Sinapis alba).</w:t>
        <w:br/>
        <w:br/>
        <w:t>Grinding and mixing the seeds with water, vinegar or other liquids creates the yellow condiment known as prepared mustard.</w:t>
        <w:br/>
        <w:br/>
        <w:t>Mustard seeds generally take eight to ten days to germinate if placed under the proper conditions, which include a cold atmosphere and relatively moist soil.</w:t>
      </w:r>
    </w:p>
    <w:p>
      <w:r>
        <w:rPr>
          <w:b/>
        </w:rPr>
        <w:t>Response</w:t>
      </w:r>
    </w:p>
    <w:p>
      <w:r>
        <w:t>Mustard seeds generally take eight to ten days to germinate if placed under the proper conditions, which include a cold atmosphere and relatively moist soil.</w:t>
      </w:r>
    </w:p>
    <w:p>
      <w:r>
        <w:rPr>
          <w:b/>
          <w:u w:val="single"/>
        </w:rPr>
        <w:t>Document 129</w:t>
      </w:r>
    </w:p>
    <w:p>
      <w:r>
        <w:rPr>
          <w:b/>
        </w:rPr>
        <w:t>Instruction</w:t>
      </w:r>
    </w:p>
    <w:p>
      <w:r>
        <w:t>Which is a species of fish? Sea dragon or Red bearded</w:t>
      </w:r>
    </w:p>
    <w:p>
      <w:r>
        <w:rPr>
          <w:b/>
        </w:rPr>
        <w:t>Response</w:t>
      </w:r>
    </w:p>
    <w:p>
      <w:r>
        <w:t>Sea dragon</w:t>
      </w:r>
    </w:p>
    <w:p>
      <w:r>
        <w:rPr>
          <w:b/>
          <w:u w:val="single"/>
        </w:rPr>
        <w:t>Document 130</w:t>
      </w:r>
    </w:p>
    <w:p>
      <w:r>
        <w:rPr>
          <w:b/>
        </w:rPr>
        <w:t>Instruction</w:t>
      </w:r>
    </w:p>
    <w:p>
      <w:r>
        <w:t>Categorize where each of these household items belong: bed, couch, desk</w:t>
      </w:r>
    </w:p>
    <w:p>
      <w:r>
        <w:rPr>
          <w:b/>
        </w:rPr>
        <w:t>Response</w:t>
      </w:r>
    </w:p>
    <w:p>
      <w:r>
        <w:t>A bed belongs in a bedroom, a couch belongs in a living area, a desk belongs in an office</w:t>
      </w:r>
    </w:p>
    <w:p>
      <w:r>
        <w:rPr>
          <w:b/>
          <w:u w:val="single"/>
        </w:rPr>
        <w:t>Document 131</w:t>
      </w:r>
    </w:p>
    <w:p>
      <w:r>
        <w:rPr>
          <w:b/>
        </w:rPr>
        <w:t>Instruction</w:t>
      </w:r>
    </w:p>
    <w:p>
      <w:r>
        <w:t>Separate the following suburbs into those that border, and do not border, the Brisbane River: Indooroopilly, Bulimba, St Lucia, Newstead, Wilston, West End, Toowong, Bowen Hills and, Wooloongabba.</w:t>
      </w:r>
    </w:p>
    <w:p>
      <w:r>
        <w:rPr>
          <w:b/>
        </w:rPr>
        <w:t>Response</w:t>
      </w:r>
    </w:p>
    <w:p>
      <w:r>
        <w:t>St Lucia, West End, Toowong, Bulimba and Newstead border the Brisbane River. Wilston, Wooloongabba, Indooroopilly and Bowen Hills are inland and do not border the Brisbane River.</w:t>
      </w:r>
    </w:p>
    <w:p>
      <w:r>
        <w:rPr>
          <w:b/>
          <w:u w:val="single"/>
        </w:rPr>
        <w:t>Document 132</w:t>
      </w:r>
    </w:p>
    <w:p>
      <w:r>
        <w:rPr>
          <w:b/>
        </w:rPr>
        <w:t>Instruction</w:t>
      </w:r>
    </w:p>
    <w:p>
      <w:r>
        <w:t>What are AirPods?</w:t>
      </w:r>
    </w:p>
    <w:p>
      <w:r>
        <w:rPr>
          <w:b/>
        </w:rPr>
        <w:t>Response</w:t>
      </w:r>
    </w:p>
    <w:p>
      <w:r>
        <w:t>Air Pods are an in ear headphone product made and sold by Apple. Their unique market differentiators are a software simulated spatial audio system and noise canceling features.</w:t>
      </w:r>
    </w:p>
    <w:p>
      <w:r>
        <w:rPr>
          <w:b/>
          <w:u w:val="single"/>
        </w:rPr>
        <w:t>Document 133</w:t>
      </w:r>
    </w:p>
    <w:p>
      <w:r>
        <w:rPr>
          <w:b/>
        </w:rPr>
        <w:t>Instruction</w:t>
      </w:r>
    </w:p>
    <w:p>
      <w:r>
        <w:t>What is the difference between pets and cattle?</w:t>
      </w:r>
    </w:p>
    <w:p>
      <w:r>
        <w:rPr>
          <w:b/>
        </w:rPr>
        <w:t>Response</w:t>
      </w:r>
    </w:p>
    <w:p>
      <w:r>
        <w:t>Although both are animals at the end of the day, however, the main difference comes partially in the form of perception and, historically, the relationship of humans with certain animals. Pets, e.g. dogs, cats, etc., are used more for companionship and not for food. On the contrary, cattle, e.g. cows, pigs, chickens, etc., are primarily raised for food, i.e. meat, milk, eggs, etc.</w:t>
      </w:r>
    </w:p>
    <w:p>
      <w:r>
        <w:rPr>
          <w:b/>
          <w:u w:val="single"/>
        </w:rPr>
        <w:t>Document 134</w:t>
      </w:r>
    </w:p>
    <w:p>
      <w:r>
        <w:rPr>
          <w:b/>
        </w:rPr>
        <w:t>Instruction</w:t>
      </w:r>
    </w:p>
    <w:p>
      <w:r>
        <w:t>How do I put a bouquet of fresh flowers in a vase?</w:t>
      </w:r>
    </w:p>
    <w:p>
      <w:r>
        <w:rPr>
          <w:b/>
        </w:rPr>
        <w:t>Response</w:t>
      </w:r>
    </w:p>
    <w:p>
      <w:r>
        <w:t>In order to put fresh flowers in a vase, follow these steps:</w:t>
        <w:br/>
        <w:br/>
        <w:t xml:space="preserve">1. Find a vase that it is the right size for the flowers. You can use water glasses here in a pinch. </w:t>
        <w:br/>
        <w:t xml:space="preserve">2. Fill the vase to about two-thirds full with water. You can add a dash of bleach in the water as well, but it is not necessary. </w:t>
        <w:br/>
        <w:t xml:space="preserve">3. Now, trim your flowers to the size of the vase. Cut the end of each flower in a diagonal cut. </w:t>
        <w:br/>
        <w:t xml:space="preserve">4. Remove the leaves from the flowers. This will help to grow the flower without putting resources towards the leaves. Be sure to remove any leaves under the water line, since they can cause infections. </w:t>
        <w:br/>
        <w:t>5. Arrange the flowers in the vase. You can adjust the positions until you are happy with the arrangement.</w:t>
        <w:br/>
        <w:t>6. Place your vase in a shady spot and you're done!</w:t>
      </w:r>
    </w:p>
    <w:p>
      <w:r>
        <w:rPr>
          <w:b/>
          <w:u w:val="single"/>
        </w:rPr>
        <w:t>Document 135</w:t>
      </w:r>
    </w:p>
    <w:p>
      <w:r>
        <w:rPr>
          <w:b/>
        </w:rPr>
        <w:t>Instruction</w:t>
      </w:r>
    </w:p>
    <w:p>
      <w:r>
        <w:t>What should I do on a free afternoon in San Francisco?</w:t>
      </w:r>
    </w:p>
    <w:p>
      <w:r>
        <w:rPr>
          <w:b/>
        </w:rPr>
        <w:t>Response</w:t>
      </w:r>
    </w:p>
    <w:p>
      <w:r>
        <w:t>You can visit and take photos at San Francisco's landmarks such as Pier 39 or Golden Gate Bridge. If you enjoy walking outdoors, there are several large parks in the city. You can visit Golden Gate Park and the various attractions and museums located in the park. The Presidio is also a popular park where you can get some of the best views of Golden Gate Bridge.</w:t>
      </w:r>
    </w:p>
    <w:p>
      <w:r>
        <w:rPr>
          <w:b/>
          <w:u w:val="single"/>
        </w:rPr>
        <w:t>Document 136</w:t>
      </w:r>
    </w:p>
    <w:p>
      <w:r>
        <w:rPr>
          <w:b/>
        </w:rPr>
        <w:t>Instruction</w:t>
      </w:r>
    </w:p>
    <w:p>
      <w:r>
        <w:t>Identify which instrument is string or woodwind: Janzi, Gemshorn</w:t>
      </w:r>
    </w:p>
    <w:p>
      <w:r>
        <w:rPr>
          <w:b/>
        </w:rPr>
        <w:t>Response</w:t>
      </w:r>
    </w:p>
    <w:p>
      <w:r>
        <w:t>Gemshorn is woodwind, Janzi is string.</w:t>
      </w:r>
    </w:p>
    <w:p>
      <w:r>
        <w:rPr>
          <w:b/>
          <w:u w:val="single"/>
        </w:rPr>
        <w:t>Document 137</w:t>
      </w:r>
    </w:p>
    <w:p>
      <w:r>
        <w:rPr>
          <w:b/>
        </w:rPr>
        <w:t>Instruction</w:t>
      </w:r>
    </w:p>
    <w:p>
      <w:r>
        <w:t>Identify which animal species is alive or extinct: Pliosaur, Marine Iguana</w:t>
      </w:r>
    </w:p>
    <w:p>
      <w:r>
        <w:rPr>
          <w:b/>
        </w:rPr>
        <w:t>Response</w:t>
      </w:r>
    </w:p>
    <w:p>
      <w:r>
        <w:t>Pliosaur is extinct, Marine Iguana is alive.</w:t>
      </w:r>
    </w:p>
    <w:p>
      <w:r>
        <w:rPr>
          <w:b/>
          <w:u w:val="single"/>
        </w:rPr>
        <w:t>Document 138</w:t>
      </w:r>
    </w:p>
    <w:p>
      <w:r>
        <w:rPr>
          <w:b/>
        </w:rPr>
        <w:t>Instruction</w:t>
      </w:r>
    </w:p>
    <w:p>
      <w:r>
        <w:t>What is the origin of the name of the herb Rosemary?</w:t>
      </w:r>
    </w:p>
    <w:p>
      <w:r>
        <w:rPr>
          <w:b/>
        </w:rPr>
        <w:t>Context</w:t>
      </w:r>
    </w:p>
    <w:p>
      <w:r>
        <w:t>alvia rosmarinus (/ˈsælviə ˌrɒsməˈraɪnəs/[3][4]), commonly known as rosemary, is a shrub with fragrant, evergreen, needle-like leaves and white, pink, purple, or blue flowers, native to the Mediterranean region. Until 2017, it was known by the scientific name Rosmarinus officinalis (/ˌrɒsməˈraɪnəs əˌfɪsɪˈneɪlɪs/[4]), now a synonym.[5]</w:t>
        <w:br/>
        <w:br/>
        <w:t>It is a member of the sage family Lamiaceae, which includes many other medicinal and culinary herbs. The name ""rosemary"" derives from Latin ros marinus (lit. 'dew of the sea').[6][7] Rosemary has a fibrous root system</w:t>
      </w:r>
    </w:p>
    <w:p>
      <w:r>
        <w:rPr>
          <w:b/>
        </w:rPr>
        <w:t>Response</w:t>
      </w:r>
    </w:p>
    <w:p>
      <w:r>
        <w:t>The name "rosemary" derives from Latin ros marinus.</w:t>
      </w:r>
    </w:p>
    <w:p>
      <w:r>
        <w:rPr>
          <w:b/>
          <w:u w:val="single"/>
        </w:rPr>
        <w:t>Document 139</w:t>
      </w:r>
    </w:p>
    <w:p>
      <w:r>
        <w:rPr>
          <w:b/>
        </w:rPr>
        <w:t>Instruction</w:t>
      </w:r>
    </w:p>
    <w:p>
      <w:r>
        <w:t>Classify each of the following as either a title by Isaac Asimov or Jules Verne: Pebble in the Sky, The Stars, Like Dust, Foundation, The Robots of Dawn, The Naked Sun, Around the World in Eighty Days, From the Earth to the Moon, Martin Paz, Journey to the Centre of the Earth, A Drama in the Air</w:t>
      </w:r>
    </w:p>
    <w:p>
      <w:r>
        <w:rPr>
          <w:b/>
        </w:rPr>
        <w:t>Response</w:t>
      </w:r>
    </w:p>
    <w:p>
      <w:r>
        <w:t>Isaac Asimov: Pebble in the Sky, The Stars, Like Dust, Foundation, The Robots of Dawn, The Naked Sun</w:t>
        <w:br/>
        <w:t>Jules Verne: Around the World in Eighty Days, From the Earth to the Moon, Martin Paz, Journey to the Centre of the Earth, A Drama in the Air</w:t>
      </w:r>
    </w:p>
    <w:p>
      <w:r>
        <w:rPr>
          <w:b/>
          <w:u w:val="single"/>
        </w:rPr>
        <w:t>Document 140</w:t>
      </w:r>
    </w:p>
    <w:p>
      <w:r>
        <w:rPr>
          <w:b/>
        </w:rPr>
        <w:t>Instruction</w:t>
      </w:r>
    </w:p>
    <w:p>
      <w:r>
        <w:t>Wat id DNA annotation?</w:t>
      </w:r>
    </w:p>
    <w:p>
      <w:r>
        <w:rPr>
          <w:b/>
        </w:rPr>
        <w:t>Response</w:t>
      </w:r>
    </w:p>
    <w:p>
      <w:r>
        <w:t>DNA annotation or genome annotation is the process of identifying the locations of genes and all of the coding regions in a genome and determining what those genes do. An annotation (irrespective of the context) is a note added by way of explanation or commentary. Once a genome is sequenced, it needs to be annotated to make sense of it. Genes in a eukaryotic genome can be annotated using various annotation tools such as FINDER. A modern annotation pipeline can support a user-friendly web interface and software containerization such as MOSGA. Modern annotation pipelines for prokaryotic genomes are Bakta, Prokka and PGAP.</w:t>
        <w:br/>
        <w:br/>
        <w:t>For DNA annotation, a previously unknown sequence representation of genetic material is enriched with information relating genomic position to intron-exon boundaries, regulatory sequences, repeats, gene names and protein products. This annotation is stored in genomic databases such as Mouse Genome Informatics, FlyBase, and WormBase. Educational materials on some aspects of biological annotation from the 2006 Gene Ontology annotation camp and similar events are available at the Gene Ontology website.</w:t>
        <w:br/>
        <w:br/>
        <w:t>The National Center for Biomedical Ontology develops tools for automated annotation of database records based on the textual descriptions of those records.</w:t>
        <w:br/>
        <w:br/>
        <w:t>As a general method, dcGO has an automated procedure for statistically inferring associations between ontology terms and protein domains or combinations of domains from the existing gene/protein-level annotations.</w:t>
      </w:r>
    </w:p>
    <w:p>
      <w:r>
        <w:rPr>
          <w:b/>
          <w:u w:val="single"/>
        </w:rPr>
        <w:t>Document 141</w:t>
      </w:r>
    </w:p>
    <w:p>
      <w:r>
        <w:rPr>
          <w:b/>
        </w:rPr>
        <w:t>Instruction</w:t>
      </w:r>
    </w:p>
    <w:p>
      <w:r>
        <w:t>Who were Jaehaerys I Targaryen's children?</w:t>
      </w:r>
    </w:p>
    <w:p>
      <w:r>
        <w:rPr>
          <w:b/>
        </w:rPr>
        <w:t>Response</w:t>
      </w:r>
    </w:p>
    <w:p>
      <w:r>
        <w:t>Prince Aegon, Princess Daenerys, Prince Aemon, Prince Baelon, Princess Alyssa, Septa Maegelle, Archmaester Vaegon, Princess Daella, Princess Saera, Princess Viserra, Prince Gaemon, Prince Valerion, Princess Gael</w:t>
      </w:r>
    </w:p>
    <w:p>
      <w:r>
        <w:rPr>
          <w:b/>
          <w:u w:val="single"/>
        </w:rPr>
        <w:t>Document 142</w:t>
      </w:r>
    </w:p>
    <w:p>
      <w:r>
        <w:rPr>
          <w:b/>
        </w:rPr>
        <w:t>Instruction</w:t>
      </w:r>
    </w:p>
    <w:p>
      <w:r>
        <w:t>In SQL, how can I filter table rows based on a column condition?</w:t>
      </w:r>
    </w:p>
    <w:p>
      <w:r>
        <w:rPr>
          <w:b/>
        </w:rPr>
        <w:t>Response</w:t>
      </w:r>
    </w:p>
    <w:p>
      <w:r>
        <w:t>SELECT &lt;columns&gt; FROM &lt;table&gt; WHERE &lt;column&gt; == &lt;condition&gt;</w:t>
      </w:r>
    </w:p>
    <w:p>
      <w:r>
        <w:rPr>
          <w:b/>
          <w:u w:val="single"/>
        </w:rPr>
        <w:t>Document 143</w:t>
      </w:r>
    </w:p>
    <w:p>
      <w:r>
        <w:rPr>
          <w:b/>
        </w:rPr>
        <w:t>Instruction</w:t>
      </w:r>
    </w:p>
    <w:p>
      <w:r>
        <w:t>Who were the ten best baseball players in the history of the Boston Red Sox?</w:t>
      </w:r>
    </w:p>
    <w:p>
      <w:r>
        <w:rPr>
          <w:b/>
        </w:rPr>
        <w:t>Response</w:t>
      </w:r>
    </w:p>
    <w:p>
      <w:r>
        <w:t>1. David Ortiz</w:t>
        <w:br/>
        <w:t>2. Ted Williams</w:t>
        <w:br/>
        <w:t>3. Babe Ruth</w:t>
        <w:br/>
        <w:t>4. Cy Young</w:t>
        <w:br/>
        <w:t>5. Pedro Martinez</w:t>
        <w:br/>
        <w:t>6. Johnny Pesky</w:t>
        <w:br/>
        <w:t xml:space="preserve">7. Carl Yazstrzemski </w:t>
        <w:br/>
        <w:t>8. Carlton Fisk</w:t>
        <w:br/>
        <w:t>9. Joe Cronin</w:t>
        <w:br/>
        <w:t>10. Mookie Betts</w:t>
      </w:r>
    </w:p>
    <w:p>
      <w:r>
        <w:rPr>
          <w:b/>
          <w:u w:val="single"/>
        </w:rPr>
        <w:t>Document 144</w:t>
      </w:r>
    </w:p>
    <w:p>
      <w:r>
        <w:rPr>
          <w:b/>
        </w:rPr>
        <w:t>Instruction</w:t>
      </w:r>
    </w:p>
    <w:p>
      <w:r>
        <w:t>What makes the world go around?</w:t>
      </w:r>
    </w:p>
    <w:p>
      <w:r>
        <w:rPr>
          <w:b/>
        </w:rPr>
        <w:t>Response</w:t>
      </w:r>
    </w:p>
    <w:p>
      <w:r>
        <w:t>Some say money makes the world go around, others say it is love. It has even been suggested that music is the fuel that makes the world go around. These explanations are however based on human spirituality and needs. As far as other living creatures are concerned, the drive to survive is what makes the world go around. In reality the world physically started going around itself, rotating around its axis, because of the way it was formed.</w:t>
      </w:r>
    </w:p>
    <w:p>
      <w:r>
        <w:rPr>
          <w:b/>
          <w:u w:val="single"/>
        </w:rPr>
        <w:t>Document 145</w:t>
      </w:r>
    </w:p>
    <w:p>
      <w:r>
        <w:rPr>
          <w:b/>
        </w:rPr>
        <w:t>Instruction</w:t>
      </w:r>
    </w:p>
    <w:p>
      <w:r>
        <w:t>Who coined the phrase "Bike-shedding" and when?</w:t>
      </w:r>
    </w:p>
    <w:p>
      <w:r>
        <w:rPr>
          <w:b/>
        </w:rPr>
        <w:t>Context</w:t>
      </w:r>
    </w:p>
    <w:p>
      <w:r>
        <w:t>The law of triviality is C. Northcote Parkinson's 1957 argument that people within an organization commonly or typically give disproportionate weight to trivial issues.[1] Parkinson provides the example of a fictional committee whose job was to approve the plans for a nuclear power plant spending the majority of its time on discussions about relatively minor but easy-to-grasp issues, such as what materials to use for the staff bicycle shed, while neglecting the proposed design of the plant itself, which is far more important and a far more difficult and complex task.</w:t>
        <w:br/>
        <w:br/>
        <w:t>The law has been applied to software development and other activities.[2] The terms bicycle-shed effect, bike-shed effect, and bike-shedding were coined based on Parkinson's example; it was popularised in the Berkeley Software Distribution community by the Danish software developer Poul-Henning Kamp in 1999[3] and, due to that, has since become popular within the field of software development generally.</w:t>
        <w:br/>
        <w:br/>
        <w:t>Argument</w:t>
        <w:br/>
        <w:br/>
        <w:t>A bicycle shed</w:t>
        <w:br/>
        <w:t>The concept was first presented as a corollary of his broader "Parkinson's law" spoof of management. He dramatizes this "law of triviality" with the example of a committee's deliberations on an atomic reactor, contrasting it to deliberations on a bicycle shed. As he put it: "The time spent on any item of the agenda will be in inverse proportion to the sum [of money] involved." A reactor is so vastly expensive and complicated that an average person cannot understand it (see ambiguity aversion), so one assumes that those who work on it understand it. However, everyone can visualize a cheap, simple bicycle shed, so planning one can result in endless discussions because everyone involved wants to implement their own proposal and demonstrate personal contribution.[4]</w:t>
        <w:br/>
        <w:br/>
        <w:t>After a suggestion of building something new for the community, like a bike shed, problems arise when everyone involved argues about the details. This is a metaphor indicating that it is not necessary to argue about every little feature based simply on having the knowledge to do so. Some people have commented that the amount of noise generated by a change is inversely proportional to the complexity of the change.[3]</w:t>
        <w:br/>
        <w:br/>
        <w:t>The law of triviality is supported by behavioural research. People tend to spend more time on small decisions than they should, and less time on big decisions than they should. A simple explanation is that during the process of making a decision, one has to assess whether enough information has been collected to make the decision. If people make mistakes about whether they have enough information, they will tend to stop too early for big decisions. The reason is that big decisions require collecting information for a long time. It leaves more time to make a mistake (and stop) before getting enough information. Conversely, for small decisions, where people should stop early, they may continue to ponder for too long by mistake.[5]</w:t>
        <w:br/>
        <w:br/>
        <w:t xml:space="preserve">Related principles and formulations </w:t>
        <w:br/>
        <w:t>There are several other principles, well-known in specific problem domains, which express a similar sentiment.</w:t>
        <w:br/>
        <w:br/>
        <w:t>Wadler's law, named for computer scientist Philip Wadler,[6] is a principle which asserts that the bulk of discussion on programming-language design centers on syntax (which, for purposes of the argument, is considered a solved problem), as opposed to semantics.</w:t>
        <w:br/>
        <w:br/>
        <w:t>Sayre's law is a more general principle, which holds (among other formulations) that "In any dispute, the intensity of feeling is inversely proportional to the value of the issues at stake"; many formulations of the principle focus on academia.</w:t>
      </w:r>
    </w:p>
    <w:p>
      <w:r>
        <w:rPr>
          <w:b/>
        </w:rPr>
        <w:t>Response</w:t>
      </w:r>
    </w:p>
    <w:p>
      <w:r>
        <w:t>The phrase "bike-shedding" was introduced in 1957 by C. Northcote Parkinson.</w:t>
      </w:r>
    </w:p>
    <w:p>
      <w:r>
        <w:rPr>
          <w:b/>
          <w:u w:val="single"/>
        </w:rPr>
        <w:t>Document 146</w:t>
      </w:r>
    </w:p>
    <w:p>
      <w:r>
        <w:rPr>
          <w:b/>
        </w:rPr>
        <w:t>Instruction</w:t>
      </w:r>
    </w:p>
    <w:p>
      <w:r>
        <w:t>Who is the best Formula 1 driver</w:t>
      </w:r>
    </w:p>
    <w:p>
      <w:r>
        <w:rPr>
          <w:b/>
        </w:rPr>
        <w:t>Response</w:t>
      </w:r>
    </w:p>
    <w:p>
      <w:r>
        <w:t>Who is the best Formula 1 driver has been a hotly debated topic for decades with no decisive winner.  Over the years there have been many dominant drivers such as Michael Schumacher, Ayrton Senna and Lewis Hamilton, however who is ultimately the best is difficult to determine.  Formula 1 cars are such a critical part of who wins or loses a race that distorts who is truly the strongest driver. The question of who is the best Formula 1 driver will undoubtedly continue on with each new generation of drivers that enter the sport, however clearly Ayrton Senna is the best.</w:t>
      </w:r>
    </w:p>
    <w:p>
      <w:r>
        <w:rPr>
          <w:b/>
          <w:u w:val="single"/>
        </w:rPr>
        <w:t>Document 147</w:t>
      </w:r>
    </w:p>
    <w:p>
      <w:r>
        <w:rPr>
          <w:b/>
        </w:rPr>
        <w:t>Instruction</w:t>
      </w:r>
    </w:p>
    <w:p>
      <w:r>
        <w:t>What is Share capital in finance?</w:t>
      </w:r>
    </w:p>
    <w:p>
      <w:r>
        <w:rPr>
          <w:b/>
        </w:rPr>
        <w:t>Response</w:t>
      </w:r>
    </w:p>
    <w:p>
      <w:r>
        <w:t>Share capital is the money invested directly in a company by its members (shareholders).</w:t>
      </w:r>
    </w:p>
    <w:p>
      <w:r>
        <w:rPr>
          <w:b/>
          <w:u w:val="single"/>
        </w:rPr>
        <w:t>Document 148</w:t>
      </w:r>
    </w:p>
    <w:p>
      <w:r>
        <w:rPr>
          <w:b/>
        </w:rPr>
        <w:t>Instruction</w:t>
      </w:r>
    </w:p>
    <w:p>
      <w:r>
        <w:t>Give me some Mother's Day gift ideas.</w:t>
      </w:r>
    </w:p>
    <w:p>
      <w:r>
        <w:rPr>
          <w:b/>
        </w:rPr>
        <w:t>Response</w:t>
      </w:r>
    </w:p>
    <w:p>
      <w:r>
        <w:t>The choice of Mother's Day gift depends on who the gift-giver is. An adult child or spouse might opt flowers or jewelry. A young child may opt for a hand-made card or a coupon to do a household chore (e.g. clean the dishes). A collective gift from multiple family members could be breakfast in bed or a gift certificate for a spa treatment.</w:t>
      </w:r>
    </w:p>
    <w:p>
      <w:r>
        <w:rPr>
          <w:b/>
          <w:u w:val="single"/>
        </w:rPr>
        <w:t>Document 149</w:t>
      </w:r>
    </w:p>
    <w:p>
      <w:r>
        <w:rPr>
          <w:b/>
        </w:rPr>
        <w:t>Instruction</w:t>
      </w:r>
    </w:p>
    <w:p>
      <w:r>
        <w:t>Give me a list of ways that a runner can advance a base in baseball without there being a hit.</w:t>
      </w:r>
    </w:p>
    <w:p>
      <w:r>
        <w:rPr>
          <w:b/>
        </w:rPr>
        <w:t>Response</w:t>
      </w:r>
    </w:p>
    <w:p>
      <w:r>
        <w:t>- The batter walks, forcing the runner to advance to the next base</w:t>
        <w:br/>
        <w:t>- The runner steals a base</w:t>
        <w:br/>
        <w:t>- The pitcher balks</w:t>
        <w:br/>
        <w:t>- There is a wild pitch that goes past the catcher</w:t>
      </w:r>
    </w:p>
    <w:p>
      <w:r>
        <w:rPr>
          <w:b/>
          <w:u w:val="single"/>
        </w:rPr>
        <w:t>Document 150</w:t>
      </w:r>
    </w:p>
    <w:p>
      <w:r>
        <w:rPr>
          <w:b/>
        </w:rPr>
        <w:t>Instruction</w:t>
      </w:r>
    </w:p>
    <w:p>
      <w:r>
        <w:t>What are the types of RVs?</w:t>
      </w:r>
    </w:p>
    <w:p>
      <w:r>
        <w:rPr>
          <w:b/>
        </w:rPr>
        <w:t>Response</w:t>
      </w:r>
    </w:p>
    <w:p>
      <w:r>
        <w:t>RV is an abbreviation for Recreational Vehicle. An RV is a motor vehicle or trailer that includes sleeping quarters, kitchen facilities and usually a bathroom. RVs are a popular way to travel since they provide many of the comforts of home while vacationing. There are many types of RVs, including class A, class B, class C,travel trailers, and truck campers..</w:t>
        <w:br/>
        <w:br/>
        <w:t>Class A RVs are large vehicles built on heavy-duty truck or bus chassis and look like large Busses. Class B RVs smaller are built within van chassis (often called camper vans). Class C RVs are built on van or pickup chassis but the back is cutaway and a larger structure is added. Travel trailers are campers that are towed behind a truck or car and can range in size from very small to very large. Truck campers are carried in the bed of a pickup truck and provide a small, enclosed sleeping space.</w:t>
        <w:br/>
        <w:br/>
        <w:t>RVs are very popular in the United States, with an estimated 11M households owning an RV.</w:t>
      </w:r>
    </w:p>
    <w:p>
      <w:r>
        <w:rPr>
          <w:b/>
          <w:u w:val="single"/>
        </w:rPr>
        <w:t>Document 151</w:t>
      </w:r>
    </w:p>
    <w:p>
      <w:r>
        <w:rPr>
          <w:b/>
        </w:rPr>
        <w:t>Instruction</w:t>
      </w:r>
    </w:p>
    <w:p>
      <w:r>
        <w:t>List the weapons of Goddess Durga in a comma separated manner.</w:t>
      </w:r>
    </w:p>
    <w:p>
      <w:r>
        <w:rPr>
          <w:b/>
        </w:rPr>
        <w:t>Context</w:t>
      </w:r>
    </w:p>
    <w:p>
      <w:r>
        <w:t>Durga is a warrior goddess, and she is depicted to express her martial skills. Her iconography typically resonates with these attributes, where she rides a lion or a tiger,[2] has between eight and eighteen hands, each holding a weapon to destroy and create.[60][61] She is often shown in the midst of her war with Mahishasura, the buffalo demon, at the time she victoriously kills the demonic force. Her icon shows her in action, yet her face is calm and serene.[62][63] In Hindu arts, this tranquil attribute of Durga's face is traditionally derived from the belief that she is protective and violent not because of her hatred, egotism or getting pleasure in violence, but because she acts out of necessity, for the love of the good, for liberation of those who depend on her, and a mark of the beginning of soul's journey to creative freedom.[63][64][65]</w:t>
        <w:br/>
        <w:br/>
        <w:t>Durga traditionally holds the weapons of various male gods of Hindu mythology, which they give her to fight the evil forces because they feel that she is shakti (energy, power).[66] These include the chakra, conch, bow, arrow, sword, javelin, trishula, shield, and a noose.[67] These weapons are considered symbolic by Shakta Hindus, representing self-discipline, selfless service to others, self-examination, prayer, devotion, remembering her mantras, cheerfulness and meditation. Durga herself is viewed as the "Self" within and the divine mother of all creation.[68] She has been revered by warriors, blessing their new weapons.[69] Durga iconography has been flexible in the Hindu traditions, where for example some intellectuals place a pen or other writing implements in her hand since they consider their stylus as their weapon.[69]</w:t>
      </w:r>
    </w:p>
    <w:p>
      <w:r>
        <w:rPr>
          <w:b/>
        </w:rPr>
        <w:t>Response</w:t>
      </w:r>
    </w:p>
    <w:p>
      <w:r>
        <w:t>Chakra, conch, bow, arrow, sword, javelin, trishula, shield, a noose</w:t>
      </w:r>
    </w:p>
    <w:p>
      <w:r>
        <w:rPr>
          <w:b/>
          <w:u w:val="single"/>
        </w:rPr>
        <w:t>Document 152</w:t>
      </w:r>
    </w:p>
    <w:p>
      <w:r>
        <w:rPr>
          <w:b/>
        </w:rPr>
        <w:t>Instruction</w:t>
      </w:r>
    </w:p>
    <w:p>
      <w:r>
        <w:t>What shapes are made up of straight lines?</w:t>
      </w:r>
    </w:p>
    <w:p>
      <w:r>
        <w:rPr>
          <w:b/>
        </w:rPr>
        <w:t>Response</w:t>
      </w:r>
    </w:p>
    <w:p>
      <w:r>
        <w:t>Square, pentagon, rectangle, rhombus and triangle are examples of shapes made up only of straight lines.</w:t>
      </w:r>
    </w:p>
    <w:p>
      <w:r>
        <w:rPr>
          <w:b/>
          <w:u w:val="single"/>
        </w:rPr>
        <w:t>Document 153</w:t>
      </w:r>
    </w:p>
    <w:p>
      <w:r>
        <w:rPr>
          <w:b/>
        </w:rPr>
        <w:t>Instruction</w:t>
      </w:r>
    </w:p>
    <w:p>
      <w:r>
        <w:t>Choose the word which is different from the rest: hangar, platform, dock, park, bus stand</w:t>
      </w:r>
    </w:p>
    <w:p>
      <w:r>
        <w:rPr>
          <w:b/>
        </w:rPr>
        <w:t>Response</w:t>
      </w:r>
    </w:p>
    <w:p>
      <w:r>
        <w:t>All except park are places to await for transportation</w:t>
      </w:r>
    </w:p>
    <w:p>
      <w:r>
        <w:rPr>
          <w:b/>
          <w:u w:val="single"/>
        </w:rPr>
        <w:t>Document 154</w:t>
      </w:r>
    </w:p>
    <w:p>
      <w:r>
        <w:rPr>
          <w:b/>
        </w:rPr>
        <w:t>Instruction</w:t>
      </w:r>
    </w:p>
    <w:p>
      <w:r>
        <w:t>Are The Smiths a good band?</w:t>
      </w:r>
    </w:p>
    <w:p>
      <w:r>
        <w:rPr>
          <w:b/>
        </w:rPr>
        <w:t>Response</w:t>
      </w:r>
    </w:p>
    <w:p>
      <w:r>
        <w:t>The Smiths were one of the most critically acclaimed bands to come from England in the 1980s. Typically classified as an "indie rock" band, the band released 4 albums from 1984 until their breakup in 1987. The band members, notably Morrissey and Johnny Marr, would go on to accomplish successful solo careers.</w:t>
      </w:r>
    </w:p>
    <w:p>
      <w:r>
        <w:rPr>
          <w:b/>
          <w:u w:val="single"/>
        </w:rPr>
        <w:t>Document 155</w:t>
      </w:r>
    </w:p>
    <w:p>
      <w:r>
        <w:rPr>
          <w:b/>
        </w:rPr>
        <w:t>Instruction</w:t>
      </w:r>
    </w:p>
    <w:p>
      <w:r>
        <w:t>What is an EV?</w:t>
      </w:r>
    </w:p>
    <w:p>
      <w:r>
        <w:rPr>
          <w:b/>
        </w:rPr>
        <w:t>Response</w:t>
      </w:r>
    </w:p>
    <w:p>
      <w:r>
        <w:t>EV stands for Electric Vehicle.  An electric vehicle is powered by a battery whereas the traditional vehicle or car is powered by gas.  The EV uses a type of electric motor as opposed to an internal combustion engine.  The EV battery can be charged by plugging into an electrical outlet.  EVs do not pollute the atmosphere.  They are eco-friendly.  Tesla Motors pioneered the EV industry.</w:t>
      </w:r>
    </w:p>
    <w:p>
      <w:r>
        <w:rPr>
          <w:b/>
          <w:u w:val="single"/>
        </w:rPr>
        <w:t>Document 156</w:t>
      </w:r>
    </w:p>
    <w:p>
      <w:r>
        <w:rPr>
          <w:b/>
        </w:rPr>
        <w:t>Instruction</w:t>
      </w:r>
    </w:p>
    <w:p>
      <w:r>
        <w:t>Given a reference text about Run Towards the Danger, tell me how many essays are part of the collection.</w:t>
      </w:r>
    </w:p>
    <w:p>
      <w:r>
        <w:rPr>
          <w:b/>
        </w:rPr>
        <w:t>Context</w:t>
      </w:r>
    </w:p>
    <w:p>
      <w:r>
        <w:t>Run Towards the Danger is a 2022 Canadian essay collection by Sarah Polley, a former child star, director, and screenwriter.</w:t>
        <w:br/>
        <w:br/>
        <w:t>The six essays in the collection examine aspects of Polley's career on stage, screen, and on film detailing her roles in a Stratford Festival production of Alice Through the Looking Glass, as well as her breakout roles in The Adventures of Baron Munchausen and the TV series Road to Avonlea. The book also revealed for the first time that Polley had been a victim of Jian Ghomeshi who sexually and physically assaulted her when she was 16 and he was 28.[1]</w:t>
      </w:r>
    </w:p>
    <w:p>
      <w:r>
        <w:rPr>
          <w:b/>
        </w:rPr>
        <w:t>Response</w:t>
      </w:r>
    </w:p>
    <w:p>
      <w:r>
        <w:t>Six essays are part of the Run Towards the Danger essay collection.</w:t>
      </w:r>
    </w:p>
    <w:p>
      <w:r>
        <w:rPr>
          <w:b/>
          <w:u w:val="single"/>
        </w:rPr>
        <w:t>Document 157</w:t>
      </w:r>
    </w:p>
    <w:p>
      <w:r>
        <w:rPr>
          <w:b/>
        </w:rPr>
        <w:t>Instruction</w:t>
      </w:r>
    </w:p>
    <w:p>
      <w:r>
        <w:t>Name 10 colors</w:t>
      </w:r>
    </w:p>
    <w:p>
      <w:r>
        <w:rPr>
          <w:b/>
        </w:rPr>
        <w:t>Response</w:t>
      </w:r>
    </w:p>
    <w:p>
      <w:r>
        <w:t>Fuschia, magenta, orange, green, blue, red, yellow, chartreuse, aquamarine, sienna</w:t>
      </w:r>
    </w:p>
    <w:p>
      <w:r>
        <w:rPr>
          <w:b/>
          <w:u w:val="single"/>
        </w:rPr>
        <w:t>Document 158</w:t>
      </w:r>
    </w:p>
    <w:p>
      <w:r>
        <w:rPr>
          <w:b/>
        </w:rPr>
        <w:t>Instruction</w:t>
      </w:r>
    </w:p>
    <w:p>
      <w:r>
        <w:t>What is game of Cricket?</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r>
    </w:p>
    <w:p>
      <w:r>
        <w:rPr>
          <w:b/>
        </w:rPr>
        <w:t>Response</w:t>
      </w:r>
    </w:p>
    <w:p>
      <w:r>
        <w:t>Cricket is a game played using a bat and a ball, with 11 players in each team. The surface in the centre of cricket filed is called Pitch which is 22 yards long. The batting starts with 2 player on the pitch, a batter and runner. Bowling side chooses a baller and rest of the 10 players are spread across the filed to catch the ball. Once ten batters from batting side are dismissed, the other sides gets opportunity to bat. The runs are scored by running between each end of the wicket and hitting the ball outside the boundary lines of the filed.</w:t>
      </w:r>
    </w:p>
    <w:p>
      <w:r>
        <w:rPr>
          <w:b/>
          <w:u w:val="single"/>
        </w:rPr>
        <w:t>Document 159</w:t>
      </w:r>
    </w:p>
    <w:p>
      <w:r>
        <w:rPr>
          <w:b/>
        </w:rPr>
        <w:t>Instruction</w:t>
      </w:r>
    </w:p>
    <w:p>
      <w:r>
        <w:t>How much of American wine is produced in California?</w:t>
      </w:r>
    </w:p>
    <w:p>
      <w:r>
        <w:rPr>
          <w:b/>
        </w:rPr>
        <w:t>Response</w:t>
      </w:r>
    </w:p>
    <w:p>
      <w:r>
        <w:t>California is responsibly for roughly 90% of American wine production</w:t>
      </w:r>
    </w:p>
    <w:p>
      <w:r>
        <w:rPr>
          <w:b/>
          <w:u w:val="single"/>
        </w:rPr>
        <w:t>Document 160</w:t>
      </w:r>
    </w:p>
    <w:p>
      <w:r>
        <w:rPr>
          <w:b/>
        </w:rPr>
        <w:t>Instruction</w:t>
      </w:r>
    </w:p>
    <w:p>
      <w:r>
        <w:t>As a golfer, how can I fix my slice?</w:t>
      </w:r>
    </w:p>
    <w:p>
      <w:r>
        <w:rPr>
          <w:b/>
        </w:rPr>
        <w:t>Response</w:t>
      </w:r>
    </w:p>
    <w:p>
      <w:r>
        <w:t>A common swing fault in golfers is a slice which is caused when the face of the club isn't aligned properly to the swing path of the club.  What will typically happen is at the time of impact, the face is open in relation to the target (ie aimed to the right if you are a right handed golfer) and the swing path is closed in relation to the target (ie aimed to the left if you are a left handed golfer).  When there is a large difference between the path of the swing and the face of the club, the impact will generate a high degree of lateral spin on the ball causing the flight of the ball to curve away from the target.  Here are some ways to fix this swing fault:</w:t>
        <w:br/>
        <w:br/>
        <w:t>1. Grip the club with a stronger grip.  This means the v formed between your thumb and pointer finger on back hand is pointed to your rear shoulder and your opposite hand it also gripping the club more from the back.  This will help you close the face of the club at impact.</w:t>
        <w:br/>
        <w:t xml:space="preserve">2. Focus on keeping the face closed in the backswing.  One fault many amateurs have is the club face opens toward the sky on the backswing too far meaning that the face will need to turn more on the downswing to get to square at impact.  Creating less rotation on the backswing can help with this.  </w:t>
        <w:br/>
        <w:t xml:space="preserve">3. Keeping hips down and back in the downswing.  One fault that can cause inconsistent contact as well as a slice is when the hips thrust forward during the downswing causing the golfer to lift up to counter being too close to the ball which can often cause an over the top, out-to-in swing path.  Try to keep the hips back through the swing and focus on rotating the body to keep forward or lateral movement to a minimum.  </w:t>
        <w:br/>
        <w:br/>
        <w:t>A slice is a very common issue among golfers but knowing the causes and swing faults that lead to a slice can help you think about how you can improve your swing to fix it.</w:t>
      </w:r>
    </w:p>
    <w:p>
      <w:r>
        <w:rPr>
          <w:b/>
          <w:u w:val="single"/>
        </w:rPr>
        <w:t>Document 161</w:t>
      </w:r>
    </w:p>
    <w:p>
      <w:r>
        <w:rPr>
          <w:b/>
        </w:rPr>
        <w:t>Instruction</w:t>
      </w:r>
    </w:p>
    <w:p>
      <w:r>
        <w:t>Who tends to participates in hackathons?</w:t>
      </w:r>
    </w:p>
    <w:p>
      <w:r>
        <w:rPr>
          <w:b/>
        </w:rPr>
        <w:t>Context</w:t>
      </w:r>
    </w:p>
    <w:p>
      <w:r>
        <w:t>A hackathon (also known as a hack day, hackfest, datathon or codefest; a portmanteau of hacking and marathon) is an event where people engage in rapid and collaborative engineering over a relatively short period of time such as 24 or 48 hours. They are often run using agile software development practices, such as sprint-like design wherein computer programmers and others involved in software development, including graphic designers, interface designers, product managers, project managers, domain experts, and others collaborate intensively on engineering projects, such as software engineering.</w:t>
        <w:br/>
        <w:br/>
        <w:t>The goal of a hackathon is to create functioning software or hardware by the end of the event.[1] Hackathons tend to have a specific focus, which can include the programming language used, the operating system, an application, an API, or the subject and the demographic group of the programmers. In other cases, there is no restriction on the type of software being created or the design of the new system.</w:t>
      </w:r>
    </w:p>
    <w:p>
      <w:r>
        <w:rPr>
          <w:b/>
        </w:rPr>
        <w:t>Response</w:t>
      </w:r>
    </w:p>
    <w:p>
      <w:r>
        <w:t>Computer programmers and others involved in software development, including graphic designers, interface designers, product managers, project managers, domain experts, and others tend to participate in hackathons.</w:t>
        <w:br/>
        <w:br/>
        <w:t>They collaborate intensively on engineering projects, such as software engineering with the goal of creating functioning software or hardware by the end of the event.</w:t>
      </w:r>
    </w:p>
    <w:p>
      <w:r>
        <w:rPr>
          <w:b/>
          <w:u w:val="single"/>
        </w:rPr>
        <w:t>Document 162</w:t>
      </w:r>
    </w:p>
    <w:p>
      <w:r>
        <w:rPr>
          <w:b/>
        </w:rPr>
        <w:t>Instruction</w:t>
      </w:r>
    </w:p>
    <w:p>
      <w:r>
        <w:t>Which community of users on Twitter has the most 8-dollar-a-month verification?</w:t>
      </w:r>
    </w:p>
    <w:p>
      <w:r>
        <w:rPr>
          <w:b/>
        </w:rPr>
        <w:t>Response</w:t>
      </w:r>
    </w:p>
    <w:p>
      <w:r>
        <w:t>From my limited experience, it's the bitcoin bros who are the most willing to pay Elon Musk 8 dollars a month for the useless verification blue check mark. What a double whammy!</w:t>
      </w:r>
    </w:p>
    <w:p>
      <w:r>
        <w:rPr>
          <w:b/>
          <w:u w:val="single"/>
        </w:rPr>
        <w:t>Document 163</w:t>
      </w:r>
    </w:p>
    <w:p>
      <w:r>
        <w:rPr>
          <w:b/>
        </w:rPr>
        <w:t>Instruction</w:t>
      </w:r>
    </w:p>
    <w:p>
      <w:r>
        <w:t>Tell me whether these people are DJs or singers: David Guetta, Avicii, Rihanna, Beyonce, Martin Garrix, Calvin Harris, Taylor Swift</w:t>
      </w:r>
    </w:p>
    <w:p>
      <w:r>
        <w:rPr>
          <w:b/>
        </w:rPr>
        <w:t>Response</w:t>
      </w:r>
    </w:p>
    <w:p>
      <w:r>
        <w:t>David Guetta: DJ</w:t>
        <w:br/>
        <w:t>Avicii: DJ</w:t>
        <w:br/>
        <w:t>Rihanna: Singer</w:t>
        <w:br/>
        <w:t>Beyonce: Singer</w:t>
        <w:br/>
        <w:t>Martin Garrix: DJ</w:t>
        <w:br/>
        <w:t>Calvin Harris: DJ</w:t>
        <w:br/>
        <w:t>Taylor Swift: Singer</w:t>
      </w:r>
    </w:p>
    <w:p>
      <w:r>
        <w:rPr>
          <w:b/>
          <w:u w:val="single"/>
        </w:rPr>
        <w:t>Document 164</w:t>
      </w:r>
    </w:p>
    <w:p>
      <w:r>
        <w:rPr>
          <w:b/>
        </w:rPr>
        <w:t>Instruction</w:t>
      </w:r>
    </w:p>
    <w:p>
      <w:r>
        <w:t>What’s a typical dish in Brazil?</w:t>
      </w:r>
    </w:p>
    <w:p>
      <w:r>
        <w:rPr>
          <w:b/>
        </w:rPr>
        <w:t>Response</w:t>
      </w:r>
    </w:p>
    <w:p>
      <w:r>
        <w:t>Brazil has a wide variety of culinary options heavily based on meats, local fruits and fresh vegetables. One traditional dish is the “feijoada”, a black bean and sausage stew that is generally served with rice, yucca flower and oranges. Another popular dish is the so called “Picanha”, essentially the cap of the top sirloin.</w:t>
      </w:r>
    </w:p>
    <w:p>
      <w:r>
        <w:rPr>
          <w:b/>
          <w:u w:val="single"/>
        </w:rPr>
        <w:t>Document 165</w:t>
      </w:r>
    </w:p>
    <w:p>
      <w:r>
        <w:rPr>
          <w:b/>
        </w:rPr>
        <w:t>Instruction</w:t>
      </w:r>
    </w:p>
    <w:p>
      <w:r>
        <w:t>How should I invest my money?</w:t>
      </w:r>
    </w:p>
    <w:p>
      <w:r>
        <w:rPr>
          <w:b/>
        </w:rPr>
        <w:t>Response</w:t>
      </w:r>
    </w:p>
    <w:p>
      <w:r>
        <w:t>There are many different ways to invest your money. You can leave it in a Saving account, high yield saving account, stock market, real estate, bonds, notes, Gold, Silver, Cryptocurrency and many other assets. Each of the asset classes comes with different levels of risk. A diverse portfolio has advantageous to a non-diverse portfolio.</w:t>
      </w:r>
    </w:p>
    <w:p>
      <w:r>
        <w:rPr>
          <w:b/>
          <w:u w:val="single"/>
        </w:rPr>
        <w:t>Document 166</w:t>
      </w:r>
    </w:p>
    <w:p>
      <w:r>
        <w:rPr>
          <w:b/>
        </w:rPr>
        <w:t>Instruction</w:t>
      </w:r>
    </w:p>
    <w:p>
      <w:r>
        <w:t>Where is the village of Congosto</w:t>
      </w:r>
    </w:p>
    <w:p>
      <w:r>
        <w:rPr>
          <w:b/>
        </w:rPr>
        <w:t>Context</w:t>
      </w:r>
    </w:p>
    <w:p>
      <w:r>
        <w:t>Congosto (Spanish pronunciation: [koŋˈɡosto]) is a village and municipality located in the region of El Bierzo (province of León, Castile and León, Spain) . It is located near to Ponferrada, the capital of the region. The village of Congosto has about 350 inhabitants.</w:t>
        <w:br/>
        <w:br/>
        <w:t>Its economy was traditionally based on agriculture, wine and coal mining. Nowadays, most of the inhabitants work on the surrounding area on activities such as wind turbine manufacturing or coal mining.</w:t>
        <w:br/>
        <w:br/>
        <w:t>Congosto also a large reservoir in its vicinity, the Barcena reservoir, to which many tourists visit during the summer.</w:t>
      </w:r>
    </w:p>
    <w:p>
      <w:r>
        <w:rPr>
          <w:b/>
        </w:rPr>
        <w:t>Response</w:t>
      </w:r>
    </w:p>
    <w:p>
      <w:r>
        <w:t>Congosto is a village and municipality located in the region of El Bierzo (province of Leon, Castile and Leon, Spain). It is located near to Ponferrada, the capital of the region. The village of Congosto has about 350 inhabitants.</w:t>
        <w:br/>
        <w:br/>
        <w:t>Its economy was traditionally based on agriculture, wine and coal mining. Nowadays, most of the inhabitants work on the surrounding area on activities such as wind turbine manufacturing or coal mining.</w:t>
        <w:br/>
        <w:br/>
        <w:t>Congosto also a large reservoir in its vicinity, the Barcena reservoir, to which many tourists visit during the summer.</w:t>
      </w:r>
    </w:p>
    <w:p>
      <w:r>
        <w:rPr>
          <w:b/>
          <w:u w:val="single"/>
        </w:rPr>
        <w:t>Document 167</w:t>
      </w:r>
    </w:p>
    <w:p>
      <w:r>
        <w:rPr>
          <w:b/>
        </w:rPr>
        <w:t>Instruction</w:t>
      </w:r>
    </w:p>
    <w:p>
      <w:r>
        <w:t>Name the three best professional sports teams based in California.</w:t>
      </w:r>
    </w:p>
    <w:p>
      <w:r>
        <w:rPr>
          <w:b/>
        </w:rPr>
        <w:t>Response</w:t>
      </w:r>
    </w:p>
    <w:p>
      <w:r>
        <w:t>The best professional sports teams based in California are the Los Angeles Dodgers, the Golden State Warriors, and the San Francisco 49ers.</w:t>
      </w:r>
    </w:p>
    <w:p>
      <w:r>
        <w:rPr>
          <w:b/>
          <w:u w:val="single"/>
        </w:rPr>
        <w:t>Document 168</w:t>
      </w:r>
    </w:p>
    <w:p>
      <w:r>
        <w:rPr>
          <w:b/>
        </w:rPr>
        <w:t>Instruction</w:t>
      </w:r>
    </w:p>
    <w:p>
      <w:r>
        <w:t>What is Marketing Automation?</w:t>
      </w:r>
    </w:p>
    <w:p>
      <w:r>
        <w:rPr>
          <w:b/>
        </w:rPr>
        <w:t>Context</w:t>
      </w:r>
    </w:p>
    <w:p>
      <w:r>
        <w:t>Marketing Automation is a subset of customer relationship management (CRM) or customer experience management (CXM) that focuses on the definition, segmentation, scheduling and tracking of marketing campaigns. The use of marketing automation makes processes that would otherwise have been performed manually much more efficient and makes new processes possible. Marketing Automation can be defined as a process where technology is used to automate several repetitive tasks that are undertaken on a regular basis in a marketing campaign.</w:t>
        <w:br/>
        <w:br/>
        <w:t>Marketing Automation platforms allow marketers to automate and simplify client communication by managing complex omnichannel marketing strategies from a single tool. Marketing Automation assists greatly in areas like Lead Generation, Segmentation, Lead nurturing and lead scoring, Relationship marketing, Cross-sell and upsell, Retention, Marketing ROI measurement. Effective marketing automation tools leverage data from a separate or integrated CRM to understand customer impact and preferences.</w:t>
      </w:r>
    </w:p>
    <w:p>
      <w:r>
        <w:rPr>
          <w:b/>
        </w:rPr>
        <w:t>Response</w:t>
      </w:r>
    </w:p>
    <w:p>
      <w:r>
        <w:t>Marketing Automation is software that helps marketers to do create efficient online and offline campaigns. It's part of CRM suite and people usually integrate it with their salesforce application and marketing website. The Marketing Automation platform allows marketers to automate and simplify customer communication by managing multi communication channels. This includes personalized email, dynamic web pages, digital banners, social media and more. People use it for lead generation, segmentation and nurturing and lead scoring. Post-sales marketers also use Marketing Automation for cross-sell, upsell and retention marketing. In</w:t>
      </w:r>
    </w:p>
    <w:p>
      <w:r>
        <w:rPr>
          <w:b/>
          <w:u w:val="single"/>
        </w:rPr>
        <w:t>Document 169</w:t>
      </w:r>
    </w:p>
    <w:p>
      <w:r>
        <w:rPr>
          <w:b/>
        </w:rPr>
        <w:t>Instruction</w:t>
      </w:r>
    </w:p>
    <w:p>
      <w:r>
        <w:t>What are some ways to improve the value of your home?</w:t>
      </w:r>
    </w:p>
    <w:p>
      <w:r>
        <w:rPr>
          <w:b/>
        </w:rPr>
        <w:t>Response</w:t>
      </w:r>
    </w:p>
    <w:p>
      <w:r>
        <w:t>There are several things you do can to increase the value of your home. First, you can focus on what is known as "curb appeal", essentially making the outside and surrounding of your house attractive. Ensure that the landscaping is well maintained, fix any broken doors or windows, and painting the outside so that the house does not look dull. In the interior of your house, the best places to focus will be in your bathrooms and kitchen. Further, you can replace major appliances and components such as water heaters, furnaces, or the roof to increase the value. Another way to increase the value of your home is by making it bigger. Often, pricing for homes is done by looking at the area of the house, so by adding on new rooms or extra space, you can also increase the overall value of the house.</w:t>
      </w:r>
    </w:p>
    <w:p>
      <w:r>
        <w:rPr>
          <w:b/>
          <w:u w:val="single"/>
        </w:rPr>
        <w:t>Document 170</w:t>
      </w:r>
    </w:p>
    <w:p>
      <w:r>
        <w:rPr>
          <w:b/>
        </w:rPr>
        <w:t>Instruction</w:t>
      </w:r>
    </w:p>
    <w:p>
      <w:r>
        <w:t>Tell me an idea for a film based off of the cartoon movie Cars but incorporate self-driving cars.</w:t>
      </w:r>
    </w:p>
    <w:p>
      <w:r>
        <w:rPr>
          <w:b/>
        </w:rPr>
        <w:t>Response</w:t>
      </w:r>
    </w:p>
    <w:p>
      <w:r>
        <w:t>A self-driving car named Walter (voiced by Will Arnett) is stuck driving drunk passengers around San Francisco at all hours of the night trying to make ends meet. He frequently has pedestrians staring at him because he doesn't have a driver, kids drawing graffiti on him, and passengers giving him a bad review for being too cautious while driving.</w:t>
        <w:br/>
        <w:br/>
        <w:t>Walter dreams of being a race car like the rich cars he sees on Tik Tok. They get to drive fast as Sonoma Raceway and race each other in front of stadiums full of people while Walter has to follow the 30mph speed limit on SF streets.</w:t>
        <w:br/>
        <w:br/>
        <w:t>Walter finds out that the race car life isn't all it's cracked up to be, and realizes over time to be happy with what he has and that at least he isn't one of those ride-share vehicles that can't drive themselves around town.</w:t>
      </w:r>
    </w:p>
    <w:p>
      <w:r>
        <w:rPr>
          <w:b/>
          <w:u w:val="single"/>
        </w:rPr>
        <w:t>Document 171</w:t>
      </w:r>
    </w:p>
    <w:p>
      <w:r>
        <w:rPr>
          <w:b/>
        </w:rPr>
        <w:t>Instruction</w:t>
      </w:r>
    </w:p>
    <w:p>
      <w:r>
        <w:t>Which American president spoke Dutch as their first language?</w:t>
      </w:r>
    </w:p>
    <w:p>
      <w:r>
        <w:rPr>
          <w:b/>
        </w:rPr>
        <w:t>Context</w:t>
      </w:r>
    </w:p>
    <w:p>
      <w:r>
        <w:t>Van Buren received a basic education at the village schoolhouse, and briefly studied Latin at the Kinderhook Academy and at Washington Seminary in Claverack. Van Buren was raised speaking primarily Dutch and learned English while attending school; he is the only president of the United States whose first language was not English. Also during his childhood, Van Buren learned at his father's inn how to interact with people from varied ethnic, income, and societal groups, which he used to his advantage as a political organizer. His formal education ended in 1796, when he began reading law at the office of Peter Silvester and his son Francis.</w:t>
      </w:r>
    </w:p>
    <w:p>
      <w:r>
        <w:rPr>
          <w:b/>
        </w:rPr>
        <w:t>Response</w:t>
      </w:r>
    </w:p>
    <w:p>
      <w:r>
        <w:t>President Van Buren spoke Dutch as his first language. He is the only president of the United States of America who spoke English as a second language.</w:t>
      </w:r>
    </w:p>
    <w:p>
      <w:r>
        <w:rPr>
          <w:b/>
          <w:u w:val="single"/>
        </w:rPr>
        <w:t>Document 172</w:t>
      </w:r>
    </w:p>
    <w:p>
      <w:r>
        <w:rPr>
          <w:b/>
        </w:rPr>
        <w:t>Instruction</w:t>
      </w:r>
    </w:p>
    <w:p>
      <w:r>
        <w:t>How many planets are there?</w:t>
      </w:r>
    </w:p>
    <w:p>
      <w:r>
        <w:rPr>
          <w:b/>
        </w:rPr>
        <w:t>Response</w:t>
      </w:r>
    </w:p>
    <w:p>
      <w:r>
        <w:t>There are eight planets in our native solar system. We used to consider there to be nine, but then scientists decided that Pluto doesn't fit the requirements to be a planet. I don't really know what that is, but that's what they decided. Mercury is the closest planet to the sun, and doesn't really have an atmosphere. Venus is subject to a runaway greenhouse effect. Earth is where we live. Mars is red, and slightly smaller than Earth. We've recently found evidence of water there. The asteroid belt comes next, which isn't really a planet. Following the asteroid belt are the gas giants Jupiter, Saturn, and Uranus. They have rings. Neptune comes last. Other solar systems seem to have planets too - in fact this appears to be far more common than we would have thought.</w:t>
      </w:r>
    </w:p>
    <w:p>
      <w:r>
        <w:rPr>
          <w:b/>
          <w:u w:val="single"/>
        </w:rPr>
        <w:t>Document 173</w:t>
      </w:r>
    </w:p>
    <w:p>
      <w:r>
        <w:rPr>
          <w:b/>
        </w:rPr>
        <w:t>Instruction</w:t>
      </w:r>
    </w:p>
    <w:p>
      <w:r>
        <w:t>Help me come up with 3 ideas for a new business and how I can start it</w:t>
      </w:r>
    </w:p>
    <w:p>
      <w:r>
        <w:rPr>
          <w:b/>
        </w:rPr>
        <w:t>Response</w:t>
      </w:r>
    </w:p>
    <w:p>
      <w:r>
        <w:t>There are many businesses you could think about creating. Here are a few examples:</w:t>
        <w:br/>
        <w:t>- Services: you can create a firm that provides services such as marketing, technical consulting, or strategic advising. You can start this business by examining your professional expertise, building marketing materials, and networking to find your first customers.</w:t>
        <w:br/>
        <w:t>- Product: you can create a product in a domain you're passionate about is a great way of starting a business. This could be small scale boutique items such as candles or soaps made at home and sold at local markets or on a website like Etsy. This could also include something mass manufactured, either contracted out or involving significant capital expenditure in order to start development.</w:t>
        <w:br/>
        <w:t>- Training: you can start a training or education program in an industry where you have expertise. There are online platforms for hosting content and managing payments. You can also leverage social media in order to build a funnel of customers.</w:t>
        <w:br/>
        <w:t>There are many different potential businesses you might create but services, product, and training businesses are good domains to examine as you look to start your business.</w:t>
      </w:r>
    </w:p>
    <w:p>
      <w:r>
        <w:rPr>
          <w:b/>
          <w:u w:val="single"/>
        </w:rPr>
        <w:t>Document 174</w:t>
      </w:r>
    </w:p>
    <w:p>
      <w:r>
        <w:rPr>
          <w:b/>
        </w:rPr>
        <w:t>Instruction</w:t>
      </w:r>
    </w:p>
    <w:p>
      <w:r>
        <w:t>Tomb of Sand  was translated from Hindi to English by</w:t>
      </w:r>
    </w:p>
    <w:p>
      <w:r>
        <w:rPr>
          <w:b/>
        </w:rPr>
        <w:t>Response</w:t>
      </w:r>
    </w:p>
    <w:p>
      <w:r>
        <w:t>Daisy Rockwell</w:t>
      </w:r>
    </w:p>
    <w:p>
      <w:r>
        <w:rPr>
          <w:b/>
          <w:u w:val="single"/>
        </w:rPr>
        <w:t>Document 175</w:t>
      </w:r>
    </w:p>
    <w:p>
      <w:r>
        <w:rPr>
          <w:b/>
        </w:rPr>
        <w:t>Instruction</w:t>
      </w:r>
    </w:p>
    <w:p>
      <w:r>
        <w:t>What is more important in society, freedom or safety?</w:t>
      </w:r>
    </w:p>
    <w:p>
      <w:r>
        <w:rPr>
          <w:b/>
        </w:rPr>
        <w:t>Response</w:t>
      </w:r>
    </w:p>
    <w:p>
      <w:r>
        <w:t>In our society, freedom and safety are both valued. While many other countries may put safety first, the harsh reality for Americans is that freedom always comes before safety. Despite being equally important, Americans foolishly put their trust in freedom over safety, without realizing the dangers of those freedoms.</w:t>
        <w:br/>
        <w:t>The 2nd Amendment is a commonly danger to freedom. Americans are allowed to own guns for self protection. However, since the 18th century, guns have changed. Instead of a rifle or shotgun, Americans own ARI5s and other guns that can fire hundreds of bullets per round. Security in America has also increased leaving people to question the need for a personal weapon.</w:t>
        <w:br/>
        <w:t>Often a result of having the freedom to easily buy and keep guns is school shootings. Teens who are depressed, lonely, suicidal, or crazy can easily buy or ise their parents guns to shoot and will other students, teachers, or themselves. In late 2022, a six year old brought his father's hand gun to school and shot his teacher. Yes, the gun was licensed and own by the father but why should any US citizen or even person feel safe in this country when the 2nd Amendment exsits? Should anyone trust their freedoms when it is easier to buy a gun than a car?</w:t>
        <w:br/>
        <w:t>On the flip side, America's freedom is a gift that many other countries don't give. In 2019 when covid-19 first immerged in China, the country. went on lockdown, and in some cities, still remains so. By the third year of the pandemic, Americans learned of the extreme measures the Chinese government had taken upon its citizens, arresting those who left their homes for any reason, in the worst case. While China's laid protocols were way too extreme, Americans over the pandemic chose their freedom to not wear a mask over the safety of themselves and others, again.</w:t>
        <w:br/>
        <w:t>To be clear, freedom and safety are not opposites, and countries who manage both well are impressive to be sure. But Americans are unwilling, to a dangerous level, to let go of some or any of their freedoms, even if it will benefit the overall safety of America. Freedom, in America, is valued above all, and could arguably be our most identifiable trait.</w:t>
      </w:r>
    </w:p>
    <w:p>
      <w:r>
        <w:rPr>
          <w:b/>
          <w:u w:val="single"/>
        </w:rPr>
        <w:t>Document 176</w:t>
      </w:r>
    </w:p>
    <w:p>
      <w:r>
        <w:rPr>
          <w:b/>
        </w:rPr>
        <w:t>Instruction</w:t>
      </w:r>
    </w:p>
    <w:p>
      <w:r>
        <w:t>Given this reference text about the consumption of peanut butter, when is national peanut butter day?</w:t>
      </w:r>
    </w:p>
    <w:p>
      <w:r>
        <w:rPr>
          <w:b/>
        </w:rPr>
        <w:t>Context</w:t>
      </w:r>
    </w:p>
    <w:p>
      <w:r>
        <w:t>The United States is a leading exporter of peanut butter, and one of the largest consumers of peanut butter annually per capita.[30] January 24 is National Peanut Butter Day in the United States.[31] In March 2020 during the COVID-19 pandemic, retail sales of peanut butter in the United States increased by 75% over the level in March 2019.[32]</w:t>
        <w:br/>
        <w:br/>
        <w:t>According to Jon Krampner's 2013 book on peanut butter, per capita consumption of peanut butter in Canada and the Netherlands – the largest consumer per capita in Europe – exceed that in the United States.[33]</w:t>
        <w:br/>
        <w:br/>
        <w:t>In Israel, the peanut-butter-flavored puffcorn snack Bamba accounts for 25% of the snack market;[34] its consumption by infants has been linked to a low incidence of peanut allergies among Israelis.[35]</w:t>
      </w:r>
    </w:p>
    <w:p>
      <w:r>
        <w:rPr>
          <w:b/>
        </w:rPr>
        <w:t>Response</w:t>
      </w:r>
    </w:p>
    <w:p>
      <w:r>
        <w:t>National Peanut Butter Day takes place on January 24th in the United States.</w:t>
      </w:r>
    </w:p>
    <w:p>
      <w:r>
        <w:rPr>
          <w:b/>
          <w:u w:val="single"/>
        </w:rPr>
        <w:t>Document 177</w:t>
      </w:r>
    </w:p>
    <w:p>
      <w:r>
        <w:rPr>
          <w:b/>
        </w:rPr>
        <w:t>Instruction</w:t>
      </w:r>
    </w:p>
    <w:p>
      <w:r>
        <w:t>What are good activities for two year old boys?</w:t>
      </w:r>
    </w:p>
    <w:p>
      <w:r>
        <w:rPr>
          <w:b/>
        </w:rPr>
        <w:t>Response</w:t>
      </w:r>
    </w:p>
    <w:p>
      <w:r>
        <w:t>Two year old boys tend to be active, curious and social. Enjoyable activities for this age include going to the park, dancing to music, reading a book, and taking a walk around the neighborhood. Local community organizations also commonly plan activities for toddlers at places like libraries, schools and parks.</w:t>
      </w:r>
    </w:p>
    <w:p>
      <w:r>
        <w:rPr>
          <w:b/>
          <w:u w:val="single"/>
        </w:rPr>
        <w:t>Document 178</w:t>
      </w:r>
    </w:p>
    <w:p>
      <w:r>
        <w:rPr>
          <w:b/>
        </w:rPr>
        <w:t>Instruction</w:t>
      </w:r>
    </w:p>
    <w:p>
      <w:r>
        <w:t>How many compute services does Azure Synapse have?</w:t>
      </w:r>
    </w:p>
    <w:p>
      <w:r>
        <w:rPr>
          <w:b/>
        </w:rPr>
        <w:t>Response</w:t>
      </w:r>
    </w:p>
    <w:p>
      <w:r>
        <w:t>Azure Synapse provides five different compute services:</w:t>
        <w:br/>
        <w:t xml:space="preserve">1. Dedicated SQL Pools (previously known as "Synapse Data Warehouse"), </w:t>
        <w:br/>
        <w:t xml:space="preserve">2. Serverless SQL Pools (i.e. a query service over the data lake), </w:t>
        <w:br/>
        <w:t>3. Data Explorer Pools (for real-time &amp; time series processing),</w:t>
        <w:br/>
        <w:t>4. Spark Pools (Microsoft's version of Spark), and</w:t>
        <w:br/>
        <w:t>5. Pipelines (a variant of ADF)</w:t>
      </w:r>
    </w:p>
    <w:p>
      <w:r>
        <w:rPr>
          <w:b/>
          <w:u w:val="single"/>
        </w:rPr>
        <w:t>Document 179</w:t>
      </w:r>
    </w:p>
    <w:p>
      <w:r>
        <w:rPr>
          <w:b/>
        </w:rPr>
        <w:t>Instruction</w:t>
      </w:r>
    </w:p>
    <w:p>
      <w:r>
        <w:t>What does fasting mean?</w:t>
      </w:r>
    </w:p>
    <w:p>
      <w:r>
        <w:rPr>
          <w:b/>
        </w:rPr>
        <w:t>Context</w:t>
      </w:r>
    </w:p>
    <w:p>
      <w:r>
        <w:t>Fasting is the abstention from eating and sometimes drinking. From a purely physiological context, "fasting" may refer to the metabolic status of a person who has not eaten overnight (see "Breakfast"), or to the metabolic state achieved after complete digestion and absorption of a meal.[1] Metabolic changes in the fasting state begin after absorption of a meal (typically 3–5 hours after eating).</w:t>
      </w:r>
    </w:p>
    <w:p>
      <w:r>
        <w:rPr>
          <w:b/>
        </w:rPr>
        <w:t>Response</w:t>
      </w:r>
    </w:p>
    <w:p>
      <w:r>
        <w:t>Fasting is the abstention from eating and sometimes drinking.</w:t>
      </w:r>
    </w:p>
    <w:p>
      <w:r>
        <w:rPr>
          <w:b/>
          <w:u w:val="single"/>
        </w:rPr>
        <w:t>Document 180</w:t>
      </w:r>
    </w:p>
    <w:p>
      <w:r>
        <w:rPr>
          <w:b/>
        </w:rPr>
        <w:t>Instruction</w:t>
      </w:r>
    </w:p>
    <w:p>
      <w:r>
        <w:t>How many times Lewis Hamilton won the F1 Championship ?</w:t>
      </w:r>
    </w:p>
    <w:p>
      <w:r>
        <w:rPr>
          <w:b/>
        </w:rPr>
        <w:t>Response</w:t>
      </w:r>
    </w:p>
    <w:p>
      <w:r>
        <w:t>7 times</w:t>
      </w:r>
    </w:p>
    <w:p>
      <w:r>
        <w:rPr>
          <w:b/>
          <w:u w:val="single"/>
        </w:rPr>
        <w:t>Document 181</w:t>
      </w:r>
    </w:p>
    <w:p>
      <w:r>
        <w:rPr>
          <w:b/>
        </w:rPr>
        <w:t>Instruction</w:t>
      </w:r>
    </w:p>
    <w:p>
      <w:r>
        <w:t>What happens when you bring flammable objects closer to a fire source or extreme heat?</w:t>
      </w:r>
    </w:p>
    <w:p>
      <w:r>
        <w:rPr>
          <w:b/>
        </w:rPr>
        <w:t>Response</w:t>
      </w:r>
    </w:p>
    <w:p>
      <w:r>
        <w:t>Flammable objects can become inflamed when placed on or near a fire source or extreme heat.  Its recommended to keep flammable objects far away from heat sources.</w:t>
      </w:r>
    </w:p>
    <w:p>
      <w:r>
        <w:rPr>
          <w:b/>
          <w:u w:val="single"/>
        </w:rPr>
        <w:t>Document 182</w:t>
      </w:r>
    </w:p>
    <w:p>
      <w:r>
        <w:rPr>
          <w:b/>
        </w:rPr>
        <w:t>Instruction</w:t>
      </w:r>
    </w:p>
    <w:p>
      <w:r>
        <w:t>Give me a list of the last five european golden boots winner And tell me how many goals they scored.</w:t>
      </w:r>
    </w:p>
    <w:p>
      <w:r>
        <w:rPr>
          <w:b/>
        </w:rPr>
        <w:t>Response</w:t>
      </w:r>
    </w:p>
    <w:p>
      <w:r>
        <w:t>1. Robert Lewandowski, 2022-2021, 35 goals</w:t>
        <w:br/>
        <w:t>2. Robert Lewandowski, 2021-2020, 41 goals</w:t>
        <w:br/>
        <w:t>3. Ciro Immobile, 2020-2019, 36 goals</w:t>
        <w:br/>
        <w:t>4. Lionel Messi, 2019-2018, 36 goals</w:t>
        <w:br/>
        <w:t>5. Lionel Messi, 2018-2017, 34 goals</w:t>
      </w:r>
    </w:p>
    <w:p>
      <w:r>
        <w:rPr>
          <w:b/>
          <w:u w:val="single"/>
        </w:rPr>
        <w:t>Document 183</w:t>
      </w:r>
    </w:p>
    <w:p>
      <w:r>
        <w:rPr>
          <w:b/>
        </w:rPr>
        <w:t>Instruction</w:t>
      </w:r>
    </w:p>
    <w:p>
      <w:r>
        <w:t>Identify which instrument is string or percussion: Den-den daiko, Luc huyen cam</w:t>
      </w:r>
    </w:p>
    <w:p>
      <w:r>
        <w:rPr>
          <w:b/>
        </w:rPr>
        <w:t>Response</w:t>
      </w:r>
    </w:p>
    <w:p>
      <w:r>
        <w:t>Luc huyen cam is string, Den-den daiko is percussion.</w:t>
      </w:r>
    </w:p>
    <w:p>
      <w:r>
        <w:rPr>
          <w:b/>
          <w:u w:val="single"/>
        </w:rPr>
        <w:t>Document 184</w:t>
      </w:r>
    </w:p>
    <w:p>
      <w:r>
        <w:rPr>
          <w:b/>
        </w:rPr>
        <w:t>Instruction</w:t>
      </w:r>
    </w:p>
    <w:p>
      <w:r>
        <w:t>Pick if these would be useful or not useful for a high school student to put in their backpack. Notebooks, textbook, desk lamp, pencil pouch, beach ball, pillow, laptop.</w:t>
      </w:r>
    </w:p>
    <w:p>
      <w:r>
        <w:rPr>
          <w:b/>
        </w:rPr>
        <w:t>Response</w:t>
      </w:r>
    </w:p>
    <w:p>
      <w:r>
        <w:t>Notebooks: useful, textbook: useful, desk lamp: not useful, pencil pouch: useful, beach ball: not useful, pillow: not useful, laptop: useful.</w:t>
      </w:r>
    </w:p>
    <w:p>
      <w:r>
        <w:rPr>
          <w:b/>
          <w:u w:val="single"/>
        </w:rPr>
        <w:t>Document 185</w:t>
      </w:r>
    </w:p>
    <w:p>
      <w:r>
        <w:rPr>
          <w:b/>
        </w:rPr>
        <w:t>Instruction</w:t>
      </w:r>
    </w:p>
    <w:p>
      <w:r>
        <w:t>What is the largest city on the Mississippi River?</w:t>
      </w:r>
    </w:p>
    <w:p>
      <w:r>
        <w:rPr>
          <w:b/>
        </w:rPr>
        <w:t>Context</w:t>
      </w:r>
    </w:p>
    <w:p>
      <w:r>
        <w:t>Memphis is the fifth-most populous city in the Southeast, the nation's 28th-largest overall, as well as the largest city bordering the Mississippi River and third largest Metropolitan statistical area behind Saint Louis, MO and the Twin Cities on the Mississippi River.[7] The Memphis metropolitan area includes West Tennessee and the greater Mid-South region, which includes portions of neighboring Arkansas, Mississippi and the Missouri Bootheel. One of the more historic and culturally significant cities of the Southern United States, Memphis has a wide variety of landscapes and distinct neighborhoods.</w:t>
      </w:r>
    </w:p>
    <w:p>
      <w:r>
        <w:rPr>
          <w:b/>
        </w:rPr>
        <w:t>Response</w:t>
      </w:r>
    </w:p>
    <w:p>
      <w:r>
        <w:t>Saint Louis, Missouri is the largest city on the Mississippi River. Twin Cities is the second largest city on the Mississippi River and Memphis is the third largest city on the Mississippi River.</w:t>
      </w:r>
    </w:p>
    <w:p>
      <w:r>
        <w:rPr>
          <w:b/>
          <w:u w:val="single"/>
        </w:rPr>
        <w:t>Document 186</w:t>
      </w:r>
    </w:p>
    <w:p>
      <w:r>
        <w:rPr>
          <w:b/>
        </w:rPr>
        <w:t>Instruction</w:t>
      </w:r>
    </w:p>
    <w:p>
      <w:r>
        <w:t>What is the city of Denver like?</w:t>
      </w:r>
    </w:p>
    <w:p>
      <w:r>
        <w:rPr>
          <w:b/>
        </w:rPr>
        <w:t>Response</w:t>
      </w:r>
    </w:p>
    <w:p>
      <w:r>
        <w:t>Denver is a big city, nestled directly to the east of the Rocky Mountains. Many people that live in Denver are educated and have a friendly attitude. It is a family friendly and dog friendly city, with many parks, recreational activities and a lot of green space/trails. With the abundance of green space, and 300 days of sunshine, Denver provides many opportunities to have an active lifestyle. Some of the most popular activities include hiking, biking, rock climbing and skiing.</w:t>
      </w:r>
    </w:p>
    <w:p>
      <w:r>
        <w:rPr>
          <w:b/>
          <w:u w:val="single"/>
        </w:rPr>
        <w:t>Document 187</w:t>
      </w:r>
    </w:p>
    <w:p>
      <w:r>
        <w:rPr>
          <w:b/>
        </w:rPr>
        <w:t>Instruction</w:t>
      </w:r>
    </w:p>
    <w:p>
      <w:r>
        <w:t>Provide a list of all numbers mentioned in the provided text and what they represent</w:t>
      </w:r>
    </w:p>
    <w:p>
      <w:r>
        <w:rPr>
          <w:b/>
        </w:rPr>
        <w:t>Context</w:t>
      </w:r>
    </w:p>
    <w:p>
      <w:r>
        <w:t>The ancestors of llamas are thought to have originated from the Great Plains of North America about 40 million years ago, and subsequently migrated to South America about three million years ago during the Great American Interchange. By the end of the last ice age (10,000–12,000 years ago), camelids were extinct in North America.[3] As of 2007, there were over seven million llamas and alpacas in South America and over 158,000 llamas and 100,000 alpacas, descended from progenitors imported late in the 20th century, in the United States and Canada.[5]</w:t>
        <w:br/>
        <w:br/>
        <w:t>In Aymara mythology, llamas are important beings. The Heavenly Llama is said to drink water from the ocean and urinates as it rains.[6] According to Aymara eschatology, llamas will return to the water springs and lagoons where they come from at the end of time.[6]</w:t>
      </w:r>
    </w:p>
    <w:p>
      <w:r>
        <w:rPr>
          <w:b/>
        </w:rPr>
        <w:t>Response</w:t>
      </w:r>
    </w:p>
    <w:p>
      <w:r>
        <w:t>40 million: The number of years ago when the ancestors of llamas are thought to have originated from the Great Plains of North America</w:t>
        <w:br/>
        <w:t>three million: The number of years ago the ancestors of llamas are thought to have migrated to South America during the Great American Interchange</w:t>
        <w:br/>
        <w:t>10,000–12,000: The number of years ago camelids were extinct in North America</w:t>
        <w:br/>
        <w:t>2007: As of this year, there were over seven million llamas and alpacas in South America and over 158,000 llamas and 100,000 alpacas, descended from progenitors imported late in the 20th century, in the United States and Canada</w:t>
        <w:br/>
        <w:t>seven million: The number of llamas and alpacas in South America as of 2007</w:t>
        <w:br/>
        <w:t>158,000: The number of llamas in the United States and Canada, that descended from progenitors imported late in the 20th century, as of 2007</w:t>
        <w:br/>
        <w:t>100,000: The number of alpacas in the United States and Canada, that descended from progenitors imported late in the 20th century, as of 2007</w:t>
        <w:br/>
        <w:t>20: The century where progenitors were imported to United States and Canada</w:t>
      </w:r>
    </w:p>
    <w:p>
      <w:r>
        <w:rPr>
          <w:b/>
          <w:u w:val="single"/>
        </w:rPr>
        <w:t>Document 188</w:t>
      </w:r>
    </w:p>
    <w:p>
      <w:r>
        <w:rPr>
          <w:b/>
        </w:rPr>
        <w:t>Instruction</w:t>
      </w:r>
    </w:p>
    <w:p>
      <w:r>
        <w:t>What are the differences between the New York Giants and New York Jets?</w:t>
      </w:r>
    </w:p>
    <w:p>
      <w:r>
        <w:rPr>
          <w:b/>
        </w:rPr>
        <w:t>Response</w:t>
      </w:r>
    </w:p>
    <w:p>
      <w:r>
        <w:t>The New York Giants and New York Jets are both professional football teams in the NFL who play in the New York Metropolitan area. Both teams play in MetLife stadium which used to be called Giants stadium in East Rutherford, NJ. Their fan bases live in New Jersey and New York primarily. The Jets primary color is Green, while the Giants are blue.</w:t>
      </w:r>
    </w:p>
    <w:p>
      <w:r>
        <w:rPr>
          <w:b/>
          <w:u w:val="single"/>
        </w:rPr>
        <w:t>Document 189</w:t>
      </w:r>
    </w:p>
    <w:p>
      <w:r>
        <w:rPr>
          <w:b/>
        </w:rPr>
        <w:t>Instruction</w:t>
      </w:r>
    </w:p>
    <w:p>
      <w:r>
        <w:t>Was Furze Hill an established community in the 19th century?</w:t>
      </w:r>
    </w:p>
    <w:p>
      <w:r>
        <w:rPr>
          <w:b/>
        </w:rPr>
        <w:t>Context</w:t>
      </w:r>
    </w:p>
    <w:p>
      <w:r>
        <w:t>Furze Hill (or Furzehill) is a hamlet situated in the New Forest National Park of Hampshire, England. It is in the civil parish of Ellingham, Harbridge and Ibsley. Its nearest town is Fordingbridge, which lies approximately 3.1 miles (5.2 km) north-west from the hamlet.</w:t>
        <w:br/>
        <w:br/>
        <w:t>Furze Hill is a hamlet in the civil parish of Hyde. It is situated on low ground on either side of Huckles Brook on the South Gorley to Ogdens road. The houses are surrounded by fields and paddocks. Additional houses can be found at the southern edge of Gorley Common lining a narrow track to North Gorley.</w:t>
        <w:br/>
        <w:br/>
        <w:t>Furze Hill is the most recent settlement in the parish of Hyde, becoming an established community only in the 20th century.</w:t>
      </w:r>
    </w:p>
    <w:p>
      <w:r>
        <w:rPr>
          <w:b/>
        </w:rPr>
        <w:t>Response</w:t>
      </w:r>
    </w:p>
    <w:p>
      <w:r>
        <w:t>No, it was not an established community until the 20th century.</w:t>
      </w:r>
    </w:p>
    <w:p>
      <w:r>
        <w:rPr>
          <w:b/>
          <w:u w:val="single"/>
        </w:rPr>
        <w:t>Document 190</w:t>
      </w:r>
    </w:p>
    <w:p>
      <w:r>
        <w:rPr>
          <w:b/>
        </w:rPr>
        <w:t>Instruction</w:t>
      </w:r>
    </w:p>
    <w:p>
      <w:r>
        <w:t>Should you buy new golf clubs when you are a beginner?</w:t>
      </w:r>
    </w:p>
    <w:p>
      <w:r>
        <w:rPr>
          <w:b/>
        </w:rPr>
        <w:t>Response</w:t>
      </w:r>
    </w:p>
    <w:p>
      <w:r>
        <w:t>It is recommended that you get custom fitted for your golf clubs.  However, there are many used golf clubs available to purchase and it can be a great option if you are just exploring the sport.  You can also consider renting golf clubs from your local golf course if you are not ready for the expense of buying new or used golf clubs.</w:t>
      </w:r>
    </w:p>
    <w:p>
      <w:r>
        <w:rPr>
          <w:b/>
          <w:u w:val="single"/>
        </w:rPr>
        <w:t>Document 191</w:t>
      </w:r>
    </w:p>
    <w:p>
      <w:r>
        <w:rPr>
          <w:b/>
        </w:rPr>
        <w:t>Instruction</w:t>
      </w:r>
    </w:p>
    <w:p>
      <w:r>
        <w:t>Why should I use fabric softener?</w:t>
      </w:r>
    </w:p>
    <w:p>
      <w:r>
        <w:rPr>
          <w:b/>
        </w:rPr>
        <w:t>Context</w:t>
      </w:r>
    </w:p>
    <w:p>
      <w:r>
        <w:t>Machine washing puts great mechanical stress on textiles, particularly natural fibers such as cotton and wool. The fibers at the fabric surface are squashed and frayed, and this condition hardens while drying the laundry in air, giving the laundry a harsh feel. Adding a liquid fabric softener to the final rinse (rinse-cycle softener) results in laundry that feels softer.[2][1]</w:t>
      </w:r>
    </w:p>
    <w:p>
      <w:r>
        <w:rPr>
          <w:b/>
        </w:rPr>
        <w:t>Response</w:t>
      </w:r>
    </w:p>
    <w:p>
      <w:r>
        <w:t>Machine washing puts great mechanical stress on textiles, so adding a liquid fabric softener to the final rinse results in laundry that feels softer.</w:t>
      </w:r>
    </w:p>
    <w:p>
      <w:r>
        <w:rPr>
          <w:b/>
          <w:u w:val="single"/>
        </w:rPr>
        <w:t>Document 192</w:t>
      </w:r>
    </w:p>
    <w:p>
      <w:r>
        <w:rPr>
          <w:b/>
        </w:rPr>
        <w:t>Instruction</w:t>
      </w:r>
    </w:p>
    <w:p>
      <w:r>
        <w:t>The former Chairman of Tata Sons died in road accident  en route  from where?</w:t>
      </w:r>
    </w:p>
    <w:p>
      <w:r>
        <w:rPr>
          <w:b/>
        </w:rPr>
        <w:t>Response</w:t>
      </w:r>
    </w:p>
    <w:p>
      <w:r>
        <w:t>Ahmedabad to Mumbai</w:t>
      </w:r>
    </w:p>
    <w:p>
      <w:r>
        <w:rPr>
          <w:b/>
          <w:u w:val="single"/>
        </w:rPr>
        <w:t>Document 193</w:t>
      </w:r>
    </w:p>
    <w:p>
      <w:r>
        <w:rPr>
          <w:b/>
        </w:rPr>
        <w:t>Instruction</w:t>
      </w:r>
    </w:p>
    <w:p>
      <w:r>
        <w:t>Please classify each of the following animals as mammal, amphibian, or fish: elk, frog, dog, cat, newt, and human.</w:t>
      </w:r>
    </w:p>
    <w:p>
      <w:r>
        <w:rPr>
          <w:b/>
        </w:rPr>
        <w:t>Response</w:t>
      </w:r>
    </w:p>
    <w:p>
      <w:r>
        <w:t>Newt and frog are amphibians. The rest of the animals are mammals. You did not provide any fish in your question.</w:t>
      </w:r>
    </w:p>
    <w:p>
      <w:r>
        <w:rPr>
          <w:b/>
          <w:u w:val="single"/>
        </w:rPr>
        <w:t>Document 194</w:t>
      </w:r>
    </w:p>
    <w:p>
      <w:r>
        <w:rPr>
          <w:b/>
        </w:rPr>
        <w:t>Instruction</w:t>
      </w:r>
    </w:p>
    <w:p>
      <w:r>
        <w:t>Classify the following numbers as 'prime' or 'composite' - 2, 3, 4, 5, 6, 7, 8, 9, 10, 11, 12, 13, 14, 15, 16.</w:t>
      </w:r>
    </w:p>
    <w:p>
      <w:r>
        <w:rPr>
          <w:b/>
        </w:rPr>
        <w:t>Response</w:t>
      </w:r>
    </w:p>
    <w:p>
      <w:r>
        <w:t>'prime', 'prime', 'composite', 'prime', 'composite', 'prime', 'composite', 'composite', 'composite', 'prime', 'composite', 'prime', 'composite', 'composite', 'composite'.</w:t>
      </w:r>
    </w:p>
    <w:p>
      <w:r>
        <w:rPr>
          <w:b/>
          <w:u w:val="single"/>
        </w:rPr>
        <w:t>Document 195</w:t>
      </w:r>
    </w:p>
    <w:p>
      <w:r>
        <w:rPr>
          <w:b/>
        </w:rPr>
        <w:t>Instruction</w:t>
      </w:r>
    </w:p>
    <w:p>
      <w:r>
        <w:t>Summarize the rulers of the territory of Albania in this time period.</w:t>
      </w:r>
    </w:p>
    <w:p>
      <w:r>
        <w:rPr>
          <w:b/>
        </w:rPr>
        <w:t>Context</w:t>
      </w:r>
    </w:p>
    <w:p>
      <w:r>
        <w:t>The Illyrian Ardiaei tribe, centred in Montenegro, ruled over most of the territory of Albania. Their Ardiaean Kingdom reached its greatest extent under King Agron, the son of Pleuratus II. Agron extended his rule over other neighbouring tribes as well.[38] Following Agron's death in 230 BC, his wife, Teuta, inherited the Ardiaean kingdom. Teuta's forces extended their operations further southwards to the Ionian Sea.[39] In 229 BC, Rome declared war[40] on the kingdom for extensively plundering Roman ships. The war ended in Illyrian defeat in 227 BC. Teuta was eventually succeeded by Gentius in 181 BC.[41] Gentius clashed with the Romans in 168 BC, initiating the Third Illyrian War. The conflict resulted in Roman conquest of the region by 167 BC. The Romans split the region into three administrative divisions.[42]</w:t>
      </w:r>
    </w:p>
    <w:p>
      <w:r>
        <w:rPr>
          <w:b/>
        </w:rPr>
        <w:t>Response</w:t>
      </w:r>
    </w:p>
    <w:p>
      <w:r>
        <w:t>King Agron ruled the territory of Albania, followed by his wife Teuta from 230 BC, and then Gentius from 181 BC. The Romans conquered the region in 167 BC.</w:t>
      </w:r>
    </w:p>
    <w:p>
      <w:r>
        <w:rPr>
          <w:b/>
          <w:u w:val="single"/>
        </w:rPr>
        <w:t>Document 196</w:t>
      </w:r>
    </w:p>
    <w:p>
      <w:r>
        <w:rPr>
          <w:b/>
        </w:rPr>
        <w:t>Instruction</w:t>
      </w:r>
    </w:p>
    <w:p>
      <w:r>
        <w:t>What is cloud computing in simple terms?</w:t>
      </w:r>
    </w:p>
    <w:p>
      <w:r>
        <w:rPr>
          <w:b/>
        </w:rPr>
        <w:t>Response</w:t>
      </w:r>
    </w:p>
    <w:p>
      <w:r>
        <w:t xml:space="preserve">In simple terms cloud computing allows you to use preconfigured hardware devices and software services managed by somebody else on internet. Most cases you pay only for the resources you use and it is very easy to procure more as you need more services. </w:t>
        <w:br/>
        <w:t>Cloud computing makes it easy to setup the technology infrastructure at a low cost and scale as you grow.</w:t>
      </w:r>
    </w:p>
    <w:p>
      <w:r>
        <w:rPr>
          <w:b/>
          <w:u w:val="single"/>
        </w:rPr>
        <w:t>Document 197</w:t>
      </w:r>
    </w:p>
    <w:p>
      <w:r>
        <w:rPr>
          <w:b/>
        </w:rPr>
        <w:t>Instruction</w:t>
      </w:r>
    </w:p>
    <w:p>
      <w:r>
        <w:t>What is one year?</w:t>
      </w:r>
    </w:p>
    <w:p>
      <w:r>
        <w:rPr>
          <w:b/>
        </w:rPr>
        <w:t>Response</w:t>
      </w:r>
    </w:p>
    <w:p>
      <w:r>
        <w:t>One Earth Year is the time it takes for one revolution of the Earth around the sun.</w:t>
      </w:r>
    </w:p>
    <w:p>
      <w:r>
        <w:rPr>
          <w:b/>
          <w:u w:val="single"/>
        </w:rPr>
        <w:t>Document 198</w:t>
      </w:r>
    </w:p>
    <w:p>
      <w:r>
        <w:rPr>
          <w:b/>
        </w:rPr>
        <w:t>Instruction</w:t>
      </w:r>
    </w:p>
    <w:p>
      <w:r>
        <w:t>What types of sport fish do most anglers target in New England?</w:t>
      </w:r>
    </w:p>
    <w:p>
      <w:r>
        <w:rPr>
          <w:b/>
        </w:rPr>
        <w:t>Response</w:t>
      </w:r>
    </w:p>
    <w:p>
      <w:r>
        <w:t>There are many types of game fish that anglers target in New England. Fresh water anglers generally fish for large mouth bass, small mouth bass and various types of trout.  Children often learn to fish by catching sunfish.  Fishing in the ocean in New England offers many additional options to target including Striped Bass, Black Sea Bass, Bluefish, as well as much larger game fish like Bluefin Tuna, Albacore, False Albacore, Bonito, and many species of shark. Each season produces different fish, be sure to check with your local fish and game authority to ensure you have the proper license and which species are able to be targeted.</w:t>
      </w:r>
    </w:p>
    <w:p>
      <w:r>
        <w:rPr>
          <w:b/>
          <w:u w:val="single"/>
        </w:rPr>
        <w:t>Document 199</w:t>
      </w:r>
    </w:p>
    <w:p>
      <w:r>
        <w:rPr>
          <w:b/>
        </w:rPr>
        <w:t>Instruction</w:t>
      </w:r>
    </w:p>
    <w:p>
      <w:r>
        <w:t>Give me a bunch of ways I can keep my house cool in the summer</w:t>
      </w:r>
    </w:p>
    <w:p>
      <w:r>
        <w:rPr>
          <w:b/>
        </w:rPr>
        <w:t>Response</w:t>
      </w:r>
    </w:p>
    <w:p>
      <w:r>
        <w:t>- Install whole house AC that's integrated with your heating system</w:t>
        <w:br/>
        <w:t>- Buy an in-window unit to keep an individual room cool</w:t>
        <w:br/>
        <w:t>- Install a whole house fan that pulls in cool air from open windows at night into living area and exhausts the hot air into the attic</w:t>
        <w:br/>
        <w:t>- Place fans throughout the house but place them in front of open windows at night to pull in cool air</w:t>
        <w:br/>
        <w:t>- Install a swamp cooler, it's sometimes cheaper than installing a full AC system</w:t>
        <w:br/>
        <w:t>- Make sure to close windows and curtains in the morning hours after the house cools down over night</w:t>
        <w:br/>
        <w:t>- Get a cooler filled with ice and place a fan into it forcing cold air into the room.  The ice will melt fast so be ready to refill often.  Not the most efficient but in a pinch it can help</w:t>
      </w:r>
    </w:p>
    <w:p>
      <w:r>
        <w:rPr>
          <w:b/>
          <w:u w:val="single"/>
        </w:rPr>
        <w:t>Document 200</w:t>
      </w:r>
    </w:p>
    <w:p>
      <w:r>
        <w:rPr>
          <w:b/>
        </w:rPr>
        <w:t>Instruction</w:t>
      </w:r>
    </w:p>
    <w:p>
      <w:r>
        <w:t>What is wine?</w:t>
      </w:r>
    </w:p>
    <w:p>
      <w:r>
        <w:rPr>
          <w:b/>
        </w:rPr>
        <w:t>Context</w:t>
      </w:r>
    </w:p>
    <w:p>
      <w:r>
        <w:t>Wine is an alcoholic drink typically made from fermented grapes. Yeast consumes the sugar in the grapes and converts it to ethanol and carbon dioxide, releasing heat in the process. Different varieties of grapes and strains of yeasts are major factors in different styles of wine. These differences result from the complex interactions between the biochemical development of the grape, the reactions involved in fermentation, the grape's growing environment (terroir), and the wine production process. Many countries enact legal appellations intended to define styles and qualities of wine. These typically restrict the geographical origin and permitted varieties of grapes, as well as other aspects of wine production. Wines can be made by fermentation of other fruit crops such as plum, cherry, pomegranate, blueberry, currant and elderberry.</w:t>
      </w:r>
    </w:p>
    <w:p>
      <w:r>
        <w:rPr>
          <w:b/>
        </w:rPr>
        <w:t>Response</w:t>
      </w:r>
    </w:p>
    <w:p>
      <w:r>
        <w:t>Wine is an alcoholic drink typically made from fermented grapes.</w:t>
      </w:r>
    </w:p>
    <w:p>
      <w:r>
        <w:rPr>
          <w:b/>
          <w:u w:val="single"/>
        </w:rPr>
        <w:t>Document 201</w:t>
      </w:r>
    </w:p>
    <w:p>
      <w:r>
        <w:rPr>
          <w:b/>
        </w:rPr>
        <w:t>Instruction</w:t>
      </w:r>
    </w:p>
    <w:p>
      <w:r>
        <w:t>Are the following items candy bars or gum: trident, Twix, hubba bubba, snickers, three musketeers, and wrigleys.</w:t>
      </w:r>
    </w:p>
    <w:p>
      <w:r>
        <w:rPr>
          <w:b/>
        </w:rPr>
        <w:t>Response</w:t>
      </w:r>
    </w:p>
    <w:p>
      <w:r>
        <w:t>Three musketeers, Twix, and snickers are candy bars, and trident, hubba bubba, and wrigleys are gum.</w:t>
      </w:r>
    </w:p>
    <w:p>
      <w:r>
        <w:rPr>
          <w:b/>
          <w:u w:val="single"/>
        </w:rPr>
        <w:t>Document 202</w:t>
      </w:r>
    </w:p>
    <w:p>
      <w:r>
        <w:rPr>
          <w:b/>
        </w:rPr>
        <w:t>Instruction</w:t>
      </w:r>
    </w:p>
    <w:p>
      <w:r>
        <w:t>What's the relation between the Kushan Empire and the Sassanid Empire in Iran?</w:t>
      </w:r>
    </w:p>
    <w:p>
      <w:r>
        <w:rPr>
          <w:b/>
        </w:rPr>
        <w:t>Context</w:t>
      </w:r>
    </w:p>
    <w:p>
      <w:r>
        <w:t>The Kushan Empire  was a syncretic empire, formed by the Yuezhi, in the Bactrian territories in the early 1st century. It spread to encompass much of modern-day territory of Uzbekistan, Afghanistan, Pakistan and Northern India. The Sasanian or Sassanid Empire officially known as Eranshahr  was the last Iranian empire before the early Muslim conquests of the 7th–8th centuries AD. Named after the House of Sasan, it endured for over four centuries, from 224 to 651 AD, making it the longest-lived Persian imperial dynasty.[</w:t>
      </w:r>
    </w:p>
    <w:p>
      <w:r>
        <w:rPr>
          <w:b/>
        </w:rPr>
        <w:t>Response</w:t>
      </w:r>
    </w:p>
    <w:p>
      <w:r>
        <w:t>Kushano-Sasanian Kingdom (also called Kushanshahs,  or Koshano Shao in Bactrian, or Indo-Sasanians) is a historiographic term used by modern scholars to refer to a branch of the Sasanian Persians who established their rule in Bactria during the 3rd and 4th centuries CE at the expense of the declining Kushans. They captured the provinces of Sogdiana, Bactria and Gandhara from the Kushans in 225 CE. The Sasanians established governors for the Sasanian Empire, who minted their own coinage and took the title of Kushanshas, i.e. "Kings of the Kushans". They are sometimes considered as forming a "sub-kingdom" inside the Sassanid Empire.</w:t>
      </w:r>
    </w:p>
    <w:p>
      <w:r>
        <w:rPr>
          <w:b/>
          <w:u w:val="single"/>
        </w:rPr>
        <w:t>Document 203</w:t>
      </w:r>
    </w:p>
    <w:p>
      <w:r>
        <w:rPr>
          <w:b/>
        </w:rPr>
        <w:t>Instruction</w:t>
      </w:r>
    </w:p>
    <w:p>
      <w:r>
        <w:t>Give me a list of things that pose a challenge to cryptos</w:t>
      </w:r>
    </w:p>
    <w:p>
      <w:r>
        <w:rPr>
          <w:b/>
        </w:rPr>
        <w:t>Response</w:t>
      </w:r>
    </w:p>
    <w:p>
      <w:r>
        <w:t>1) Crypto is an invention that has yet to find a real life purpose. Bitcoin narrative has changed from a peer to peer payment processor to now being store of value.</w:t>
        <w:br/>
        <w:t>2) Crypto also is banned in several countries. That is a challenge with wider adoption</w:t>
        <w:br/>
        <w:t>3) Crypto is also bound to a regulatory event that could bring it to grinding halt</w:t>
        <w:br/>
        <w:t>4) There's also a growing concern around energy consumption of them mining rigs.</w:t>
        <w:br/>
        <w:t>5) In recent events, the demise of major crypto exchange like FTX has also lead to poor optics</w:t>
      </w:r>
    </w:p>
    <w:p>
      <w:r>
        <w:rPr>
          <w:b/>
          <w:u w:val="single"/>
        </w:rPr>
        <w:t>Document 204</w:t>
      </w:r>
    </w:p>
    <w:p>
      <w:r>
        <w:rPr>
          <w:b/>
        </w:rPr>
        <w:t>Instruction</w:t>
      </w:r>
    </w:p>
    <w:p>
      <w:r>
        <w:t>What is the meaning of life?</w:t>
      </w:r>
    </w:p>
    <w:p>
      <w:r>
        <w:rPr>
          <w:b/>
        </w:rPr>
        <w:t>Response</w:t>
      </w:r>
    </w:p>
    <w:p>
      <w:r>
        <w:t>Although it is a deep question that has challenged philosophers for all time, Douglas Adams in his book "The Hitchhicker's Guide to the Universe" humorously states that the answer is "42".</w:t>
      </w:r>
    </w:p>
    <w:p>
      <w:r>
        <w:rPr>
          <w:b/>
          <w:u w:val="single"/>
        </w:rPr>
        <w:t>Document 205</w:t>
      </w:r>
    </w:p>
    <w:p>
      <w:r>
        <w:rPr>
          <w:b/>
        </w:rPr>
        <w:t>Instruction</w:t>
      </w:r>
    </w:p>
    <w:p>
      <w:r>
        <w:t>Classify the below characters based on whether they are created by Marvel comics or D.C. comics</w:t>
        <w:br/>
        <w:t xml:space="preserve"> Spider-Man, Iron Man, Captain America, Thor, Doctor Strange, Superman, Batman, Wonder Woman, Flash, Aquaman</w:t>
      </w:r>
    </w:p>
    <w:p>
      <w:r>
        <w:rPr>
          <w:b/>
        </w:rPr>
        <w:t>Response</w:t>
      </w:r>
    </w:p>
    <w:p>
      <w:r>
        <w:t>DC- Superman, Batman, Wonder Woman, Flash, Aquaman</w:t>
        <w:br/>
        <w:t>Marvel- Spider-Man, Iron Man, Captain America, Thor, Doctor Strange</w:t>
      </w:r>
    </w:p>
    <w:p>
      <w:r>
        <w:rPr>
          <w:b/>
          <w:u w:val="single"/>
        </w:rPr>
        <w:t>Document 206</w:t>
      </w:r>
    </w:p>
    <w:p>
      <w:r>
        <w:rPr>
          <w:b/>
        </w:rPr>
        <w:t>Instruction</w:t>
      </w:r>
    </w:p>
    <w:p>
      <w:r>
        <w:t>Why are we like aquariums?</w:t>
      </w:r>
    </w:p>
    <w:p>
      <w:r>
        <w:rPr>
          <w:b/>
        </w:rPr>
        <w:t>Response</w:t>
      </w:r>
    </w:p>
    <w:p>
      <w:r>
        <w:t>Aquariums, like zoos, provide fun-filled leisure and entertainment activities that double-up as centres for animal rescue, care and rehabilitation, scientific research, education and conservation.</w:t>
      </w:r>
    </w:p>
    <w:p>
      <w:r>
        <w:rPr>
          <w:b/>
          <w:u w:val="single"/>
        </w:rPr>
        <w:t>Document 207</w:t>
      </w:r>
    </w:p>
    <w:p>
      <w:r>
        <w:rPr>
          <w:b/>
        </w:rPr>
        <w:t>Instruction</w:t>
      </w:r>
    </w:p>
    <w:p>
      <w:r>
        <w:t>Give me a bulleted list of countries that start with the letter B.</w:t>
      </w:r>
    </w:p>
    <w:p>
      <w:r>
        <w:rPr>
          <w:b/>
        </w:rPr>
        <w:t>Response</w:t>
      </w:r>
    </w:p>
    <w:p>
      <w:r>
        <w:t>- Botswana</w:t>
        <w:br/>
        <w:t>- Bulgaria</w:t>
        <w:br/>
        <w:t>- Brazil</w:t>
        <w:br/>
        <w:t>- Bolivia</w:t>
        <w:br/>
        <w:t>- Belgium</w:t>
        <w:br/>
        <w:t>- Bahrain</w:t>
        <w:br/>
        <w:t>- Bahamas</w:t>
      </w:r>
    </w:p>
    <w:p>
      <w:r>
        <w:rPr>
          <w:b/>
          <w:u w:val="single"/>
        </w:rPr>
        <w:t>Document 208</w:t>
      </w:r>
    </w:p>
    <w:p>
      <w:r>
        <w:rPr>
          <w:b/>
        </w:rPr>
        <w:t>Instruction</w:t>
      </w:r>
    </w:p>
    <w:p>
      <w:r>
        <w:t>Explain how new technologies, like LLMs and ChatGPT, may revolutionize Application Programming Interfaces (APIs) in the future. Provide an example of how these APIs might work.</w:t>
      </w:r>
    </w:p>
    <w:p>
      <w:r>
        <w:rPr>
          <w:b/>
        </w:rPr>
        <w:t>Response</w:t>
      </w:r>
    </w:p>
    <w:p>
      <w:r>
        <w:t>As a kid, I loved watching the Jetsons. As I grew older and ended up writing software and creating &amp; implementing architectures for systems, I thought I would never see the day when a Jetsons-like kitchen would be feasible.</w:t>
        <w:br/>
        <w:t>GPT (ChatGPT, etc.) has changed my mind.</w:t>
        <w:br/>
        <w:br/>
        <w:t>Contractual Obligations</w:t>
        <w:br/>
        <w:t>As an architect, you kind of need to think like a lawyer. You define contracts (APIs) between systems or components. You monitor those APIs for abuse or misuse.</w:t>
        <w:br/>
        <w:br/>
        <w:t>I would use Swagger editor to define those contracts, and I would write the APIs to match interactions implied in mock-ups. I would vet the design with the team, I would walk through scenarios to see if the API would fit the use case and would not introduce performance bottlenecks, and I would simulate and automate as much as I could along the journey.</w:t>
        <w:br/>
        <w:br/>
        <w:t>I was very careful to get it right the first time. It was never perfect the first time, of course. So, I also had to consider how the API could evolve while minimizing costs/impact to the rest of the system. The API, once deployed, would become something I would guard, like an honest politician guards the #usconstitution. The team had to be careful with any change that impacted the API.</w:t>
        <w:br/>
        <w:br/>
        <w:t>API Mesh... More like API mess!</w:t>
        <w:br/>
        <w:t>APIs rely on APIs which rely on more APIs and libraries. Once a system gets large enough, that complexity becomes a bottleneck. Small changes can have a huge ripple effect. Some approaches (like federated #GraphQL) help manage this complexity nicely. But it still involves an API under which there can exist a lot of fragility. #Agile or not, developing a complicated web of APIs is complex, requires specialized skills, and is full of unforeseen challenges.</w:t>
        <w:br/>
        <w:br/>
        <w:t>The Kitchen Conversation, ChatGPT-style</w:t>
        <w:br/>
        <w:t>The Jetsons' kitchen involves a number of systems, each composed of various parts, sensors, hardware, inputs and outputs. Considering the complexity of interactions between independent systems in a kitchen, the fact that the Jetsons' kitchen components would come from various vendors or manufacturers, traditional API design would not be able to fulfill the vision. Not practical, at all.</w:t>
        <w:br/>
        <w:br/>
        <w:t>Now, let's think about APIs and the Jetsons' kitchen, #chatgpt -style.</w:t>
        <w:br/>
        <w:br/>
        <w:t>Let's keep it simple: pizza. You (or your robot) make a pizza from scratch.</w:t>
        <w:br/>
        <w:br/>
        <w:t>The oven asks the refrigerator: "I see we have a pizza. Can you tell me if this is low-moisture mozzarella?"</w:t>
        <w:br/>
        <w:br/>
        <w:t>Refrigerator: "That's not even mozzarella. This pizza must have Muenster cheese as that is all I had in me. And the human removed some of the contents 30 minutes ago, so the probability of Muenster cheese on that pizza is quite high."</w:t>
        <w:br/>
        <w:br/>
        <w:t>A sensor from the kitchen who has eyes across the room chimes in at this point. Sensor: "Beware that the crust of this pizza is made of cauliflower. I agree with the video sensor's assessment regarding the type of cheese. No new cheese entered the kitchen recently."</w:t>
        <w:br/>
        <w:br/>
        <w:t>Oven: "Anything else I should know?"</w:t>
        <w:br/>
        <w:br/>
        <w:t>Sensor: "The temperature of the dough is 47F. This is cooler than the expert chef consensus of using room-temperature dough."</w:t>
        <w:br/>
        <w:br/>
        <w:t>Oven: "Great. I know what to do. Since the dough is cool, I will start cooking with a temperature a little lower than the recipe specifies. Then I will increase the temp of bottom element so as to provide a nice crisp crust. I will keep a close eye on moisture and may use convection to mitigate any undesirable levels of moisture."</w:t>
        <w:br/>
        <w:br/>
        <w:t>Where is the API that contractually binds the independent systems? APIs are not gone. For instance, the brain of the Oven will have myriad APIs (e.g. for interacting with temperature controllers and sensors, etc.). The key here is that the interface between systems is no longer a fixed, rigid API. No method signatures, no paths, no payload specifications. Instead, a conversation relating to senses and capabilities.</w:t>
        <w:br/>
        <w:br/>
        <w:t>What "brain"?</w:t>
        <w:br/>
        <w:t>Kence Anderson's book Designing Autonomous AI describes nicely how a complex system can be decomposed into a number of independent "brains." Each brain, in his book, can be independently developed and refined, with human guidance married with #datascience, #machinelearning and #dataengineering.</w:t>
        <w:br/>
        <w:br/>
        <w:t>What's Cookin'?</w:t>
        <w:br/>
        <w:t>I am excited for what the future holds. How architects rethink complex system design with regards to APIs is, in my opinion, something that is inevitable. And, as an amateur pizza maker, my taste buds are watering for the day I get some GPT help to make an even better #detroitpizza.</w:t>
      </w:r>
    </w:p>
    <w:p>
      <w:r>
        <w:rPr>
          <w:b/>
          <w:u w:val="single"/>
        </w:rPr>
        <w:t>Document 209</w:t>
      </w:r>
    </w:p>
    <w:p>
      <w:r>
        <w:rPr>
          <w:b/>
        </w:rPr>
        <w:t>Instruction</w:t>
      </w:r>
    </w:p>
    <w:p>
      <w:r>
        <w:t>Who are some of the most successful golfers in history?</w:t>
      </w:r>
    </w:p>
    <w:p>
      <w:r>
        <w:rPr>
          <w:b/>
        </w:rPr>
        <w:t>Response</w:t>
      </w:r>
    </w:p>
    <w:p>
      <w:r>
        <w:t>Sam Snead, Tiger Woods, and Jack Nicklaus are the most successful golfers of all time with the top three most major championship wins.</w:t>
      </w:r>
    </w:p>
    <w:p>
      <w:r>
        <w:rPr>
          <w:b/>
          <w:u w:val="single"/>
        </w:rPr>
        <w:t>Document 210</w:t>
      </w:r>
    </w:p>
    <w:p>
      <w:r>
        <w:rPr>
          <w:b/>
        </w:rPr>
        <w:t>Instruction</w:t>
      </w:r>
    </w:p>
    <w:p>
      <w:r>
        <w:t>Which is a bird or fish: Red-throated diver, Redlip blenny</w:t>
      </w:r>
    </w:p>
    <w:p>
      <w:r>
        <w:rPr>
          <w:b/>
        </w:rPr>
        <w:t>Response</w:t>
      </w:r>
    </w:p>
    <w:p>
      <w:r>
        <w:t>Redlip blenny is a fish, Red-throated diver is a bird</w:t>
      </w:r>
    </w:p>
    <w:p>
      <w:r>
        <w:rPr>
          <w:b/>
          <w:u w:val="single"/>
        </w:rPr>
        <w:t>Document 211</w:t>
      </w:r>
    </w:p>
    <w:p>
      <w:r>
        <w:rPr>
          <w:b/>
        </w:rPr>
        <w:t>Instruction</w:t>
      </w:r>
    </w:p>
    <w:p>
      <w:r>
        <w:t>Which types of fish contain the lowest levels of mercury?</w:t>
      </w:r>
    </w:p>
    <w:p>
      <w:r>
        <w:rPr>
          <w:b/>
        </w:rPr>
        <w:t>Response</w:t>
      </w:r>
    </w:p>
    <w:p>
      <w:r>
        <w:t>The following types of fish contain low levels of mercury: salmon, flounder, Atlantic mackerel, anchovies, pollock, catfish, and shellfish (e.g., clams, scallops, mussels).</w:t>
      </w:r>
    </w:p>
    <w:p>
      <w:r>
        <w:rPr>
          <w:b/>
          <w:u w:val="single"/>
        </w:rPr>
        <w:t>Document 212</w:t>
      </w:r>
    </w:p>
    <w:p>
      <w:r>
        <w:rPr>
          <w:b/>
        </w:rPr>
        <w:t>Instruction</w:t>
      </w:r>
    </w:p>
    <w:p>
      <w:r>
        <w:t>How do you make an iced matcha latter?</w:t>
      </w:r>
    </w:p>
    <w:p>
      <w:r>
        <w:rPr>
          <w:b/>
        </w:rPr>
        <w:t>Response</w:t>
      </w:r>
    </w:p>
    <w:p>
      <w:r>
        <w:t>You will need 1-2 teaspoons of matcha powder, milk of your choice, 1 cup of hot water, and ice. In a cup or bowl, you will add your match powder and pour your hot water into it and use a whisk until the matcha powder is well incorporated, which should create a paste like consistency. Then you will take a glass and pour in your ice and milk and your matcha paste on top and stir.</w:t>
      </w:r>
    </w:p>
    <w:p>
      <w:r>
        <w:rPr>
          <w:b/>
          <w:u w:val="single"/>
        </w:rPr>
        <w:t>Document 213</w:t>
      </w:r>
    </w:p>
    <w:p>
      <w:r>
        <w:rPr>
          <w:b/>
        </w:rPr>
        <w:t>Instruction</w:t>
      </w:r>
    </w:p>
    <w:p>
      <w:r>
        <w:t>What is world of warcraft</w:t>
      </w:r>
    </w:p>
    <w:p>
      <w:r>
        <w:rPr>
          <w:b/>
        </w:rPr>
        <w:t>Response</w:t>
      </w:r>
    </w:p>
    <w:p>
      <w:r>
        <w:t>World of warcraft is a massive online multi player role playing game. It was released in 2004 by bizarre entertainment</w:t>
      </w:r>
    </w:p>
    <w:p>
      <w:r>
        <w:rPr>
          <w:b/>
          <w:u w:val="single"/>
        </w:rPr>
        <w:t>Document 214</w:t>
      </w:r>
    </w:p>
    <w:p>
      <w:r>
        <w:rPr>
          <w:b/>
        </w:rPr>
        <w:t>Instruction</w:t>
      </w:r>
    </w:p>
    <w:p>
      <w:r>
        <w:t>What is the best swimming form?</w:t>
      </w:r>
    </w:p>
    <w:p>
      <w:r>
        <w:rPr>
          <w:b/>
        </w:rPr>
        <w:t>Response</w:t>
      </w:r>
    </w:p>
    <w:p>
      <w:r>
        <w:t>It is hard to say what is the best swimming form as everyone's body may be more acclimated to a certain form. One of the most standard forms of swimming that works for most people is the breast stroke.</w:t>
      </w:r>
    </w:p>
    <w:p>
      <w:r>
        <w:rPr>
          <w:b/>
          <w:u w:val="single"/>
        </w:rPr>
        <w:t>Document 215</w:t>
      </w:r>
    </w:p>
    <w:p>
      <w:r>
        <w:rPr>
          <w:b/>
        </w:rPr>
        <w:t>Instruction</w:t>
      </w:r>
    </w:p>
    <w:p>
      <w:r>
        <w:t>Which is the best place to Kayak in Austin?</w:t>
      </w:r>
    </w:p>
    <w:p>
      <w:r>
        <w:rPr>
          <w:b/>
        </w:rPr>
        <w:t>Response</w:t>
      </w:r>
    </w:p>
    <w:p>
      <w:r>
        <w:t>Lady Bird Lake in Austin downtown is revered to be the best place to go Kayaking. Paddlers can choose to head west from the Rowing Dock to take in nature views. But a small paddle down the river to the east will greet paddlers to magnificent downtown skyline views.</w:t>
      </w:r>
    </w:p>
    <w:p>
      <w:r>
        <w:rPr>
          <w:b/>
          <w:u w:val="single"/>
        </w:rPr>
        <w:t>Document 216</w:t>
      </w:r>
    </w:p>
    <w:p>
      <w:r>
        <w:rPr>
          <w:b/>
        </w:rPr>
        <w:t>Instruction</w:t>
      </w:r>
    </w:p>
    <w:p>
      <w:r>
        <w:t>Who is the best men's test cricket player to have come from New Zealand?</w:t>
      </w:r>
    </w:p>
    <w:p>
      <w:r>
        <w:rPr>
          <w:b/>
        </w:rPr>
        <w:t>Response</w:t>
      </w:r>
    </w:p>
    <w:p>
      <w:r>
        <w:t>Despite a rich cricket tradition in New Zealand, the country only became a test playing nation during the season of 1929/30, when the MCC toured the country playing 4 tests. Australia, the nearest test playing country to New Zealand, refused to grant Test status to any games played between the two nations until well after World War 2. This lack of test opportunities led to a now common path of talented New Zealanders moving off shore for the chance to play test cricket- most notably in the pre WWII period of Clarrie Grimmet, who took over 200 test wickets playing for Australia. Since then, Andrew Caddick (234 test wickets at an average of 29.91) and Ben Stokes (5000+ test runs and 196 test wickets) have played leading roles for England in tests.</w:t>
        <w:br/>
        <w:br/>
        <w:t xml:space="preserve">If however we define the question as "the best test cricket player to have played for New Zealand", then there are perhaps only 3 or 4 candidates that feature. Of the current generation, there is no doubt that Kane Williamson will one day be regarded as the greatest player to have come from New Zealand- with over 8000 test runs at an average north of 50. With many years in front of him, Williamson will no doubt hold the crown of best test cricketer in years to come. </w:t>
        <w:br/>
        <w:br/>
        <w:t>Martin Crowe must likewise be regarded in the pantheon of test greats to have played for New Zealand- despite a slow start to his career, and injuries curtailing his time in the team, he amassed over 5000 runs at an average of over 45.</w:t>
        <w:br/>
        <w:br/>
        <w:t>However, most will agree that the most influential cricketer ever to play test cricket for New Zealand was Sir Richard Hadlee- the first cricketer to be knighted whilst still playing cricket for his country. Hadlee's bowling average of 22.29 is one of best in test cricket history, and at the time of his retirement he held the record for test wickets, at 431. Gaining 5 wickets in an innings 36 times was also a record, and led New Zealand to some of it's most famous test victories, notably victory in a series in Australia for the first time in 1985/86, with his best test figures of 15 for 123 coming in the first test at the Gabba. Added to his bowling, his destructive lower order batting made his one of the preeminent all rounders of the game., and truly NZ's best test cricketer.</w:t>
      </w:r>
    </w:p>
    <w:p>
      <w:r>
        <w:rPr>
          <w:b/>
          <w:u w:val="single"/>
        </w:rPr>
        <w:t>Document 217</w:t>
      </w:r>
    </w:p>
    <w:p>
      <w:r>
        <w:rPr>
          <w:b/>
        </w:rPr>
        <w:t>Instruction</w:t>
      </w:r>
    </w:p>
    <w:p>
      <w:r>
        <w:t>What is the winter weather like in Salt Lake City, Utah?</w:t>
      </w:r>
    </w:p>
    <w:p>
      <w:r>
        <w:rPr>
          <w:b/>
        </w:rPr>
        <w:t>Response</w:t>
      </w:r>
    </w:p>
    <w:p>
      <w:r>
        <w:t>Some years, Utah has massive amounts of snow, up to 700 inches at some ski resorts. Other years, Utah has little precipitation. Often temperatures are just below or just above freezing during winter months.</w:t>
      </w:r>
    </w:p>
    <w:p>
      <w:r>
        <w:rPr>
          <w:b/>
          <w:u w:val="single"/>
        </w:rPr>
        <w:t>Document 218</w:t>
      </w:r>
    </w:p>
    <w:p>
      <w:r>
        <w:rPr>
          <w:b/>
        </w:rPr>
        <w:t>Instruction</w:t>
      </w:r>
    </w:p>
    <w:p>
      <w:r>
        <w:t>Whats the difference between a bass guitar and a regular guitar?</w:t>
      </w:r>
    </w:p>
    <w:p>
      <w:r>
        <w:rPr>
          <w:b/>
        </w:rPr>
        <w:t>Response</w:t>
      </w:r>
    </w:p>
    <w:p>
      <w:r>
        <w:t xml:space="preserve">There are a few significant differences between a bass guitar and a regular guitar.  A bass guitar typically has 4 strings (though it can have more), is larger in body &amp; neck, and has higher string gauges (string thickness).  A bass guitar is used for keeping the band on track by keeping the rhythm and hitting the root notes of the chords.  </w:t>
        <w:br/>
        <w:br/>
        <w:t>A regular guitar typically has 6 strings, and can be used for a wider variety of purposes.  These include keeping the rhythm with chords, playing foundational riffs, or improvisational solos for instrumental layering.  The regular guitarists are almost always the more well-known of the two.</w:t>
      </w:r>
    </w:p>
    <w:p>
      <w:r>
        <w:rPr>
          <w:b/>
          <w:u w:val="single"/>
        </w:rPr>
        <w:t>Document 219</w:t>
      </w:r>
    </w:p>
    <w:p>
      <w:r>
        <w:rPr>
          <w:b/>
        </w:rPr>
        <w:t>Instruction</w:t>
      </w:r>
    </w:p>
    <w:p>
      <w:r>
        <w:t>What is a Gross domestic product (GDP)?</w:t>
      </w:r>
    </w:p>
    <w:p>
      <w:r>
        <w:rPr>
          <w:b/>
        </w:rPr>
        <w:t>Response</w:t>
      </w:r>
    </w:p>
    <w:p>
      <w:r>
        <w:t>Gross domestic product (GDP) is a monetary measure of the market value of all the final goods and services produced and sold in a specific time period by a country or countries, generally "without double counting the intermediate goods and services used up to produce them". GDP is most often used by the government of a single country to measure its economic health. Due to its complex and subjective nature, this measure is often revised before being considered a reliable indicator. GDP (nominal) per capita does not, however, reflect differences in the cost of living and the inflation rates of the countries; therefore, using a basis of GDP per capita at purchasing power parity (PPP) may be more useful when comparing living standards between nations, while nominal GDP is more useful comparing national economies on the international market. Total GDP can also be broken down into the contribution of each industry or sector of the economy. The ratio of GDP to the total population of the region is the per capita GDP (also called the Mean Standard of Living).</w:t>
      </w:r>
    </w:p>
    <w:p>
      <w:r>
        <w:rPr>
          <w:b/>
          <w:u w:val="single"/>
        </w:rPr>
        <w:t>Document 220</w:t>
      </w:r>
    </w:p>
    <w:p>
      <w:r>
        <w:rPr>
          <w:b/>
        </w:rPr>
        <w:t>Instruction</w:t>
      </w:r>
    </w:p>
    <w:p>
      <w:r>
        <w:t>What is the last festival celebrated in Tihar and how long does the festival last?</w:t>
      </w:r>
    </w:p>
    <w:p>
      <w:r>
        <w:rPr>
          <w:b/>
        </w:rPr>
        <w:t>Context</w:t>
      </w:r>
    </w:p>
    <w:p>
      <w:r>
        <w:t>Lakshmi Puja is celebrated as a part of Tihar, a second national festival of Nepal after Dashain. In Nepal, it is celebrated for five days, which include Kag (crow) Tihar; Kukur (dog) Tihar; Gai (cow) Tihar in the morning and Lakshmi Puja at night; Maha puja (self puja); Goru (Ox and Bull) Tihar and Gobardhan puja; and finally, Bhai Tika (Bhai dhooj)—respectively the first, second, third, fourth and fifth days.</w:t>
      </w:r>
    </w:p>
    <w:p>
      <w:r>
        <w:rPr>
          <w:b/>
        </w:rPr>
        <w:t>Response</w:t>
      </w:r>
    </w:p>
    <w:p>
      <w:r>
        <w:t>The festival lasts for 5 days and Bhai Tika is the last festival.</w:t>
      </w:r>
    </w:p>
    <w:p>
      <w:r>
        <w:rPr>
          <w:b/>
          <w:u w:val="single"/>
        </w:rPr>
        <w:t>Document 221</w:t>
      </w:r>
    </w:p>
    <w:p>
      <w:r>
        <w:rPr>
          <w:b/>
        </w:rPr>
        <w:t>Instruction</w:t>
      </w:r>
    </w:p>
    <w:p>
      <w:r>
        <w:t>What event John Johnstone won as a rider?</w:t>
      </w:r>
    </w:p>
    <w:p>
      <w:r>
        <w:rPr>
          <w:b/>
        </w:rPr>
        <w:t>Context</w:t>
      </w:r>
    </w:p>
    <w:p>
      <w:r>
        <w:t>John Johnstone (1881-1935) was a British businessman and rider. He was the tai-pan of the Jardine, Matheson &amp; Co., member of the Shanghai Municipal Council and Legislative Council of Hong Kong.</w:t>
        <w:br/>
        <w:br/>
        <w:t>He was the head of the Jardine, Matheson &amp; Co. as well as director of numerous companies. He was member of the Shanghai Municipal Council and the Legislative Council of Hong Kong.[1][2]</w:t>
        <w:br/>
        <w:br/>
        <w:t>He was a keen rider and bore the reputation of being the best rider East of the Suez.[1] He succeeded in winning the Jockey Cup on a pony named Ben-y-Gloe belonging to C. H. Ross, the former tai-pan of Jardines when he first went to Hong Kong in 1903. In 1904, he won the Professional Cup on a pony named Runaway Girl, purchased from W. A. Cruickshank. From 1903 to 1919, he rode in 1,178 races, winning 334, securing 192 seconds and 186 thirds, being unplaced 466 times, excluding the record of minor events such as Off Days or Gymkhanas. He won 14 Grand Nationals in China, and at one meeting in Hong Kong rode in 30 races winning 16 of them. He was also the President of the St. Andrew's Society.[2]</w:t>
        <w:br/>
        <w:br/>
        <w:t>He left Hong Kong on 31 March 1921 for home[1] by the Empress of Asia.[2]</w:t>
        <w:br/>
        <w:br/>
        <w:t>In 1928 he won The Foxhunters Cup at Cheltenham riding Rathpatrick and officiated as steward at several of the northern meetings. He died at the Cheltenham meeting in 1935 where he was officiating.</w:t>
      </w:r>
    </w:p>
    <w:p>
      <w:r>
        <w:rPr>
          <w:b/>
        </w:rPr>
        <w:t>Response</w:t>
      </w:r>
    </w:p>
    <w:p>
      <w:r>
        <w:t>John Johnstone won the Jockey Cup on a horse named Ben-y-Gloe.</w:t>
      </w:r>
    </w:p>
    <w:p>
      <w:r>
        <w:rPr>
          <w:b/>
          <w:u w:val="single"/>
        </w:rPr>
        <w:t>Document 222</w:t>
      </w:r>
    </w:p>
    <w:p>
      <w:r>
        <w:rPr>
          <w:b/>
        </w:rPr>
        <w:t>Instruction</w:t>
      </w:r>
    </w:p>
    <w:p>
      <w:r>
        <w:t>What are the careers of your dream?</w:t>
      </w:r>
    </w:p>
    <w:p>
      <w:r>
        <w:rPr>
          <w:b/>
        </w:rPr>
        <w:t>Response</w:t>
      </w:r>
    </w:p>
    <w:p>
      <w:r>
        <w:t>Professional Baseball Player, astronaut, president of the United States, actor, singer, CEO of major tech company, fighter pilot, nascar driver, artist</w:t>
      </w:r>
    </w:p>
    <w:p>
      <w:r>
        <w:rPr>
          <w:b/>
          <w:u w:val="single"/>
        </w:rPr>
        <w:t>Document 223</w:t>
      </w:r>
    </w:p>
    <w:p>
      <w:r>
        <w:rPr>
          <w:b/>
        </w:rPr>
        <w:t>Instruction</w:t>
      </w:r>
    </w:p>
    <w:p>
      <w:r>
        <w:t>Let's imagine I create a fake currency called Yarns with two types of coins: a super-yarn (worth 10 yarns) and a mini-yarn (worth 0.5 yarn). How much money do I have in total if I have 2 super-yarns and three mini-yarns?</w:t>
      </w:r>
    </w:p>
    <w:p>
      <w:r>
        <w:rPr>
          <w:b/>
        </w:rPr>
        <w:t>Response</w:t>
      </w:r>
    </w:p>
    <w:p>
      <w:r>
        <w:t>Given that a super-yarn is worth 10 yarns and a mini-yarn is worth 0.5 yarn, if you have 2 super-yarns and 3 mini-yarns you have 21.5 yarns in total.</w:t>
      </w:r>
    </w:p>
    <w:p>
      <w:r>
        <w:rPr>
          <w:b/>
          <w:u w:val="single"/>
        </w:rPr>
        <w:t>Document 224</w:t>
      </w:r>
    </w:p>
    <w:p>
      <w:r>
        <w:rPr>
          <w:b/>
        </w:rPr>
        <w:t>Instruction</w:t>
      </w:r>
    </w:p>
    <w:p>
      <w:r>
        <w:t>What is a Mormon?</w:t>
      </w:r>
    </w:p>
    <w:p>
      <w:r>
        <w:rPr>
          <w:b/>
        </w:rPr>
        <w:t>Response</w:t>
      </w:r>
    </w:p>
    <w:p>
      <w:r>
        <w:t>A Mormon typically refers to a member of the Church of Jesus Christ of Latter-day Saints. The word Mormon comes from a prophet in the Book of Mormon who lived in the Americas around 300 A.D. The Book of Mormon is part of the canon of scripture that members of the Church of Jesus Christ of Latter-day Saints use, in conjunction with the Bible and the Doctrine and Covenants. It is often viewed as a distinguishing difference between the Church of Jesus Christ of Latter-day Saints and other Christian denominations. Historically, this is why members of the Church of Jesus Christ of Latter-day Saints have been called Mormons.</w:t>
      </w:r>
    </w:p>
    <w:p>
      <w:r>
        <w:rPr>
          <w:b/>
          <w:u w:val="single"/>
        </w:rPr>
        <w:t>Document 225</w:t>
      </w:r>
    </w:p>
    <w:p>
      <w:r>
        <w:rPr>
          <w:b/>
        </w:rPr>
        <w:t>Instruction</w:t>
      </w:r>
    </w:p>
    <w:p>
      <w:r>
        <w:t>What is the difference between a red delicious and a Granny Smith apple?</w:t>
      </w:r>
    </w:p>
    <w:p>
      <w:r>
        <w:rPr>
          <w:b/>
        </w:rPr>
        <w:t>Response</w:t>
      </w:r>
    </w:p>
    <w:p>
      <w:r>
        <w:t>A red delicious apple is red and sweet whereas a Granny Smith apple is green and tart.</w:t>
      </w:r>
    </w:p>
    <w:p>
      <w:r>
        <w:rPr>
          <w:b/>
          <w:u w:val="single"/>
        </w:rPr>
        <w:t>Document 226</w:t>
      </w:r>
    </w:p>
    <w:p>
      <w:r>
        <w:rPr>
          <w:b/>
        </w:rPr>
        <w:t>Instruction</w:t>
      </w:r>
    </w:p>
    <w:p>
      <w:r>
        <w:t>List the Pokemon Go regions.</w:t>
      </w:r>
    </w:p>
    <w:p>
      <w:r>
        <w:rPr>
          <w:b/>
        </w:rPr>
        <w:t>Response</w:t>
      </w:r>
    </w:p>
    <w:p>
      <w:r>
        <w:t>There are ten regions in Pokémon GO Kanto, Johto, Hoenn, Sinnoh, Unova, Kalos, Alola, Galar, Hisui and Paldea. Certain Pokemon originate from each region and can only be captured within that region.</w:t>
      </w:r>
    </w:p>
    <w:p>
      <w:r>
        <w:rPr>
          <w:b/>
          <w:u w:val="single"/>
        </w:rPr>
        <w:t>Document 227</w:t>
      </w:r>
    </w:p>
    <w:p>
      <w:r>
        <w:rPr>
          <w:b/>
        </w:rPr>
        <w:t>Instruction</w:t>
      </w:r>
    </w:p>
    <w:p>
      <w:r>
        <w:t>Who do you think is the most powerful Mandalorian in Star Wars history?</w:t>
      </w:r>
    </w:p>
    <w:p>
      <w:r>
        <w:rPr>
          <w:b/>
        </w:rPr>
        <w:t>Response</w:t>
      </w:r>
    </w:p>
    <w:p>
      <w:r>
        <w:t>It would have be Te Ani'la Mand'alor, or also called Mandalore the Ultimate.</w:t>
      </w:r>
    </w:p>
    <w:p>
      <w:r>
        <w:rPr>
          <w:b/>
          <w:u w:val="single"/>
        </w:rPr>
        <w:t>Document 228</w:t>
      </w:r>
    </w:p>
    <w:p>
      <w:r>
        <w:rPr>
          <w:b/>
        </w:rPr>
        <w:t>Instruction</w:t>
      </w:r>
    </w:p>
    <w:p>
      <w:r>
        <w:t>Based on the following passage summarise how sunsets are viewed from the northern hemisphere across seasons.</w:t>
      </w:r>
    </w:p>
    <w:p>
      <w:r>
        <w:rPr>
          <w:b/>
        </w:rPr>
        <w:t>Context</w:t>
      </w:r>
    </w:p>
    <w:p>
      <w:r>
        <w:t>Sunset, also known as sundown, is the daily disappearance of the Sun below the horizon due to Earth's rotation. As viewed from everywhere on Earth (except the North and South poles), the equinox Sun sets due west at the moment of both the spring and autumn equinoxes. As viewed from the Northern Hemisphere, the Sun sets to the northwest (or not at all) in the spring and summer, and to the southwest in the autumn and winter; these seasons are reversed for the Southern Hemisphere.</w:t>
        <w:br/>
        <w:t>The time of sunset is defined in astronomy as the moment when the upper limb of the Sun disappears below the horizon. Near the horizon, atmospheric refraction causes sunlight rays to be distorted to such an extent that geometrically the solar disk is already about one diameter below the horizon when a sunset is observed.</w:t>
        <w:br/>
        <w:t>Sunset is distinct from twilight, which is divided into three stages. The first one is civil twilight, which begins once the Sun has disappeared below the horizon, and continues until it descends to 6 degrees below the horizon. The second phase is nautical twilight, between 6 and 12 degrees below the horizon. The third phase is astronomical twilight, which is the period when the Sun is between 12 and 18 degrees below the horizon. Dusk is at the very end of astronomical twilight, and is the darkest moment of twilight just before night. Finally, night occurs when the Sun reaches 18 degrees below the horizon and no longer illuminates the sky.</w:t>
        <w:br/>
        <w:t>Locations further north than the Arctic Circle and further south than the Antarctic Circle experience no full sunset or sunrise on at least one day of the year, when the polar day or the polar night persists continuously for 24 hours.</w:t>
      </w:r>
    </w:p>
    <w:p>
      <w:r>
        <w:rPr>
          <w:b/>
        </w:rPr>
        <w:t>Response</w:t>
      </w:r>
    </w:p>
    <w:p>
      <w:r>
        <w:t>When viewed from the Northern Hemisphere, the Sun sets to the northwest (or not at all) in the spring and summer, and to the southwest in the autumn and winter; these seasons are reversed for the Southern Hemisphere.</w:t>
      </w:r>
    </w:p>
    <w:p>
      <w:r>
        <w:rPr>
          <w:b/>
          <w:u w:val="single"/>
        </w:rPr>
        <w:t>Document 229</w:t>
      </w:r>
    </w:p>
    <w:p>
      <w:r>
        <w:rPr>
          <w:b/>
        </w:rPr>
        <w:t>Instruction</w:t>
      </w:r>
    </w:p>
    <w:p>
      <w:r>
        <w:t>What cities should someone visit during a trip to Morocco?</w:t>
      </w:r>
    </w:p>
    <w:p>
      <w:r>
        <w:rPr>
          <w:b/>
        </w:rPr>
        <w:t>Response</w:t>
      </w:r>
    </w:p>
    <w:p>
      <w:r>
        <w:t>There are many wonderful cities to visit during a trip to Morocco.  The decision of which cities to visit depends on the traveller's goals and interests because Morocco has something for everyone.  The largest airports are in the cities of Casablanca and Marrakech, so if traveling by air, those are good cities to fly into and out of.  Other cities that are popular among visitors include Fez and Tangier.  Cities along the Atlantic Coast of Morocco are popular for their beaches including Agadir and Essaouira.  The city of Chefchaouen is also very popular among visitors for its blue buildings.</w:t>
      </w:r>
    </w:p>
    <w:p>
      <w:r>
        <w:rPr>
          <w:b/>
          <w:u w:val="single"/>
        </w:rPr>
        <w:t>Document 230</w:t>
      </w:r>
    </w:p>
    <w:p>
      <w:r>
        <w:rPr>
          <w:b/>
        </w:rPr>
        <w:t>Instruction</w:t>
      </w:r>
    </w:p>
    <w:p>
      <w:r>
        <w:t>Which classical composer was deaf?</w:t>
      </w:r>
    </w:p>
    <w:p>
      <w:r>
        <w:rPr>
          <w:b/>
        </w:rPr>
        <w:t>Response</w:t>
      </w:r>
    </w:p>
    <w:p>
      <w:r>
        <w:t>Ludwig van Beethoven</w:t>
      </w:r>
    </w:p>
    <w:p>
      <w:r>
        <w:rPr>
          <w:b/>
          <w:u w:val="single"/>
        </w:rPr>
        <w:t>Document 231</w:t>
      </w:r>
    </w:p>
    <w:p>
      <w:r>
        <w:rPr>
          <w:b/>
        </w:rPr>
        <w:t>Instruction</w:t>
      </w:r>
    </w:p>
    <w:p>
      <w:r>
        <w:t>Who discovered the double-helix DNA structure?</w:t>
      </w:r>
    </w:p>
    <w:p>
      <w:r>
        <w:rPr>
          <w:b/>
        </w:rPr>
        <w:t>Response</w:t>
      </w:r>
    </w:p>
    <w:p>
      <w:r>
        <w:t>James Watson and Francis Crick identified the double-helix structure of deoxyribonucleic acid in 1953.</w:t>
      </w:r>
    </w:p>
    <w:p>
      <w:r>
        <w:rPr>
          <w:b/>
          <w:u w:val="single"/>
        </w:rPr>
        <w:t>Document 232</w:t>
      </w:r>
    </w:p>
    <w:p>
      <w:r>
        <w:rPr>
          <w:b/>
        </w:rPr>
        <w:t>Instruction</w:t>
      </w:r>
    </w:p>
    <w:p>
      <w:r>
        <w:t>Please provide a brief summary describing Canada</w:t>
      </w:r>
    </w:p>
    <w:p>
      <w:r>
        <w:rPr>
          <w:b/>
        </w:rPr>
        <w:t>Context</w:t>
      </w:r>
    </w:p>
    <w:p>
      <w:r>
        <w:t>Canada is a country in North America.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The country is sparsely inhabited, with the vast majority residing south of the 55th parallel in urban areas. Canada's capital is Ottawa and its three largest metropolitan areas are Toronto, Montreal, and Vancouver.</w:t>
      </w:r>
    </w:p>
    <w:p>
      <w:r>
        <w:rPr>
          <w:b/>
        </w:rPr>
        <w:t>Response</w:t>
      </w:r>
    </w:p>
    <w:p>
      <w:r>
        <w:t>Canada is a country in North America.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The country is sparsely inhabited, with the vast majority residing south of the 55th parallel in urban areas. Canada's capital is Ottawa and its three largest metropolitan areas are Toronto, Montreal, and Vancouver.</w:t>
        <w:br/>
        <w:br/>
        <w:t>Indigenous peoples have continuously inhabited what is now Canada for thousands of years. Beginning in the 16th century, British and French expeditions explored and later settled along the Atlantic coast. As a consequence of various armed conflicts, France ceded nearly all of its colonies in North America in 1763. In 1867, with the union of three British North American colonies through Confederation, Canada was formed as a federal dominion of four provinces. This began an accretion of provinces and territories and a process of increasing autonomy from the United Kingdom, highlighted by the Statute of Westminster, 1931, and culminating in the Canada Act 1982, which severed the vestiges of legal dependence on the Parliament of the United Kingdom.</w:t>
        <w:br/>
        <w:br/>
        <w:t>Canada is a parliamentary liberal democracy and a constitutional monarchy in the Westminster tradition. The country's head of government is the prime minister, who holds office by virtue of their ability to command the confidence of the elected House of Commons and is "called upon" by the governor general, representing the monarch of Canada, the head of state. The country is a Commonwealth realm and is officially bilingual (English and French) in the federal jurisdiction. It is very highly ranked in international measurements of government transparency, quality of life, economic competitiveness, innovation, and education. It is one of the world's most ethnically diverse and multicultural nations, the product of large-scale immigration. Canada's long and complex relationship with the United States has had a significant impact on its history, economy, and culture.</w:t>
        <w:br/>
        <w:br/>
        <w:t>A highly developed country, Canada has one of the highest nominal per capita income globally and its advanced economy ranks among the largest in the world, relying chiefly upon its abundant natural resources and well-developed international trade networks. Canada is part of several major international and intergovernmental institutions or groupings including the United Nations, NATO, G7, Group of Ten, G20, Organisation for Economic Co-operation and Development (OECD), World Trade Organization (WTO), Commonwealth of Nations, Arctic Council, Organisation internationale de la Francophonie, Asia-Pacific Economic Cooperation forum, and Organization of American States.</w:t>
      </w:r>
    </w:p>
    <w:p>
      <w:r>
        <w:rPr>
          <w:b/>
          <w:u w:val="single"/>
        </w:rPr>
        <w:t>Document 233</w:t>
      </w:r>
    </w:p>
    <w:p>
      <w:r>
        <w:rPr>
          <w:b/>
        </w:rPr>
        <w:t>Instruction</w:t>
      </w:r>
    </w:p>
    <w:p>
      <w:r>
        <w:t>Why age 27 is given so much importance specially in Music industry?</w:t>
      </w:r>
    </w:p>
    <w:p>
      <w:r>
        <w:rPr>
          <w:b/>
        </w:rPr>
        <w:t>Response</w:t>
      </w:r>
    </w:p>
    <w:p>
      <w:r>
        <w:t>Several renowned music artists died at age 27 which is also sometimes referred as the "27 Club". Often times, the cause of the death is attributed to drug and alcohol abuse or some form of violence like homicide, self harm or accidents. Jimi Hendrix, Janis Joplin, Jim Morrison, Kurt Cobain and Amy Winehouse are some of the few notable personalities in music industry who died at this age.</w:t>
      </w:r>
    </w:p>
    <w:p>
      <w:r>
        <w:rPr>
          <w:b/>
          <w:u w:val="single"/>
        </w:rPr>
        <w:t>Document 234</w:t>
      </w:r>
    </w:p>
    <w:p>
      <w:r>
        <w:rPr>
          <w:b/>
        </w:rPr>
        <w:t>Instruction</w:t>
      </w:r>
    </w:p>
    <w:p>
      <w:r>
        <w:t>What is Bollywood</w:t>
      </w:r>
    </w:p>
    <w:p>
      <w:r>
        <w:rPr>
          <w:b/>
        </w:rPr>
        <w:t>Response</w:t>
      </w:r>
    </w:p>
    <w:p>
      <w:r>
        <w:t>Bollywood is a movie industry based in Mumbai, India. It primarily makes movies in Hindi language. Since it was based in a city previously known as Bombay, a convenient moniker Bollywood resembling Hollywood is used to describe Hindi language film industry.</w:t>
      </w:r>
    </w:p>
    <w:p>
      <w:r>
        <w:rPr>
          <w:b/>
          <w:u w:val="single"/>
        </w:rPr>
        <w:t>Document 235</w:t>
      </w:r>
    </w:p>
    <w:p>
      <w:r>
        <w:rPr>
          <w:b/>
        </w:rPr>
        <w:t>Instruction</w:t>
      </w:r>
    </w:p>
    <w:p>
      <w:r>
        <w:t>What are Nanotube?</w:t>
      </w:r>
    </w:p>
    <w:p>
      <w:r>
        <w:rPr>
          <w:b/>
        </w:rPr>
        <w:t>Response</w:t>
      </w:r>
    </w:p>
    <w:p>
      <w:r>
        <w:t>Nanotubes, often known as Carbon Nanotubes, are light, strong shapes made of Carbon atoms.  Nanotubes are shaped like tiny straws with walls as thin as one carbon atom.  They are considered as the strongest of any material known to man.  Nanotubes have many practical uses, one of which is to make the darkest black paint.</w:t>
      </w:r>
    </w:p>
    <w:p>
      <w:r>
        <w:rPr>
          <w:b/>
          <w:u w:val="single"/>
        </w:rPr>
        <w:t>Document 236</w:t>
      </w:r>
    </w:p>
    <w:p>
      <w:r>
        <w:rPr>
          <w:b/>
        </w:rPr>
        <w:t>Instruction</w:t>
      </w:r>
    </w:p>
    <w:p>
      <w:r>
        <w:t>Write the first paragraph of a blog post describing the appeal of Boston as a tourist destination</w:t>
      </w:r>
    </w:p>
    <w:p>
      <w:r>
        <w:rPr>
          <w:b/>
        </w:rPr>
        <w:t>Response</w:t>
      </w:r>
    </w:p>
    <w:p>
      <w:r>
        <w:t>Boston is a vibrant city with a rich history, incredible architecture, and diverse culture. Its cobblestone streets, charming neighborhoods, and vibrant nightlife make it an ideal destination for visitors. From the Freedom Trail to the Boston Common, Boston offers visitors a unique experience unlike any other. From historic sites to vibrant nightlife, Boston is a great place to visit and explore. The suburbs are great too.</w:t>
      </w:r>
    </w:p>
    <w:p>
      <w:r>
        <w:rPr>
          <w:b/>
          <w:u w:val="single"/>
        </w:rPr>
        <w:t>Document 237</w:t>
      </w:r>
    </w:p>
    <w:p>
      <w:r>
        <w:rPr>
          <w:b/>
        </w:rPr>
        <w:t>Instruction</w:t>
      </w:r>
    </w:p>
    <w:p>
      <w:r>
        <w:t>What is a secured loan?</w:t>
      </w:r>
    </w:p>
    <w:p>
      <w:r>
        <w:rPr>
          <w:b/>
        </w:rPr>
        <w:t>Response</w:t>
      </w:r>
    </w:p>
    <w:p>
      <w:r>
        <w:t>A secured loan is a form of debt in which the borrower pledges some asset (i.e., a car, a house) as collateral.</w:t>
      </w:r>
    </w:p>
    <w:p>
      <w:r>
        <w:rPr>
          <w:b/>
          <w:u w:val="single"/>
        </w:rPr>
        <w:t>Document 238</w:t>
      </w:r>
    </w:p>
    <w:p>
      <w:r>
        <w:rPr>
          <w:b/>
        </w:rPr>
        <w:t>Instruction</w:t>
      </w:r>
    </w:p>
    <w:p>
      <w:r>
        <w:t>Should I have Kids?</w:t>
      </w:r>
    </w:p>
    <w:p>
      <w:r>
        <w:rPr>
          <w:b/>
        </w:rPr>
        <w:t>Response</w:t>
      </w:r>
    </w:p>
    <w:p>
      <w:r>
        <w:t>That is a personal question and one should think about this very carefully. Things to consider:</w:t>
        <w:br/>
        <w:br/>
        <w:t>1. How old are you?</w:t>
        <w:br/>
        <w:t xml:space="preserve">2. Can you afford to raise the child </w:t>
        <w:br/>
        <w:t>3. Do you have proper healthcare</w:t>
        <w:br/>
        <w:t>4. Do you have anyone to help you</w:t>
        <w:br/>
        <w:t>5. Do you like kids</w:t>
        <w:br/>
        <w:t>6. Why do you want kids</w:t>
      </w:r>
    </w:p>
    <w:p>
      <w:r>
        <w:rPr>
          <w:b/>
          <w:u w:val="single"/>
        </w:rPr>
        <w:t>Document 239</w:t>
      </w:r>
    </w:p>
    <w:p>
      <w:r>
        <w:rPr>
          <w:b/>
        </w:rPr>
        <w:t>Instruction</w:t>
      </w:r>
    </w:p>
    <w:p>
      <w:r>
        <w:t>Give me 3 ideas for hobbies that I can recommend to somebody who is retiring. These should all be activities that require gentle movement and are not overly demanding on the body.</w:t>
      </w:r>
    </w:p>
    <w:p>
      <w:r>
        <w:rPr>
          <w:b/>
        </w:rPr>
        <w:t>Response</w:t>
      </w:r>
    </w:p>
    <w:p>
      <w:r>
        <w:t>Retirement is an exciting opportunity for people to develop and cultivate their passions. Here are a few ideas you could recommend that are both gentle on the body but require some movement:</w:t>
        <w:br/>
        <w:t>- Gardening: while this is a seasonal pursuit, deciding on which seeds to plant, nursing them through a growing season, and learning the ins and outs of the hobby can become a lifelong passion for those with a "green thumb"</w:t>
        <w:br/>
        <w:t>- Walking and picking up trash: carry a bag and "grabber" pinchers to collect trash in your community while staying active on a walk. Rubber-tipped pinchers means you will not need to bend or stretch too far to reach, and you will be surprised how much of a difference this makes to your community members!</w:t>
        <w:br/>
        <w:t>- Fishing: most fishing can be done from the banks of a river or lake, and is a great way to experience the calming effects of a body of water while still being physically active. Whether fly fishing or reel fishing, many people who have entered retirement find this an engaging way to engage with nature either solo or as part of a community of fisher-people.</w:t>
      </w:r>
    </w:p>
    <w:p>
      <w:r>
        <w:rPr>
          <w:b/>
          <w:u w:val="single"/>
        </w:rPr>
        <w:t>Document 240</w:t>
      </w:r>
    </w:p>
    <w:p>
      <w:r>
        <w:rPr>
          <w:b/>
        </w:rPr>
        <w:t>Instruction</w:t>
      </w:r>
    </w:p>
    <w:p>
      <w:r>
        <w:t>Name some reasons it's great to live in Marin County, California.</w:t>
      </w:r>
    </w:p>
    <w:p>
      <w:r>
        <w:rPr>
          <w:b/>
        </w:rPr>
        <w:t>Response</w:t>
      </w:r>
    </w:p>
    <w:p>
      <w:r>
        <w:t>Marin County is a great place to live for many reasons, including the beautiful scenery, the mild, pleasant weather, and the abundance of outdoor activities, while at the same time being close to San Francisco. Mountain biking on the fire trails in the hills of Marin, and climbing various hilltops is very enjoyable. There are fantastic views of the city of San Francisco, and of San Francisco Bay from many points in the county. Walking or biking the Tiburon Bike Path is also great fun. From Marin it's easy to take great day trips to nearby Napa and Sonoma counties, to enjoy their beautiful natural settings and to visit the wineries and nice restaurants.</w:t>
      </w:r>
    </w:p>
    <w:p>
      <w:r>
        <w:rPr>
          <w:b/>
          <w:u w:val="single"/>
        </w:rPr>
        <w:t>Document 241</w:t>
      </w:r>
    </w:p>
    <w:p>
      <w:r>
        <w:rPr>
          <w:b/>
        </w:rPr>
        <w:t>Instruction</w:t>
      </w:r>
    </w:p>
    <w:p>
      <w:r>
        <w:t>Who was the first American to win a Nobel Peace?</w:t>
      </w:r>
    </w:p>
    <w:p>
      <w:r>
        <w:rPr>
          <w:b/>
        </w:rPr>
        <w:t>Response</w:t>
      </w:r>
    </w:p>
    <w:p>
      <w:r>
        <w:t>Theodore Roosevelt</w:t>
      </w:r>
    </w:p>
    <w:p>
      <w:r>
        <w:rPr>
          <w:b/>
          <w:u w:val="single"/>
        </w:rPr>
        <w:t>Document 242</w:t>
      </w:r>
    </w:p>
    <w:p>
      <w:r>
        <w:rPr>
          <w:b/>
        </w:rPr>
        <w:t>Instruction</w:t>
      </w:r>
    </w:p>
    <w:p>
      <w:r>
        <w:t>What is the FA Cup?</w:t>
      </w:r>
    </w:p>
    <w:p>
      <w:r>
        <w:rPr>
          <w:b/>
        </w:rPr>
        <w:t>Response</w:t>
      </w:r>
    </w:p>
    <w:p>
      <w:r>
        <w:t>The Football Association Challenge Cup, more commonly known as the FA Cup, is an annual knockout football competition in men's domestic English football. First played during the 1871–72 season, it is the oldest national football competition in the world. It is organised by and named after The Football Association (The FA). Since 2015, it has been known as The Emirates FA Cup after its headline sponsor. A concurrent Women's FA Cup has been held since 1970.</w:t>
        <w:br/>
        <w:br/>
        <w:t>The competition is open to all eligible clubs down to Level 9 of the English football league system with Level 10 clubs acting as stand-ins in the event of non-entries from above. Included in the competition are 20 professional clubs in the Premier League (level 1), 72 professional clubs in the English Football League (levels 2 to 4), and all clubs in steps 1–5 of the National League System (levels 5 to 9) as well as a tiny number of step 6 clubs acting as stand-ins for non-entries above. A record 763 clubs competed in 2011–12. The tournament consists of 12 randomly drawn rounds followed by the semi-finals and the final. Entrants are not seeded, although a system of byes based on league level ensures higher ranked teams enter in later rounds – the minimum number of games needed to win, depending on which round a team enters the competition, ranges from six to fourteen.</w:t>
        <w:br/>
        <w:br/>
        <w:t>The first six rounds are the Qualifying Competition, from which 32 teams progress to the first round of the Competition Proper, meeting the first of the 48 professional teams from Leagues One and Two. The last entrants are the Premier League and Championship clubs, into the draw for the Third Round Proper. In the modern era, only one non-League team has ever reached the quarter-finals, and teams below Level 2 have never reached the final. As a result, significant focus is given to the smaller teams who progress furthest, especially if they achieve an unlikely "giant-killing" victory.</w:t>
        <w:br/>
        <w:br/>
        <w:t>Winners receive the FA Cup trophy, of which there have been two designs and five actual cups; the latest is a 2014 replica of the second design, introduced in 1911. Winners also qualify for the UEFA Europa League and a place in the upcoming FA Community Shield. Arsenal are the most successful club with fourteen titles and Arsène Wenger is the most successful manager in the history of the competition, having won seven finals as Arsenal's manager.</w:t>
        <w:br/>
        <w:br/>
        <w:t>Liverpool are the current holders, having beaten Chelsea 6–5 on penalties following a 0–0 draw in the 2022 final.</w:t>
      </w:r>
    </w:p>
    <w:p>
      <w:r>
        <w:rPr>
          <w:b/>
          <w:u w:val="single"/>
        </w:rPr>
        <w:t>Document 243</w:t>
      </w:r>
    </w:p>
    <w:p>
      <w:r>
        <w:rPr>
          <w:b/>
        </w:rPr>
        <w:t>Instruction</w:t>
      </w:r>
    </w:p>
    <w:p>
      <w:r>
        <w:t>Are Schindler elevators safe</w:t>
      </w:r>
    </w:p>
    <w:p>
      <w:r>
        <w:rPr>
          <w:b/>
        </w:rPr>
        <w:t>Context</w:t>
      </w:r>
    </w:p>
    <w:p>
      <w:r>
        <w:t>Schindler Holding Ltd. is a Swiss multinational company which manufactures escalators, moving walkways, and elevators worldwide, founded in Switzerland in 1874. Schindler produces, installs, maintains and modernizes lifts and escalators in many types of buildings including residential, commercial and high-rise buildings.</w:t>
        <w:br/>
        <w:br/>
        <w:t>The company is present in over 140 countries and employs more than 66,000 people worldwide.[3] The production facilities are located in Brazil, China, Slovakia, Spain, Switzerland, India and the United States.[4] All operations and subsidiaries of Schindler Group are organised into Schindler Holding Ltd. (German: Schindler Holding AG, French: Schindler Holding S.A.), which is publicly traded on SIX Swiss Exchange.</w:t>
      </w:r>
    </w:p>
    <w:p>
      <w:r>
        <w:rPr>
          <w:b/>
        </w:rPr>
        <w:t>Response</w:t>
      </w:r>
    </w:p>
    <w:p>
      <w:r>
        <w:t>Schindler Holding Ltd. is a Swiss multinational company which manufactures escalators, moving walkways, and elevators worldwide, founded in Switzerland in 1874. Schindler produces, installs, maintains and modernizes lifts and escalators in many types of buildings including residential, commercial and high-rise buildings.</w:t>
        <w:br/>
        <w:br/>
        <w:t>The company is present in over 140 countries and employs more than 66,000 people worldwide. The production facilities are located in Brazil, China, Slovakia, Spain, Switzerland, India and the United States. All operations and subsidiaries of Schindler Group are organised into Schindler Holding Ltd., which is publicly traded on SIX Swiss Exchange.</w:t>
      </w:r>
    </w:p>
    <w:p>
      <w:r>
        <w:rPr>
          <w:b/>
          <w:u w:val="single"/>
        </w:rPr>
        <w:t>Document 244</w:t>
      </w:r>
    </w:p>
    <w:p>
      <w:r>
        <w:rPr>
          <w:b/>
        </w:rPr>
        <w:t>Instruction</w:t>
      </w:r>
    </w:p>
    <w:p>
      <w:r>
        <w:t>What are the 4 oceans on earth</w:t>
      </w:r>
    </w:p>
    <w:p>
      <w:r>
        <w:rPr>
          <w:b/>
        </w:rPr>
        <w:t>Response</w:t>
      </w:r>
    </w:p>
    <w:p>
      <w:r>
        <w:t>Atlantic Ocean</w:t>
        <w:br/>
        <w:t>Arctic Ocean</w:t>
        <w:br/>
        <w:t>Pacific Ocean</w:t>
        <w:br/>
        <w:t>Indian Ocean</w:t>
      </w:r>
    </w:p>
    <w:p>
      <w:r>
        <w:rPr>
          <w:b/>
          <w:u w:val="single"/>
        </w:rPr>
        <w:t>Document 245</w:t>
      </w:r>
    </w:p>
    <w:p>
      <w:r>
        <w:rPr>
          <w:b/>
        </w:rPr>
        <w:t>Instruction</w:t>
      </w:r>
    </w:p>
    <w:p>
      <w:r>
        <w:t>Did Harry Potter put his own name in the goblet of fire?</w:t>
      </w:r>
    </w:p>
    <w:p>
      <w:r>
        <w:rPr>
          <w:b/>
        </w:rPr>
        <w:t>Response</w:t>
      </w:r>
    </w:p>
    <w:p>
      <w:r>
        <w:t>Harry did not put his own name in the goblet of fire. Barty Crouch Junior, using polyjuice potion to disguise himself as Alistair Moody, put Harry's name in the goblet of fire as part of his plan to deliver Harry into Lord Voldemort's hands.</w:t>
      </w:r>
    </w:p>
    <w:p>
      <w:r>
        <w:rPr>
          <w:b/>
          <w:u w:val="single"/>
        </w:rPr>
        <w:t>Document 246</w:t>
      </w:r>
    </w:p>
    <w:p>
      <w:r>
        <w:rPr>
          <w:b/>
        </w:rPr>
        <w:t>Instruction</w:t>
      </w:r>
    </w:p>
    <w:p>
      <w:r>
        <w:t>Why does it help to focus on the breath when practicing mindfulness?</w:t>
      </w:r>
    </w:p>
    <w:p>
      <w:r>
        <w:rPr>
          <w:b/>
        </w:rPr>
        <w:t>Response</w:t>
      </w:r>
    </w:p>
    <w:p>
      <w:r>
        <w:t>The art of meditation, which is another name for the practice of mindfulness, is all about being in the present.  In other words, cultivating an awareness of what is happening in the present moment.  This is done by quietening the mind of all the random thoughts that are being continuously generated, and having the senses alerted to the signals that are being passed in the moment.  The signals are the sensations or emotions or sounds that one is feeling and hearing in the present moment.  To accomplish this, the breath serves as an anchor to the present moment.  Being aware of one's breath keeps us in the present moment.  When the mind eventually wanders, the breath is a signal to tune back into the present moment.  The breath is always with us and can be found in an instant.</w:t>
      </w:r>
    </w:p>
    <w:p>
      <w:r>
        <w:rPr>
          <w:b/>
          <w:u w:val="single"/>
        </w:rPr>
        <w:t>Document 247</w:t>
      </w:r>
    </w:p>
    <w:p>
      <w:r>
        <w:rPr>
          <w:b/>
        </w:rPr>
        <w:t>Instruction</w:t>
      </w:r>
    </w:p>
    <w:p>
      <w:r>
        <w:t>What's the best way to learn how to snowboard?</w:t>
      </w:r>
    </w:p>
    <w:p>
      <w:r>
        <w:rPr>
          <w:b/>
        </w:rPr>
        <w:t>Response</w:t>
      </w:r>
    </w:p>
    <w:p>
      <w:r>
        <w:t>There are many options available to learn how to snowboard. You can seek out professional lessons from an instructor, often available at your local ski resort.  You can also read articles online, or watch online videos from professional instructors.  Another option would be to get lessons from a friend who's snowboarded for a long time.  While this can be an easy and inexpensive option, it may not be as effective as learning from a professional.  Friends who snowboard may know how to snowboard well, but, they may not be great instructors.  Plus, it's often easy to get frustrated with people you know really well.  You can avoid those headaches by getting a professional lesson.  It will reduce your stress level and likely make you a better snowboarder in a shorter period of time.  Have fun on the slopes and stay safe!</w:t>
      </w:r>
    </w:p>
    <w:p>
      <w:r>
        <w:rPr>
          <w:b/>
          <w:u w:val="single"/>
        </w:rPr>
        <w:t>Document 248</w:t>
      </w:r>
    </w:p>
    <w:p>
      <w:r>
        <w:rPr>
          <w:b/>
        </w:rPr>
        <w:t>Instruction</w:t>
      </w:r>
    </w:p>
    <w:p>
      <w:r>
        <w:t>What was Angie Thomas's first published novel?</w:t>
      </w:r>
    </w:p>
    <w:p>
      <w:r>
        <w:rPr>
          <w:b/>
        </w:rPr>
        <w:t>Response</w:t>
      </w:r>
    </w:p>
    <w:p>
      <w:r>
        <w:t>"The Hate U Give" which was released in 2017 and debuted at number one on The New York Times Best Seller list.</w:t>
      </w:r>
    </w:p>
    <w:p>
      <w:r>
        <w:rPr>
          <w:b/>
          <w:u w:val="single"/>
        </w:rPr>
        <w:t>Document 249</w:t>
      </w:r>
    </w:p>
    <w:p>
      <w:r>
        <w:rPr>
          <w:b/>
        </w:rPr>
        <w:t>Instruction</w:t>
      </w:r>
    </w:p>
    <w:p>
      <w:r>
        <w:t>Based on this paragraph, how many younger siblings did Kennedy have?</w:t>
      </w:r>
    </w:p>
    <w:p>
      <w:r>
        <w:rPr>
          <w:b/>
        </w:rPr>
        <w:t>Context</w:t>
      </w:r>
    </w:p>
    <w:p>
      <w:r>
        <w:t>Kennedy was born on February 22, 1932, at St. Margaret's Hospital in the Dorchester section of Boston, Massachusetts.[1] He was the youngest of the nine children of Joseph Patrick Kennedy and Rose Fitzgerald, members of prominent Irish American families in Boston.[1] They constituted one of the wealthiest families in the nation after their marriage.[2] His eight siblings were Joseph Jr., John, Rosemary, Kathleen, Eunice, Patricia, Robert, and Jean. His older brother John asked to be the newborn's godfather, a request his parents honored, though they did not agree to his request to name the baby George Washington Kennedy (Ted was born on President George Washington's 200th birthday). They named the boy after their father's assistant.[3]</w:t>
      </w:r>
    </w:p>
    <w:p>
      <w:r>
        <w:rPr>
          <w:b/>
        </w:rPr>
        <w:t>Response</w:t>
      </w:r>
    </w:p>
    <w:p>
      <w:r>
        <w:t>Based on this paragraph, Kennedy had no younger siblings, as he was the youngest of nine children.</w:t>
      </w:r>
    </w:p>
    <w:p>
      <w:r>
        <w:rPr>
          <w:b/>
          <w:u w:val="single"/>
        </w:rPr>
        <w:t>Document 250</w:t>
      </w:r>
    </w:p>
    <w:p>
      <w:r>
        <w:rPr>
          <w:b/>
        </w:rPr>
        <w:t>Instruction</w:t>
      </w:r>
    </w:p>
    <w:p>
      <w:r>
        <w:t>What are some of the common elements of visual design?</w:t>
      </w:r>
    </w:p>
    <w:p>
      <w:r>
        <w:rPr>
          <w:b/>
        </w:rPr>
        <w:t>Context</w:t>
      </w:r>
    </w:p>
    <w:p>
      <w:r>
        <w:t>Design elements are the basic units of any visual design which form its structure and convey visual messages. Painter and design theorist Maitland E. Graves (1902-1978), who attempted to gestate the fundamental principles of aesthetic order in visual design,[3] in his book, The Art of Color and Design (1941), defined the elements of design as line, direction, shape, size, texture, value, and color, concluding that "these elements are the materials from which all designs are built."</w:t>
      </w:r>
    </w:p>
    <w:p>
      <w:r>
        <w:rPr>
          <w:b/>
        </w:rPr>
        <w:t>Response</w:t>
      </w:r>
    </w:p>
    <w:p>
      <w:r>
        <w:t>Line, shape, size, texture, color and direction are some of the common visual design elements.</w:t>
      </w:r>
    </w:p>
    <w:p>
      <w:r>
        <w:rPr>
          <w:b/>
          <w:u w:val="single"/>
        </w:rPr>
        <w:t>Document 251</w:t>
      </w:r>
    </w:p>
    <w:p>
      <w:r>
        <w:rPr>
          <w:b/>
        </w:rPr>
        <w:t>Instruction</w:t>
      </w:r>
    </w:p>
    <w:p>
      <w:r>
        <w:t>What is the difference between a shrub and a tree?</w:t>
      </w:r>
    </w:p>
    <w:p>
      <w:r>
        <w:rPr>
          <w:b/>
        </w:rPr>
        <w:t>Response</w:t>
      </w:r>
    </w:p>
    <w:p>
      <w:r>
        <w:t>Some biologists maintain that there is no genetic difference between shrubs and trees - some species may have expressions in tree form and shrub form.  Other scientists believe that the physical form is essential and that shrubs are distinct from trees.</w:t>
      </w:r>
    </w:p>
    <w:p>
      <w:r>
        <w:rPr>
          <w:b/>
          <w:u w:val="single"/>
        </w:rPr>
        <w:t>Document 252</w:t>
      </w:r>
    </w:p>
    <w:p>
      <w:r>
        <w:rPr>
          <w:b/>
        </w:rPr>
        <w:t>Instruction</w:t>
      </w:r>
    </w:p>
    <w:p>
      <w:r>
        <w:t>As an expert skier, what are the top resorts in the US to go skiing?</w:t>
      </w:r>
    </w:p>
    <w:p>
      <w:r>
        <w:rPr>
          <w:b/>
        </w:rPr>
        <w:t>Response</w:t>
      </w:r>
    </w:p>
    <w:p>
      <w:r>
        <w:t>There are many ski resorts in the United States that offer challenging terrain for expert level skiers.  Som of the top resorts are: Big Sky, Jackson Hole, Pallisades, Crested Butte, Telluride, and Silverthorn</w:t>
      </w:r>
    </w:p>
    <w:p>
      <w:r>
        <w:rPr>
          <w:b/>
          <w:u w:val="single"/>
        </w:rPr>
        <w:t>Document 253</w:t>
      </w:r>
    </w:p>
    <w:p>
      <w:r>
        <w:rPr>
          <w:b/>
        </w:rPr>
        <w:t>Instruction</w:t>
      </w:r>
    </w:p>
    <w:p>
      <w:r>
        <w:t>Which characters belong to DC or Marvel Universe? Hulk, Spectre</w:t>
      </w:r>
    </w:p>
    <w:p>
      <w:r>
        <w:rPr>
          <w:b/>
        </w:rPr>
        <w:t>Response</w:t>
      </w:r>
    </w:p>
    <w:p>
      <w:r>
        <w:t>Spectre is DC, Hulk is Marvel</w:t>
      </w:r>
    </w:p>
    <w:p>
      <w:r>
        <w:rPr>
          <w:b/>
          <w:u w:val="single"/>
        </w:rPr>
        <w:t>Document 254</w:t>
      </w:r>
    </w:p>
    <w:p>
      <w:r>
        <w:rPr>
          <w:b/>
        </w:rPr>
        <w:t>Instruction</w:t>
      </w:r>
    </w:p>
    <w:p>
      <w:r>
        <w:t>Extract why Tim Lincecum was called "The Freak"</w:t>
      </w:r>
    </w:p>
    <w:p>
      <w:r>
        <w:rPr>
          <w:b/>
        </w:rPr>
        <w:t>Context</w:t>
      </w:r>
    </w:p>
    <w:p>
      <w:r>
        <w:t>Timothy Leroy Lincecum (/ˈlɪnsəkʌm/ LIN-sə-kum;[1] born June 15, 1984), nicknamed "The Freak", "The Franchise", "The Freaky Franchise" and "Big Time Timmy Jim",[2] is an American former professional baseball pitcher. He played in Major League Baseball (MLB) for the San Francisco Giants (2007 to 2015) and Los Angeles Angels (2016). A two-time Cy Young Award winner, Lincecum helped the Giants win three World Series championships from 2010 through 2014.</w:t>
      </w:r>
    </w:p>
    <w:p>
      <w:r>
        <w:rPr>
          <w:b/>
        </w:rPr>
        <w:t>Response</w:t>
      </w:r>
    </w:p>
    <w:p>
      <w:r>
        <w:t>Nicknamed "The Freak" for his ability to generate powerful pitches despite his slight physique (5 feet 11 inches, 170 pounds), the power pitcher led the National League in strikeouts for three consecutive years in a span from 2008 to 2010. He also led the league in shutouts in 2009 and won the Babe Ruth Award in 2010 as the most valuable player of the MLB postseason. Lincecum won consecutive Cy Young Awards in 2008 and 2009, becoming the first MLB pitcher to win the award in his first two full seasons. He also appeared in four consecutive All-Star Games from 2008 through 2011 and pitched no-hitters in 2013 and 2014.</w:t>
      </w:r>
    </w:p>
    <w:p>
      <w:r>
        <w:rPr>
          <w:b/>
          <w:u w:val="single"/>
        </w:rPr>
        <w:t>Document 255</w:t>
      </w:r>
    </w:p>
    <w:p>
      <w:r>
        <w:rPr>
          <w:b/>
        </w:rPr>
        <w:t>Instruction</w:t>
      </w:r>
    </w:p>
    <w:p>
      <w:r>
        <w:t>Which players won the men's singles grand slam tennis tournaments in 2022.</w:t>
      </w:r>
    </w:p>
    <w:p>
      <w:r>
        <w:rPr>
          <w:b/>
        </w:rPr>
        <w:t>Response</w:t>
      </w:r>
    </w:p>
    <w:p>
      <w:r>
        <w:t>The following players won the men's singles grand slam tennis tournaments in 2022:</w:t>
        <w:br/>
        <w:t>- Rafael Nadal won the Australian Open and the French Open</w:t>
        <w:br/>
        <w:t>- Novak Djokovic won Wimbledon</w:t>
        <w:br/>
        <w:t>- Carlos Alcaraz won the US Open</w:t>
      </w:r>
    </w:p>
    <w:p>
      <w:r>
        <w:rPr>
          <w:b/>
          <w:u w:val="single"/>
        </w:rPr>
        <w:t>Document 256</w:t>
      </w:r>
    </w:p>
    <w:p>
      <w:r>
        <w:rPr>
          <w:b/>
        </w:rPr>
        <w:t>Instruction</w:t>
      </w:r>
    </w:p>
    <w:p>
      <w:r>
        <w:t>Can you tell me something about Stanley J. Goldberg</w:t>
      </w:r>
    </w:p>
    <w:p>
      <w:r>
        <w:rPr>
          <w:b/>
        </w:rPr>
        <w:t>Context</w:t>
      </w:r>
    </w:p>
    <w:p>
      <w:r>
        <w:t>Stanley J. Goldberg (born Maryland, 1939) is a special trial judge of the United States Tax Court.</w:t>
        <w:br/>
        <w:br/>
        <w:t>Goldberg attended public schools in Baltimore, MD. He earned a B.S. from the University of Maryland, School of Business and Public Administration in 1960 and an LL.B. from the University of Maryland School of Law in 1964. He did graduate work in Federal Income Taxation at New York University. Goldberg was admitted to practice in Maryland and New Jersey, 1964 and 1967, and Federal District Court. He began his career as a Tax Attorney in January 1965 with the United States Department of Treasury, Office of Chief Counsel, Internal Revenue Service, in New York City and was initially assigned to the General Litigation function. In 1967, he was reassigned to the Tax Litigation function. In 1976, he was promoted to Special Trial Attorney, and then to Assistant District Counsel in 1984. He was appointed a Special Trial Judge of the United States Tax Court on August 4, 1985.</w:t>
        <w:br/>
        <w:br/>
        <w:t>In 1992, Goldberg commented on the trend of tax protester arguments being brought before the Tax Court and dismissed with penalties.[1]</w:t>
      </w:r>
    </w:p>
    <w:p>
      <w:r>
        <w:rPr>
          <w:b/>
        </w:rPr>
        <w:t>Response</w:t>
      </w:r>
    </w:p>
    <w:p>
      <w:r>
        <w:t>Stanley J. Goldberg (born Maryland, 1939) is a special trial judge of the United States Tax Court.</w:t>
        <w:br/>
        <w:br/>
        <w:t xml:space="preserve">Goldberg attended public schools in Baltimore, MD. He earned a B.S. from the University of Maryland, School of Business and Public Administration in 1960 and an LL.B. from the University of Maryland School of Law in 1964. He did graduate work in Federal Income Taxation at New York University. Goldberg was admitted to practice in Maryland and New Jersey, 1964 and 1967, and Federal District Court. </w:t>
        <w:br/>
        <w:br/>
        <w:t>He began his career as a Tax Attorney in January 1965 with the United States Department of Treasury, Office of Chief Counsel, Internal Revenue Service, in New York City and was initially assigned to the General Litigation function. In 1967, he was reassigned to the Tax Litigation function. In 1976, he was promoted to Special Trial Attorney, and then to Assistant District Counsel in 1984. He was appointed a Special Trial Judge of the United States Tax Court on August 4, 1985.</w:t>
        <w:br/>
        <w:br/>
        <w:t>In 1992, Goldberg commented on the trend of tax protester arguments being brought before the Tax Court and dismissed with penalties.</w:t>
      </w:r>
    </w:p>
    <w:p>
      <w:r>
        <w:rPr>
          <w:b/>
          <w:u w:val="single"/>
        </w:rPr>
        <w:t>Document 257</w:t>
      </w:r>
    </w:p>
    <w:p>
      <w:r>
        <w:rPr>
          <w:b/>
        </w:rPr>
        <w:t>Instruction</w:t>
      </w:r>
    </w:p>
    <w:p>
      <w:r>
        <w:t>Please summarize the causes and cure for color blindness given in the passage?</w:t>
      </w:r>
    </w:p>
    <w:p>
      <w:r>
        <w:rPr>
          <w:b/>
        </w:rPr>
        <w:t>Context</w:t>
      </w:r>
    </w:p>
    <w:p>
      <w:r>
        <w:t>The most common cause of color blindness is an inherited problem or variation in the functionality of one or more of the three classes of cone cells in the retina, which mediate color vision.[2] The most common form is caused by a genetic disorder called congenital red–green color blindness. Males are more likely to be color blind than females, because the genes responsible for the most common forms of color blindness are on the X chromosome.[2] Non-color-blind females can carry genes for color blindness and pass them on to their children.[2] Color blindness can also result from physical or chemical damage to the eye, the optic nerve, or parts of the brain.[2] Screening for color blindness is typically done with the Ishihara color test.[2]</w:t>
        <w:br/>
        <w:br/>
        <w:t>There is no cure for color blindness.[2] Diagnosis may allow an individual, or their parents/teachers to actively accommodate the condition.[1] Special lenses such as EnChroma glasses or X-chrom contact lenses may help people with red–green color blindness at some color tasks,[2] but they do not grant the wearer "normal color vision".[3] Mobile apps can help people identify colors.[2]</w:t>
      </w:r>
    </w:p>
    <w:p>
      <w:r>
        <w:rPr>
          <w:b/>
        </w:rPr>
        <w:t>Response</w:t>
      </w:r>
    </w:p>
    <w:p>
      <w:r>
        <w:t>The most common cause of color blindness is genetic disorder. Males are more likely to be color blind than females, because the genes responsible for the same are present on the X chromosome. Females who are non-color blind could still carry and pass on genes for color blindness. Any kind of physical or chemical damage to the eye, optic nerve or brain could also lead to the same.</w:t>
        <w:br/>
        <w:br/>
        <w:t>There is no cure for color blindness. Affected people can actively accommodate the condition or use special glasses or lenses that can help people with red-green color blindness to a certain extent. There are mobile apps available as well to help identify colors.</w:t>
      </w:r>
    </w:p>
    <w:p>
      <w:r>
        <w:rPr>
          <w:b/>
          <w:u w:val="single"/>
        </w:rPr>
        <w:t>Document 258</w:t>
      </w:r>
    </w:p>
    <w:p>
      <w:r>
        <w:rPr>
          <w:b/>
        </w:rPr>
        <w:t>Instruction</w:t>
      </w:r>
    </w:p>
    <w:p>
      <w:r>
        <w:t>How can I improve my finances?</w:t>
      </w:r>
    </w:p>
    <w:p>
      <w:r>
        <w:rPr>
          <w:b/>
        </w:rPr>
        <w:t>Response</w:t>
      </w:r>
    </w:p>
    <w:p>
      <w:r>
        <w:t xml:space="preserve">Determine your short and long term financial goals. </w:t>
        <w:br/>
        <w:t xml:space="preserve">Create a budget based on your total income, necessary, and discretionary expenses. </w:t>
        <w:br/>
        <w:t>Pay down high interest debt first, such as credit card debt.</w:t>
        <w:br/>
        <w:t xml:space="preserve">Pay off your credit cards in full each month. </w:t>
        <w:br/>
        <w:t>Create an emergency fund that covers 3-6 months of expenses.</w:t>
        <w:br/>
        <w:t>Max out your 401K contributions every year.</w:t>
        <w:br/>
        <w:t xml:space="preserve">Use a high interest savings account instead of saving money with a traditional bank so you don't lose money due to inflation. </w:t>
        <w:br/>
        <w:t>Create a diversified investment account.</w:t>
        <w:br/>
        <w:t xml:space="preserve">Hire a financial planner to manage your assets. </w:t>
        <w:br/>
        <w:t xml:space="preserve">Turn a hobby into a second job and earn passive income. </w:t>
        <w:br/>
        <w:t>Reduce temptations to overspend by setting up an automatic transfer from your paycheck into a savings account.</w:t>
      </w:r>
    </w:p>
    <w:p>
      <w:r>
        <w:rPr>
          <w:b/>
          <w:u w:val="single"/>
        </w:rPr>
        <w:t>Document 259</w:t>
      </w:r>
    </w:p>
    <w:p>
      <w:r>
        <w:rPr>
          <w:b/>
        </w:rPr>
        <w:t>Instruction</w:t>
      </w:r>
    </w:p>
    <w:p>
      <w:r>
        <w:t>What is Zenthoefer Furs</w:t>
      </w:r>
    </w:p>
    <w:p>
      <w:r>
        <w:rPr>
          <w:b/>
        </w:rPr>
        <w:t>Context</w:t>
      </w:r>
    </w:p>
    <w:p>
      <w:r>
        <w:t>Zenthoefer Furs were an amateur U.S. soccer club which played in St. Louis, Missouri during the late 1940s and early 1950s.</w:t>
        <w:br/>
        <w:br/>
        <w:t>They had played as a junior squad named Schumachers in the 1947-48 season where they fell short of national honors when they lost in the final round of the National Junior Cup to Lighthouse Boys of Philadelphia. The Zenthoefers turned senior the next season. Under the guidance of manager George E. McGann they made their way to the 1949 National Amateur Cup final losing to SC Elizabeth by a 6-1 score. They also lost to the Chicago Polish-Americans 5-1 in the 1949 National Challenge Cup quarterfinals. In 1951, they won the St. Louis Major League by ten points over St. Louis Simpkins-Ford. In 1952, they entered the American Soccer League of St. Louis.</w:t>
      </w:r>
    </w:p>
    <w:p>
      <w:r>
        <w:rPr>
          <w:b/>
        </w:rPr>
        <w:t>Response</w:t>
      </w:r>
    </w:p>
    <w:p>
      <w:r>
        <w:t>Zenthoefer Furs were an amateur U.S. soccer club which played in St. Louis, Missouri during the late 1940s and early 1950s.</w:t>
      </w:r>
    </w:p>
    <w:p>
      <w:r>
        <w:rPr>
          <w:b/>
          <w:u w:val="single"/>
        </w:rPr>
        <w:t>Document 260</w:t>
      </w:r>
    </w:p>
    <w:p>
      <w:r>
        <w:rPr>
          <w:b/>
        </w:rPr>
        <w:t>Instruction</w:t>
      </w:r>
    </w:p>
    <w:p>
      <w:r>
        <w:t>What are the three branches of the US Federal Government?</w:t>
      </w:r>
    </w:p>
    <w:p>
      <w:r>
        <w:rPr>
          <w:b/>
        </w:rPr>
        <w:t>Response</w:t>
      </w:r>
    </w:p>
    <w:p>
      <w:r>
        <w:t>The US Constitution divides the federal government into three branches: legislative, executive and judicial.  This ensures that no individual or group will have too much power.</w:t>
      </w:r>
    </w:p>
    <w:p>
      <w:r>
        <w:rPr>
          <w:b/>
          <w:u w:val="single"/>
        </w:rPr>
        <w:t>Document 261</w:t>
      </w:r>
    </w:p>
    <w:p>
      <w:r>
        <w:rPr>
          <w:b/>
        </w:rPr>
        <w:t>Instruction</w:t>
      </w:r>
    </w:p>
    <w:p>
      <w:r>
        <w:t>When rock climbing, what is the difference between lead climbing and top rope climbing?</w:t>
      </w:r>
    </w:p>
    <w:p>
      <w:r>
        <w:rPr>
          <w:b/>
        </w:rPr>
        <w:t>Response</w:t>
      </w:r>
    </w:p>
    <w:p>
      <w:r>
        <w:t>The difference between lead climbing and top rope climbing has to do with the location of the rope when the climb is started. In lead climbing the rope begins at the bottom attached to the climber as well as the belayer. The climber must then bring the rope from the bottom of the route to the top by clipping into a series of quick draws that are generally placed 10-15 feet apart. If a person were to fall while lead climbing, they would be caught by the last quick draw they clipped into. When top rope climbing, the rope is already at the top of the route. This means the climber must tie into one side of the rope while their belayer must clip into the other side of the rope. As the climber ascends higher up the route the belayer must take out the slack of the rope as opposed to lead climbing where the belayer would be giving slack. When a person falls in top rope climbing they will only fall a short distance as the rope is already clipped in above them at the top of the route, so how far they fall will be determined by how much slack the belayer has not taken in.</w:t>
      </w:r>
    </w:p>
    <w:p>
      <w:r>
        <w:rPr>
          <w:b/>
          <w:u w:val="single"/>
        </w:rPr>
        <w:t>Document 262</w:t>
      </w:r>
    </w:p>
    <w:p>
      <w:r>
        <w:rPr>
          <w:b/>
        </w:rPr>
        <w:t>Instruction</w:t>
      </w:r>
    </w:p>
    <w:p>
      <w:r>
        <w:t>Which is a species of fish? Mola mola or Molar</w:t>
      </w:r>
    </w:p>
    <w:p>
      <w:r>
        <w:rPr>
          <w:b/>
        </w:rPr>
        <w:t>Response</w:t>
      </w:r>
    </w:p>
    <w:p>
      <w:r>
        <w:t>Mola mola</w:t>
      </w:r>
    </w:p>
    <w:p>
      <w:r>
        <w:rPr>
          <w:b/>
          <w:u w:val="single"/>
        </w:rPr>
        <w:t>Document 263</w:t>
      </w:r>
    </w:p>
    <w:p>
      <w:r>
        <w:rPr>
          <w:b/>
        </w:rPr>
        <w:t>Instruction</w:t>
      </w:r>
    </w:p>
    <w:p>
      <w:r>
        <w:t>Imagine a world where life expectancy is fixed and the same for everyone at birth, yet people can engage in life expectancy "donation" – meaning that someone can extend your life three years longer at the expense of theirs. Talk about a likely scenario in this world that involves manipulated, coerced donation.</w:t>
      </w:r>
    </w:p>
    <w:p>
      <w:r>
        <w:rPr>
          <w:b/>
        </w:rPr>
        <w:t>Response</w:t>
      </w:r>
    </w:p>
    <w:p>
      <w:r>
        <w:t>Those with power and money could lure the underprivileged groups into "donating" their life expectancy in exchange for a better future. Assuming that illnesses are still not eradicated, another scenario involving coerced donation could be those in control of the medications force the patients to cut their life short in order to get treated.</w:t>
      </w:r>
    </w:p>
    <w:p>
      <w:r>
        <w:rPr>
          <w:b/>
          <w:u w:val="single"/>
        </w:rPr>
        <w:t>Document 264</w:t>
      </w:r>
    </w:p>
    <w:p>
      <w:r>
        <w:rPr>
          <w:b/>
        </w:rPr>
        <w:t>Instruction</w:t>
      </w:r>
    </w:p>
    <w:p>
      <w:r>
        <w:t>What makes a good sales account executive?</w:t>
      </w:r>
    </w:p>
    <w:p>
      <w:r>
        <w:rPr>
          <w:b/>
        </w:rPr>
        <w:t>Response</w:t>
      </w:r>
    </w:p>
    <w:p>
      <w:r>
        <w:t>A good Sales account executive will be able to multi-task, manage customer engagement activity for multiple teams, and expand relationships within a customer account by sharing the value proposition of the Company.</w:t>
      </w:r>
    </w:p>
    <w:p>
      <w:r>
        <w:rPr>
          <w:b/>
          <w:u w:val="single"/>
        </w:rPr>
        <w:t>Document 265</w:t>
      </w:r>
    </w:p>
    <w:p>
      <w:r>
        <w:rPr>
          <w:b/>
        </w:rPr>
        <w:t>Instruction</w:t>
      </w:r>
    </w:p>
    <w:p>
      <w:r>
        <w:t>Which of the following are colors: red, black, yellow, orange, sun, sunflower, chips, book, white, pink, blue, keyboard.</w:t>
      </w:r>
    </w:p>
    <w:p>
      <w:r>
        <w:rPr>
          <w:b/>
        </w:rPr>
        <w:t>Response</w:t>
      </w:r>
    </w:p>
    <w:p>
      <w:r>
        <w:t>The colors are: red, black, yellow, orange, white, pink and blue.</w:t>
      </w:r>
    </w:p>
    <w:p>
      <w:r>
        <w:rPr>
          <w:b/>
          <w:u w:val="single"/>
        </w:rPr>
        <w:t>Document 266</w:t>
      </w:r>
    </w:p>
    <w:p>
      <w:r>
        <w:rPr>
          <w:b/>
        </w:rPr>
        <w:t>Instruction</w:t>
      </w:r>
    </w:p>
    <w:p>
      <w:r>
        <w:t>Think up some openings for beginners to the game of Chess</w:t>
      </w:r>
    </w:p>
    <w:p>
      <w:r>
        <w:rPr>
          <w:b/>
        </w:rPr>
        <w:t>Response</w:t>
      </w:r>
    </w:p>
    <w:p>
      <w:r>
        <w:t>Chess openings are the most important part of the game, there are some advanced ones, some common ones, and some easy ones. This is a list of openings for beginners to the game:</w:t>
        <w:br/>
        <w:t xml:space="preserve">- The King's Pawn Opening: This is a very common opening, you move your king's pawn 2 spaces forward, so does the opponent. This is followed by developing your knights. </w:t>
        <w:br/>
        <w:t>- The Fianchetto defense. You move your kingside knight's pawn forward 1 space, then you develop the kingside knight. You then put your kingside bishop in the square that the pawn used to be in, followed by castling. This opening is common among lower ranked players.</w:t>
        <w:br/>
        <w:t>- Four Knights Game: This doesn’t happen too much. Both sides start by developing their knights, the pawns take it over from there.</w:t>
        <w:br/>
        <w:t>- The French Defense: You move your king's pawn 1 space forward, followed by developing all of your kingside pieces, and finishing by castling.</w:t>
      </w:r>
    </w:p>
    <w:p>
      <w:r>
        <w:rPr>
          <w:b/>
          <w:u w:val="single"/>
        </w:rPr>
        <w:t>Document 267</w:t>
      </w:r>
    </w:p>
    <w:p>
      <w:r>
        <w:rPr>
          <w:b/>
        </w:rPr>
        <w:t>Instruction</w:t>
      </w:r>
    </w:p>
    <w:p>
      <w:r>
        <w:t>Give me a list of popular current artists in the EDM category.</w:t>
      </w:r>
    </w:p>
    <w:p>
      <w:r>
        <w:rPr>
          <w:b/>
        </w:rPr>
        <w:t>Response</w:t>
      </w:r>
    </w:p>
    <w:p>
      <w:r>
        <w:t>Currently popular musicians in the EDM, or electronic dance music, genre of music include Illenium, 3LAU, Calvin Harris, Kaskade, and Dimitri Vegas.</w:t>
      </w:r>
    </w:p>
    <w:p>
      <w:r>
        <w:rPr>
          <w:b/>
          <w:u w:val="single"/>
        </w:rPr>
        <w:t>Document 268</w:t>
      </w:r>
    </w:p>
    <w:p>
      <w:r>
        <w:rPr>
          <w:b/>
        </w:rPr>
        <w:t>Instruction</w:t>
      </w:r>
    </w:p>
    <w:p>
      <w:r>
        <w:t>Which sports would be easiest to find success in if you’re not tall: baseball, soccer, basketball, bowling.</w:t>
      </w:r>
    </w:p>
    <w:p>
      <w:r>
        <w:rPr>
          <w:b/>
        </w:rPr>
        <w:t>Response</w:t>
      </w:r>
    </w:p>
    <w:p>
      <w:r>
        <w:t>Soccer and bowling would be the two easiest sports in this list to succeed in if you’re not tall.</w:t>
      </w:r>
    </w:p>
    <w:p>
      <w:r>
        <w:rPr>
          <w:b/>
          <w:u w:val="single"/>
        </w:rPr>
        <w:t>Document 269</w:t>
      </w:r>
    </w:p>
    <w:p>
      <w:r>
        <w:rPr>
          <w:b/>
        </w:rPr>
        <w:t>Instruction</w:t>
      </w:r>
    </w:p>
    <w:p>
      <w:r>
        <w:t>What is the appeal of Flathead Lake as a Summer vacation destination?</w:t>
      </w:r>
    </w:p>
    <w:p>
      <w:r>
        <w:rPr>
          <w:b/>
        </w:rPr>
        <w:t>Response</w:t>
      </w:r>
    </w:p>
    <w:p>
      <w:r>
        <w:t>Flathead Lake is the largest natural freshwater lake West of the Mississippi in lower 48 contiguous states, with over 200 square miles of water and 185 miles of coastline.   It is a beautiful lake, surrounded by the tall and impressive Mission Mountains on the east and the smaller Salish Mountains to the west.  It borders several Indian reservations on the Southern end of the lake.</w:t>
        <w:br/>
        <w:br/>
        <w:t>The lake offers an abundance of Summer activities including: sailing, boating, swimming, and camping.  The lake offers excellent fishing and the fish species in the lake consist primarily of lake trout, pike, yellow perch and whitefish, with some rainbow trout, bass, and salmon. The lake trout can reach monstrous sizes, frequently exceeding twenty-pounds.</w:t>
        <w:br/>
        <w:br/>
        <w:t>Overall, Flathead Lake is one of the premiere recreational and fishing lakes in Montana. It is popular for both fishing and pleasure boating and  the sheer beauty of the lake makes it a memorable one regardless of which activity is pursued.</w:t>
      </w:r>
    </w:p>
    <w:p>
      <w:r>
        <w:rPr>
          <w:b/>
          <w:u w:val="single"/>
        </w:rPr>
        <w:t>Document 270</w:t>
      </w:r>
    </w:p>
    <w:p>
      <w:r>
        <w:rPr>
          <w:b/>
        </w:rPr>
        <w:t>Instruction</w:t>
      </w:r>
    </w:p>
    <w:p>
      <w:r>
        <w:t>What's the difference between tennis and pickleball?</w:t>
      </w:r>
    </w:p>
    <w:p>
      <w:r>
        <w:rPr>
          <w:b/>
        </w:rPr>
        <w:t>Response</w:t>
      </w:r>
    </w:p>
    <w:p>
      <w:r>
        <w:t>While they are similar sports, tennis and pickleball have various difference. First, the court size for pickleball is about half the size of a tennis court. Second, pickleball is played with a ball that resembles a whiffle ball. Third, pickleball is played with paddles as opposed to rackets. Finally, the scoring system is quite different as you play for points which can only be scored when you or your team are serving.</w:t>
      </w:r>
    </w:p>
    <w:p>
      <w:r>
        <w:rPr>
          <w:b/>
          <w:u w:val="single"/>
        </w:rPr>
        <w:t>Document 271</w:t>
      </w:r>
    </w:p>
    <w:p>
      <w:r>
        <w:rPr>
          <w:b/>
        </w:rPr>
        <w:t>Instruction</w:t>
      </w:r>
    </w:p>
    <w:p>
      <w:r>
        <w:t>What is Linux?</w:t>
      </w:r>
    </w:p>
    <w:p>
      <w:r>
        <w:rPr>
          <w:b/>
        </w:rPr>
        <w:t>Context</w:t>
      </w:r>
    </w:p>
    <w:p>
      <w:r>
        <w:t>Linux (/ˈliːnʊks/ (listen) LEE-nuuks or /ˈlɪnʊks/ LIN-uuks)[11] is a family of open-source Unix-like operating systems based on the Linux kernel,[12] an operating system kernel first released on September 17, 1991, by Linus Torvalds.[13][14][15] Linux is typically packaged as a Linux distribution, which includes the kernel and supporting system software and libraries, many of which are provided by the GNU Project. Many Linux distributions use the word "Linux" in their name, but the Free Software Foundation uses the name "GNU/Linux" to emphasize the importance of GNU software, causing some controversy.[16][17]</w:t>
      </w:r>
    </w:p>
    <w:p>
      <w:r>
        <w:rPr>
          <w:b/>
        </w:rPr>
        <w:t>Response</w:t>
      </w:r>
    </w:p>
    <w:p>
      <w:r>
        <w:t>After AT&amp;T had dropped out of the Multics project, the Unix operating system was conceived and implemented by Ken Thompson and Dennis Ritchie (both of AT&amp;T Bell Laboratories) in 1969 and first released in 1970. Later they rewrote it in a new programming language, C, to make it portable. The availability and portability of Unix caused it to be widely adopted, copied and modified by academic institutions and businesses.</w:t>
        <w:br/>
        <w:br/>
        <w:t>In 1977, the Berkeley Software Distribution (BSD) was developed by the Computer Systems Research Group (CSRG) from UC Berkeley, based on the 6th edition of Unix from AT&amp;T. Since BSD contained Unix code that AT&amp;T owned, AT&amp;T filed a lawsuit (USL v. BSDi) in the early 1990s against the University of California. This strongly limited the development and adoption of BSD.[5][6]</w:t>
        <w:br/>
        <w:br/>
        <w:t>Onyx Systems began selling early microcomputer-based Unix workstations in 1980. Later, Sun Microsystems, founded as a spin-off of a student project at Stanford University, also began selling Unix-based desktop workstations in 1982. While Sun workstations didn't utilize commodity PC hardware like Linux was later developed for, it represented the first successful commercial attempt at distributing a primarily single-user microcomputer that ran a Unix operating system.[7][8]</w:t>
        <w:br/>
        <w:br/>
        <w:t>In 1983, Richard Stallman started the GNU project with the goal of creating a free UNIX-like operating system.[9] As part of this work, he wrote the GNU General Public License (GPL). By the early 1990s, there was almost enough available software to create a full operating system. However, the GNU kernel, called Hurd, failed to attract enough development effort, leaving GNU incomplete.[citation needed]</w:t>
        <w:br/>
        <w:br/>
        <w:t>In 1985, Intel released the 80386, the first x86 microprocessor with a 32-bit instruction set and a memory management unit with paging.[10]</w:t>
        <w:br/>
        <w:br/>
        <w:t>In 1986, Maurice J. Bach, of AT&amp;T Bell Labs, published The Design of the UNIX Operating System.[11] This definitive description principally covered the System V Release 2 kernel, with some new features from Release 3 and BSD.</w:t>
        <w:br/>
        <w:br/>
        <w:t>In 1987, MINIX, a Unix-like system intended for academic use, was released by Andrew S. Tanenbaum to exemplify the principles conveyed in his textbook, Operating Systems: Design and Implementation. While source code for the system was available, modification and redistribution were restricted. In addition, MINIX's 16-bit design was not well adapted to the 32-bit features of the increasingly cheap and popular Intel 386 architecture for personal computers. In the early nineties a commercial UNIX operating system for Intel 386 PCs was too expensive for private users.[12]</w:t>
        <w:br/>
        <w:br/>
        <w:t>These factors and the lack of a widely adopted, free kernel provided the impetus for Torvalds' starting his project. He has stated that if either the GNU Hurd or 386BSD kernels had been available at the time, he likely would not have written his own.[13][14]</w:t>
      </w:r>
    </w:p>
    <w:p>
      <w:r>
        <w:rPr>
          <w:b/>
          <w:u w:val="single"/>
        </w:rPr>
        <w:t>Document 272</w:t>
      </w:r>
    </w:p>
    <w:p>
      <w:r>
        <w:rPr>
          <w:b/>
        </w:rPr>
        <w:t>Instruction</w:t>
      </w:r>
    </w:p>
    <w:p>
      <w:r>
        <w:t>Given a reference text about Jen Shah, what is she famous from, when was she criminally charged, what was the verdict, and when was she sentenced.</w:t>
      </w:r>
    </w:p>
    <w:p>
      <w:r>
        <w:rPr>
          <w:b/>
        </w:rPr>
        <w:t>Context</w:t>
      </w:r>
    </w:p>
    <w:p>
      <w:r>
        <w:t>Shah starred on the reality television series The Real Housewives of Salt Lake City, which premiered in November 2020.[7] In March 2021, she was criminally charged with conspiracy to commit money laundering and wire fraud, pleading not guilty to both charges days later.[8][9] Her legal case was chronicled in the documentary film Housewife and the Shah Shocker, which premiered on Hulu in November that same year.[10] In July 2022, Shah pleaded guilty to conspiracy to commit wire fraud. In January 2023, Shah was sentenced to six-and-a-half years in prison.[11] Shah began her prison sentence the following month.[2]</w:t>
      </w:r>
    </w:p>
    <w:p>
      <w:r>
        <w:rPr>
          <w:b/>
        </w:rPr>
        <w:t>Response</w:t>
      </w:r>
    </w:p>
    <w:p>
      <w:r>
        <w:t>Jen Shah came into the spotlight in November 2020 when The Real Housewives of Salt Lake City aired. In March 2021 she was charged with conspiracy to commit money laundering as well as wire fraud. She pled not guilty, but then come July 2022 she plead guilty to commit wire fraud. January of 2023 she was sentenced to 6.5 years in prison and her sentence began in February.</w:t>
      </w:r>
    </w:p>
    <w:p>
      <w:r>
        <w:rPr>
          <w:b/>
          <w:u w:val="single"/>
        </w:rPr>
        <w:t>Document 273</w:t>
      </w:r>
    </w:p>
    <w:p>
      <w:r>
        <w:rPr>
          <w:b/>
        </w:rPr>
        <w:t>Instruction</w:t>
      </w:r>
    </w:p>
    <w:p>
      <w:r>
        <w:t>What are the classifications of Academic Degrees?</w:t>
      </w:r>
    </w:p>
    <w:p>
      <w:r>
        <w:rPr>
          <w:b/>
        </w:rPr>
        <w:t>Response</w:t>
      </w:r>
    </w:p>
    <w:p>
      <w:r>
        <w:t>An academic degree is a qualification awarded to students upon successful completion of a course of study in higher education, usually at a college or university. These institutions commonly offer degrees at various levels, usually including undergraduate degrees, master's, and doctorates, often alongside other academic certificates and professional degrees. The most common undergraduate degree is the bachelor's degree, although in some countries there are lower-level higher education qualifications that are also titled degrees (e.g. associate degrees and foundation degrees).</w:t>
      </w:r>
    </w:p>
    <w:p>
      <w:r>
        <w:rPr>
          <w:b/>
          <w:u w:val="single"/>
        </w:rPr>
        <w:t>Document 274</w:t>
      </w:r>
    </w:p>
    <w:p>
      <w:r>
        <w:rPr>
          <w:b/>
        </w:rPr>
        <w:t>Instruction</w:t>
      </w:r>
    </w:p>
    <w:p>
      <w:r>
        <w:t>What types of problems in government could AI be used to solve</w:t>
      </w:r>
    </w:p>
    <w:p>
      <w:r>
        <w:rPr>
          <w:b/>
        </w:rPr>
        <w:t>Context</w:t>
      </w:r>
    </w:p>
    <w:p>
      <w:r>
        <w:t>The potential uses of AI in government are wide and varied, with Deloitte considering that "Cognitive technologies could eventually revolutionize every facet of government operations". Mehr suggests that six types of government problems are appropriate for AI applications:</w:t>
        <w:br/>
        <w:t>- Resource allocation - such as where administrative support is required to complete tasks more quickly.</w:t>
        <w:br/>
        <w:t>- Large datasets - where these are too large for employees to work efficiently and multiple datasets could be combined to provide greater insights.</w:t>
        <w:br/>
        <w:t>- Experts shortage - including where basic questions could be answered and niche issues can be learned.</w:t>
        <w:br/>
        <w:t>- Predictable scenario - historical data makes the situation predictable.</w:t>
        <w:br/>
        <w:t>- Procedural - repetitive tasks where inputs or outputs have a binary answer.</w:t>
        <w:br/>
        <w:t>- Diverse data - where data takes a variety of forms (such as visual and linguistic) and needs to be summarised regularly.</w:t>
      </w:r>
    </w:p>
    <w:p>
      <w:r>
        <w:rPr>
          <w:b/>
        </w:rPr>
        <w:t>Response</w:t>
      </w:r>
    </w:p>
    <w:p>
      <w:r>
        <w:t>The potential uses of AI in government are wide and varied but some appropriate areas to consider AI applications include: Resource allocation; Large datasets; Repetitive tasks; Answering basic questions; Summarising data from multiple forms; Predicting future scenarios based on historical data.</w:t>
      </w:r>
    </w:p>
    <w:p>
      <w:r>
        <w:rPr>
          <w:b/>
          <w:u w:val="single"/>
        </w:rPr>
        <w:t>Document 275</w:t>
      </w:r>
    </w:p>
    <w:p>
      <w:r>
        <w:rPr>
          <w:b/>
        </w:rPr>
        <w:t>Instruction</w:t>
      </w:r>
    </w:p>
    <w:p>
      <w:r>
        <w:t>Why isn't multi-threading making my Python code faster? How can I fix it.</w:t>
      </w:r>
    </w:p>
    <w:p>
      <w:r>
        <w:rPr>
          <w:b/>
        </w:rPr>
        <w:t>Response</w:t>
      </w:r>
    </w:p>
    <w:p>
      <w:r>
        <w:t xml:space="preserve">Python restricts access to the interpreter with a Global Interpreter Lock, referred to as the GIL, for internal thread-safety requirements. Unfortunately, this design decision restricts only allows one thread to interpret Python code at a time, even on a machine with the capability to run multiple threads together. </w:t>
        <w:br/>
        <w:br/>
        <w:t xml:space="preserve">If you wish to run Python code on a set of data, and the data can be broken up into independent segments (a process known as data partitioning), you may wish to look into the multiprocessing library in Python. </w:t>
        <w:br/>
        <w:br/>
        <w:t>As an example, consider the function foo which takes one argument, arg1, and say you wanted to run the foo function on a number of values, say, val1, val2, and val3.</w:t>
        <w:br/>
        <w:br/>
        <w:t>def foo(arg1):</w:t>
        <w:br/>
        <w:t xml:space="preserve">  # do something</w:t>
        <w:br/>
        <w:br/>
        <w:t>if __name__ == '__main__':</w:t>
        <w:br/>
        <w:t xml:space="preserve">  foo(val1)</w:t>
        <w:br/>
        <w:t xml:space="preserve">  foo(val2)</w:t>
        <w:br/>
        <w:t xml:space="preserve">  foo(val3)</w:t>
        <w:br/>
        <w:br/>
        <w:t>To have foo execute on multiple processes together, you could use the multiprocessing Pool  to run multiple worker processes together:</w:t>
        <w:br/>
        <w:br/>
        <w:t>from multiprocessing import Pool</w:t>
        <w:br/>
        <w:br/>
        <w:t>def foo(arg1):</w:t>
        <w:br/>
        <w:t xml:space="preserve">  # do something</w:t>
        <w:br/>
        <w:br/>
        <w:t>if __name__ == '__main__':</w:t>
        <w:br/>
        <w:t xml:space="preserve">  p = Pool()</w:t>
        <w:br/>
        <w:t xml:space="preserve">  p.map(foo, [val1, val2, val3])</w:t>
        <w:br/>
        <w:br/>
        <w:t>The multiprocessing library also provides various other APIs for parallel programming. Would you like to know more?</w:t>
      </w:r>
    </w:p>
    <w:p>
      <w:r>
        <w:rPr>
          <w:b/>
          <w:u w:val="single"/>
        </w:rPr>
        <w:t>Document 276</w:t>
      </w:r>
    </w:p>
    <w:p>
      <w:r>
        <w:rPr>
          <w:b/>
        </w:rPr>
        <w:t>Instruction</w:t>
      </w:r>
    </w:p>
    <w:p>
      <w:r>
        <w:t>Who is the best NBA player of all time?</w:t>
      </w:r>
    </w:p>
    <w:p>
      <w:r>
        <w:rPr>
          <w:b/>
        </w:rPr>
        <w:t>Response</w:t>
      </w:r>
    </w:p>
    <w:p>
      <w:r>
        <w:t>This can be discussed but it is often admitted that Michael Jordan is the best NBA player of all time.</w:t>
      </w:r>
    </w:p>
    <w:p>
      <w:r>
        <w:rPr>
          <w:b/>
          <w:u w:val="single"/>
        </w:rPr>
        <w:t>Document 277</w:t>
      </w:r>
    </w:p>
    <w:p>
      <w:r>
        <w:rPr>
          <w:b/>
        </w:rPr>
        <w:t>Instruction</w:t>
      </w:r>
    </w:p>
    <w:p>
      <w:r>
        <w:t>Classify each as either a vodka drink or a gin drink: Screwdriver, Bloody Mary, French 75, White Russian, Gimlet, Cosmopolitan, Tom Collins, Negroni</w:t>
      </w:r>
    </w:p>
    <w:p>
      <w:r>
        <w:rPr>
          <w:b/>
        </w:rPr>
        <w:t>Response</w:t>
      </w:r>
    </w:p>
    <w:p>
      <w:r>
        <w:t>Screwdrivers, Bloody Mary's, White Russians, and Cosmopolitans are traditionally vodka cocktails, whereas French 75's, Gimlets, Tom Collins', and Negronis are traditionally gin cocktails.</w:t>
      </w:r>
    </w:p>
    <w:p>
      <w:r>
        <w:rPr>
          <w:b/>
          <w:u w:val="single"/>
        </w:rPr>
        <w:t>Document 278</w:t>
      </w:r>
    </w:p>
    <w:p>
      <w:r>
        <w:rPr>
          <w:b/>
        </w:rPr>
        <w:t>Instruction</w:t>
      </w:r>
    </w:p>
    <w:p>
      <w:r>
        <w:t>How can I get better performance when querying a delta table?</w:t>
      </w:r>
    </w:p>
    <w:p>
      <w:r>
        <w:rPr>
          <w:b/>
        </w:rPr>
        <w:t>Response</w:t>
      </w:r>
    </w:p>
    <w:p>
      <w:r>
        <w:t xml:space="preserve">To get better performance when querying a delta table, there are many things you can do.  </w:t>
        <w:br/>
        <w:br/>
        <w:t>First, ensure you are using the Photon engine.  The Photon engine is designed to handle high-concurrency and low-latency queries.  If you are using DBSQL, Photon is included free of charge and is turned on by default.</w:t>
        <w:br/>
        <w:br/>
        <w:t>Second, you can use different indexing techniques when writing a Delta table for better read performance.  Z-ordering and bloom filters are two effective techniques when used correctly.</w:t>
        <w:br/>
        <w:br/>
        <w:t>Third, ensure your SQL Warehouse or compute resource is appropriately sized.  If you are trying to query a very large dataset from a very small warehouse, you will likely get slow query results.</w:t>
      </w:r>
    </w:p>
    <w:p>
      <w:r>
        <w:rPr>
          <w:b/>
          <w:u w:val="single"/>
        </w:rPr>
        <w:t>Document 279</w:t>
      </w:r>
    </w:p>
    <w:p>
      <w:r>
        <w:rPr>
          <w:b/>
        </w:rPr>
        <w:t>Instruction</w:t>
      </w:r>
    </w:p>
    <w:p>
      <w:r>
        <w:t>Which coin of U.S currency has the most ridges.</w:t>
      </w:r>
    </w:p>
    <w:p>
      <w:r>
        <w:rPr>
          <w:b/>
        </w:rPr>
        <w:t>Response</w:t>
      </w:r>
    </w:p>
    <w:p>
      <w:r>
        <w:t>The U.S. half dollar is the winner with 150 ridges.</w:t>
      </w:r>
    </w:p>
    <w:p>
      <w:r>
        <w:rPr>
          <w:b/>
          <w:u w:val="single"/>
        </w:rPr>
        <w:t>Document 280</w:t>
      </w:r>
    </w:p>
    <w:p>
      <w:r>
        <w:rPr>
          <w:b/>
        </w:rPr>
        <w:t>Instruction</w:t>
      </w:r>
    </w:p>
    <w:p>
      <w:r>
        <w:t>Who was the first woman to have four country albums reach No. 1 on the Billboard 200?</w:t>
      </w:r>
    </w:p>
    <w:p>
      <w:r>
        <w:rPr>
          <w:b/>
        </w:rPr>
        <w:t>Response</w:t>
      </w:r>
    </w:p>
    <w:p>
      <w:r>
        <w:t>Carrie Underwood.</w:t>
      </w:r>
    </w:p>
    <w:p>
      <w:r>
        <w:rPr>
          <w:b/>
          <w:u w:val="single"/>
        </w:rPr>
        <w:t>Document 281</w:t>
      </w:r>
    </w:p>
    <w:p>
      <w:r>
        <w:rPr>
          <w:b/>
        </w:rPr>
        <w:t>Instruction</w:t>
      </w:r>
    </w:p>
    <w:p>
      <w:r>
        <w:t>From the passage provided, extract the state Lincoln was born in</w:t>
      </w:r>
    </w:p>
    <w:p>
      <w:r>
        <w:rPr>
          <w:b/>
        </w:rPr>
        <w:t>Context</w:t>
      </w:r>
    </w:p>
    <w:p>
      <w:r>
        <w:t>Abraham Lincoln (/ˈlɪŋkən/ LINK-ən; February 12, 1809 – April 15, 1865) was an American lawyer, politician and statesman who served as the 16th president of the United States from 1861 until his assassination in 1865. Lincoln led the Union through the American Civil War to defend the nation as a constitutional union and succeeded in abolishing slavery, bolstering the federal government, and modernizing the U.S. economy.</w:t>
        <w:br/>
        <w:br/>
        <w:t>Lincoln was born into poverty in a log cabin in Kentucky and was raised on the frontier, primarily in Indiana. He was self-educated and became a lawyer, Whig Party leader, Illinois state legislator, and U.S. Congressman from Illinois. In 1849, he returned to his successful law practice in central Illinois. In 1854, he was angered by the Kansas–Nebraska Act, which opened the territories to slavery, and he re-entered politics. He soon became a leader of the new Republican Party. He reached a national audience in the 1858 Senate campaign debates against Stephen A. Douglas. Lincoln ran for president in 1860, sweeping the North to gain victory. Pro-slavery elements in the South viewed his election as a threat to slavery, and Southern states began seceding from the nation. During this time, the newly formed Confederate States of America began seizing federal military bases in the south. Just over one month after Lincoln assumed the presidency, the Confederate States attacked Fort Sumter, a U.S. fort in South Carolina. Following the bombardment, Lincoln mobilized forces to suppress the rebellion and restore the union.</w:t>
      </w:r>
    </w:p>
    <w:p>
      <w:r>
        <w:rPr>
          <w:b/>
        </w:rPr>
        <w:t>Response</w:t>
      </w:r>
    </w:p>
    <w:p>
      <w:r>
        <w:t>Lincoln was born in the state of Kentucky</w:t>
      </w:r>
    </w:p>
    <w:p>
      <w:r>
        <w:rPr>
          <w:b/>
          <w:u w:val="single"/>
        </w:rPr>
        <w:t>Document 282</w:t>
      </w:r>
    </w:p>
    <w:p>
      <w:r>
        <w:rPr>
          <w:b/>
        </w:rPr>
        <w:t>Instruction</w:t>
      </w:r>
    </w:p>
    <w:p>
      <w:r>
        <w:t>What is FIFA?</w:t>
      </w:r>
    </w:p>
    <w:p>
      <w:r>
        <w:rPr>
          <w:b/>
        </w:rPr>
        <w:t>Context</w:t>
      </w:r>
    </w:p>
    <w:p>
      <w:r>
        <w:t>The recognised international governing body of football (and associated games, such as futsal and beach soccer)[d] is FIFA. The FIFA headquarters are located in Zürich, Switzerland. Six regional confederations are associated with FIFA; these are:[136]</w:t>
        <w:br/>
        <w:br/>
        <w:t>Asia: Asian Football Confederation (AFC)</w:t>
        <w:br/>
        <w:t>Africa: Confederation of African Football (CAF)</w:t>
        <w:br/>
        <w:t>Europe: Union of European Football Associations (UEFA)</w:t>
        <w:br/>
        <w:t>North/Central America &amp; Caribbean: Confederation of North, Central American and Caribbean Association Football (CONCACAF)</w:t>
        <w:br/>
        <w:t>Oceania: Oceania Football Confederation (OFC)</w:t>
        <w:br/>
        <w:t>South America: Confederación Sudamericana de Fútbol (South American Football Confederation; CONMEBOL)</w:t>
        <w:br/>
        <w:t>National associations (or national federations) oversee football within individual countries. These are generally synonymous with sovereign states (for example, the Cameroonian Football Federation in Cameroon), but also include a smaller number of associations responsible for sub-national entities or autonomous regions (for example, the Scottish Football Association in Scotland). 211 national associations are affiliated both with FIFA and with their respective continental confederations.[136]</w:t>
        <w:br/>
        <w:br/>
        <w:t>While FIFA is responsible for arranging competitions and most rules related to international competition, the actual Laws of the Game are set by the IFAB, where each of the UK Associations has one vote, while FIFA collectively has four votes.[43]</w:t>
      </w:r>
    </w:p>
    <w:p>
      <w:r>
        <w:rPr>
          <w:b/>
        </w:rPr>
        <w:t>Response</w:t>
      </w:r>
    </w:p>
    <w:p>
      <w:r>
        <w:t>FIFA stands for Fédération internationale de football association. It is the main international governing body for the sport of soccer (called football internationally outside the US)</w:t>
      </w:r>
    </w:p>
    <w:p>
      <w:r>
        <w:rPr>
          <w:b/>
          <w:u w:val="single"/>
        </w:rPr>
        <w:t>Document 283</w:t>
      </w:r>
    </w:p>
    <w:p>
      <w:r>
        <w:rPr>
          <w:b/>
        </w:rPr>
        <w:t>Instruction</w:t>
      </w:r>
    </w:p>
    <w:p>
      <w:r>
        <w:t>why is Mahatma Gandhi loved by everyone?</w:t>
      </w:r>
    </w:p>
    <w:p>
      <w:r>
        <w:rPr>
          <w:b/>
        </w:rPr>
        <w:t>Response</w:t>
      </w:r>
    </w:p>
    <w:p>
      <w:r>
        <w:t>Mahatma Gandhi preached non-cooperation using non-violent methods as a way to win against the oppressive rulers without resorting to guns.  This is difficult to do and requires public's cooperation.</w:t>
      </w:r>
    </w:p>
    <w:p>
      <w:r>
        <w:rPr>
          <w:b/>
          <w:u w:val="single"/>
        </w:rPr>
        <w:t>Document 284</w:t>
      </w:r>
    </w:p>
    <w:p>
      <w:r>
        <w:rPr>
          <w:b/>
        </w:rPr>
        <w:t>Instruction</w:t>
      </w:r>
    </w:p>
    <w:p>
      <w:r>
        <w:t>What is Game of Thrones based on?</w:t>
      </w:r>
    </w:p>
    <w:p>
      <w:r>
        <w:rPr>
          <w:b/>
        </w:rPr>
        <w:t>Response</w:t>
      </w:r>
    </w:p>
    <w:p>
      <w:r>
        <w:t>Game of Thrones is based on the books written by George R. R. Martin called a Song of Ice and Fire.</w:t>
      </w:r>
    </w:p>
    <w:p>
      <w:r>
        <w:rPr>
          <w:b/>
          <w:u w:val="single"/>
        </w:rPr>
        <w:t>Document 285</w:t>
      </w:r>
    </w:p>
    <w:p>
      <w:r>
        <w:rPr>
          <w:b/>
        </w:rPr>
        <w:t>Instruction</w:t>
      </w:r>
    </w:p>
    <w:p>
      <w:r>
        <w:t>What are the benefits of collaborating on a tech blog with your customers?</w:t>
      </w:r>
    </w:p>
    <w:p>
      <w:r>
        <w:rPr>
          <w:b/>
        </w:rPr>
        <w:t>Response</w:t>
      </w:r>
    </w:p>
    <w:p>
      <w:r>
        <w:t>It will improve visibility of the product. It will help with your customers' career. It will benefit other customers with related use cases.</w:t>
      </w:r>
    </w:p>
    <w:p>
      <w:r>
        <w:rPr>
          <w:b/>
          <w:u w:val="single"/>
        </w:rPr>
        <w:t>Document 286</w:t>
      </w:r>
    </w:p>
    <w:p>
      <w:r>
        <w:rPr>
          <w:b/>
        </w:rPr>
        <w:t>Instruction</w:t>
      </w:r>
    </w:p>
    <w:p>
      <w:r>
        <w:t>Given this paragraph, how many public high schools are in Arlington, Virginia?</w:t>
      </w:r>
    </w:p>
    <w:p>
      <w:r>
        <w:rPr>
          <w:b/>
        </w:rPr>
        <w:t>Context</w:t>
      </w:r>
    </w:p>
    <w:p>
      <w:r>
        <w:t>Arlington Public Schools operates the county's public K-12 education system of 22 elementary schools; 6 middle schools (Dorothy Hamm Middle School, Gunston Middle School, Kenmore Middle School, Swanson Middle School, Thomas Jefferson Middle School, and Williamsburg Middle School); and 3 public high schools (Wakefield High School, Washington-Liberty High School, and Yorktown High School). H-B Woodlawn and Arlington Tech are alternative public schools. Arlington County spends about half of its local revenues on education. For the FY2013 budget, 83 percent of funding was from local revenues, and 12 percent from the state. Per pupil expenditures are expected to average $18,700, well above its neighbors, Fairfax County ($13,600) and Montgomery County ($14,900).[135]</w:t>
      </w:r>
    </w:p>
    <w:p>
      <w:r>
        <w:rPr>
          <w:b/>
        </w:rPr>
        <w:t>Response</w:t>
      </w:r>
    </w:p>
    <w:p>
      <w:r>
        <w:t>There are 3 public high schools in Arlington, Va.</w:t>
      </w:r>
    </w:p>
    <w:p>
      <w:r>
        <w:rPr>
          <w:b/>
          <w:u w:val="single"/>
        </w:rPr>
        <w:t>Document 287</w:t>
      </w:r>
    </w:p>
    <w:p>
      <w:r>
        <w:rPr>
          <w:b/>
        </w:rPr>
        <w:t>Instruction</w:t>
      </w:r>
    </w:p>
    <w:p>
      <w:r>
        <w:t>What are all of the professional baseball teams in the state of Florida?</w:t>
      </w:r>
    </w:p>
    <w:p>
      <w:r>
        <w:rPr>
          <w:b/>
        </w:rPr>
        <w:t>Response</w:t>
      </w:r>
    </w:p>
    <w:p>
      <w:r>
        <w:t>The professional baseball teams in the state of Florida are the Tampa Bay Rays and Miami Marlins.</w:t>
      </w:r>
    </w:p>
    <w:p>
      <w:r>
        <w:rPr>
          <w:b/>
          <w:u w:val="single"/>
        </w:rPr>
        <w:t>Document 288</w:t>
      </w:r>
    </w:p>
    <w:p>
      <w:r>
        <w:rPr>
          <w:b/>
        </w:rPr>
        <w:t>Instruction</w:t>
      </w:r>
    </w:p>
    <w:p>
      <w:r>
        <w:t>Given the reference text about the Cy Young Award, please describe what the award is and why it is awarded.</w:t>
      </w:r>
    </w:p>
    <w:p>
      <w:r>
        <w:rPr>
          <w:b/>
        </w:rPr>
        <w:t>Context</w:t>
      </w:r>
    </w:p>
    <w:p>
      <w:r>
        <w:t>The Cy Young Award is given annually to the best pitchers in Major League Baseball (MLB), one each for the American League (AL) and National League (NL). The award was first introduced in 1956 by Baseball Commissioner Ford Frick in honor of Hall of Fame pitcher Cy Young, who died in 1955. The award was originally given to the single best pitcher in the major leagues, but in 1967, after the retirement of Frick, the award was given to one pitcher in each league.</w:t>
      </w:r>
    </w:p>
    <w:p>
      <w:r>
        <w:rPr>
          <w:b/>
        </w:rPr>
        <w:t>Response</w:t>
      </w:r>
    </w:p>
    <w:p>
      <w:r>
        <w:t>The Cy Young Award is given to the best pitches in the American and National leagues of Major League Baseball, for their achievements that exceed those of their peers.</w:t>
      </w:r>
    </w:p>
    <w:p>
      <w:r>
        <w:rPr>
          <w:b/>
          <w:u w:val="single"/>
        </w:rPr>
        <w:t>Document 289</w:t>
      </w:r>
    </w:p>
    <w:p>
      <w:r>
        <w:rPr>
          <w:b/>
        </w:rPr>
        <w:t>Instruction</w:t>
      </w:r>
    </w:p>
    <w:p>
      <w:r>
        <w:t>Extract what is Top Gun</w:t>
      </w:r>
    </w:p>
    <w:p>
      <w:r>
        <w:rPr>
          <w:b/>
        </w:rPr>
        <w:t>Context</w:t>
      </w:r>
    </w:p>
    <w:p>
      <w:r>
        <w:t>The United States Navy Strike Fighter Tactics Instructor program (SFTI program), more popularly known as Top Gun (stylized as TOPGUN), is an American military program that teaches fighter and strike tactics and techniques to selected naval aviators and naval flight officers, who return to their operating units as surrogate instructors.</w:t>
      </w:r>
    </w:p>
    <w:p>
      <w:r>
        <w:rPr>
          <w:b/>
        </w:rPr>
        <w:t>Response</w:t>
      </w:r>
    </w:p>
    <w:p>
      <w:r>
        <w:t xml:space="preserve">The United States Navy Fighter Weapons School was established on 3 March 1969, at Naval Air Station Miramar, California. </w:t>
        <w:br/>
        <w:br/>
        <w:t>The unit's purpose was to train fighter air crews  in all aspects of fighter weapons systems and the art of aerial combat.  It serves to build a nucleus of eminently knowledgeable fighter crews to construct, guide, and enhance weapons training cycles and subsequent aircrew performance. This select group acts as the F-4 community’s most operationally orientated weapons specialists. Top Gun's efforts are dedicated to the Navy’s professional fighter crews, past, present and future.</w:t>
      </w:r>
    </w:p>
    <w:p>
      <w:r>
        <w:rPr>
          <w:b/>
          <w:u w:val="single"/>
        </w:rPr>
        <w:t>Document 290</w:t>
      </w:r>
    </w:p>
    <w:p>
      <w:r>
        <w:rPr>
          <w:b/>
        </w:rPr>
        <w:t>Instruction</w:t>
      </w:r>
    </w:p>
    <w:p>
      <w:r>
        <w:t>Where to find the best croissant in San Francisco?</w:t>
      </w:r>
    </w:p>
    <w:p>
      <w:r>
        <w:rPr>
          <w:b/>
        </w:rPr>
        <w:t>Response</w:t>
      </w:r>
    </w:p>
    <w:p>
      <w:r>
        <w:t>This is hard to say as the answer heavily depends on your preference. Arsicault is generally a very popular bakery for croissants. The croissants here are very flaky and very buttery. If that is right up your alley, definitely give them a visit! Other than Arsicault, there are many bakeries in SF that offers croissant with a creative twist. A couple examples are Hahdough for pretzel croissants and Arizmendi for sourdough croissants. Personally, I prefer my croissants to be not too buttery but moist in the middle and crunchy on the outside. My personal favorite is Schubert's Bakery in Inner Richmond. The price point and taste well align with what I am looking for!</w:t>
      </w:r>
    </w:p>
    <w:p>
      <w:r>
        <w:rPr>
          <w:b/>
          <w:u w:val="single"/>
        </w:rPr>
        <w:t>Document 291</w:t>
      </w:r>
    </w:p>
    <w:p>
      <w:r>
        <w:rPr>
          <w:b/>
        </w:rPr>
        <w:t>Instruction</w:t>
      </w:r>
    </w:p>
    <w:p>
      <w:r>
        <w:t>Do cats have nine lives?</w:t>
      </w:r>
    </w:p>
    <w:p>
      <w:r>
        <w:rPr>
          <w:b/>
        </w:rPr>
        <w:t>Response</w:t>
      </w:r>
    </w:p>
    <w:p>
      <w:r>
        <w:t>No</w:t>
      </w:r>
    </w:p>
    <w:p>
      <w:r>
        <w:rPr>
          <w:b/>
          <w:u w:val="single"/>
        </w:rPr>
        <w:t>Document 292</w:t>
      </w:r>
    </w:p>
    <w:p>
      <w:r>
        <w:rPr>
          <w:b/>
        </w:rPr>
        <w:t>Instruction</w:t>
      </w:r>
    </w:p>
    <w:p>
      <w:r>
        <w:t>What is Microsoft?</w:t>
      </w:r>
    </w:p>
    <w:p>
      <w:r>
        <w:rPr>
          <w:b/>
        </w:rPr>
        <w:t>Context</w:t>
      </w:r>
    </w:p>
    <w:p>
      <w:r>
        <w:t>Microsoft Corporation is an American multinational technology corporation headquartered in Redmond, Washington. Microsoft's best-known software products are the Windows line of operating systems, the Microsoft Office suite, and the Internet Explorer and Edge web browsers. Its flagship hardware products are the Xbox video game consoles and the Microsoft Surface lineup of touchscreen personal computers. Microsoft ranked No. 14 in the 2022 Fortune 500 rankings of the largest United States corporations by total revenue;[2] it was the world's largest software maker by revenue as of 2022. It is considered as one of the Big Five American information technology companies, alongside Alphabet (parent company of Google), Amazon, Apple, and Meta (formerly Facebook).</w:t>
      </w:r>
    </w:p>
    <w:p>
      <w:r>
        <w:rPr>
          <w:b/>
        </w:rPr>
        <w:t>Response</w:t>
      </w:r>
    </w:p>
    <w:p>
      <w:r>
        <w:t>Microsoft Corporation is an American multinational technology corporation headquartered in Redmond, Washington. Microsoft's best-known software products are the Windows line of operating systems, the Microsoft Office suite, and the Internet Explorer and Edge web browsers.</w:t>
      </w:r>
    </w:p>
    <w:p>
      <w:r>
        <w:rPr>
          <w:b/>
          <w:u w:val="single"/>
        </w:rPr>
        <w:t>Document 293</w:t>
      </w:r>
    </w:p>
    <w:p>
      <w:r>
        <w:rPr>
          <w:b/>
        </w:rPr>
        <w:t>Instruction</w:t>
      </w:r>
    </w:p>
    <w:p>
      <w:r>
        <w:t>How do you make soap?</w:t>
      </w:r>
    </w:p>
    <w:p>
      <w:r>
        <w:rPr>
          <w:b/>
        </w:rPr>
        <w:t>Response</w:t>
      </w:r>
    </w:p>
    <w:p>
      <w:r>
        <w:t>Soap is made with a mixture of natural or organic oils, sodium hydroxide and distilled water.  When making soap you need to mix a combination of light and heavy oils like olive and coconut oil and then mix it with sodium hydroxide and distilled water.  After this mixture has been mixed well you poor it into soap molds and let it hard over the course of many weeks.  This process called saponification is the time it takes for the sodium hydroxide to evaporate from the mixture which causes the soap to harden in he soap molds.  Other options you have when making soap are to add essential oils, like lavender and grapefruit to give a nice scent to the soap.  This has to be added prior to saponification.</w:t>
      </w:r>
    </w:p>
    <w:p>
      <w:r>
        <w:rPr>
          <w:b/>
          <w:u w:val="single"/>
        </w:rPr>
        <w:t>Document 294</w:t>
      </w:r>
    </w:p>
    <w:p>
      <w:r>
        <w:rPr>
          <w:b/>
        </w:rPr>
        <w:t>Instruction</w:t>
      </w:r>
    </w:p>
    <w:p>
      <w:r>
        <w:t>How would I get from an upstairs apartment to the parking garage?</w:t>
      </w:r>
    </w:p>
    <w:p>
      <w:r>
        <w:rPr>
          <w:b/>
        </w:rPr>
        <w:t>Response</w:t>
      </w:r>
    </w:p>
    <w:p>
      <w:r>
        <w:t>If I needed to get from an upstairs apartment to the parking garage, I first would need to know where the parking garage is located.  Most parking garages at apartment complexes are located underground; however, some are above-ground.  Once I've determined where the parking garage is, I would exit my apartment by opening the door, stepping out into the hallway, and then locking the door, and then walk down the hallway in the direction of the elevator or stairs.  I would take the elevator or stairs to the appropriate floor and then exit into the parking garage.  I'm probably in the parking garage because I'm going to my car, so the next step would be to locate my car.  One trick for locating a car in a parking garage is to click the alarm or door lock button on your car's remote to make a sound.</w:t>
      </w:r>
    </w:p>
    <w:p>
      <w:r>
        <w:rPr>
          <w:b/>
          <w:u w:val="single"/>
        </w:rPr>
        <w:t>Document 295</w:t>
      </w:r>
    </w:p>
    <w:p>
      <w:r>
        <w:rPr>
          <w:b/>
        </w:rPr>
        <w:t>Instruction</w:t>
      </w:r>
    </w:p>
    <w:p>
      <w:r>
        <w:t>What are three most commonly sung lyric soprano arias?</w:t>
      </w:r>
    </w:p>
    <w:p>
      <w:r>
        <w:rPr>
          <w:b/>
        </w:rPr>
        <w:t>Response</w:t>
      </w:r>
    </w:p>
    <w:p>
      <w:r>
        <w:t>Three most commonly sung lyric soprano arias?</w:t>
        <w:br/>
        <w:t>- "Quando m'en vo" from La Boheme by Puccini</w:t>
        <w:br/>
        <w:t>- "O mio babbino caro" from Gianni Schicchi by Puccini</w:t>
        <w:br/>
        <w:t>- "Deh! vieni non tardar" from Le Nozze di Figaro by Mozart</w:t>
      </w:r>
    </w:p>
    <w:p>
      <w:r>
        <w:rPr>
          <w:b/>
          <w:u w:val="single"/>
        </w:rPr>
        <w:t>Document 296</w:t>
      </w:r>
    </w:p>
    <w:p>
      <w:r>
        <w:rPr>
          <w:b/>
        </w:rPr>
        <w:t>Instruction</w:t>
      </w:r>
    </w:p>
    <w:p>
      <w:r>
        <w:t>Cases of Anthrax were found in Kerala in which animals?</w:t>
      </w:r>
    </w:p>
    <w:p>
      <w:r>
        <w:rPr>
          <w:b/>
        </w:rPr>
        <w:t>Response</w:t>
      </w:r>
    </w:p>
    <w:p>
      <w:r>
        <w:t>Wild Boars</w:t>
      </w:r>
    </w:p>
    <w:p>
      <w:r>
        <w:rPr>
          <w:b/>
          <w:u w:val="single"/>
        </w:rPr>
        <w:t>Document 297</w:t>
      </w:r>
    </w:p>
    <w:p>
      <w:r>
        <w:rPr>
          <w:b/>
        </w:rPr>
        <w:t>Instruction</w:t>
      </w:r>
    </w:p>
    <w:p>
      <w:r>
        <w:t>Categorize the following Taylor Swift songs based on what album they are in: The Archer, tolerate it, Lover, Love Story (Taylor's Version), Bejeweled, Don't Blame Me, 22 (Taylor's version), Look What You Made Me Do, Lavender Haze, willow, Cruel Summer</w:t>
      </w:r>
    </w:p>
    <w:p>
      <w:r>
        <w:rPr>
          <w:b/>
        </w:rPr>
        <w:t>Response</w:t>
      </w:r>
    </w:p>
    <w:p>
      <w:r>
        <w:t>The following songs are in Taylor Swift's album Lover: The Archer, Lover, Cruel Summer.</w:t>
        <w:br/>
        <w:t>The following song is in the album Fearless (Taylor's Version): Love Story (Taylor's Version)</w:t>
        <w:br/>
        <w:t>The following songs are in the album evermore: tolerate it, willow</w:t>
        <w:br/>
        <w:t>The following songs are in the album Reputation: Don't Blame Me, Look What You Made Me Do</w:t>
        <w:br/>
        <w:t xml:space="preserve">The following song is in the album Red (Taylor's Version): 22 (Taylor's version) </w:t>
        <w:br/>
        <w:t>The following songs are in the album Midnights: Bejeweled, Lavender Haze</w:t>
      </w:r>
    </w:p>
    <w:p>
      <w:r>
        <w:rPr>
          <w:b/>
          <w:u w:val="single"/>
        </w:rPr>
        <w:t>Document 298</w:t>
      </w:r>
    </w:p>
    <w:p>
      <w:r>
        <w:rPr>
          <w:b/>
        </w:rPr>
        <w:t>Instruction</w:t>
      </w:r>
    </w:p>
    <w:p>
      <w:r>
        <w:t>I'm creating a class to explain to kids the difference between items that are powered and can be plugged in and items that aren't. Please divide the following things into those you can plug in and those that you can't: table, hairdryer, television, chair, computer, fridge, comb, flowers.</w:t>
      </w:r>
    </w:p>
    <w:p>
      <w:r>
        <w:rPr>
          <w:b/>
        </w:rPr>
        <w:t>Response</w:t>
      </w:r>
    </w:p>
    <w:p>
      <w:r>
        <w:t>A hairdryer, television, computer and fridge are all examples of things that can be plugged in and powered by electricity. A common table, chair, comb and flower are examples of items that do not require electricity and cannot be plugged in.</w:t>
      </w:r>
    </w:p>
    <w:p>
      <w:r>
        <w:rPr>
          <w:b/>
          <w:u w:val="single"/>
        </w:rPr>
        <w:t>Document 299</w:t>
      </w:r>
    </w:p>
    <w:p>
      <w:r>
        <w:rPr>
          <w:b/>
        </w:rPr>
        <w:t>Instruction</w:t>
      </w:r>
    </w:p>
    <w:p>
      <w:r>
        <w:t>Can you describe what team effectiveness is?</w:t>
      </w:r>
    </w:p>
    <w:p>
      <w:r>
        <w:rPr>
          <w:b/>
        </w:rPr>
        <w:t>Context</w:t>
      </w:r>
    </w:p>
    <w:p>
      <w:r>
        <w:t>Team effectiveness (also referred to as group effectiveness) is the capacity a team has to accomplish the goals or objectives administered by an authorized personnel or the organization. A team is a collection of individuals who are interdependent in their tasks, share responsibility for outcomes, and view themselves as a unit embedded in an institutional or organizational system which operates within the established boundaries of that system. Teams and groups have established a synonymous relationship within the confines of processes and research relating to their effectiveness (i.e. group cohesiveness, teamwork) while still maintaining their independence as two separate units, as groups and their members are independent of each other's role, skill, knowledge or purpose versus teams and their members, who are interdependent upon each other's role, skill, knowledge and purpose.</w:t>
      </w:r>
    </w:p>
    <w:p>
      <w:r>
        <w:rPr>
          <w:b/>
        </w:rPr>
        <w:t>Response</w:t>
      </w:r>
    </w:p>
    <w:p>
      <w:r>
        <w:t>Team effectiveness is the capacity a team has to achieve the goals set for that team. Teams are considered more or less effective based on their ability to achieve their goals and objectives. Teams are comprised of individuals who are interdependent in their tasks, share responsibility for outcomes, and view themselves as a unit embedded in an institutional or organizational system which operates within the boundaries of that system.</w:t>
      </w:r>
    </w:p>
    <w:p>
      <w:r>
        <w:rPr>
          <w:b/>
          <w:u w:val="single"/>
        </w:rPr>
        <w:t>Document 300</w:t>
      </w:r>
    </w:p>
    <w:p>
      <w:r>
        <w:rPr>
          <w:b/>
        </w:rPr>
        <w:t>Instruction</w:t>
      </w:r>
    </w:p>
    <w:p>
      <w:r>
        <w:t>From the passage below, extract the names of the companies and technologies that Walmart has acquired over the last 3 years.</w:t>
      </w:r>
    </w:p>
    <w:p>
      <w:r>
        <w:rPr>
          <w:b/>
        </w:rPr>
        <w:t>Context</w:t>
      </w:r>
    </w:p>
    <w:p>
      <w:r>
        <w:t>In the first quarter of 2020, consumers responded to COVID by shopping less frequently (5.6% fewer transactions), and buying more when they did shop (16.5%).[133] As people shifted from eating out to eating at home,[34] net sales at Walmart increased by 10.5%, while online sales rose by 74%. Although Walmart experienced a 5.5% increase in operating expenses, its net income increased by 3.9%.[133] In the third quarter of 2020, ending October 31, Walmart reported revenue of $134.7 billion, representing a year-on-year increase of 5.2 percent.[134]</w:t>
        <w:br/>
        <w:br/>
        <w:t>In December 2020, Walmart launched a new service, Carrier Pickup, that allows the customers to schedule a return for a product bought online, in-store, or from a third-party vendor. These services can be initiated on the Walmart App or on the website.[135]</w:t>
        <w:br/>
        <w:br/>
        <w:t>In January 2021, Walmart announced that the company is launching a fintech startup, with venture partner Ribbit Capital, to provide financial products for consumers and employees.[136]</w:t>
        <w:br/>
        <w:br/>
        <w:t>In February 2021, Walmart acquired technology from Thunder Industries, which uses automation to create digital ads, to expand its online marketing capabilities.[137]</w:t>
        <w:br/>
        <w:br/>
        <w:t>In August 2021, Walmart announced it would open its Spark crowdsource delivery to other businesses as a white-label service, competing with Postmates and online food ordering delivery companies.[114]</w:t>
        <w:br/>
        <w:br/>
        <w:t>In December 2021, Walmart announced it will participate in the Stephens Investment Conference Wednesday, and the Morgan Stanley Virtual Global Consumer &amp; Retail Conference.[138] In June 2022, Walmart announced it would be acquiring Memomi, an AR optical tech company.[139]</w:t>
        <w:br/>
        <w:br/>
        <w:t>In August 2022, Walmart announced it would be acquiring Volt Systems, a vendor management and product tracking software company.[140] Walmart announced it was partnering with Paramount to offer Paramount+ content to its Walmart+ subscribers in a bid to better compete with Amazon.[141]</w:t>
        <w:br/>
        <w:br/>
        <w:t>Walmart announced in August 2022 that locations were not going back to 24 hours with most stores now being open between 6am and 11pm.[142]</w:t>
        <w:br/>
        <w:br/>
        <w:t>In January 2023, Walmart announced it would raise its minimum wage for U.S. hourly workers from $12 to $14 an hour. Approximately 340,000 employees are expected to receive a raise, effective in early March 2023, and Walmart's U.S. average wage is expected to be over $17.50. The company also announced it would be adding additional college degrees and certificates to its Live Better U program.[143]</w:t>
      </w:r>
    </w:p>
    <w:p>
      <w:r>
        <w:rPr>
          <w:b/>
        </w:rPr>
        <w:t>Response</w:t>
      </w:r>
    </w:p>
    <w:p>
      <w:r>
        <w:t>Walmart acquired Volt Systems in August 2022. Volt Systems focuses on vendor management and product tracking. They also acquired technology from Thunder Industries in February 2021 to create digital advertisements.</w:t>
      </w:r>
    </w:p>
    <w:p>
      <w:r>
        <w:rPr>
          <w:b/>
          <w:u w:val="single"/>
        </w:rPr>
        <w:t>Document 301</w:t>
      </w:r>
    </w:p>
    <w:p>
      <w:r>
        <w:rPr>
          <w:b/>
        </w:rPr>
        <w:t>Instruction</w:t>
      </w:r>
    </w:p>
    <w:p>
      <w:r>
        <w:t>Tell whether these are countries, cities, continents or neither: Australia, Mexico, Mexico city, Antartica, Singapore, India, Gulf, Beijing, Jakarta, Luxembourg, Vatican City</w:t>
      </w:r>
    </w:p>
    <w:p>
      <w:r>
        <w:rPr>
          <w:b/>
        </w:rPr>
        <w:t>Response</w:t>
      </w:r>
    </w:p>
    <w:p>
      <w:r>
        <w:t>Australia is a country as well as a continent.</w:t>
        <w:br/>
        <w:t>Mexico is a country.</w:t>
        <w:br/>
        <w:t>Mexico City is a city.</w:t>
        <w:br/>
        <w:t>Antarctica is a continent.</w:t>
        <w:br/>
        <w:t>Singapore is a country as well as a city.</w:t>
        <w:br/>
        <w:t>India is a country.</w:t>
        <w:br/>
        <w:t>Gulf is neither.</w:t>
        <w:br/>
        <w:t>Beijing is a city.</w:t>
        <w:br/>
        <w:t>Jakarta is a city.</w:t>
        <w:br/>
        <w:t>Luxembourg is a country as well as a city.</w:t>
        <w:br/>
        <w:t>Vatican City is a country as well as a city.</w:t>
      </w:r>
    </w:p>
    <w:p>
      <w:r>
        <w:rPr>
          <w:b/>
          <w:u w:val="single"/>
        </w:rPr>
        <w:t>Document 302</w:t>
      </w:r>
    </w:p>
    <w:p>
      <w:r>
        <w:rPr>
          <w:b/>
        </w:rPr>
        <w:t>Instruction</w:t>
      </w:r>
    </w:p>
    <w:p>
      <w:r>
        <w:t>Why do people like gardening?</w:t>
      </w:r>
    </w:p>
    <w:p>
      <w:r>
        <w:rPr>
          <w:b/>
        </w:rPr>
        <w:t>Response</w:t>
      </w:r>
    </w:p>
    <w:p>
      <w:r>
        <w:t>People like to garden to grow their own food, flowers, and medicine, as well as experience the outdoors and natural ecosystems around us.  Some also like to garden to improve the aesthetics and monetary value of their property.</w:t>
      </w:r>
    </w:p>
    <w:p>
      <w:r>
        <w:rPr>
          <w:b/>
          <w:u w:val="single"/>
        </w:rPr>
        <w:t>Document 303</w:t>
      </w:r>
    </w:p>
    <w:p>
      <w:r>
        <w:rPr>
          <w:b/>
        </w:rPr>
        <w:t>Instruction</w:t>
      </w:r>
    </w:p>
    <w:p>
      <w:r>
        <w:t>I am on a week long vacation to India and specifically want to explore Himalayan state of Himachal Pradesh. How should I plan my trip ?</w:t>
      </w:r>
    </w:p>
    <w:p>
      <w:r>
        <w:rPr>
          <w:b/>
        </w:rPr>
        <w:t>Response</w:t>
      </w:r>
    </w:p>
    <w:p>
      <w:r>
        <w:t>Firstly , fly to Delhi or Chandigarh. These cities are well connected via flights from across the world.  Next , take an overnight bus to Manali.  There are ample buses available connecting Manali from any cities.  Spend 4 days of your time  enjoying local cuisine and sight seeing.   Do carry wollens  as temperature drops sub zero during the night. Next , head towards Shimla and spend 2 days here for local sightseeing enjoying marvels of British architectures and old mall road.  Wrap up your trip travelling back to Delhi or Chandigarh. Spend time doing some local shopping before you fly back home.</w:t>
      </w:r>
    </w:p>
    <w:p>
      <w:r>
        <w:rPr>
          <w:b/>
          <w:u w:val="single"/>
        </w:rPr>
        <w:t>Document 304</w:t>
      </w:r>
    </w:p>
    <w:p>
      <w:r>
        <w:rPr>
          <w:b/>
        </w:rPr>
        <w:t>Instruction</w:t>
      </w:r>
    </w:p>
    <w:p>
      <w:r>
        <w:t>From the passage provided, extract the second studio album that Taylor Swift released.</w:t>
      </w:r>
    </w:p>
    <w:p>
      <w:r>
        <w:rPr>
          <w:b/>
        </w:rPr>
        <w:t>Context</w:t>
      </w:r>
    </w:p>
    <w:p>
      <w:r>
        <w:t>Swift signed a record deal with Big Machine Records in 2005 and released her eponymous debut album the following year. With 157 weeks on the Billboard 200 by December 2009, the album was the longest-charting album of the 2000s decade.[8] Swift's second studio album, Fearless (2008), topped the Billboard 200 for 11 weeks and was the only album from the 2000s decade to spend one year in the top 10.[9][10] The album was certified Diamond by the RIAA.[11] It also topped charts in Australia and Canada, and has sold 12 million copies worldwide.[12] Her third studio album, the self-written Speak Now (2010), spent six weeks atop the Billboard 200[13] and topped charts in Australia, Canada, and New Zealand.[14]</w:t>
      </w:r>
    </w:p>
    <w:p>
      <w:r>
        <w:rPr>
          <w:b/>
        </w:rPr>
        <w:t>Response</w:t>
      </w:r>
    </w:p>
    <w:p>
      <w:r>
        <w:t>Fearless</w:t>
      </w:r>
    </w:p>
    <w:p>
      <w:r>
        <w:rPr>
          <w:b/>
          <w:u w:val="single"/>
        </w:rPr>
        <w:t>Document 305</w:t>
      </w:r>
    </w:p>
    <w:p>
      <w:r>
        <w:rPr>
          <w:b/>
        </w:rPr>
        <w:t>Instruction</w:t>
      </w:r>
    </w:p>
    <w:p>
      <w:r>
        <w:t>Is there a World Taekwondo Grand Prix</w:t>
      </w:r>
    </w:p>
    <w:p>
      <w:r>
        <w:rPr>
          <w:b/>
        </w:rPr>
        <w:t>Context</w:t>
      </w:r>
    </w:p>
    <w:p>
      <w:r>
        <w:t>The World Taekwondo Grand Prix is a taekwondo competition introduced by the World Taekwondo Federation in 2013 to provide a homogeneous system for qualification to the Olympic taekwondo tournament. It consists of four competitions per year in each Olympic weight category event. Olympic events occur at approximately half the weight classes as WTF-organised tournaments.</w:t>
      </w:r>
    </w:p>
    <w:p>
      <w:r>
        <w:rPr>
          <w:b/>
        </w:rPr>
        <w:t>Response</w:t>
      </w:r>
    </w:p>
    <w:p>
      <w:r>
        <w:t>The World Taekwondo Grand Prix is a taekwondo competition introduced by the World Taekwondo Federation in 2013 to provide a homogeneous system for qualification to the Olympic taekwondo tournament. It consists of four competitions per year in each Olympic weight category event. Olympic events occur at approximately half the weight classes as WTF-organised tournaments.</w:t>
      </w:r>
    </w:p>
    <w:p>
      <w:r>
        <w:rPr>
          <w:b/>
          <w:u w:val="single"/>
        </w:rPr>
        <w:t>Document 306</w:t>
      </w:r>
    </w:p>
    <w:p>
      <w:r>
        <w:rPr>
          <w:b/>
        </w:rPr>
        <w:t>Instruction</w:t>
      </w:r>
    </w:p>
    <w:p>
      <w:r>
        <w:t xml:space="preserve">Based on the provided text, place the following books in chronological order: </w:t>
        <w:br/>
        <w:t>The Fox in the Attic, In Hazard: A Sea Story, A High Wind in Jamaica, and The Wooden Shepherdess</w:t>
      </w:r>
    </w:p>
    <w:p>
      <w:r>
        <w:rPr>
          <w:b/>
        </w:rPr>
        <w:t>Context</w:t>
      </w:r>
    </w:p>
    <w:p>
      <w:r>
        <w:t>"The Fox in the Attic" was originally published in 1961 by Chatto &amp; Windus: London as v. 1 of The Human Predicament trilogy, and then in the United States by Harper &amp; Brothers: New York. This was 23 years after Hughes's previous novel, In Hazard: A Sea Story, and 33 years after A High Wind in Jamaica, which was a best seller in the United Kingdom and America.It was published the following year in Sweden (Stockholm: Norstedt) as Räven på vinden.</w:t>
        <w:br/>
        <w:br/>
        <w:t>The second novel in The Human Predicament trilogy, The Wooden Shepherdess, was published in 1973 by Chatto &amp; Windus: London; it carries on the story to 1934 and the Night of the Long Knives.[6] The third and final novel was left unfinished, but the completed twelve chapters were included in the 2000 New York Review of Books edition of The Wooden Shepherdess.[2]</w:t>
      </w:r>
    </w:p>
    <w:p>
      <w:r>
        <w:rPr>
          <w:b/>
        </w:rPr>
        <w:t>Response</w:t>
      </w:r>
    </w:p>
    <w:p>
      <w:r>
        <w:t>The order of the books are as follows:</w:t>
        <w:br/>
        <w:t>1) A High Wind in Jamaica</w:t>
        <w:br/>
        <w:t>2) In Hazard: A Sea Story</w:t>
        <w:br/>
        <w:t>3) The Fox in the Attic</w:t>
        <w:br/>
        <w:t>4) The Wooden Shepherdess</w:t>
      </w:r>
    </w:p>
    <w:p>
      <w:r>
        <w:rPr>
          <w:b/>
          <w:u w:val="single"/>
        </w:rPr>
        <w:t>Document 307</w:t>
      </w:r>
    </w:p>
    <w:p>
      <w:r>
        <w:rPr>
          <w:b/>
        </w:rPr>
        <w:t>Instruction</w:t>
      </w:r>
    </w:p>
    <w:p>
      <w:r>
        <w:t>What is the best way to invest my money?</w:t>
      </w:r>
    </w:p>
    <w:p>
      <w:r>
        <w:rPr>
          <w:b/>
        </w:rPr>
        <w:t>Response</w:t>
      </w:r>
    </w:p>
    <w:p>
      <w:r>
        <w:t>There is no one way to best invest your money, it is based on multiple factors that determines how you should allocate in different asset types. Here are some factors that influence your investment allocation.</w:t>
        <w:br/>
        <w:br/>
        <w:t>- Time horizon: This is the amount of time you intend to have your money invested. This is important as different asset classes are impacted more or less by short term market conditions. Based on how long you wish to be exposed to the market choosing an asset type that aligns with your time horizon is very important in your investment strategy.</w:t>
        <w:br/>
        <w:br/>
        <w:t xml:space="preserve">- Risk Profile:  Indicates how confortable you are with the impact fluctuating market conditions have in your investments. Higher risk assets offer the biggest returns but they also have a higher chance of going down or loosing your investment completely. Understanding your risk profile is the first step in investing your money well. There are different investments assets that fit into different risk levels, a combination of these will offer a balanced way of investing your money. </w:t>
        <w:br/>
        <w:br/>
        <w:t xml:space="preserve">- Active/Passive investor: Depending on how much you want to be involved in the asset selection and allocation you would be considered an active investor or passive investor. Active investors are investors that spend extensive amount of time analysing the market and choosing assets for their portfolio. These investors may invest directly into stocks or stock options. Passive investors are investors that want to be exposed to the market but don't want to spend extensive amount of time selecting their assets, these investors leverage ETFs or mutual funds, that bundle different asset classes in one asset, to be exposed to their desired market without the need of choosing their underlying assets.. </w:t>
        <w:br/>
        <w:br/>
        <w:t>Their is no right or wrong way of investing your money, it is important to understand what type of investor you are and choose what works best for you.</w:t>
      </w:r>
    </w:p>
    <w:p>
      <w:r>
        <w:rPr>
          <w:b/>
          <w:u w:val="single"/>
        </w:rPr>
        <w:t>Document 308</w:t>
      </w:r>
    </w:p>
    <w:p>
      <w:r>
        <w:rPr>
          <w:b/>
        </w:rPr>
        <w:t>Instruction</w:t>
      </w:r>
    </w:p>
    <w:p>
      <w:r>
        <w:t>Do George Lucas and Steven Spielberg know each other?</w:t>
      </w:r>
    </w:p>
    <w:p>
      <w:r>
        <w:rPr>
          <w:b/>
        </w:rPr>
        <w:t>Response</w:t>
      </w:r>
    </w:p>
    <w:p>
      <w:r>
        <w:t>Yes, George Lucas and Steven Spielberg are long-time friends, dating back to their first meeting in 1967. They have collaborated and supported each other on a number of films and celebrated each others success in the field of filmmaking.</w:t>
      </w:r>
    </w:p>
    <w:p>
      <w:r>
        <w:rPr>
          <w:b/>
          <w:u w:val="single"/>
        </w:rPr>
        <w:t>Document 309</w:t>
      </w:r>
    </w:p>
    <w:p>
      <w:r>
        <w:rPr>
          <w:b/>
        </w:rPr>
        <w:t>Instruction</w:t>
      </w:r>
    </w:p>
    <w:p>
      <w:r>
        <w:t>Give me a list of the best bravo tv shows</w:t>
      </w:r>
    </w:p>
    <w:p>
      <w:r>
        <w:rPr>
          <w:b/>
        </w:rPr>
        <w:t>Response</w:t>
      </w:r>
    </w:p>
    <w:p>
      <w:r>
        <w:t>Real housewives of Beverly Hills, vanderpump rules, southern charm, real housewives of Orange County, real housewives of New York, summer house, winter house</w:t>
      </w:r>
    </w:p>
    <w:p>
      <w:r>
        <w:rPr>
          <w:b/>
          <w:u w:val="single"/>
        </w:rPr>
        <w:t>Document 310</w:t>
      </w:r>
    </w:p>
    <w:p>
      <w:r>
        <w:rPr>
          <w:b/>
        </w:rPr>
        <w:t>Instruction</w:t>
      </w:r>
    </w:p>
    <w:p>
      <w:r>
        <w:t>What are the official languages of the United Nations?</w:t>
      </w:r>
    </w:p>
    <w:p>
      <w:r>
        <w:rPr>
          <w:b/>
        </w:rPr>
        <w:t>Context</w:t>
      </w:r>
    </w:p>
    <w:p>
      <w:r>
        <w:t>The official languages of the United Nations are the six languages that are used in UN meetings and in which all official UN documents are written. In the six languages, four are the official language or national language of permanent members in the Security Council, while the remaining two are used due to the large number of their speakers. In alphabetical order of the Latin alphabet, they are:</w:t>
        <w:br/>
        <w:br/>
        <w:t>Arabic (Modern Standard Arabic) – official or national language of several countries in the Middle East and North Africa, and used in the Arab world.</w:t>
        <w:br/>
        <w:t>Chinese (Mandarin Chinese in simplified Chinese characters) – official language of the People's Republic of China.[1][2]</w:t>
        <w:br/>
        <w:t>English – majority and de facto official language of the United Kingdom, the United States and Australia, and majority (de jure) official language of Canada and New Zealand. It is also the most popular language, the most popular lingua franca, and a majority and/or official language in several other countries and territories.</w:t>
        <w:br/>
        <w:t>French – official language of France. It is also official in Belgium, Switzerland, Canada, and several countries in Africa.</w:t>
        <w:br/>
        <w:t>Russian – official language of the Russian Federation. It is also used in several post-Soviet states.</w:t>
        <w:br/>
        <w:t>Spanish – official or national language in 18 countries and one territory in the Americas (mostly Latin America or Hispanic America), Spain, and Equatorial Guinea.</w:t>
      </w:r>
    </w:p>
    <w:p>
      <w:r>
        <w:rPr>
          <w:b/>
        </w:rPr>
        <w:t>Response</w:t>
      </w:r>
    </w:p>
    <w:p>
      <w:r>
        <w:t>Arabic, Mandarin Chinese, English, French, Russian, Spanish</w:t>
      </w:r>
    </w:p>
    <w:p>
      <w:r>
        <w:rPr>
          <w:b/>
          <w:u w:val="single"/>
        </w:rPr>
        <w:t>Document 311</w:t>
      </w:r>
    </w:p>
    <w:p>
      <w:r>
        <w:rPr>
          <w:b/>
        </w:rPr>
        <w:t>Instruction</w:t>
      </w:r>
    </w:p>
    <w:p>
      <w:r>
        <w:t>What type of weather is San Francisco famous for?</w:t>
      </w:r>
    </w:p>
    <w:p>
      <w:r>
        <w:rPr>
          <w:b/>
        </w:rPr>
        <w:t>Response</w:t>
      </w:r>
    </w:p>
    <w:p>
      <w:r>
        <w:t>San Francisco is a famously foggy city</w:t>
      </w:r>
    </w:p>
    <w:p>
      <w:r>
        <w:rPr>
          <w:b/>
          <w:u w:val="single"/>
        </w:rPr>
        <w:t>Document 312</w:t>
      </w:r>
    </w:p>
    <w:p>
      <w:r>
        <w:rPr>
          <w:b/>
        </w:rPr>
        <w:t>Instruction</w:t>
      </w:r>
    </w:p>
    <w:p>
      <w:r>
        <w:t>What makes for a good photograph?</w:t>
      </w:r>
    </w:p>
    <w:p>
      <w:r>
        <w:rPr>
          <w:b/>
        </w:rPr>
        <w:t>Response</w:t>
      </w:r>
    </w:p>
    <w:p>
      <w:r>
        <w:t>There are three key elements to a good picture - light, subject and composition. Great photographs are in focus, sharp, have good exposure (light) and composition.  In order to take the perfect photograph you must be at the correct focal length, set the appropriate aperture for the subject(s) in your frame, make sure the shutter speed is set for the action you are capturing (higher shutter speed for sports, lower shutter speed for portraits) and make sure the ISO is correctly set to work with both the shutter speed and aperture.  Understanding how the ISO, Aperture and shutter speed work together is key to taking the perfect picture.</w:t>
      </w:r>
    </w:p>
    <w:p>
      <w:r>
        <w:rPr>
          <w:b/>
          <w:u w:val="single"/>
        </w:rPr>
        <w:t>Document 313</w:t>
      </w:r>
    </w:p>
    <w:p>
      <w:r>
        <w:rPr>
          <w:b/>
        </w:rPr>
        <w:t>Instruction</w:t>
      </w:r>
    </w:p>
    <w:p>
      <w:r>
        <w:t>What's the game engine used by Bethesda before Creation Engine? And what's the last game make with it?</w:t>
      </w:r>
    </w:p>
    <w:p>
      <w:r>
        <w:rPr>
          <w:b/>
        </w:rPr>
        <w:t>Context</w:t>
      </w:r>
    </w:p>
    <w:p>
      <w:r>
        <w:t>After using the Gamebryo engine to create The Elder Scrolls III: Morrowind, The Elder Scrolls IV: Oblivion, and Fallout 3, Bethesda decided that Gamebryo's capabilities were becoming too outdated and began work on the Creation Engine for their next game, The Elder Scrolls V: Skyrim, by forking the codebase used for Fallout 3.</w:t>
        <w:br/>
        <w:br/>
        <w:t>Following the completion of Skyrim, Bethesda set out to enhance the graphical core of the Creation Engine by first adding a physically based deferred renderer to allow for more dynamic lighting and to paint materials object surfaces with realistic materials. Bethesda worked with technology company Nvidia to implement volumetric lighting through a technique that makes use of hardware tesselation.[1][2] Additionally the updated version of the Creation Engine powering Bethesda's Fallout 4 offers more advanced character generation.[3][4][5]</w:t>
      </w:r>
    </w:p>
    <w:p>
      <w:r>
        <w:rPr>
          <w:b/>
        </w:rPr>
        <w:t>Response</w:t>
      </w:r>
    </w:p>
    <w:p>
      <w:r>
        <w:t>Gamebryo was the engine used by Bethesda before Creation Engine. It is developed by Gamebase Cot., Ltd and Gamebase USA. Gamebryo is used by numerous companies within the gaming industry.</w:t>
        <w:br/>
        <w:br/>
        <w:t>Bethesda decided that Gamebryo's capabilities were becoming too outdated and began work on the Creation Engine for their next game, The Elder Scrolls V: Skyrim, by forking the codebase used for Fallout 3.</w:t>
        <w:br/>
        <w:br/>
        <w:t>The last game from Bethesda made with Gamebryo engine is Fallout 3 (2008).</w:t>
      </w:r>
    </w:p>
    <w:p>
      <w:r>
        <w:rPr>
          <w:b/>
          <w:u w:val="single"/>
        </w:rPr>
        <w:t>Document 314</w:t>
      </w:r>
    </w:p>
    <w:p>
      <w:r>
        <w:rPr>
          <w:b/>
        </w:rPr>
        <w:t>Instruction</w:t>
      </w:r>
    </w:p>
    <w:p>
      <w:r>
        <w:t>From the passage provided, extract the languages in which Kishore Kumar provided his vocals as a playback singer. Separate them with a comma.</w:t>
      </w:r>
    </w:p>
    <w:p>
      <w:r>
        <w:rPr>
          <w:b/>
        </w:rPr>
        <w:t>Context</w:t>
      </w:r>
    </w:p>
    <w:p>
      <w:r>
        <w:t>Kishore Kumar (born Abhas Kumar Ganguly; pronunciation (help·info); 4 August 1929 – 13 October 1987) was an Indian playback singer and actor.[12] He is widely regarded as one of the greatest, most influential and dynamic singers in the history of Indian music.[13][14] He was one of the most popular singers in the Indian subcontinent, notable for his yodeling and ability to sing songs in different voices.[15] He used to sing in different genres but some of his rare compositions, considered classics, were lost in time.[16][17][18] According to his brother and legendary actor Ashok Kumar, Kishore Kumar was successful as a singer because his "voice hits the mike, straight, at its most sensitive point".[19]</w:t>
        <w:br/>
        <w:br/>
        <w:t>Besides Hindi, he sang in many other Indian languages, including Bengali, Marathi, Assamese, Gujarati, Kannada, Bhojpuri, Malayalam, Odia and Urdu.[20] He also released a few non-film albums in multiple languages, especially in Bengali, which are noted as all-time classics.[21]</w:t>
        <w:br/>
        <w:br/>
        <w:t>He won 8 Filmfare Awards for Best Male Playback Singer and holds the record for winning the most Filmfare Awards in that category.[21] He was awarded the Lata Mangeshkar Award by the Madhya Pradesh government in 1985.</w:t>
      </w:r>
    </w:p>
    <w:p>
      <w:r>
        <w:rPr>
          <w:b/>
        </w:rPr>
        <w:t>Response</w:t>
      </w:r>
    </w:p>
    <w:p>
      <w:r>
        <w:t>Hindi, Bengali, Marathi, Assamese, Gujarati, Kannada, Bhojpuri, Malayalam, Odia, Urdu</w:t>
      </w:r>
    </w:p>
    <w:p>
      <w:r>
        <w:rPr>
          <w:b/>
          <w:u w:val="single"/>
        </w:rPr>
        <w:t>Document 315</w:t>
      </w:r>
    </w:p>
    <w:p>
      <w:r>
        <w:rPr>
          <w:b/>
        </w:rPr>
        <w:t>Instruction</w:t>
      </w:r>
    </w:p>
    <w:p>
      <w:r>
        <w:t>What are some movies that star Will Ferrell?</w:t>
      </w:r>
    </w:p>
    <w:p>
      <w:r>
        <w:rPr>
          <w:b/>
        </w:rPr>
        <w:t>Response</w:t>
      </w:r>
    </w:p>
    <w:p>
      <w:r>
        <w:t>Some of the most popular movies starring Will Ferrell include Old School, Stepbrothers, Elf, Anchorman, Stranger than Fiction, Blades of Glory, Zoolander, and Talladega Nights: The Ballad of Ricky Bobby.</w:t>
      </w:r>
    </w:p>
    <w:p>
      <w:r>
        <w:rPr>
          <w:b/>
          <w:u w:val="single"/>
        </w:rPr>
        <w:t>Document 316</w:t>
      </w:r>
    </w:p>
    <w:p>
      <w:r>
        <w:rPr>
          <w:b/>
        </w:rPr>
        <w:t>Instruction</w:t>
      </w:r>
    </w:p>
    <w:p>
      <w:r>
        <w:t>What is the plot of Harry Potter?</w:t>
      </w:r>
    </w:p>
    <w:p>
      <w:r>
        <w:rPr>
          <w:b/>
        </w:rPr>
        <w:t>Response</w:t>
      </w:r>
    </w:p>
    <w:p>
      <w:r>
        <w:t>The books concern a wizard called Harry Potter and his journey through Hogwarts School of Witchcraft and Wizardry. The stories tell of him overcoming dangerous obstacles to defeat the Dark Wizard Lord Voldemort, who killed his parents when Harry was 15 months old.</w:t>
      </w:r>
    </w:p>
    <w:p>
      <w:r>
        <w:rPr>
          <w:b/>
          <w:u w:val="single"/>
        </w:rPr>
        <w:t>Document 317</w:t>
      </w:r>
    </w:p>
    <w:p>
      <w:r>
        <w:rPr>
          <w:b/>
        </w:rPr>
        <w:t>Instruction</w:t>
      </w:r>
    </w:p>
    <w:p>
      <w:r>
        <w:t>What is the old name for The Go Between Bridge?</w:t>
      </w:r>
    </w:p>
    <w:p>
      <w:r>
        <w:rPr>
          <w:b/>
        </w:rPr>
        <w:t>Context</w:t>
      </w:r>
    </w:p>
    <w:p>
      <w:r>
        <w:t>The Go Between Bridge, formerly known as the Hale Street Link, is a toll bridge for vehicles, pedestrians and cyclists over the Brisbane River in inner-city Brisbane, Queensland, Australia. The bridge connects Merivale and Cordelia Streets in West End to Hale Street and the Inner City Bypass at Milton. It is Brisbane's first inner-city traffic bridge in 40 years and carries around 12,000 vehicles per day. The bridge opened to traffic on 5 July 2010 and is now operated by Transurban Queensland.</w:t>
      </w:r>
    </w:p>
    <w:p>
      <w:r>
        <w:rPr>
          <w:b/>
        </w:rPr>
        <w:t>Response</w:t>
      </w:r>
    </w:p>
    <w:p>
      <w:r>
        <w:t>Hale Street Link</w:t>
      </w:r>
    </w:p>
    <w:p>
      <w:r>
        <w:rPr>
          <w:b/>
          <w:u w:val="single"/>
        </w:rPr>
        <w:t>Document 318</w:t>
      </w:r>
    </w:p>
    <w:p>
      <w:r>
        <w:rPr>
          <w:b/>
        </w:rPr>
        <w:t>Instruction</w:t>
      </w:r>
    </w:p>
    <w:p>
      <w:r>
        <w:t>Can I make chocolate at home?</w:t>
      </w:r>
    </w:p>
    <w:p>
      <w:r>
        <w:rPr>
          <w:b/>
        </w:rPr>
        <w:t>Response</w:t>
      </w:r>
    </w:p>
    <w:p>
      <w:r>
        <w:t>Making chocolate at home can be rewarding, but be prepared to spend a little money and a lot of time. The money goes to equipment and cocoa beans. For equipment, you will need a melanger (about $600)  to grind the beans and a tempering machine (about $400) to make the finished product. You will also need a silicone mat (about $20) and a hair dryer (about $30). But let's start at the beginning.</w:t>
        <w:br/>
        <w:br/>
        <w:t>Buy between two and six pounds of fermented raw cocoa beans. There are a variety of retail importers you can find on the web. Choose a single variety or a blend that appeals to your taste in chocolate.</w:t>
        <w:br/>
        <w:br/>
        <w:t>Sort the beans, removing broken beans, badly misshapen beans, and whatever foreign bodies may be present.</w:t>
        <w:br/>
        <w:br/>
        <w:t>Roast the beans, two pounds at a time, at 350F for between 20 and 30 minutes, depending on your experience with the beans or by how they smell. They will smell like fresh brownies. Don't scorch them!</w:t>
        <w:br/>
        <w:br/>
        <w:t>Let the beans cool.</w:t>
        <w:br/>
        <w:br/>
        <w:t>Peel the beans. You can do this by hand - which I find produces a superior product - but be warned that this can take up to 6 hours per pound. Alternatively, you can purchase a winnower and use the hair dryer to blow out the skins. This approach is much faster, but leaves more skin and loses more bean fragments. Either way, weigh your final bean yield.</w:t>
        <w:br/>
        <w:br/>
        <w:t>Get you melanger going. Use the hair dryer to get the grinding surfaces up to at least 120F. Add the beans a handful at a time. Help the melanger along if it gets stuck. Make sure the melanger is going steadily before leaving it unattended. When it gets going, it will flow well.</w:t>
        <w:br/>
        <w:br/>
        <w:t>Run the melanger for 24 to 72 hours, again depending on your experience with the beans and your tastes. If trying a mix of beans, add the more robustly flavored beans early in the process and the more delicately flavored beans later. Give even the most delicate beans at least 8 hours. Add sugar to taste. The percentage of sugar by weight can vary from a few percent up to 30 percent. You may also add dried whole fat milk at this point, and other flavorings, like an inch or so of vanilla bean. Melange the sugar and other additives at least 8 more hours. The goal is to decrease the particle size below what can be detected by the  tongue. When done, decant into a silicone mat line baking pan. This is your untempered chocolate. it melts easily and tends to get crumbly as it ages. Which is why you will want to temper it.</w:t>
        <w:br/>
        <w:br/>
        <w:t>Finally, follow the directions on your tempering machine, adding chunks of untempered chocolate as indicated. The liquid tempered chocolate can be used for fruit dipping or can be poured into molds for bars or shaped candies. Other additives can be included at this stage - nuts, nougat etc. Cool the results at room temperature for several hours before serving. Enjoy the results of your labor.</w:t>
      </w:r>
    </w:p>
    <w:p>
      <w:r>
        <w:rPr>
          <w:b/>
          <w:u w:val="single"/>
        </w:rPr>
        <w:t>Document 319</w:t>
      </w:r>
    </w:p>
    <w:p>
      <w:r>
        <w:rPr>
          <w:b/>
        </w:rPr>
        <w:t>Instruction</w:t>
      </w:r>
    </w:p>
    <w:p>
      <w:r>
        <w:t>How did Alfred Nobel make his money</w:t>
      </w:r>
    </w:p>
    <w:p>
      <w:r>
        <w:rPr>
          <w:b/>
        </w:rPr>
        <w:t>Response</w:t>
      </w:r>
    </w:p>
    <w:p>
      <w:r>
        <w:t>He invented Dynamite</w:t>
      </w:r>
    </w:p>
    <w:p>
      <w:r>
        <w:rPr>
          <w:b/>
          <w:u w:val="single"/>
        </w:rPr>
        <w:t>Document 320</w:t>
      </w:r>
    </w:p>
    <w:p>
      <w:r>
        <w:rPr>
          <w:b/>
        </w:rPr>
        <w:t>Instruction</w:t>
      </w:r>
    </w:p>
    <w:p>
      <w:r>
        <w:t>What is the Trans Tahoe Relay?</w:t>
      </w:r>
    </w:p>
    <w:p>
      <w:r>
        <w:rPr>
          <w:b/>
        </w:rPr>
        <w:t>Response</w:t>
      </w:r>
    </w:p>
    <w:p>
      <w:r>
        <w:t>Each year there is a race held to swim across Lake Tahoe. The race was created and is still sponsored by The Olympic Club of San Francisco. Teams are created and entered from across the globe but primarily North America. The format of the race is a six person relay; all male, all female. or half male/female. Starting on the Nevada side of the lake each member of the team swims for 30 minutes following the team's boat. After each of the swimmers has completed the 30 minute rotation the swimmers then rotate again every 10 minutes. This is done is sequence until the team reach the other side of the lake in California. The swimmers need to touch one-another when rotating between swimmers and there are no wetsuits or fins allowed.</w:t>
      </w:r>
    </w:p>
    <w:p>
      <w:r>
        <w:rPr>
          <w:b/>
          <w:u w:val="single"/>
        </w:rPr>
        <w:t>Document 321</w:t>
      </w:r>
    </w:p>
    <w:p>
      <w:r>
        <w:rPr>
          <w:b/>
        </w:rPr>
        <w:t>Instruction</w:t>
      </w:r>
    </w:p>
    <w:p>
      <w:r>
        <w:t>When was the 8088 processor released?</w:t>
      </w:r>
    </w:p>
    <w:p>
      <w:r>
        <w:rPr>
          <w:b/>
        </w:rPr>
        <w:t>Context</w:t>
      </w:r>
    </w:p>
    <w:p>
      <w:r>
        <w:t>The 8086[2] (also called iAPX 86)[3] is a 16-bit microprocessor chip designed by Intel between early 1976 and June 8, 1978, when it was released. The Intel 8088, released July 1, 1979,[4] is a slightly modified chip with an external 8-bit data bus (allowing the use of cheaper and fewer supporting ICs),[note 1] and is notable as the processor used in the original IBM PC design.</w:t>
      </w:r>
    </w:p>
    <w:p>
      <w:r>
        <w:rPr>
          <w:b/>
        </w:rPr>
        <w:t>Response</w:t>
      </w:r>
    </w:p>
    <w:p>
      <w:r>
        <w:t>The Intel 8088 processor was released July 1, 1979.</w:t>
      </w:r>
    </w:p>
    <w:p>
      <w:r>
        <w:rPr>
          <w:b/>
          <w:u w:val="single"/>
        </w:rPr>
        <w:t>Document 322</w:t>
      </w:r>
    </w:p>
    <w:p>
      <w:r>
        <w:rPr>
          <w:b/>
        </w:rPr>
        <w:t>Instruction</w:t>
      </w:r>
    </w:p>
    <w:p>
      <w:r>
        <w:t>How do you prepare for case study interview for digital transformation case?</w:t>
      </w:r>
    </w:p>
    <w:p>
      <w:r>
        <w:rPr>
          <w:b/>
        </w:rPr>
        <w:t>Response</w:t>
      </w:r>
    </w:p>
    <w:p>
      <w:r>
        <w:t>Here is one suggested approach. 1. Gather all requirements related to business problem 2. Understand data sources the business is using. 3. Understand if business would like to build or buy solutions 4. Check for industry specific accelerators 5. Start with one business unit and show the impact of digital transformation and then expand to other business units. 6. Do business value assessment like ROI 7. Focus on tangible and intangible benefits of digital transformation 8. Cost benefit analysis 9. Implementation plan and timelines 10. Production plan  11. Maintenance and support</w:t>
      </w:r>
    </w:p>
    <w:p>
      <w:r>
        <w:rPr>
          <w:b/>
          <w:u w:val="single"/>
        </w:rPr>
        <w:t>Document 323</w:t>
      </w:r>
    </w:p>
    <w:p>
      <w:r>
        <w:rPr>
          <w:b/>
        </w:rPr>
        <w:t>Instruction</w:t>
      </w:r>
    </w:p>
    <w:p>
      <w:r>
        <w:t>Identify which instrument is string or woodwind: Wheelharp, Clarinet</w:t>
      </w:r>
    </w:p>
    <w:p>
      <w:r>
        <w:rPr>
          <w:b/>
        </w:rPr>
        <w:t>Response</w:t>
      </w:r>
    </w:p>
    <w:p>
      <w:r>
        <w:t>Wheelharp is string, Clarinet is woodwind.</w:t>
      </w:r>
    </w:p>
    <w:p>
      <w:r>
        <w:rPr>
          <w:b/>
          <w:u w:val="single"/>
        </w:rPr>
        <w:t>Document 324</w:t>
      </w:r>
    </w:p>
    <w:p>
      <w:r>
        <w:rPr>
          <w:b/>
        </w:rPr>
        <w:t>Instruction</w:t>
      </w:r>
    </w:p>
    <w:p>
      <w:r>
        <w:t>Which country makes the best coffee in the world?</w:t>
      </w:r>
    </w:p>
    <w:p>
      <w:r>
        <w:rPr>
          <w:b/>
        </w:rPr>
        <w:t>Response</w:t>
      </w:r>
    </w:p>
    <w:p>
      <w:r>
        <w:t>The answer is relative but Australia would make the best flat white while Italy would have the best expresso coffee.</w:t>
      </w:r>
    </w:p>
    <w:p>
      <w:r>
        <w:rPr>
          <w:b/>
          <w:u w:val="single"/>
        </w:rPr>
        <w:t>Document 325</w:t>
      </w:r>
    </w:p>
    <w:p>
      <w:r>
        <w:rPr>
          <w:b/>
        </w:rPr>
        <w:t>Instruction</w:t>
      </w:r>
    </w:p>
    <w:p>
      <w:r>
        <w:t>Based on the reference text about Bitcoin, how many countries have banned Bitcoin?</w:t>
      </w:r>
    </w:p>
    <w:p>
      <w:r>
        <w:rPr>
          <w:b/>
        </w:rPr>
        <w:t>Context</w:t>
      </w:r>
    </w:p>
    <w:p>
      <w:r>
        <w:t>Bitcoin (abbreviation: BTC[a] or XBT[b]; sign: ₿) is a protocol which implements a highly available, public, permanent, and decentralized ledger. In order to add to the ledger, a user must prove they control an entry in the ledger. The protocol specifies that the entry indicates an amount of a token, bitcoin with a minuscule b. The user can update the ledger, assigning some of their bitcoin to another entry in the ledger. Because the token has characteristics of money, it can be thought of as a digital currency.[10]</w:t>
        <w:br/>
        <w:br/>
        <w:t>Bitcoin transactions are verified by network nodes through cryptography and recorded in a public distributed ledger called a blockchain. The cryptocurrency was invented in 2008 by an unknown person or group of people using the name Satoshi Nakamoto.[11] The currency began use in 2009,[12] when its implementation was released as open-source software.[7]: ch. 1  The word "bitcoin" was defined in a white paper published on October 31, 2008.[3][13] It is a compound of the words bit and coin.[14]</w:t>
        <w:br/>
        <w:br/>
        <w:t>The Library of Congress reports that, as of November 2021, nine countries have fully banned bitcoin use, while a further forty-two have implicitly banned it.[15] A few governments have used bitcoin in some capacity. El Salvador has adopted Bitcoin as legal tender, although use by merchants remains low.[16] Ukraine has accepted cryptocurrency donations to fund the resistance to the 2022 Russian invasion. Iran has used bitcoin to bypass sanctions.</w:t>
      </w:r>
    </w:p>
    <w:p>
      <w:r>
        <w:rPr>
          <w:b/>
        </w:rPr>
        <w:t>Response</w:t>
      </w:r>
    </w:p>
    <w:p>
      <w:r>
        <w:t>As of November 2021, 42 countries have implicitly banned and 9 countries have fully banned the use of Bitcoin.</w:t>
      </w:r>
    </w:p>
    <w:p>
      <w:r>
        <w:rPr>
          <w:b/>
          <w:u w:val="single"/>
        </w:rPr>
        <w:t>Document 326</w:t>
      </w:r>
    </w:p>
    <w:p>
      <w:r>
        <w:rPr>
          <w:b/>
        </w:rPr>
        <w:t>Instruction</w:t>
      </w:r>
    </w:p>
    <w:p>
      <w:r>
        <w:t>What was the Underground Railroad?</w:t>
      </w:r>
    </w:p>
    <w:p>
      <w:r>
        <w:rPr>
          <w:b/>
        </w:rPr>
        <w:t>Context</w:t>
      </w:r>
    </w:p>
    <w:p>
      <w:r>
        <w:t>The Underground Railroad was a network of clandestine routes and safe houses established in the United States during the early- to the mid-19th century. It was used by enslaved African Americans primarily to escape into free states and Canada.[1] The network was assisted by abolitionists and others sympathetic to the cause of the escapees.[2] The enslaved persons who risked escape and those who aided them are also collectively referred to as the "Underground Railroad".[3] Various other routes led to Mexico,[4] where slavery had been abolished, and to islands in the Caribbean that were not part of the slave trade.[5] An earlier escape route running south toward Florida, then a Spanish possession (except 1763–1783), existed from the late 17th century until approximately 1790.[6][7] However, the network now generally known as the Underground Railroad began in the late 18th century. It ran north and grew steadily until the Emancipation Proclamation was signed by President Abraham Lincoln.[8] One estimate suggests that by 1850, approximately 100,000 enslaved people had escaped to freedom via the network</w:t>
      </w:r>
    </w:p>
    <w:p>
      <w:r>
        <w:rPr>
          <w:b/>
        </w:rPr>
        <w:t>Response</w:t>
      </w:r>
    </w:p>
    <w:p>
      <w:r>
        <w:t>The Underground Railroad was a secret network of routes and safe houses in the United States established in the early 19th century that led to free states, Canada, Mexico and other overseas areas. Black slaves used the Underground Railroad to escape from slavery. It is estimated that by 1850, about 100,000 slaves had escaped to freedom by the "Railroad".</w:t>
      </w:r>
    </w:p>
    <w:p>
      <w:r>
        <w:rPr>
          <w:b/>
          <w:u w:val="single"/>
        </w:rPr>
        <w:t>Document 327</w:t>
      </w:r>
    </w:p>
    <w:p>
      <w:r>
        <w:rPr>
          <w:b/>
        </w:rPr>
        <w:t>Instruction</w:t>
      </w:r>
    </w:p>
    <w:p>
      <w:r>
        <w:t>Given this paragraph on LeBron James' early career, when did he win his first NBA MVP?</w:t>
      </w:r>
    </w:p>
    <w:p>
      <w:r>
        <w:rPr>
          <w:b/>
        </w:rPr>
        <w:t>Context</w:t>
      </w:r>
    </w:p>
    <w:p>
      <w:r>
        <w:t>James grew up playing basketball for St. Vincent–St. Mary High School in his hometown of Akron, Ohio. He was heavily touted by the national media as a future NBA superstar. A prep-to-pro, he was selected by the Cleveland Cavaliers with the first overall pick of the 2003 NBA draft. Named the 2004 NBA Rookie of the Year, he soon established himself as one of the league's premier players, leading the Cavaliers to their first NBA Finals appearance in 2007 and winning the NBA MVP award in 2009 and 2010. After failing to win a championship with Cleveland, James left in 2010 as a free agent to join the Miami Heat; this was announced in a nationally televised special titled The Decision and is among the most controversial free agency moves in sports history.</w:t>
      </w:r>
    </w:p>
    <w:p>
      <w:r>
        <w:rPr>
          <w:b/>
        </w:rPr>
        <w:t>Response</w:t>
      </w:r>
    </w:p>
    <w:p>
      <w:r>
        <w:t>LeBron James won his first NBA MVP in 2009.</w:t>
      </w:r>
    </w:p>
    <w:p>
      <w:r>
        <w:rPr>
          <w:b/>
          <w:u w:val="single"/>
        </w:rPr>
        <w:t>Document 328</w:t>
      </w:r>
    </w:p>
    <w:p>
      <w:r>
        <w:rPr>
          <w:b/>
        </w:rPr>
        <w:t>Instruction</w:t>
      </w:r>
    </w:p>
    <w:p>
      <w:r>
        <w:t>What are the best social media sites</w:t>
      </w:r>
    </w:p>
    <w:p>
      <w:r>
        <w:rPr>
          <w:b/>
        </w:rPr>
        <w:t>Response</w:t>
      </w:r>
    </w:p>
    <w:p>
      <w:r>
        <w:t>Twitter, facebook, tiktok, snapchat</w:t>
      </w:r>
    </w:p>
    <w:p>
      <w:r>
        <w:rPr>
          <w:b/>
          <w:u w:val="single"/>
        </w:rPr>
        <w:t>Document 329</w:t>
      </w:r>
    </w:p>
    <w:p>
      <w:r>
        <w:rPr>
          <w:b/>
        </w:rPr>
        <w:t>Instruction</w:t>
      </w:r>
    </w:p>
    <w:p>
      <w:r>
        <w:t>How many musicians performed in the world's largest rock band?</w:t>
      </w:r>
    </w:p>
    <w:p>
      <w:r>
        <w:rPr>
          <w:b/>
        </w:rPr>
        <w:t>Response</w:t>
      </w:r>
    </w:p>
    <w:p>
      <w:r>
        <w:t>The world’s largest performing rock band included 953 musicians.</w:t>
      </w:r>
    </w:p>
    <w:p>
      <w:r>
        <w:rPr>
          <w:b/>
          <w:u w:val="single"/>
        </w:rPr>
        <w:t>Document 330</w:t>
      </w:r>
    </w:p>
    <w:p>
      <w:r>
        <w:rPr>
          <w:b/>
        </w:rPr>
        <w:t>Instruction</w:t>
      </w:r>
    </w:p>
    <w:p>
      <w:r>
        <w:t>How has the video gaming industry evolved over the years ?</w:t>
      </w:r>
    </w:p>
    <w:p>
      <w:r>
        <w:rPr>
          <w:b/>
        </w:rPr>
        <w:t>Response</w:t>
      </w:r>
    </w:p>
    <w:p>
      <w:r>
        <w:t>Video games have been around for a while now. The industry have evolved massively in the recent 10 years. The industry begun with games that were programmed for the early computers. Then, specific devices like the Playstation from Sony, X-Box from Microsoft started to enter the scene. These helped with growing the number of people who play games since not everybody likes to own a PC to play games.</w:t>
        <w:br/>
        <w:br/>
        <w:t xml:space="preserve">As the smartphone era begin, video games started to make an impact on those devices as well and the mobile gamer base started growing rapidly. </w:t>
        <w:br/>
        <w:br/>
        <w:t xml:space="preserve">Recently, the industry also evolved furthermore and professional e-sport teams started to emerge which boosted the spectator sport angle of the industry. This also grew with the adoption of streaming platforms like Twitch, where watching professional gamers play video games became a trend. </w:t>
        <w:br/>
        <w:br/>
        <w:t>Now, it is not uncommon to see most multiplayer competitive games to have a professional scene where teams like TSM, Liquid, Cloud 9 have signed players that compete on a professional level.</w:t>
      </w:r>
    </w:p>
    <w:p>
      <w:r>
        <w:rPr>
          <w:b/>
          <w:u w:val="single"/>
        </w:rPr>
        <w:t>Document 331</w:t>
      </w:r>
    </w:p>
    <w:p>
      <w:r>
        <w:rPr>
          <w:b/>
        </w:rPr>
        <w:t>Instruction</w:t>
      </w:r>
    </w:p>
    <w:p>
      <w:r>
        <w:t>Give me a list of recommendations to quickly heal from an achilles rupture surgery.</w:t>
      </w:r>
    </w:p>
    <w:p>
      <w:r>
        <w:rPr>
          <w:b/>
        </w:rPr>
        <w:t>Response</w:t>
      </w:r>
    </w:p>
    <w:p>
      <w:r>
        <w:t>Get plenty of rest</w:t>
        <w:br/>
        <w:t>Stay off the injured leg</w:t>
        <w:br/>
        <w:t>Keep the foot elevated above the heart</w:t>
        <w:br/>
        <w:t>Take medication to keep inflammation down</w:t>
        <w:br/>
        <w:t>Ice the area to reduce swelling</w:t>
        <w:br/>
        <w:t>Brace the ankle and foot, and point the toe down in a plantar flexion position</w:t>
      </w:r>
    </w:p>
    <w:p>
      <w:r>
        <w:rPr>
          <w:b/>
          <w:u w:val="single"/>
        </w:rPr>
        <w:t>Document 332</w:t>
      </w:r>
    </w:p>
    <w:p>
      <w:r>
        <w:rPr>
          <w:b/>
        </w:rPr>
        <w:t>Instruction</w:t>
      </w:r>
    </w:p>
    <w:p>
      <w:r>
        <w:t>Which team was relegated from the league at the conclusion of the 1991 Season?</w:t>
      </w:r>
    </w:p>
    <w:p>
      <w:r>
        <w:rPr>
          <w:b/>
        </w:rPr>
        <w:t>Context</w:t>
      </w:r>
    </w:p>
    <w:p>
      <w:r>
        <w:t>Waterside Karori were relegated at the end of the 1990 season, to be replaced by the winner of a play-off series between teams from the northern, central, and southern leagues (Mount Albert-Ponsonby, Nelson United, and Burndale United respectively). Nelson United won the series to gain promotion, but there is some controversy about their participation in the play-offs as they had only finished second in the central regional league, which was won by Petone.[1]</w:t>
        <w:br/>
        <w:br/>
        <w:t>Gisborne City were relegated at the end of the 1991 season</w:t>
      </w:r>
    </w:p>
    <w:p>
      <w:r>
        <w:rPr>
          <w:b/>
        </w:rPr>
        <w:t>Response</w:t>
      </w:r>
    </w:p>
    <w:p>
      <w:r>
        <w:t>Gisborne City</w:t>
      </w:r>
    </w:p>
    <w:p>
      <w:r>
        <w:rPr>
          <w:b/>
          <w:u w:val="single"/>
        </w:rPr>
        <w:t>Document 333</w:t>
      </w:r>
    </w:p>
    <w:p>
      <w:r>
        <w:rPr>
          <w:b/>
        </w:rPr>
        <w:t>Instruction</w:t>
      </w:r>
    </w:p>
    <w:p>
      <w:r>
        <w:t>What percussion instruments are easy to learn?</w:t>
      </w:r>
    </w:p>
    <w:p>
      <w:r>
        <w:rPr>
          <w:b/>
        </w:rPr>
        <w:t>Response</w:t>
      </w:r>
    </w:p>
    <w:p>
      <w:r>
        <w:t>Hand drums, tambourine and triangle are easy to learn percussion instruments.</w:t>
      </w:r>
    </w:p>
    <w:p>
      <w:r>
        <w:rPr>
          <w:b/>
          <w:u w:val="single"/>
        </w:rPr>
        <w:t>Document 334</w:t>
      </w:r>
    </w:p>
    <w:p>
      <w:r>
        <w:rPr>
          <w:b/>
        </w:rPr>
        <w:t>Instruction</w:t>
      </w:r>
    </w:p>
    <w:p>
      <w:r>
        <w:t>Tell me whether these cities are in Texas: Austin, Houston, New York, Chicago, Miami, Dallas</w:t>
      </w:r>
    </w:p>
    <w:p>
      <w:r>
        <w:rPr>
          <w:b/>
        </w:rPr>
        <w:t>Response</w:t>
      </w:r>
    </w:p>
    <w:p>
      <w:r>
        <w:t>Austin, Houston, Dallas</w:t>
      </w:r>
    </w:p>
    <w:p>
      <w:r>
        <w:rPr>
          <w:b/>
          <w:u w:val="single"/>
        </w:rPr>
        <w:t>Document 335</w:t>
      </w:r>
    </w:p>
    <w:p>
      <w:r>
        <w:rPr>
          <w:b/>
        </w:rPr>
        <w:t>Instruction</w:t>
      </w:r>
    </w:p>
    <w:p>
      <w:r>
        <w:t>Name all the books in the Harry Potter collection</w:t>
      </w:r>
    </w:p>
    <w:p>
      <w:r>
        <w:rPr>
          <w:b/>
        </w:rPr>
        <w:t>Response</w:t>
      </w:r>
    </w:p>
    <w:p>
      <w:r>
        <w:t>Here is a list of all the books in the Harry Potter collection written by J.K. Rowling - Harry Potter and the Philosopher's Stone, Harry Potter and the Chamber of Secrets, Harry Potter and the Prisoner of Azkaban, Harry Potter and the Goblet of Fire, Harry Potter and the Order of the Phoenix, Harry Potter and the Half-Blood Prince and Harry Potter and the Deathly Hallows</w:t>
      </w:r>
    </w:p>
    <w:p>
      <w:r>
        <w:rPr>
          <w:b/>
          <w:u w:val="single"/>
        </w:rPr>
        <w:t>Document 336</w:t>
      </w:r>
    </w:p>
    <w:p>
      <w:r>
        <w:rPr>
          <w:b/>
        </w:rPr>
        <w:t>Instruction</w:t>
      </w:r>
    </w:p>
    <w:p>
      <w:r>
        <w:t>Tell me whether you drive on the right or left side of the road in these countries: USA, Mexico, Spain, England, New Zealand, Japan</w:t>
      </w:r>
    </w:p>
    <w:p>
      <w:r>
        <w:rPr>
          <w:b/>
        </w:rPr>
        <w:t>Response</w:t>
      </w:r>
    </w:p>
    <w:p>
      <w:r>
        <w:t>USA: Right Side</w:t>
        <w:br/>
        <w:t>Mexico: Right Side</w:t>
        <w:br/>
        <w:t>Spain: Right Side</w:t>
        <w:br/>
        <w:t>England: Left Side</w:t>
        <w:br/>
        <w:t>New Zealand: Left Side</w:t>
        <w:br/>
        <w:t>Japan: Left Side</w:t>
      </w:r>
    </w:p>
    <w:p>
      <w:r>
        <w:rPr>
          <w:b/>
          <w:u w:val="single"/>
        </w:rPr>
        <w:t>Document 337</w:t>
      </w:r>
    </w:p>
    <w:p>
      <w:r>
        <w:rPr>
          <w:b/>
        </w:rPr>
        <w:t>Instruction</w:t>
      </w:r>
    </w:p>
    <w:p>
      <w:r>
        <w:t>Why should we ban artificial sweeteners like aspartame?</w:t>
      </w:r>
    </w:p>
    <w:p>
      <w:r>
        <w:rPr>
          <w:b/>
        </w:rPr>
        <w:t>Response</w:t>
      </w:r>
    </w:p>
    <w:p>
      <w:r>
        <w:t>Artificial sweeteners like aspartame are incredibly dangerous to our health. There have been countless studies showing the damaging effects it can wreak on a person's health. One of those is your gut health. As we know more and more about gut health, your gut is now being referred to as your "second brain". One could argue without a healthy gut, you cannot have good health. We know that artificial sweeteners like aspartame are damaging to our gut and our microbiome.</w:t>
      </w:r>
    </w:p>
    <w:p>
      <w:r>
        <w:rPr>
          <w:b/>
          <w:u w:val="single"/>
        </w:rPr>
        <w:t>Document 338</w:t>
      </w:r>
    </w:p>
    <w:p>
      <w:r>
        <w:rPr>
          <w:b/>
        </w:rPr>
        <w:t>Instruction</w:t>
      </w:r>
    </w:p>
    <w:p>
      <w:r>
        <w:t>Give me some ideas of kids items to stuff into Easter eggs.</w:t>
      </w:r>
    </w:p>
    <w:p>
      <w:r>
        <w:rPr>
          <w:b/>
        </w:rPr>
        <w:t>Response</w:t>
      </w:r>
    </w:p>
    <w:p>
      <w:r>
        <w:t>Here are some kids items that you might consider for your next Easter egg hunt: stickers, playdoh, bouncy balls, bubbles, coins, special rocks or gems, candy, other small toys</w:t>
      </w:r>
    </w:p>
    <w:p>
      <w:r>
        <w:rPr>
          <w:b/>
          <w:u w:val="single"/>
        </w:rPr>
        <w:t>Document 339</w:t>
      </w:r>
    </w:p>
    <w:p>
      <w:r>
        <w:rPr>
          <w:b/>
        </w:rPr>
        <w:t>Instruction</w:t>
      </w:r>
    </w:p>
    <w:p>
      <w:r>
        <w:t>I'm going to give you a passage from Marty Essen's book "Cool Creatures, Hot Planet: Exploring the Seven Continents" and want you to answer the following question: Where are western Hermann's tortoises found?</w:t>
        <w:br/>
        <w:br/>
        <w:t>After spending the night at a large chain hotel, Deb and I traveled southeast with tortoises on our mind. Our plan for the day was to infiltrate the Massif des Maures area and search for one of France's most endangered reptiles-- the western Hermann's tortoise.  The first stop of our quest was Le Village de Tortues (the Tortoise Village), a tortoise rehabilitation center near the town of Gonfaron. Our mission was to befriend a staff member, learn as much as we could, and get detailed information on tracking down the wily Hermann's tortoise in the wild. When we couldn't find an English-speaking staff member, our mission was nearly thwarted. Only through quick thinking and improvisation were we able to acquire the vital background information we needed. Okay - we utilized the signs provided for British visitors. For many people, the word tortoise invokes thoughts of giant four-foot-long Galapagos tortoises. Western Hermann's tortoises, on the other hand, are small, reaching a maximum length of eight inches. While both reptiles make the IUCN Red List of Threatened Species, the Galapagos tortoise is listed as "vulnerable" and the western Hermann's is listed as "endangered." In France, habitat destruction, egg pilfering, and fire are the primary factors for the tortoises decline.</w:t>
      </w:r>
    </w:p>
    <w:p>
      <w:r>
        <w:rPr>
          <w:b/>
        </w:rPr>
        <w:t>Response</w:t>
      </w:r>
    </w:p>
    <w:p>
      <w:r>
        <w:t>Western Hermann's tortoises are found in France, in a turtle rehabilitation village, Le Village de Tortues, near Gonfaron.</w:t>
      </w:r>
    </w:p>
    <w:p>
      <w:r>
        <w:rPr>
          <w:b/>
          <w:u w:val="single"/>
        </w:rPr>
        <w:t>Document 340</w:t>
      </w:r>
    </w:p>
    <w:p>
      <w:r>
        <w:rPr>
          <w:b/>
        </w:rPr>
        <w:t>Instruction</w:t>
      </w:r>
    </w:p>
    <w:p>
      <w:r>
        <w:t>Identify which car manufacturer is German or American: Opel, GMC</w:t>
      </w:r>
    </w:p>
    <w:p>
      <w:r>
        <w:rPr>
          <w:b/>
        </w:rPr>
        <w:t>Response</w:t>
      </w:r>
    </w:p>
    <w:p>
      <w:r>
        <w:t>Opel is German, GMC is American</w:t>
      </w:r>
    </w:p>
    <w:p>
      <w:r>
        <w:rPr>
          <w:b/>
          <w:u w:val="single"/>
        </w:rPr>
        <w:t>Document 341</w:t>
      </w:r>
    </w:p>
    <w:p>
      <w:r>
        <w:rPr>
          <w:b/>
        </w:rPr>
        <w:t>Instruction</w:t>
      </w:r>
    </w:p>
    <w:p>
      <w:r>
        <w:t>What are the top reasons to become a vegan?</w:t>
      </w:r>
    </w:p>
    <w:p>
      <w:r>
        <w:rPr>
          <w:b/>
        </w:rPr>
        <w:t>Response</w:t>
      </w:r>
    </w:p>
    <w:p>
      <w:r>
        <w:t xml:space="preserve">-climate change </w:t>
        <w:br/>
        <w:t xml:space="preserve">-animal agriculture </w:t>
        <w:br/>
        <w:t>-health</w:t>
      </w:r>
    </w:p>
    <w:p>
      <w:r>
        <w:rPr>
          <w:b/>
          <w:u w:val="single"/>
        </w:rPr>
        <w:t>Document 342</w:t>
      </w:r>
    </w:p>
    <w:p>
      <w:r>
        <w:rPr>
          <w:b/>
        </w:rPr>
        <w:t>Instruction</w:t>
      </w:r>
    </w:p>
    <w:p>
      <w:r>
        <w:t>If each client was served by the same number of professionals, how many professionals (round to one decimal place) would each client be served by?</w:t>
      </w:r>
    </w:p>
    <w:p>
      <w:r>
        <w:rPr>
          <w:b/>
        </w:rPr>
        <w:t>Context</w:t>
      </w:r>
    </w:p>
    <w:p>
      <w:r>
        <w:t>RGP, formerly known as Resources Global Professionals, is the operating arm of Resources Connection, Inc. (NASDAQ:RGP). The company provides consulting services in the areas of finance &amp; accounting; information management; governance, risk &amp; compliance (GRC); human capital; legal &amp; regulatory; corporate advisory &amp; restructuring; strategic communications; and supply chain management.[1] As of fiscal year ending May 28, 2016, the company employed 3,283 professionals in 68 offices in 20 countries around the world.[2] The company reported serving over 1,700 clients.[3] Company headquarters are located in Irvine, CA.</w:t>
      </w:r>
    </w:p>
    <w:p>
      <w:r>
        <w:rPr>
          <w:b/>
        </w:rPr>
        <w:t>Response</w:t>
      </w:r>
    </w:p>
    <w:p>
      <w:r>
        <w:t>3283 professionals and 1700 clients, so 3283/1700 = 1.9 professionals serving each client.</w:t>
      </w:r>
    </w:p>
    <w:p>
      <w:r>
        <w:rPr>
          <w:b/>
          <w:u w:val="single"/>
        </w:rPr>
        <w:t>Document 343</w:t>
      </w:r>
    </w:p>
    <w:p>
      <w:r>
        <w:rPr>
          <w:b/>
        </w:rPr>
        <w:t>Instruction</w:t>
      </w:r>
    </w:p>
    <w:p>
      <w:r>
        <w:t>Why do cooks use kosher salt?</w:t>
      </w:r>
    </w:p>
    <w:p>
      <w:r>
        <w:rPr>
          <w:b/>
        </w:rPr>
        <w:t>Response</w:t>
      </w:r>
    </w:p>
    <w:p>
      <w:r>
        <w:t>Many cooks prefer kosher salt because it has larger grains which makes it easier to pinch as well as to sprinkle more evenly across food.  Additionally when you purchase a particular brand of kosher salt it provides consistency and reliability to your recipe usage over time.</w:t>
      </w:r>
    </w:p>
    <w:p>
      <w:r>
        <w:rPr>
          <w:b/>
          <w:u w:val="single"/>
        </w:rPr>
        <w:t>Document 344</w:t>
      </w:r>
    </w:p>
    <w:p>
      <w:r>
        <w:rPr>
          <w:b/>
        </w:rPr>
        <w:t>Instruction</w:t>
      </w:r>
    </w:p>
    <w:p>
      <w:r>
        <w:t>When was Lamb Air operating</w:t>
      </w:r>
    </w:p>
    <w:p>
      <w:r>
        <w:rPr>
          <w:b/>
        </w:rPr>
        <w:t>Context</w:t>
      </w:r>
    </w:p>
    <w:p>
      <w:r>
        <w:t>Lamb Air Ltd. was a Canadian airline that began operations in 1934 in The Pas, Manitoba, and went out of business in 1981.</w:t>
        <w:br/>
        <w:br/>
        <w:t>History</w:t>
        <w:br/>
        <w:t>Tom Lamb was the son of Thomas Henry Peacock (THP) Lamb, who had emigrated from England in the late 19th century. THP Lamb turned from school teacher to fur trader and in 1900, started Lamb's Store in Moose Lake, Manitoba. Tom and his brothers and sisters grew up in northern Manitoba and worked for their father.</w:t>
        <w:br/>
        <w:br/>
        <w:t>Tom Lamb left school before finishing grade 3. Later in life, he would make the comment, while giving his acceptance speech when receiving his honorary Doctorate of law from the University of Manitoba, "If I had only gotten to grade 4". At the age of 10, Tom, who had his own team of horses and sleigh, was competing with grown men in the fish hauling business. He would have to use fish boxes to step up on to be able to load his sleigh.</w:t>
        <w:br/>
        <w:br/>
        <w:t>One of the Lamb family's businesses was "logistics and transportation". Fish, lumber, trees, fur and supplies needed to be hauled by any and all means. Dog teams, horses, boats, trucks and tractors were used. In the 1930s there was a transportation revolution happening. The aircraft was making its way into northern Canada. The first time Tom Lamb saw an aircraft he realized its potential. In 1930, Tom bought his first aircraft - a Stinson SR8. In 1930, Tom Lamb travelled to Winnipeg to learn to fly. To keep costs to a minimum, he lived in a tent behind the Winnipeg Flying Club. When he returned to The Pas and checked himself out on the Stinson.</w:t>
        <w:br/>
        <w:br/>
        <w:t>In 1935, Tom incorporated Lamb Airways Limited. The airline had some name changes throughout the years and Tom became one of the best known Manitobans, if not Canadians, in the world. His adventures have been documented in books, a television documentary and even a song.</w:t>
      </w:r>
    </w:p>
    <w:p>
      <w:r>
        <w:rPr>
          <w:b/>
        </w:rPr>
        <w:t>Response</w:t>
      </w:r>
    </w:p>
    <w:p>
      <w:r>
        <w:t>Lamb Air Ltd. was a Canadian airline that began operations in 1934 in The Pas, Manitoba, and went out of business in 1981.</w:t>
        <w:br/>
        <w:br/>
        <w:t>History</w:t>
        <w:br/>
        <w:t>Tom Lamb was the son of Thomas Henry Peacock (THP) Lamb, who had emigrated from England in the late 19th century. THP Lamb turned from school teacher to fur trader and in 1900, started Lamb's Store in Moose Lake, Manitoba. Tom and his brothers and sisters grew up in northern Manitoba and worked for their father.</w:t>
        <w:br/>
        <w:br/>
        <w:t>Tom Lamb left school before finishing grade 3. Later in life, he would make the comment, while giving his acceptance speech when receiving his honorary Doctorate of law from the University of Manitoba, "If I had only gotten to grade 4". At the age of 10, Tom, who had his own team of horses and sleigh, was competing with grown men in the fish hauling business. He would have to use fish boxes to step up on to be able to load his sleigh.</w:t>
        <w:br/>
        <w:br/>
        <w:t>One of the Lamb family's businesses was "logistics and transportation". Fish, lumber, trees, fur and supplies needed to be hauled by any and all means. Dog teams, horses, boats, trucks and tractors were used. In the 1930s there was a transportation revolution happening. The aircraft was making its way into northern Canada. The first time Tom Lamb saw an aircraft he realized its potential. In 1930, Tom bought his first aircraft - a Stinson SR8. In 1930, Tom Lamb travelled to Winnipeg to learn to fly. To keep costs to a minimum, he lived in a tent behind the Winnipeg Flying Club. When he returned to The Pas and checked himself out on the Stinson.</w:t>
        <w:br/>
        <w:br/>
        <w:t>In 1935, Tom incorporated Lamb Airways Limited. The airline had some name changes throughout the years and Tom became one of the best known Manitobans, if not Canadians, in the world. His adventures have been documented in books, a television documentary and even a song.</w:t>
      </w:r>
    </w:p>
    <w:p>
      <w:r>
        <w:rPr>
          <w:b/>
          <w:u w:val="single"/>
        </w:rPr>
        <w:t>Document 345</w:t>
      </w:r>
    </w:p>
    <w:p>
      <w:r>
        <w:rPr>
          <w:b/>
        </w:rPr>
        <w:t>Instruction</w:t>
      </w:r>
    </w:p>
    <w:p>
      <w:r>
        <w:t>What is the PGA Championship?</w:t>
      </w:r>
    </w:p>
    <w:p>
      <w:r>
        <w:rPr>
          <w:b/>
        </w:rPr>
        <w:t>Context</w:t>
      </w:r>
    </w:p>
    <w:p>
      <w:r>
        <w:t>The PGA Championship (often referred to as the US PGA Championship or USPGA outside the United States[2][3][4]) is an annual golf tournament conducted by the Professional Golfers' Association of America. It is one of the four men's major championships in professional golf.</w:t>
      </w:r>
    </w:p>
    <w:p>
      <w:r>
        <w:rPr>
          <w:b/>
        </w:rPr>
        <w:t>Response</w:t>
      </w:r>
    </w:p>
    <w:p>
      <w:r>
        <w:t>The PGA Championship (often referred to as the US PGA Championship or USPGA outside the United States[2][3][4]) is an annual golf tournament conducted by the Professional Golfers' Association of America. It is one of the four men's major championships in professional golf.</w:t>
        <w:br/>
        <w:br/>
        <w:t>It was formerly played in mid-August on the third weekend before Labor Day weekend, serving as the fourth and final men's major of the golf season. Beginning in 2019, the tournament is played in May on the weekend before Memorial Day, as the season's second major following the Masters Tournament in April. It is an official money event on the PGA Tour, European Tour, and Japan Golf Tour, with a purse of $11 million for the 100th edition in 2018.</w:t>
        <w:br/>
        <w:br/>
        <w:t>In line with the other majors, winning the PGA gains privileges that improve career security. PGA champions are automatically invited to play in the other three majors (Masters Tournament, U.S. Open, and The Open Championship) and The Players Championship for the next five years, and are eligible for the PGA Championship for life. They receive membership on the PGA Tour for the following five seasons and on the European Tour for the following seven seasons. The PGA Championship is the only one of the four majors that is exclusively for professional players.</w:t>
        <w:br/>
        <w:br/>
        <w:t>The PGA Championship has been held at various venues. Some of the early sites are now quite obscure, but in recent years, the event has generally been played at a small group of celebrated courses.</w:t>
      </w:r>
    </w:p>
    <w:p>
      <w:r>
        <w:rPr>
          <w:b/>
          <w:u w:val="single"/>
        </w:rPr>
        <w:t>Document 346</w:t>
      </w:r>
    </w:p>
    <w:p>
      <w:r>
        <w:rPr>
          <w:b/>
        </w:rPr>
        <w:t>Instruction</w:t>
      </w:r>
    </w:p>
    <w:p>
      <w:r>
        <w:t>What fruits and vegetables are grown in lower-lying areas of Kenya?</w:t>
      </w:r>
    </w:p>
    <w:p>
      <w:r>
        <w:rPr>
          <w:b/>
        </w:rPr>
        <w:t>Context</w:t>
      </w:r>
    </w:p>
    <w:p>
      <w:r>
        <w:t>Tea, coffee, sisal, pyrethrum, corn, and wheat are grown in the fertile highlands, one of the most successful agricultural production regions in Africa.[117] Livestock predominates in the semi-arid savanna to the north and east. Coconuts, pineapples, cashew nuts, cotton, sugarcane, sisal, and corn are grown in the lower-lying areas. Kenya has not attained the level of investment and efficiency in agriculture that can guarantee food security, and coupled with resulting poverty (53% of the population lives below the poverty line), a significant portion of the population regularly starves and is heavily dependent on food aid.[166] Poor roads, an inadequate railway network, under-used water transport, and expensive air transport have isolated mostly arid and semi-arid areas, and farmers in other regions often leave food to rot in the fields because they cannot access markets. This was last seen in August and September 2011, prompting the Kenyans for Kenya initiative by the Red Cross.[173]</w:t>
      </w:r>
    </w:p>
    <w:p>
      <w:r>
        <w:rPr>
          <w:b/>
        </w:rPr>
        <w:t>Response</w:t>
      </w:r>
    </w:p>
    <w:p>
      <w:r>
        <w:t>Coconuts, pineapples and corn are grown in lower-lying areas of Kenya.</w:t>
      </w:r>
    </w:p>
    <w:p>
      <w:r>
        <w:rPr>
          <w:b/>
          <w:u w:val="single"/>
        </w:rPr>
        <w:t>Document 347</w:t>
      </w:r>
    </w:p>
    <w:p>
      <w:r>
        <w:rPr>
          <w:b/>
        </w:rPr>
        <w:t>Instruction</w:t>
      </w:r>
    </w:p>
    <w:p>
      <w:r>
        <w:t>Is Paris a good city to live in?</w:t>
      </w:r>
    </w:p>
    <w:p>
      <w:r>
        <w:rPr>
          <w:b/>
        </w:rPr>
        <w:t>Response</w:t>
      </w:r>
    </w:p>
    <w:p>
      <w:r>
        <w:t>Paris is the so called city of light. Other people call it the museum city. The reason for this is that you can find art in almost every corner in Paris, and beauty is everywhere. However, the price for living in the city can be very high. It would be a good city lo live in if you enjoy being surrounded by culture, art, good restaurants and museums; however, you have to take into account that you will probably be living surrounded by tourist and paying a very high price.</w:t>
      </w:r>
    </w:p>
    <w:p>
      <w:r>
        <w:rPr>
          <w:b/>
          <w:u w:val="single"/>
        </w:rPr>
        <w:t>Document 348</w:t>
      </w:r>
    </w:p>
    <w:p>
      <w:r>
        <w:rPr>
          <w:b/>
        </w:rPr>
        <w:t>Instruction</w:t>
      </w:r>
    </w:p>
    <w:p>
      <w:r>
        <w:t>How are weather forecasts created?</w:t>
      </w:r>
    </w:p>
    <w:p>
      <w:r>
        <w:rPr>
          <w:b/>
        </w:rPr>
        <w:t>Response</w:t>
      </w:r>
    </w:p>
    <w:p>
      <w:r>
        <w:t xml:space="preserve">Weather forecasts are created by combining data from many sources, such as satellites, weather balloons, and ground stations.  Those data points are then fed to large computer systems with sophisticated models to predict how the weather will change over time.  </w:t>
        <w:br/>
        <w:br/>
        <w:t>Weather sites and even local weather forecasters use this information to provide a regional and short-term forecasts.</w:t>
      </w:r>
    </w:p>
    <w:p>
      <w:r>
        <w:rPr>
          <w:b/>
          <w:u w:val="single"/>
        </w:rPr>
        <w:t>Document 349</w:t>
      </w:r>
    </w:p>
    <w:p>
      <w:r>
        <w:rPr>
          <w:b/>
        </w:rPr>
        <w:t>Instruction</w:t>
      </w:r>
    </w:p>
    <w:p>
      <w:r>
        <w:t>Since when did the SR22 include a glass cockpit</w:t>
      </w:r>
    </w:p>
    <w:p>
      <w:r>
        <w:rPr>
          <w:b/>
        </w:rPr>
        <w:t>Context</w:t>
      </w:r>
    </w:p>
    <w:p>
      <w:r>
        <w:t>SR22s and SR20s built before 2003 were equipped with traditional analog instruments and a 10" (later 12") Multi-function display (MFD). In February 2003, Cirrus began offering SR22s with the Avidyne Entegra primary flight display (PFD), making the plane the first of its kind to come with a glass cockpit.[32] Later that year, this instrumentation became standard equipment on all SR-series aircraft and sparked a major transition in general aviation, whereby over 90% of all new light aircraft by the year 2006 were equipped with glass cockpits.[33][34] Retrofits are available for the older SR aircraft that replace the analog instrument panels with one that includes a PFD, a new MFD and the installation of back-up mechanical instruments.[35]</w:t>
        <w:br/>
        <w:br/>
        <w:t>On 22 May 2008, Cirrus revealed the "Cirrus Perspective" glass cockpit (by Garmin).[36] Both cockpits were available for a while (the Avidyne cockpit was initially standard equipment) and after 2008 the SR22 was sold with only the Perspective panel.</w:t>
        <w:br/>
        <w:br/>
        <w:t>In 2009, the third-generation Cirrus SR22 GTS came equipped with a new enhanced vision system (EVS), a sophisticated dual-wavelength instrument that offers both infrared and synthetic vision.[37]</w:t>
        <w:br/>
        <w:br/>
        <w:t>At the 2010 EAA AirVenture, Cirrus announced its plans to certify Garmin's ESP system (Electronic Stability and Protection) on the Cirrus SR22. It included advanced flight envelope protection that could stabilize the aircraft with the push of a button, to avoid spiral from developing.[38]</w:t>
        <w:br/>
        <w:br/>
        <w:t>The Cirrus Perspective-Plus avionics flight deck was introduced in 2017, with a faster processing speed, animated datalink weather, payload management, visual approach capabilities, wireless database uploads, glass back-up instruments, and more.[39]</w:t>
        <w:br/>
        <w:br/>
        <w:t>In 2020, the Perspective-Plus flight deck included a new stabilized approach advisory system which provides alerts to the pilot of unstable conditions during approach.[23]</w:t>
      </w:r>
    </w:p>
    <w:p>
      <w:r>
        <w:rPr>
          <w:b/>
        </w:rPr>
        <w:t>Response</w:t>
      </w:r>
    </w:p>
    <w:p>
      <w:r>
        <w:t>Since February 2003 Cirrus started to offer a glass panel for the SR22. First the Avidyne Entegra was offered to customers. Also retrofits became available for older SR versions. In May 2008, Cirrus revealed the "Cirrus Perspective" glass cockpit, which was based on instruments created by Garmin.</w:t>
        <w:br/>
        <w:br/>
        <w:t>Until today, Cirrus is including Garmin glass cockpits in it's aircrafts.</w:t>
      </w:r>
    </w:p>
    <w:p>
      <w:r>
        <w:rPr>
          <w:b/>
          <w:u w:val="single"/>
        </w:rPr>
        <w:t>Document 350</w:t>
      </w:r>
    </w:p>
    <w:p>
      <w:r>
        <w:rPr>
          <w:b/>
        </w:rPr>
        <w:t>Instruction</w:t>
      </w:r>
    </w:p>
    <w:p>
      <w:r>
        <w:t>Give me a bulleted list of the first ten MacOS (operating system) versions.</w:t>
      </w:r>
    </w:p>
    <w:p>
      <w:r>
        <w:rPr>
          <w:b/>
        </w:rPr>
        <w:t>Response</w:t>
      </w:r>
    </w:p>
    <w:p>
      <w:r>
        <w:t>1. Mac OS X 10.0 (Cheetah)</w:t>
        <w:br/>
        <w:t>2. Mac OS X 10.1 (Puma)</w:t>
        <w:br/>
        <w:t>3. Mac OS X 10.2 (Jaguar)</w:t>
        <w:br/>
        <w:t>4. Mac OS X 10.3 (Panther)</w:t>
        <w:br/>
        <w:t>5. Mac OS X 10.4 (Tiger)</w:t>
        <w:br/>
        <w:t>6. Mac OS X 10.5 (Leopard)</w:t>
        <w:br/>
        <w:t>7. Mac OS X 10.6 (Snow Leopard)</w:t>
        <w:br/>
        <w:t>8. Mac OS X 10.7 (Lion)</w:t>
        <w:br/>
        <w:t>9. OS X 10.8 (Mountain Lion)</w:t>
        <w:br/>
        <w:t>10. OS X 10.9 (Mavericks)</w:t>
      </w:r>
    </w:p>
    <w:p>
      <w:r>
        <w:rPr>
          <w:b/>
          <w:u w:val="single"/>
        </w:rPr>
        <w:t>Document 351</w:t>
      </w:r>
    </w:p>
    <w:p>
      <w:r>
        <w:rPr>
          <w:b/>
        </w:rPr>
        <w:t>Instruction</w:t>
      </w:r>
    </w:p>
    <w:p>
      <w:r>
        <w:t>What do you know about the city of Aberdeen in Scotland?</w:t>
      </w:r>
    </w:p>
    <w:p>
      <w:r>
        <w:rPr>
          <w:b/>
        </w:rPr>
        <w:t>Response</w:t>
      </w:r>
    </w:p>
    <w:p>
      <w:r>
        <w:t>Aberdeen is a city located in the North East of Scotland. As of 2020 it had a population of 200,000 people and is the third largest city in Scotland, behind Edinburgh (435,000) and Glasgow (610,000). Aberdeen has been referred to as "The Silver City" due to the high number of buildings in the city constructed of Granite from the local quarry, which may sparkle on the rare occasion that the sunlight hits the buildings.  Since the 1960's the city's economy has largely revolved around Oil &amp; Gas due to its proximity to the North Sea Oil discovery.   Aberdeen has two universities; the University of Aberdeen and Robert Gordon University. Notable people who have been associated with Aberdeen include singer Annie Lennox, golfer Paul Lawrie and architect Archibald "Archie" Simpson.</w:t>
      </w:r>
    </w:p>
    <w:p>
      <w:r>
        <w:rPr>
          <w:b/>
          <w:u w:val="single"/>
        </w:rPr>
        <w:t>Document 352</w:t>
      </w:r>
    </w:p>
    <w:p>
      <w:r>
        <w:rPr>
          <w:b/>
        </w:rPr>
        <w:t>Instruction</w:t>
      </w:r>
    </w:p>
    <w:p>
      <w:r>
        <w:t>What is the English Premier League?</w:t>
      </w:r>
    </w:p>
    <w:p>
      <w:r>
        <w:rPr>
          <w:b/>
        </w:rPr>
        <w:t>Response</w:t>
      </w:r>
    </w:p>
    <w:p>
      <w:r>
        <w:t>The English Premier League is the top flight of English football.</w:t>
      </w:r>
    </w:p>
    <w:p>
      <w:r>
        <w:rPr>
          <w:b/>
          <w:u w:val="single"/>
        </w:rPr>
        <w:t>Document 353</w:t>
      </w:r>
    </w:p>
    <w:p>
      <w:r>
        <w:rPr>
          <w:b/>
        </w:rPr>
        <w:t>Instruction</w:t>
      </w:r>
    </w:p>
    <w:p>
      <w:r>
        <w:t>Classify the following types of cars as "economy" or "luxury": Ford, Chevrolet, Lamborghini, Ferrari, Mercedes, Honda, Lexus, Toyota, Nissan, Subaru</w:t>
      </w:r>
    </w:p>
    <w:p>
      <w:r>
        <w:rPr>
          <w:b/>
        </w:rPr>
        <w:t>Response</w:t>
      </w:r>
    </w:p>
    <w:p>
      <w:r>
        <w:t>Ford, Chevrolet, Honda, Toyota, and Subaru are high-quality car brands, but are generally not considered to be "luxury" brands. Lamborghini, Ferrari, Mercedes, and Lexus are luxury brands.</w:t>
      </w:r>
    </w:p>
    <w:p>
      <w:r>
        <w:rPr>
          <w:b/>
          <w:u w:val="single"/>
        </w:rPr>
        <w:t>Document 354</w:t>
      </w:r>
    </w:p>
    <w:p>
      <w:r>
        <w:rPr>
          <w:b/>
        </w:rPr>
        <w:t>Instruction</w:t>
      </w:r>
    </w:p>
    <w:p>
      <w:r>
        <w:t>Please list down some key points  regarding governance system of Portland from the given text</w:t>
      </w:r>
    </w:p>
    <w:p>
      <w:r>
        <w:rPr>
          <w:b/>
        </w:rPr>
        <w:t>Context</w:t>
      </w:r>
    </w:p>
    <w:p>
      <w:r>
        <w:t>The government of Portland, Oregon is based on a city commission government system. Elected officials include the mayor, commissioners, and a city auditor. The mayor and commissioners (members of City Council) are responsible for legislative policy and oversee the various bureaus that oversee the day-to-day operation of the city. Portland began using a commission form of government in 1913 following a public vote on May 3 of that year. Each elected official serves a four-year term, without term limits. Each city council member is elected at-large. In 2022, Portland residents approved a ballot measure to replace the commission form of government with a 12-member council elected in four districts using single transferable vote, with a professional city manager appointed by a directly-elected mayor, with the first elections to be held in 2024.</w:t>
      </w:r>
    </w:p>
    <w:p>
      <w:r>
        <w:rPr>
          <w:b/>
        </w:rPr>
        <w:t>Response</w:t>
      </w:r>
    </w:p>
    <w:p>
      <w:r>
        <w:t>1. Portland, Oregon's governance is built on a city commission system.</w:t>
        <w:br/>
        <w:t>2. Elected representatives include a city auditor, commissioners, and the mayor.</w:t>
        <w:br/>
        <w:t>3. The mayor and commissioners, who make up the City Council, are in charge of setting legislative policy and managing the different bureaus in charge of running the city on a daily basis.</w:t>
        <w:br/>
        <w:t>4. After a popular vote on May 3 of that year, Portland adopted a commission system of governance.</w:t>
        <w:br/>
        <w:t>5. There are no term limitations on the terms of each elected official's four-year terms.</w:t>
        <w:br/>
        <w:t>6. All members of the municipal council are chosen at-large.</w:t>
        <w:br/>
        <w:t>7. Portland voters approved a ballot measure in 2022 to replace the commission form of government with a 12-member council elected in four districts using a single transferable vote, with a professional city manager appointed by a directly-elected mayor. The first elections under the new system would take place in 2024.</w:t>
      </w:r>
    </w:p>
    <w:p>
      <w:r>
        <w:rPr>
          <w:b/>
          <w:u w:val="single"/>
        </w:rPr>
        <w:t>Document 355</w:t>
      </w:r>
    </w:p>
    <w:p>
      <w:r>
        <w:rPr>
          <w:b/>
        </w:rPr>
        <w:t>Instruction</w:t>
      </w:r>
    </w:p>
    <w:p>
      <w:r>
        <w:t>Which river can you hike in Utah?</w:t>
      </w:r>
    </w:p>
    <w:p>
      <w:r>
        <w:rPr>
          <w:b/>
        </w:rPr>
        <w:t>Context</w:t>
      </w:r>
    </w:p>
    <w:p>
      <w:r>
        <w:t xml:space="preserve">Hiking The Narrows is arguably the quintessential Zion experience. The Narrows can be hiked either as a top-down through-hike from Chamberlain Ranch to the Temple of Sinawava, or as an up-and-back bottom-up hike from the Temple of Sinawava. Hiking is done largely in the river as, for a third of the route, the river runs canyon wall to canyon wall. Water levels change from season to season; most hikers will wade at least waist-deep and many will swim a few short sections. </w:t>
        <w:br/>
        <w:br/>
        <w:t>The Narrows is the narrowest section of Zion Canyon in Zion National Park, Utah, United States.</w:t>
      </w:r>
    </w:p>
    <w:p>
      <w:r>
        <w:rPr>
          <w:b/>
        </w:rPr>
        <w:t>Response</w:t>
      </w:r>
    </w:p>
    <w:p>
      <w:r>
        <w:t>The Narrows at Zion National Park</w:t>
      </w:r>
    </w:p>
    <w:p>
      <w:r>
        <w:rPr>
          <w:b/>
          <w:u w:val="single"/>
        </w:rPr>
        <w:t>Document 356</w:t>
      </w:r>
    </w:p>
    <w:p>
      <w:r>
        <w:rPr>
          <w:b/>
        </w:rPr>
        <w:t>Instruction</w:t>
      </w:r>
    </w:p>
    <w:p>
      <w:r>
        <w:t>What is predictive maintenance?</w:t>
      </w:r>
    </w:p>
    <w:p>
      <w:r>
        <w:rPr>
          <w:b/>
        </w:rPr>
        <w:t>Response</w:t>
      </w:r>
    </w:p>
    <w:p>
      <w:r>
        <w:t>Predictive Maintenance is widely used in the manufacturing industry. It is all about figuring out when an asset should be maintained, and what specific maintenance activities need to be performed, based on an asset’s actual condition or state, rather than on a fixed schedule, so that you can maximize uptime and productivity. It is all about predicting &amp; preventing failures and performing the right maintenance routines in order to reduce costly equipment downtimes.</w:t>
      </w:r>
    </w:p>
    <w:p>
      <w:r>
        <w:rPr>
          <w:b/>
          <w:u w:val="single"/>
        </w:rPr>
        <w:t>Document 357</w:t>
      </w:r>
    </w:p>
    <w:p>
      <w:r>
        <w:rPr>
          <w:b/>
        </w:rPr>
        <w:t>Instruction</w:t>
      </w:r>
    </w:p>
    <w:p>
      <w:r>
        <w:t>Who are N-Dubz?</w:t>
      </w:r>
    </w:p>
    <w:p>
      <w:r>
        <w:rPr>
          <w:b/>
        </w:rPr>
        <w:t>Response</w:t>
      </w:r>
    </w:p>
    <w:p>
      <w:r>
        <w:t>N-Dubz are a popular band in the United Kingdom, made up of Tulisa, Fazer, and Dappy, formed out of London. The band were formed when they were young teenagers in the early 2000s. They were inspired to form the band by Dappy's late father, known to the band as "Uncle B". Their song "Papa can you hear me?" is a tribute to Uncle B. Tulisa and Dappy are cousins, whilst Fazer has always been a close friend.</w:t>
        <w:br/>
        <w:t xml:space="preserve">The trio have had many successful hits, and collaborated with popular artists like Tinchy Strider and Skepta. They parted ways in 2011, and Dappy started a solo career, whilst Tulisa became a judge on the popular UK show "The X Factor". She formed and mentored the winning band Little Mix. </w:t>
        <w:br/>
        <w:t>The band reunited in 2022 and released new music, along with a sold out UK tour.</w:t>
      </w:r>
    </w:p>
    <w:p>
      <w:r>
        <w:rPr>
          <w:b/>
          <w:u w:val="single"/>
        </w:rPr>
        <w:t>Document 358</w:t>
      </w:r>
    </w:p>
    <w:p>
      <w:r>
        <w:rPr>
          <w:b/>
        </w:rPr>
        <w:t>Instruction</w:t>
      </w:r>
    </w:p>
    <w:p>
      <w:r>
        <w:t>Write a haiku about how much I love pickles.</w:t>
      </w:r>
    </w:p>
    <w:p>
      <w:r>
        <w:rPr>
          <w:b/>
        </w:rPr>
        <w:t>Response</w:t>
      </w:r>
    </w:p>
    <w:p>
      <w:r>
        <w:t>Caressed by sweet brine,</w:t>
        <w:br/>
        <w:t>you are crispy and crunchy.</w:t>
        <w:br/>
        <w:t>Oh, won’t you be mine?</w:t>
      </w:r>
    </w:p>
    <w:p>
      <w:r>
        <w:rPr>
          <w:b/>
          <w:u w:val="single"/>
        </w:rPr>
        <w:t>Document 359</w:t>
      </w:r>
    </w:p>
    <w:p>
      <w:r>
        <w:rPr>
          <w:b/>
        </w:rPr>
        <w:t>Instruction</w:t>
      </w:r>
    </w:p>
    <w:p>
      <w:r>
        <w:t>What is Terraform?</w:t>
      </w:r>
    </w:p>
    <w:p>
      <w:r>
        <w:rPr>
          <w:b/>
        </w:rPr>
        <w:t>Response</w:t>
      </w:r>
    </w:p>
    <w:p>
      <w:r>
        <w:t>Terraform is an infrastructure as code tool that lets you build/deploy, change, and version cloud and on-prem resources safely and efficiently.</w:t>
      </w:r>
    </w:p>
    <w:p>
      <w:r>
        <w:rPr>
          <w:b/>
          <w:u w:val="single"/>
        </w:rPr>
        <w:t>Document 360</w:t>
      </w:r>
    </w:p>
    <w:p>
      <w:r>
        <w:rPr>
          <w:b/>
        </w:rPr>
        <w:t>Instruction</w:t>
      </w:r>
    </w:p>
    <w:p>
      <w:r>
        <w:t>What are the two longest rivers located in the United States?</w:t>
      </w:r>
    </w:p>
    <w:p>
      <w:r>
        <w:rPr>
          <w:b/>
        </w:rPr>
        <w:t>Response</w:t>
      </w:r>
    </w:p>
    <w:p>
      <w:r>
        <w:t>Mississippi and Missouri rivers</w:t>
      </w:r>
    </w:p>
    <w:p>
      <w:r>
        <w:rPr>
          <w:b/>
          <w:u w:val="single"/>
        </w:rPr>
        <w:t>Document 361</w:t>
      </w:r>
    </w:p>
    <w:p>
      <w:r>
        <w:rPr>
          <w:b/>
        </w:rPr>
        <w:t>Instruction</w:t>
      </w:r>
    </w:p>
    <w:p>
      <w:r>
        <w:t>What are the words of House Reed?</w:t>
      </w:r>
    </w:p>
    <w:p>
      <w:r>
        <w:rPr>
          <w:b/>
        </w:rPr>
        <w:t>Response</w:t>
      </w:r>
    </w:p>
    <w:p>
      <w:r>
        <w:t>"We Remember"</w:t>
      </w:r>
    </w:p>
    <w:p>
      <w:r>
        <w:rPr>
          <w:b/>
          <w:u w:val="single"/>
        </w:rPr>
        <w:t>Document 362</w:t>
      </w:r>
    </w:p>
    <w:p>
      <w:r>
        <w:rPr>
          <w:b/>
        </w:rPr>
        <w:t>Instruction</w:t>
      </w:r>
    </w:p>
    <w:p>
      <w:r>
        <w:t>What movies won best picture Oscars the last 5 years</w:t>
      </w:r>
    </w:p>
    <w:p>
      <w:r>
        <w:rPr>
          <w:b/>
        </w:rPr>
        <w:t>Response</w:t>
      </w:r>
    </w:p>
    <w:p>
      <w:r>
        <w:t>2023 Everything Everywhere All at Once</w:t>
        <w:br/>
        <w:t>2022 CODA</w:t>
        <w:br/>
        <w:t xml:space="preserve">2021 Nomadland </w:t>
        <w:br/>
        <w:t>2020 Parasite</w:t>
        <w:br/>
        <w:t>2019 Green Book</w:t>
      </w:r>
    </w:p>
    <w:p>
      <w:r>
        <w:rPr>
          <w:b/>
          <w:u w:val="single"/>
        </w:rPr>
        <w:t>Document 363</w:t>
      </w:r>
    </w:p>
    <w:p>
      <w:r>
        <w:rPr>
          <w:b/>
        </w:rPr>
        <w:t>Instruction</w:t>
      </w:r>
    </w:p>
    <w:p>
      <w:r>
        <w:t>Classify each of the following grades as being in elementary or high school: 10th grade, 3rd grade, 4th grade, 12th grade, 1st grade.</w:t>
      </w:r>
    </w:p>
    <w:p>
      <w:r>
        <w:rPr>
          <w:b/>
        </w:rPr>
        <w:t>Response</w:t>
      </w:r>
    </w:p>
    <w:p>
      <w:r>
        <w:t>10th Grade: High School</w:t>
        <w:br/>
        <w:t>3rd Grade: Elementary School</w:t>
        <w:br/>
        <w:t>4th Grade: Elementary School</w:t>
        <w:br/>
        <w:t>12th Grade: High School</w:t>
        <w:br/>
        <w:t>1st Grade: Elementary School</w:t>
      </w:r>
    </w:p>
    <w:p>
      <w:r>
        <w:rPr>
          <w:b/>
          <w:u w:val="single"/>
        </w:rPr>
        <w:t>Document 364</w:t>
      </w:r>
    </w:p>
    <w:p>
      <w:r>
        <w:rPr>
          <w:b/>
        </w:rPr>
        <w:t>Instruction</w:t>
      </w:r>
    </w:p>
    <w:p>
      <w:r>
        <w:t>Why is Brazilian jiu jitsu an excellent martial art?</w:t>
      </w:r>
    </w:p>
    <w:p>
      <w:r>
        <w:rPr>
          <w:b/>
        </w:rPr>
        <w:t>Response</w:t>
      </w:r>
    </w:p>
    <w:p>
      <w:r>
        <w:t>Brazilian jiu jitsu (BJJ) is an excellent martial art for a number of reasons.  BJJ is, first and foremost, a generally safe martial art.  BJJ does not emphasize or focus on striking techniques like punching and kicking, rather, BJJ focuses on use of leverage and body mechanics to control and subdue an opponent.  BJJ is accessible to almost anyone regardless of age, sex, or fitness level as the practitioner can determine how relaxed or aggressive to be during practicing the art.  BJJ is an excellent form of exercise and promotes cardiovascular fitness, flexibility, strength, endurance, and an overall sense of well-being.  Further, there are approaches to BJJ that resonate with people who are casual hobbyists as well as those that seek international competition- and all levels of studends across that spectru.  BJJ is easily a life-long endeavor that is safe, engaging, and also an excellent complement to striking based martial arts such as karate, kickboxing, and boxing.</w:t>
      </w:r>
    </w:p>
    <w:p>
      <w:r>
        <w:rPr>
          <w:b/>
          <w:u w:val="single"/>
        </w:rPr>
        <w:t>Document 365</w:t>
      </w:r>
    </w:p>
    <w:p>
      <w:r>
        <w:rPr>
          <w:b/>
        </w:rPr>
        <w:t>Instruction</w:t>
      </w:r>
    </w:p>
    <w:p>
      <w:r>
        <w:t>What is Cup Game?</w:t>
      </w:r>
    </w:p>
    <w:p>
      <w:r>
        <w:rPr>
          <w:b/>
        </w:rPr>
        <w:t>Context</w:t>
      </w:r>
    </w:p>
    <w:p>
      <w:r>
        <w:t>The cup game is a children's clapping game that involves tapping and hitting a cup using a defined rhythm.</w:t>
      </w:r>
    </w:p>
    <w:p>
      <w:r>
        <w:rPr>
          <w:b/>
        </w:rPr>
        <w:t>Response</w:t>
      </w:r>
    </w:p>
    <w:p>
      <w:r>
        <w:t>The cup game is a children's clapping game that involves tapping and hitting a cup using a defined rhythm. The game can be played by many players seated around a table and is often played in large groups. Each player possesses a cup and in unison the players tap out the defined rhythm using their cups. It can be played competitively, where the rhythm speeds up in each "round", and a player making a mistake in the rhythm must drop out of the game, with a new "round" starting after each elimination, and game play continuing until only one player remains, with that player being the winner.</w:t>
      </w:r>
    </w:p>
    <w:p>
      <w:r>
        <w:rPr>
          <w:b/>
          <w:u w:val="single"/>
        </w:rPr>
        <w:t>Document 366</w:t>
      </w:r>
    </w:p>
    <w:p>
      <w:r>
        <w:rPr>
          <w:b/>
        </w:rPr>
        <w:t>Instruction</w:t>
      </w:r>
    </w:p>
    <w:p>
      <w:r>
        <w:t>Which is a bird or fish: Blackchin, Black redstart</w:t>
      </w:r>
    </w:p>
    <w:p>
      <w:r>
        <w:rPr>
          <w:b/>
        </w:rPr>
        <w:t>Response</w:t>
      </w:r>
    </w:p>
    <w:p>
      <w:r>
        <w:t>Blackchin is a fish, Black redstart is a bird</w:t>
      </w:r>
    </w:p>
    <w:p>
      <w:r>
        <w:rPr>
          <w:b/>
          <w:u w:val="single"/>
        </w:rPr>
        <w:t>Document 367</w:t>
      </w:r>
    </w:p>
    <w:p>
      <w:r>
        <w:rPr>
          <w:b/>
        </w:rPr>
        <w:t>Instruction</w:t>
      </w:r>
    </w:p>
    <w:p>
      <w:r>
        <w:t>Let’s solve the following math problem. Each rabbit has 4 feets and each duck has 2 feets. If there are in total 25 heads and 88 feets, how many rabbits and how many ducks are there?</w:t>
      </w:r>
    </w:p>
    <w:p>
      <w:r>
        <w:rPr>
          <w:b/>
        </w:rPr>
        <w:t>Response</w:t>
      </w:r>
    </w:p>
    <w:p>
      <w:r>
        <w:t xml:space="preserve">Let’s use equations to solve it! </w:t>
        <w:br/>
        <w:t>Let the number of ducks be X and the number of rabbits be Y.</w:t>
        <w:br/>
        <w:t>We have X + Y = 25 and 2X + 4Y = 88.</w:t>
        <w:br/>
        <w:t>Simplifying the first equation, we get Y = 25 - X</w:t>
        <w:br/>
        <w:t>Substitute that in the second equation, we will get 2X + 4(25-X) = 88,</w:t>
        <w:br/>
        <w:t>Thus 100 - 2X = 88</w:t>
        <w:br/>
        <w:t>Which means 2X = 100 – 88 = 12, thus X = 6.</w:t>
        <w:br/>
        <w:t>We substitute back into the first equation, we have Y = 25 - 6 = 19.</w:t>
        <w:br/>
        <w:t>There are 6 ducks and 19 rabbits!</w:t>
      </w:r>
    </w:p>
    <w:p>
      <w:r>
        <w:rPr>
          <w:b/>
          <w:u w:val="single"/>
        </w:rPr>
        <w:t>Document 368</w:t>
      </w:r>
    </w:p>
    <w:p>
      <w:r>
        <w:rPr>
          <w:b/>
        </w:rPr>
        <w:t>Instruction</w:t>
      </w:r>
    </w:p>
    <w:p>
      <w:r>
        <w:t>Classify the following water bodies into oceans, seas, rivers and lakes- aral, pacific, baikal, superior, amazon, colorado, indian, arabian, north, baltic, okhotosk, tahoe, victoria, lena, danube, arctic, mekong</w:t>
      </w:r>
    </w:p>
    <w:p>
      <w:r>
        <w:rPr>
          <w:b/>
        </w:rPr>
        <w:t>Response</w:t>
      </w:r>
    </w:p>
    <w:p>
      <w:r>
        <w:t>oceans- pacific, indian, arctic</w:t>
        <w:br/>
        <w:t>seas- okhotosk, aral, arabian, north, baltic</w:t>
        <w:br/>
        <w:t>rivers- amazon, colorado, lena, danube, mekong</w:t>
        <w:br/>
        <w:t>lakes- superior, tahoe, victoria , baikal</w:t>
      </w:r>
    </w:p>
    <w:p>
      <w:r>
        <w:rPr>
          <w:b/>
          <w:u w:val="single"/>
        </w:rPr>
        <w:t>Document 369</w:t>
      </w:r>
    </w:p>
    <w:p>
      <w:r>
        <w:rPr>
          <w:b/>
        </w:rPr>
        <w:t>Instruction</w:t>
      </w:r>
    </w:p>
    <w:p>
      <w:r>
        <w:t>From the passage find the list of banks who supported Yes Bank in 2020. Display the results in comma separated format.</w:t>
      </w:r>
    </w:p>
    <w:p>
      <w:r>
        <w:rPr>
          <w:b/>
        </w:rPr>
        <w:t>Context</w:t>
      </w:r>
    </w:p>
    <w:p>
      <w:r>
        <w:t>The history of Yes Bank can be traced back to 1999, when three Indian bankers decided to launch a non-banking financial enterprise together. They were Ashok Kapur, who had previously worked as the national head for the ABN Amro Bank, Harkirat Singh, who had previously worked as the country head for the Deutsche Bank, and Rana Kapoor, who had previously worked as the head of corporate finance for the ANZ Grindlays Bank. The Rabobank in the Netherlands held the remaining 75% of the shares in the non-banking financial business. The three Indian promoters each owned 25% of the company. In 2003, it was rebranded as the Yes Bank. It was also the same year that Harkirat Singh resigned due to concerns over the influence exercised by Rabobank in the hiring of CEO and executive chairman positions.[7]</w:t>
        <w:br/>
        <w:br/>
        <w:t>Yes Bank has been unable to raise capital over the past few years, which has led to a steady deterioration in its financial position. This has resulted in potential loan losses, which in turn led to downgrades, which prompted investors to invoke bond covenants, and a withdrawal of deposits by customers. Over the course of the previous four quarters, the bank racked up losses and very little income.[8] Rana Kapoor was fired as a result, and he was arrested in connection with a INR 466 crore money laundering case.</w:t>
        <w:br/>
        <w:br/>
        <w:t>The bank's management, under the new leadership of Kumar, immediately repositioned itself and dealt with all internal and market related challenges to restore customer and depositor confidence.[9] Under the coordinated efforts of the new board and management, Mehta assured shareholders of a speedy recovery, even as the Reserve Bank of India (RBI), State Bank of India (SBI), HDFC Bank, ICICI Bank, Axis Bank and other banks lent it support through the historic Yes Bank Reconstruction Scheme 2020.[10]</w:t>
        <w:br/>
        <w:br/>
        <w:t>In July 2020, Yes Bank Ltd closed their follow-on public offer (FPO) with 95% subscription, driven by institutional investors.[11]</w:t>
        <w:br/>
        <w:br/>
        <w:t>As of 28 July 2020, Yes Bank is an associate of State Bank of India which has a 30% stake in the company.[12]</w:t>
        <w:br/>
        <w:br/>
        <w:t>On 21 February 2023, Yes Bank issued 2,13,650 equity shares to its employees under the company ESOP plan.[13]</w:t>
      </w:r>
    </w:p>
    <w:p>
      <w:r>
        <w:rPr>
          <w:b/>
        </w:rPr>
        <w:t>Response</w:t>
      </w:r>
    </w:p>
    <w:p>
      <w:r>
        <w:t>Reserve Bank of India (RBI), State Bank of India (SBI), HDFC Bank, ICICI Bank, Axis Bank</w:t>
      </w:r>
    </w:p>
    <w:p>
      <w:r>
        <w:rPr>
          <w:b/>
          <w:u w:val="single"/>
        </w:rPr>
        <w:t>Document 370</w:t>
      </w:r>
    </w:p>
    <w:p>
      <w:r>
        <w:rPr>
          <w:b/>
        </w:rPr>
        <w:t>Instruction</w:t>
      </w:r>
    </w:p>
    <w:p>
      <w:r>
        <w:t>What is WestWorld?</w:t>
      </w:r>
    </w:p>
    <w:p>
      <w:r>
        <w:rPr>
          <w:b/>
        </w:rPr>
        <w:t>Context</w:t>
      </w:r>
    </w:p>
    <w:p>
      <w:r>
        <w:t>Westworld is an American dystopian science fiction western television series created by Jonathan Nolan and Lisa Joy that first aired on October 2, 2016, on HBO. It was based upon the 1973 film of the same name written and directed by Michael Crichton and loosely upon its 1976 sequel, Futureworld.</w:t>
      </w:r>
    </w:p>
    <w:p>
      <w:r>
        <w:rPr>
          <w:b/>
        </w:rPr>
        <w:t>Response</w:t>
      </w:r>
    </w:p>
    <w:p>
      <w:r>
        <w:t>Westworld is an American dystopian science fiction western television series created by Jonathan Nolan and Lisa Joy that first aired on October 2, 2016, on HBO. It was based upon the 1973 film of the same name written and directed by Michael Crichton and loosely upon its 1976 sequel, Futureworld.</w:t>
        <w:br/>
        <w:br/>
        <w:t>The story begins in Westworld, a fictional, technologically advanced Wild-West-themed amusement park populated by android "hosts". The park caters to high-paying guests who may indulge their wildest fantasies within the park without fear of retaliation from the hosts, who are prevented by their programming from harming humans. Later on, the series' setting expands to the real world, in the mid-21st century, where people's lives are driven and controlled by a powerful artificial intelligence named Rehoboam.</w:t>
        <w:br/>
        <w:br/>
        <w:t>Nolan and Joy served as showrunners. The second, third and fourth season followed in April 2018, March 2020, and June 2022, respectively. Nolan and Joy planned a fifth and final season, and were in negotiations with HBO to produce it.[7] However, in November 2022, it was announced that HBO had canceled the series.[8] The series was removed from HBO Max on December 18, 2022.</w:t>
        <w:br/>
        <w:br/>
        <w:t>Westworld's debut on HBO had the network's highest viewership ratings for a premiere since the first episode of True Detective, in 2014. Westworld's first season is the most-watched first season of any HBO original series. The first season also received critical acclaim and was highly praised for its performances, visuals, narrative, themes and soundtrack from Ramin Djawadi. Reception of the series declined from the second season onwards, with the scripts, characterization and narrative opacity being targeted for criticism; viewership ratings also diminished throughout its run. It has received numerous accolades, winning nine Primetime Emmy Awards out of 54 nominations. Thandiwe Newton won the Primetime Emmy Award for Outstanding Supporting Actress in a Drama Series in 2018.</w:t>
      </w:r>
    </w:p>
    <w:p>
      <w:r>
        <w:rPr>
          <w:b/>
          <w:u w:val="single"/>
        </w:rPr>
        <w:t>Document 371</w:t>
      </w:r>
    </w:p>
    <w:p>
      <w:r>
        <w:rPr>
          <w:b/>
        </w:rPr>
        <w:t>Instruction</w:t>
      </w:r>
    </w:p>
    <w:p>
      <w:r>
        <w:t>Best beach vacation in the world</w:t>
      </w:r>
    </w:p>
    <w:p>
      <w:r>
        <w:rPr>
          <w:b/>
        </w:rPr>
        <w:t>Response</w:t>
      </w:r>
    </w:p>
    <w:p>
      <w:r>
        <w:t>1. Maldives (Best resorts with All inclusive )</w:t>
        <w:br/>
        <w:t xml:space="preserve">2. Mauritius </w:t>
        <w:br/>
        <w:t>3. Cancun</w:t>
      </w:r>
    </w:p>
    <w:p>
      <w:r>
        <w:rPr>
          <w:b/>
          <w:u w:val="single"/>
        </w:rPr>
        <w:t>Document 372</w:t>
      </w:r>
    </w:p>
    <w:p>
      <w:r>
        <w:rPr>
          <w:b/>
        </w:rPr>
        <w:t>Instruction</w:t>
      </w:r>
    </w:p>
    <w:p>
      <w:r>
        <w:t>From the paragraph, tell me what is the fourth longest natural arch in the world</w:t>
      </w:r>
    </w:p>
    <w:p>
      <w:r>
        <w:rPr>
          <w:b/>
        </w:rPr>
        <w:t>Context</w:t>
      </w:r>
    </w:p>
    <w:p>
      <w:r>
        <w:t>Landscape Arch is a natural arch in Arches National Park, Utah, United States. It is among the longest natural rock arches in the world. The arch is among many in the Devils Garden area in the north of the park. Landscape Arch was named by Frank Beckwith who explored the area in the winter of 1933–1934 as the leader of an Arches National Monument scientific expedition. The arch can be reached by a 0.8 mi (1.3 km) graded gravel trail.</w:t>
        <w:br/>
        <w:br/>
        <w:t>The Natural Arch and Bridge Society (NABS) considers Landscape Arch the fifth longest natural arch in the world, after four arches in China. In 2004, the span of Landscape Arch was measured at 290.1 ft (88.4 m), ±0.8 ft (0.24 m), with a height of 77.5 ft (23.6 m). NABS measured the span of the slightly shorter Kolob Arch in Zion National Park at 287 ft (87 m) in 2006.</w:t>
        <w:br/>
        <w:br/>
        <w:t>The most recent recorded rockfall events occurred in the 1990s when one large slab fell in 1991 and then two additional large rockfalls occurred in 1995. Since the rockfalls, the trail beneath the arch has been closed.</w:t>
      </w:r>
    </w:p>
    <w:p>
      <w:r>
        <w:rPr>
          <w:b/>
        </w:rPr>
        <w:t>Response</w:t>
      </w:r>
    </w:p>
    <w:p>
      <w:r>
        <w:t>The article does not mention where the fourth longest natural arch in the world is. However, it does say that the top four are in China. The fifth longest one is the Landscape Arch in Utah, United States.</w:t>
      </w:r>
    </w:p>
    <w:p>
      <w:r>
        <w:rPr>
          <w:b/>
          <w:u w:val="single"/>
        </w:rPr>
        <w:t>Document 373</w:t>
      </w:r>
    </w:p>
    <w:p>
      <w:r>
        <w:rPr>
          <w:b/>
        </w:rPr>
        <w:t>Instruction</w:t>
      </w:r>
    </w:p>
    <w:p>
      <w:r>
        <w:t>What city in the United States is known for its Mardi Gras celebrations?</w:t>
      </w:r>
    </w:p>
    <w:p>
      <w:r>
        <w:rPr>
          <w:b/>
        </w:rPr>
        <w:t>Response</w:t>
      </w:r>
    </w:p>
    <w:p>
      <w:r>
        <w:t>New Orleans is famous for its celebrations of Mardi Gras</w:t>
      </w:r>
    </w:p>
    <w:p>
      <w:r>
        <w:rPr>
          <w:b/>
          <w:u w:val="single"/>
        </w:rPr>
        <w:t>Document 374</w:t>
      </w:r>
    </w:p>
    <w:p>
      <w:r>
        <w:rPr>
          <w:b/>
        </w:rPr>
        <w:t>Instruction</w:t>
      </w:r>
    </w:p>
    <w:p>
      <w:r>
        <w:t>Give me three ideas for a fun dinner party</w:t>
      </w:r>
    </w:p>
    <w:p>
      <w:r>
        <w:rPr>
          <w:b/>
        </w:rPr>
        <w:t>Response</w:t>
      </w:r>
    </w:p>
    <w:p>
      <w:r>
        <w:t>Here are some engaging party ideas that put food at the center!</w:t>
        <w:br/>
        <w:t xml:space="preserve">- Tapas party: make lots of small dishes, such as stuffed mushrooms, that are easily passed and snacked on throughout an evening. This is great for a casual get together of friends, and leaves plenty of time for socializing. </w:t>
        <w:br/>
        <w:br/>
        <w:t>- Potluck: ask all attendees to bring one dish. This is a great way to let your guests showcase their own skills and share something they love, while also reducing the amount of prep required by the host!</w:t>
        <w:br/>
        <w:br/>
        <w:t>- One-dish meals: if you don't want to spend all day prepping, make a fun dish such as paella (large Spanish rice dish) or chili (green or red) that you can prepare in one large serving. These can also be made to accommodate dietary restrictions, such as vegetarian or gluten-free guests.</w:t>
      </w:r>
    </w:p>
    <w:p>
      <w:r>
        <w:rPr>
          <w:b/>
          <w:u w:val="single"/>
        </w:rPr>
        <w:t>Document 375</w:t>
      </w:r>
    </w:p>
    <w:p>
      <w:r>
        <w:rPr>
          <w:b/>
        </w:rPr>
        <w:t>Instruction</w:t>
      </w:r>
    </w:p>
    <w:p>
      <w:r>
        <w:t>Why are dogs generally more popular than cats as pets?</w:t>
      </w:r>
    </w:p>
    <w:p>
      <w:r>
        <w:rPr>
          <w:b/>
        </w:rPr>
        <w:t>Response</w:t>
      </w:r>
    </w:p>
    <w:p>
      <w:r>
        <w:t xml:space="preserve">Although dogs generally seem to require more time and attention, they maintain their place as number 1 pet in the majority of countries. For example, statistics have shown that over 74% of US pet owners have a dog, in comparison with 47% owning a cat. </w:t>
        <w:br/>
        <w:t>The reason for their popularity has to come down to their personality. Commonly, dogs are very social and affectionate creatures who enjoy spending time with their owners. Whereas, cats tend to be more independent animals by nature, and although they also require the attention of their owner, the majority prefer to keep to themselves. This stereotypical difference in behaviour is usually the main factor determining the popularity of these pets among people.</w:t>
      </w:r>
    </w:p>
    <w:p>
      <w:r>
        <w:rPr>
          <w:b/>
          <w:u w:val="single"/>
        </w:rPr>
        <w:t>Document 376</w:t>
      </w:r>
    </w:p>
    <w:p>
      <w:r>
        <w:rPr>
          <w:b/>
        </w:rPr>
        <w:t>Instruction</w:t>
      </w:r>
    </w:p>
    <w:p>
      <w:r>
        <w:t>What is Nando's?</w:t>
      </w:r>
    </w:p>
    <w:p>
      <w:r>
        <w:rPr>
          <w:b/>
        </w:rPr>
        <w:t>Response</w:t>
      </w:r>
    </w:p>
    <w:p>
      <w:r>
        <w:t>Nando's is a South African/Portuguese inspired chicken restaurant that has a number or restaurants around the UK.</w:t>
        <w:br/>
        <w:t>It is piri piri inspired and specialises in grilled chicken.</w:t>
        <w:br/>
        <w:t>The piri piri sauce is made from Birds Eye chillis from Mozambique which is basted across the grilled chicken.</w:t>
      </w:r>
    </w:p>
    <w:p>
      <w:r>
        <w:rPr>
          <w:b/>
          <w:u w:val="single"/>
        </w:rPr>
        <w:t>Document 377</w:t>
      </w:r>
    </w:p>
    <w:p>
      <w:r>
        <w:rPr>
          <w:b/>
        </w:rPr>
        <w:t>Instruction</w:t>
      </w:r>
    </w:p>
    <w:p>
      <w:r>
        <w:t>What does Cisco specialize in, what technology markets do they address, and what are their most successful products?</w:t>
      </w:r>
    </w:p>
    <w:p>
      <w:r>
        <w:rPr>
          <w:b/>
        </w:rPr>
        <w:t>Context</w:t>
      </w:r>
    </w:p>
    <w:p>
      <w:r>
        <w:t>Cisco Systems, Inc., commonly known as Cisco, is an American-based multinational digital communications technology conglomerate corporation headquartered in San Jose, California. Cisco develops, manufactures, and sells networking hardware, software, telecommunications equipment and other high-technology services and products. Cisco specializes in specific tech markets, such as the Internet of Things (IoT), domain security, videoconferencing, and energy management with leading products including Webex, OpenDNS, Jabber, Duo Security, and Jasper. Cisco is one of the largest technology companies in the world ranking 74 on the Fortune 100 with over $51 billion in revenue and nearly 80,000 employees.</w:t>
      </w:r>
    </w:p>
    <w:p>
      <w:r>
        <w:rPr>
          <w:b/>
        </w:rPr>
        <w:t>Response</w:t>
      </w:r>
    </w:p>
    <w:p>
      <w:r>
        <w:t>Cisco develops, manufactures, and sells networking hardware, software, telecommunications equipment and other high-technology services and products. Cisco specializes in specific tech markets, such as the Internet of Things (IoT), domain security, videoconferencing, and energy management with leading products including Webex, OpenDNS, Jabber, Duo Security, and Jasper.</w:t>
      </w:r>
    </w:p>
    <w:p>
      <w:r>
        <w:rPr>
          <w:b/>
          <w:u w:val="single"/>
        </w:rPr>
        <w:t>Document 378</w:t>
      </w:r>
    </w:p>
    <w:p>
      <w:r>
        <w:rPr>
          <w:b/>
        </w:rPr>
        <w:t>Instruction</w:t>
      </w:r>
    </w:p>
    <w:p>
      <w:r>
        <w:t>Sally has 2 chickens, 3 cows and 2 motorcycles. Doug has 6 monkeys, 12 pigs and 2 tractors. Amy has 1 car, 10 cows and 6 ducks. How many farm animals do Sally, Doug and Amy have in total?</w:t>
      </w:r>
    </w:p>
    <w:p>
      <w:r>
        <w:rPr>
          <w:b/>
        </w:rPr>
        <w:t>Response</w:t>
      </w:r>
    </w:p>
    <w:p>
      <w:r>
        <w:t>Chickens, cows, ducks and pigs are commonly considered to be farm animals because they are commonly raised in farms and are grown for human consumption. Meanwhile, monkeys are not considered to be farm animals because they often grow up in the wild and are not often consumed by humans. Cars, motorcycles and tractors are not living things so they are not farm animals. Sally, Doug and Amy have 2 + 3 + 12 + 10 + 6 = 33 farm animals in total.</w:t>
      </w:r>
    </w:p>
    <w:p>
      <w:r>
        <w:rPr>
          <w:b/>
          <w:u w:val="single"/>
        </w:rPr>
        <w:t>Document 379</w:t>
      </w:r>
    </w:p>
    <w:p>
      <w:r>
        <w:rPr>
          <w:b/>
        </w:rPr>
        <w:t>Instruction</w:t>
      </w:r>
    </w:p>
    <w:p>
      <w:r>
        <w:t>Why is nitrogen gas used during the packaging of potato chips?</w:t>
      </w:r>
    </w:p>
    <w:p>
      <w:r>
        <w:rPr>
          <w:b/>
        </w:rPr>
        <w:t>Response</w:t>
      </w:r>
    </w:p>
    <w:p>
      <w:r>
        <w:t>The Brits call them “crisps” for a reason. Three reasons at least for using 100% nitrogen:</w:t>
        <w:br/>
        <w:br/>
        <w:t>Nitrogen contains no oxygen like air does which oxidizes the potatoes and promotes bacteria growth.</w:t>
        <w:br/>
        <w:t>Nitrogen contains no water, which removes “crispness” from the chips and promotes bacteria growth.</w:t>
        <w:br/>
        <w:t>Nitrogen inflates the bag which protects the chips, but, honestly, that could be done with air which costs less than pure nitrogen. But we know the downsides of air, don’t we?</w:t>
      </w:r>
    </w:p>
    <w:p>
      <w:r>
        <w:rPr>
          <w:b/>
          <w:u w:val="single"/>
        </w:rPr>
        <w:t>Document 380</w:t>
      </w:r>
    </w:p>
    <w:p>
      <w:r>
        <w:rPr>
          <w:b/>
        </w:rPr>
        <w:t>Instruction</w:t>
      </w:r>
    </w:p>
    <w:p>
      <w:r>
        <w:t>What are the causes for Sensory processing disorder?</w:t>
      </w:r>
    </w:p>
    <w:p>
      <w:r>
        <w:rPr>
          <w:b/>
        </w:rPr>
        <w:t>Context</w:t>
      </w:r>
    </w:p>
    <w:p>
      <w:r>
        <w:t>The exact cause of SPD is not known.However, it is known that the midbrain and brainstem regions of the central nervous system are early centers in the processing pathway for multisensory integration; these brain regions are involved in processes including coordination, attention, arousal, and autonomic function. After sensory information passes through these centers, it is then routed to brain regions responsible for emotions, memory, and higher level cognitive functions. Damage in any part of the brain involved in multisensory processing can cause difficulties in adequately processing stimuli in a functional way.</w:t>
      </w:r>
    </w:p>
    <w:p>
      <w:r>
        <w:rPr>
          <w:b/>
        </w:rPr>
        <w:t>Response</w:t>
      </w:r>
    </w:p>
    <w:p>
      <w:r>
        <w:t>The exact cause of Sensory processing disorder is not known. However, it is known that the midbrain and brainstem regions of the central nervous system are early centers in the processing pathway for multisensory integration; these brain regions are involved in processes including coordination, attention, arousal, and autonomic function. After sensory information passes through these centers, it is then routed to brain regions responsible for emotions, memory, and higher level cognitive functions. Damage in any part of the brain involved in multisensory processing can cause difficulties in adequately processing stimuli in a functional way.</w:t>
      </w:r>
    </w:p>
    <w:p>
      <w:r>
        <w:rPr>
          <w:b/>
          <w:u w:val="single"/>
        </w:rPr>
        <w:t>Document 381</w:t>
      </w:r>
    </w:p>
    <w:p>
      <w:r>
        <w:rPr>
          <w:b/>
        </w:rPr>
        <w:t>Instruction</w:t>
      </w:r>
    </w:p>
    <w:p>
      <w:r>
        <w:t>What is the greatest movie of all time?</w:t>
      </w:r>
    </w:p>
    <w:p>
      <w:r>
        <w:rPr>
          <w:b/>
        </w:rPr>
        <w:t>Response</w:t>
      </w:r>
    </w:p>
    <w:p>
      <w:r>
        <w:t>Determining the greatest movie of all time would depend on defining what is meant by "greatest". Opinions on what makes a movie "great" would be completely subjective and vary from person to person. Those opinions may be based on how funny, interesting or exciting a given movie is to a person, which in itself is also subject to individual preferences and personality. Some people might even base the criteria on achievements such as number of Oscars awards won, biggest box office record or popularity achieved. There's no way to answer this question in a definitive fashion.</w:t>
      </w:r>
    </w:p>
    <w:p>
      <w:r>
        <w:rPr>
          <w:b/>
          <w:u w:val="single"/>
        </w:rPr>
        <w:t>Document 382</w:t>
      </w:r>
    </w:p>
    <w:p>
      <w:r>
        <w:rPr>
          <w:b/>
        </w:rPr>
        <w:t>Instruction</w:t>
      </w:r>
    </w:p>
    <w:p>
      <w:r>
        <w:t>What is cryptocurrency?</w:t>
      </w:r>
    </w:p>
    <w:p>
      <w:r>
        <w:rPr>
          <w:b/>
        </w:rPr>
        <w:t>Response</w:t>
      </w:r>
    </w:p>
    <w:p>
      <w:r>
        <w:t>Cryptocurrency is a currency that you can by with physical money and it is held as a digital currency.  It is not backed by the FDIC or insured, and there is a lot of risk when investing in cryptocurrency. Because it is not regulated you can see price fluctuations as high as 90% loss or gain in cryptocurrency.  It is also a decentralized digital currency.  Cryptocurrency can be a good way to send large amounts of money abroad without having to pay an institution fees to do this through a wire and its immediate.  It can be used to pay for certain goods and services too.</w:t>
      </w:r>
    </w:p>
    <w:p>
      <w:r>
        <w:rPr>
          <w:b/>
          <w:u w:val="single"/>
        </w:rPr>
        <w:t>Document 383</w:t>
      </w:r>
    </w:p>
    <w:p>
      <w:r>
        <w:rPr>
          <w:b/>
        </w:rPr>
        <w:t>Instruction</w:t>
      </w:r>
    </w:p>
    <w:p>
      <w:r>
        <w:t>According to this text, when did Disney become a public company?</w:t>
      </w:r>
    </w:p>
    <w:p>
      <w:r>
        <w:rPr>
          <w:b/>
        </w:rPr>
        <w:t>Context</w:t>
      </w:r>
    </w:p>
    <w:p>
      <w:r>
        <w:t>Disney is one of the biggest and best-known companies in the world, and has been ranked number 53 on the 2022 Fortune 500 list of biggest companies in the United States by revenue. Since its founding, the company has won 135 Academy Awards, 26 of which have been awarded to Walt. The company has been said to have produced some of the greatest films of all time, as well as revolutionizing the theme park industry. Disney has been criticized for supposed plagiarism, depicting racial stereotypes in the past, and both including and lacking LGBT-related elements in its films. The company, which has been public since 1940, trades on the New York Stock Exchange (NYSE) with ticker symbol DIS and has been a component of the Dow Jones Industrial Average since 1991. In August 2020, just under two-thirds of the stock was owned by large financial institutions.</w:t>
      </w:r>
    </w:p>
    <w:p>
      <w:r>
        <w:rPr>
          <w:b/>
        </w:rPr>
        <w:t>Response</w:t>
      </w:r>
    </w:p>
    <w:p>
      <w:r>
        <w:t>According to this text, Disney became a publicly listed company on the New York Stock Exchange (NYSE) in 1940 with the ticker symbol DIS.</w:t>
      </w:r>
    </w:p>
    <w:p>
      <w:r>
        <w:rPr>
          <w:b/>
          <w:u w:val="single"/>
        </w:rPr>
        <w:t>Document 384</w:t>
      </w:r>
    </w:p>
    <w:p>
      <w:r>
        <w:rPr>
          <w:b/>
        </w:rPr>
        <w:t>Instruction</w:t>
      </w:r>
    </w:p>
    <w:p>
      <w:r>
        <w:t>Which of the following are ice cream toppings and which are salad dressings: thousand island, chocolate sauce, hot fudge, balsamic vinaigrette, whipped cream, and Caesar.</w:t>
      </w:r>
    </w:p>
    <w:p>
      <w:r>
        <w:rPr>
          <w:b/>
        </w:rPr>
        <w:t>Response</w:t>
      </w:r>
    </w:p>
    <w:p>
      <w:r>
        <w:t>The ice cream toppings are chocolate sauce, hot fudge, and whipped cream. The salad dressings are thousand island, balsamic vinaigrette, and Caesar.</w:t>
      </w:r>
    </w:p>
    <w:p>
      <w:r>
        <w:rPr>
          <w:b/>
          <w:u w:val="single"/>
        </w:rPr>
        <w:t>Document 385</w:t>
      </w:r>
    </w:p>
    <w:p>
      <w:r>
        <w:rPr>
          <w:b/>
        </w:rPr>
        <w:t>Instruction</w:t>
      </w:r>
    </w:p>
    <w:p>
      <w:r>
        <w:t>Where did Gretel attend primary school?</w:t>
      </w:r>
    </w:p>
    <w:p>
      <w:r>
        <w:rPr>
          <w:b/>
        </w:rPr>
        <w:t>Context</w:t>
      </w:r>
    </w:p>
    <w:p>
      <w:r>
        <w:t>Gretel Beer was born in Vienna into a Jewish family. She was mostly raised by her aunt Olga Springer (Bechin, Bohemia 1879–1942 Maly Trostenets extermination camp[2]) the widow of a physician (in 1937: 9th district, Porzellangasse 45[3]), as her mother Regina Weidenfeld née Pisk died when Margaret was six years old and her father, Dionys (Duny) Weidenfeld, did not keep up a household. (At Porzellangasse, until 1938 Eric Pleskow and Ari Rath spent their childhood, as they told the Austrian broadcaster ORF in 2012.[4]) After attending primary school at Marchegg, a small town east of Vienna near the border with Slovakia, she attended a federal Realschule at Vereinsgasse in Vienna's 2nd district, where many Jewish Viennese lived.</w:t>
        <w:br/>
        <w:br/>
        <w:t>In the spring of 1938, after the annexation of Austria by Germany, she and 48 other pupils were forced to leave this school and attend a Jewish class elsewhere in Vienna. At the entrance hall of her school, which is now called Bundesrealgymnasium Vereinsgasse, since 1989 the names of the expelled pupils are displayed on a memorial inscription.[5]</w:t>
      </w:r>
    </w:p>
    <w:p>
      <w:r>
        <w:rPr>
          <w:b/>
        </w:rPr>
        <w:t>Response</w:t>
      </w:r>
    </w:p>
    <w:p>
      <w:r>
        <w:t>Gretel Beer attended primary school in Marchegg, in east of Vienna.</w:t>
      </w:r>
    </w:p>
    <w:p>
      <w:r>
        <w:rPr>
          <w:b/>
          <w:u w:val="single"/>
        </w:rPr>
        <w:t>Document 386</w:t>
      </w:r>
    </w:p>
    <w:p>
      <w:r>
        <w:rPr>
          <w:b/>
        </w:rPr>
        <w:t>Instruction</w:t>
      </w:r>
    </w:p>
    <w:p>
      <w:r>
        <w:t>Which of these are car brands: Ferrari, Fiat, Batavus, Philips, Renault, BMW, IKEA and MG</w:t>
      </w:r>
    </w:p>
    <w:p>
      <w:r>
        <w:rPr>
          <w:b/>
        </w:rPr>
        <w:t>Response</w:t>
      </w:r>
    </w:p>
    <w:p>
      <w:r>
        <w:t>Fiat, Ferrari, Renault, BMW and MG are car brands.</w:t>
      </w:r>
    </w:p>
    <w:p>
      <w:r>
        <w:rPr>
          <w:b/>
          <w:u w:val="single"/>
        </w:rPr>
        <w:t>Document 387</w:t>
      </w:r>
    </w:p>
    <w:p>
      <w:r>
        <w:rPr>
          <w:b/>
        </w:rPr>
        <w:t>Instruction</w:t>
      </w:r>
    </w:p>
    <w:p>
      <w:r>
        <w:t>In the United States of America, which state is the largest in size?</w:t>
      </w:r>
    </w:p>
    <w:p>
      <w:r>
        <w:rPr>
          <w:b/>
        </w:rPr>
        <w:t>Response</w:t>
      </w:r>
    </w:p>
    <w:p>
      <w:r>
        <w:t>In the Unites States of America, Alaska is the largest state in physical size.  Although not the most populated state is is 663,300 in square miles.  The next largest state is Texas followed by California.</w:t>
      </w:r>
    </w:p>
    <w:p>
      <w:r>
        <w:rPr>
          <w:b/>
          <w:u w:val="single"/>
        </w:rPr>
        <w:t>Document 388</w:t>
      </w:r>
    </w:p>
    <w:p>
      <w:r>
        <w:rPr>
          <w:b/>
        </w:rPr>
        <w:t>Instruction</w:t>
      </w:r>
    </w:p>
    <w:p>
      <w:r>
        <w:t>Tell me whether each of these are animals or not: Alligator, Grass, Tree, Boat, Dolphin, Shark, Fish, Fence, Dog, Car</w:t>
      </w:r>
    </w:p>
    <w:p>
      <w:r>
        <w:rPr>
          <w:b/>
        </w:rPr>
        <w:t>Response</w:t>
      </w:r>
    </w:p>
    <w:p>
      <w:r>
        <w:t>Alligator: Animal</w:t>
        <w:br/>
        <w:t>Grass: Not an Animal</w:t>
        <w:br/>
        <w:t>Tree: Not an Animal</w:t>
        <w:br/>
        <w:t>Boat: Not an Animal</w:t>
        <w:br/>
        <w:t>Dolphin: Animal</w:t>
        <w:br/>
        <w:t>Shark: Animal</w:t>
        <w:br/>
        <w:t>Fish: Animal</w:t>
        <w:br/>
        <w:t>Fence: Not an Animal</w:t>
        <w:br/>
        <w:t>Dog: Animal</w:t>
        <w:br/>
        <w:t>Car: Not an Animal</w:t>
      </w:r>
    </w:p>
    <w:p>
      <w:r>
        <w:rPr>
          <w:b/>
          <w:u w:val="single"/>
        </w:rPr>
        <w:t>Document 389</w:t>
      </w:r>
    </w:p>
    <w:p>
      <w:r>
        <w:rPr>
          <w:b/>
        </w:rPr>
        <w:t>Instruction</w:t>
      </w:r>
    </w:p>
    <w:p>
      <w:r>
        <w:t>Is skiing or snowboarding easier?</w:t>
      </w:r>
    </w:p>
    <w:p>
      <w:r>
        <w:rPr>
          <w:b/>
        </w:rPr>
        <w:t>Response</w:t>
      </w:r>
    </w:p>
    <w:p>
      <w:r>
        <w:t>The answer to this question depends on the individual. Some people find skiing easier, while others find snowboarding easier. Generally, most people have an easier time picking up skiing because the stance on skis is straightforward, similar to walking. On a snowboard, people must stand sideways (like how you'd stand on a skateboard or surfboard). This sideways stance can be more challenging for people to adjust to, and many people report falling on their wrists a lot while learning. Once a person has learned to competently ski or snowboard, it is a matter of personal preference as to what they like to do best.</w:t>
      </w:r>
    </w:p>
    <w:p>
      <w:r>
        <w:rPr>
          <w:b/>
          <w:u w:val="single"/>
        </w:rPr>
        <w:t>Document 390</w:t>
      </w:r>
    </w:p>
    <w:p>
      <w:r>
        <w:rPr>
          <w:b/>
        </w:rPr>
        <w:t>Instruction</w:t>
      </w:r>
    </w:p>
    <w:p>
      <w:r>
        <w:t>What was the Counter Reformation?</w:t>
      </w:r>
    </w:p>
    <w:p>
      <w:r>
        <w:rPr>
          <w:b/>
        </w:rPr>
        <w:t>Response</w:t>
      </w:r>
    </w:p>
    <w:p>
      <w:r>
        <w:t>The Counter Reformation was a Catholic religious movement which was in response to the Protestant Reformation and sought to strengthen the Catholic faith.</w:t>
      </w:r>
    </w:p>
    <w:p>
      <w:r>
        <w:rPr>
          <w:b/>
          <w:u w:val="single"/>
        </w:rPr>
        <w:t>Document 391</w:t>
      </w:r>
    </w:p>
    <w:p>
      <w:r>
        <w:rPr>
          <w:b/>
        </w:rPr>
        <w:t>Instruction</w:t>
      </w:r>
    </w:p>
    <w:p>
      <w:r>
        <w:t>What is time series data?</w:t>
      </w:r>
    </w:p>
    <w:p>
      <w:r>
        <w:rPr>
          <w:b/>
        </w:rPr>
        <w:t>Response</w:t>
      </w:r>
    </w:p>
    <w:p>
      <w:r>
        <w:t>Time series data are the data that reflect a change of a signal or variable over the time. While static data represent a snapshot of a current state, time series data show how a sifnal or variable was evolving over time.</w:t>
      </w:r>
    </w:p>
    <w:p>
      <w:r>
        <w:rPr>
          <w:b/>
          <w:u w:val="single"/>
        </w:rPr>
        <w:t>Document 392</w:t>
      </w:r>
    </w:p>
    <w:p>
      <w:r>
        <w:rPr>
          <w:b/>
        </w:rPr>
        <w:t>Instruction</w:t>
      </w:r>
    </w:p>
    <w:p>
      <w:r>
        <w:t>Cauliflower rice is not that fun to eat in its bland form. Is there anything interesting and tasty I can cook with cauliflower rice?</w:t>
      </w:r>
    </w:p>
    <w:p>
      <w:r>
        <w:rPr>
          <w:b/>
        </w:rPr>
        <w:t>Response</w:t>
      </w:r>
    </w:p>
    <w:p>
      <w:r>
        <w:t>Cauliflower rice can be cooked within a few mins. You can make the dish more tasty with scrambled eggs , okra, and maybe other vegetables like peas, carrots and onions. One can cook this by mixing these ingredients including raw eggs in a bowl and then cooking them in a skillet for 5 mins. Pour one tablespoon of oil, let it heat up, and then put in the mix from the bowl. Stir for 5 mins on medium. Add pepper and salt. Once ready you can eat it with a sauce of your liking it just with pepper and salt.</w:t>
      </w:r>
    </w:p>
    <w:p>
      <w:r>
        <w:rPr>
          <w:b/>
          <w:u w:val="single"/>
        </w:rPr>
        <w:t>Document 393</w:t>
      </w:r>
    </w:p>
    <w:p>
      <w:r>
        <w:rPr>
          <w:b/>
        </w:rPr>
        <w:t>Instruction</w:t>
      </w:r>
    </w:p>
    <w:p>
      <w:r>
        <w:t>Given a reference text about Psychiatry: An Industry of Death, tell me when it opened and and who owns and operates it.</w:t>
      </w:r>
    </w:p>
    <w:p>
      <w:r>
        <w:rPr>
          <w:b/>
        </w:rPr>
        <w:t>Context</w:t>
      </w:r>
    </w:p>
    <w:p>
      <w:r>
        <w:t>Psychiatry: An Industry of Death is a museum in Hollywood, Los Angeles, California, that has also hosted several touring exhibitions.[1] It is owned and operated by the Citizens Commission on Human Rights (CCHR), an anti-psychiatry organization founded by the Church of Scientology and psychiatrist Thomas Szasz. The museum is located at 6616 Sunset Boulevard, Los Angeles, California. Entry is free.[2]</w:t>
        <w:br/>
        <w:br/>
        <w:t>The opening event on December 17, 2005,[3] was attended by well-known Scientologists such as Priscilla Presley, Lisa Marie Presley, Jenna Elfman, Danny Masterson, Giovanni Ribisi, Catherine Bell, and Anne Archer,[4] as well as former Scientologist Leah Remini.</w:t>
        <w:br/>
        <w:br/>
        <w:t>The museum is dedicated to criticizing what it describes as "an industry driven entirely by profit".[5] It has a variety of displays and exhibits that highlight physical psychiatric treatments, such as restraints, psychoactive drugs, electroconvulsive therapy and psychosurgery (including lobotomy, a procedure abandoned in the 1960s[6][7]).</w:t>
        <w:br/>
        <w:br/>
        <w:t>The exhibition is also well-known for being the site of a heated confrontation between BBC Panorama reporter John Sweeney, and the Church's then-spokesman Tommy Davis in March 2007, during the filming of Sweeney's documentary Scientology and Me.</w:t>
      </w:r>
    </w:p>
    <w:p>
      <w:r>
        <w:rPr>
          <w:b/>
        </w:rPr>
        <w:t>Response</w:t>
      </w:r>
    </w:p>
    <w:p>
      <w:r>
        <w:t>The Psychiatry: An Industry of Death museum opened on December 17, 2005 and is owned and operated by the Citizens Commission on Human Rights.</w:t>
      </w:r>
    </w:p>
    <w:p>
      <w:r>
        <w:rPr>
          <w:b/>
          <w:u w:val="single"/>
        </w:rPr>
        <w:t>Document 394</w:t>
      </w:r>
    </w:p>
    <w:p>
      <w:r>
        <w:rPr>
          <w:b/>
        </w:rPr>
        <w:t>Instruction</w:t>
      </w:r>
    </w:p>
    <w:p>
      <w:r>
        <w:t>How to raise a kitten?</w:t>
      </w:r>
    </w:p>
    <w:p>
      <w:r>
        <w:rPr>
          <w:b/>
        </w:rPr>
        <w:t>Response</w:t>
      </w:r>
    </w:p>
    <w:p>
      <w:r>
        <w:t>When it comes to raise a kitten, it's like raising child. You need extra care and treat it with extra care. The first few months are a crucial time in shaping your kitten’s emotional and physical well-being. In the first 8 week, there're 4 things you should pay attention to, 1) Always keep kittens warm. Because kittens under four weeks of age do not have the ability to thermoregulate, you must help them maintain body warmth. A warmed Snuggle Safe disk at the opening of the cage or crate is a good idea. 2) Provide kittens with adequate nutrition. Kittens should gain about ½ ounce (14 grams) per day or 4 ounces (113 grams) per week. When feeding,  The temperature of the formula before feeding should be warm to around 100oF or 38oC, but not too hot.3) Keep kittens clean. If kittens are orphaned and do not have a mom to regularly groom then, it is important to teach them to groom and keep them clean. It is okay to wash a kitten with warm water but focus only on the areas needing cleaned.4) Provide socialisation with people and with other kittens. It is good to get them used to contact with people when they're 3 weeks old. They could learn from their littermates and learning from their mom. Play is the best method to help them physically and socially develop.</w:t>
      </w:r>
    </w:p>
    <w:p>
      <w:r>
        <w:rPr>
          <w:b/>
          <w:u w:val="single"/>
        </w:rPr>
        <w:t>Document 395</w:t>
      </w:r>
    </w:p>
    <w:p>
      <w:r>
        <w:rPr>
          <w:b/>
        </w:rPr>
        <w:t>Instruction</w:t>
      </w:r>
    </w:p>
    <w:p>
      <w:r>
        <w:t>What is engineering culture?</w:t>
      </w:r>
    </w:p>
    <w:p>
      <w:r>
        <w:rPr>
          <w:b/>
        </w:rPr>
        <w:t>Response</w:t>
      </w:r>
    </w:p>
    <w:p>
      <w:r>
        <w:t>Engineering culture often refers to common beliefs and behaviors of engineers within a company. A strong engineering culture allows engineers to work more effectively together.</w:t>
        <w:br/>
        <w:br/>
        <w:t>Different engineers often have different understanding or beliefs on the same topic, such as whether a PRD is needed for a design doc, or whether an engineer should write tests for their work. Without a strong engineering culture, engineers often waste timing debating on nuances, which can significantly hurt business productivity and create poor customer experience.</w:t>
        <w:br/>
        <w:br/>
        <w:t>Large technology companies often have strong and unique engineering culture. For example: Apple favors design and quality; Amazon favors customer experience; Facebook favors success metrics; Google favors engineering excellence; Microsoft favors business success. Each engineering culture has its pros and cons. In general, having an engineering culture is better than not having one. A good leadership should intentionally foster a strong engineering culture in their company.</w:t>
      </w:r>
    </w:p>
    <w:p>
      <w:r>
        <w:rPr>
          <w:b/>
          <w:u w:val="single"/>
        </w:rPr>
        <w:t>Document 396</w:t>
      </w:r>
    </w:p>
    <w:p>
      <w:r>
        <w:rPr>
          <w:b/>
        </w:rPr>
        <w:t>Instruction</w:t>
      </w:r>
    </w:p>
    <w:p>
      <w:r>
        <w:t>Who are the pianists that are considered masters in playing Bach's music?</w:t>
      </w:r>
    </w:p>
    <w:p>
      <w:r>
        <w:rPr>
          <w:b/>
        </w:rPr>
        <w:t>Response</w:t>
      </w:r>
    </w:p>
    <w:p>
      <w:r>
        <w:t>Glenn Gould is one of the most famous pianists playing Bach's music with his distinct style of articulating the contrapuntal texture of Bach's music. Zhu Xiao-mei's recording of Bach's The Goldberg Variations is acclaimed as one of the best recording of this piece. American pianist Murray Perahia has also built up a repertoire of Bach's piano music that's loved by many people.</w:t>
      </w:r>
    </w:p>
    <w:p>
      <w:r>
        <w:rPr>
          <w:b/>
          <w:u w:val="single"/>
        </w:rPr>
        <w:t>Document 397</w:t>
      </w:r>
    </w:p>
    <w:p>
      <w:r>
        <w:rPr>
          <w:b/>
        </w:rPr>
        <w:t>Instruction</w:t>
      </w:r>
    </w:p>
    <w:p>
      <w:r>
        <w:t>Categorize these movies that came out in 1999 as cartoons or live-action: The Matrix, Stuart Little, Cruel Intentions, The Iron Giant, The Blair Witch Project, South Park: Bigger, Longer, and Uncut, The Sixth Sense</w:t>
      </w:r>
    </w:p>
    <w:p>
      <w:r>
        <w:rPr>
          <w:b/>
        </w:rPr>
        <w:t>Response</w:t>
      </w:r>
    </w:p>
    <w:p>
      <w:r>
        <w:t>Cartoons: Stuart Little, The Iron Giant, South Park: Bigger, Longer, and Uncut</w:t>
        <w:br/>
        <w:t>Live action: The Matrix, Cruel Intentions, The Blair Witch Project, The Sixth Sense</w:t>
      </w:r>
    </w:p>
    <w:p>
      <w:r>
        <w:rPr>
          <w:b/>
          <w:u w:val="single"/>
        </w:rPr>
        <w:t>Document 398</w:t>
      </w:r>
    </w:p>
    <w:p>
      <w:r>
        <w:rPr>
          <w:b/>
        </w:rPr>
        <w:t>Instruction</w:t>
      </w:r>
    </w:p>
    <w:p>
      <w:r>
        <w:t>How are cats different than dogs?</w:t>
      </w:r>
    </w:p>
    <w:p>
      <w:r>
        <w:rPr>
          <w:b/>
        </w:rPr>
        <w:t>Response</w:t>
      </w:r>
    </w:p>
    <w:p>
      <w:r>
        <w:t>Dogs are domesticated animals that usually are more active and rely on their owner. Cats, on average, are more solitary creatures. They can be left alone longer and are more self sufficient. Dogs need lots of attention and activity while cats can entertain themselves.</w:t>
      </w:r>
    </w:p>
    <w:p>
      <w:r>
        <w:rPr>
          <w:b/>
          <w:u w:val="single"/>
        </w:rPr>
        <w:t>Document 399</w:t>
      </w:r>
    </w:p>
    <w:p>
      <w:r>
        <w:rPr>
          <w:b/>
        </w:rPr>
        <w:t>Instruction</w:t>
      </w:r>
    </w:p>
    <w:p>
      <w:r>
        <w:t>What dog breed is a mix between a Cocker Spaniel and a Poodle?</w:t>
      </w:r>
    </w:p>
    <w:p>
      <w:r>
        <w:rPr>
          <w:b/>
        </w:rPr>
        <w:t>Response</w:t>
      </w:r>
    </w:p>
    <w:p>
      <w:r>
        <w:t>Cockapoo</w:t>
      </w:r>
    </w:p>
    <w:p>
      <w:r>
        <w:rPr>
          <w:b/>
          <w:u w:val="single"/>
        </w:rPr>
        <w:t>Document 400</w:t>
      </w:r>
    </w:p>
    <w:p>
      <w:r>
        <w:rPr>
          <w:b/>
        </w:rPr>
        <w:t>Instruction</w:t>
      </w:r>
    </w:p>
    <w:p>
      <w:r>
        <w:t>What is the name of the largest red-light district in Amsterdam?</w:t>
      </w:r>
    </w:p>
    <w:p>
      <w:r>
        <w:rPr>
          <w:b/>
        </w:rPr>
        <w:t>Response</w:t>
      </w:r>
    </w:p>
    <w:p>
      <w:r>
        <w:t>The largest red-light district in Amsterdam is De Wallen.</w:t>
      </w:r>
    </w:p>
    <w:p>
      <w:r>
        <w:rPr>
          <w:b/>
          <w:u w:val="single"/>
        </w:rPr>
        <w:t>Document 401</w:t>
      </w:r>
    </w:p>
    <w:p>
      <w:r>
        <w:rPr>
          <w:b/>
        </w:rPr>
        <w:t>Instruction</w:t>
      </w:r>
    </w:p>
    <w:p>
      <w:r>
        <w:t>Why do people move to California?</w:t>
      </w:r>
    </w:p>
    <w:p>
      <w:r>
        <w:rPr>
          <w:b/>
        </w:rPr>
        <w:t>Response</w:t>
      </w:r>
    </w:p>
    <w:p>
      <w:r>
        <w:t>There are many reasons why people may decide to move to California. California has very mild winters compared to many other parts of the United States. There are many jobs in technology, agriculture, finance, and film as well as other industries. California also has a very high number of universities for those looking to pursue higher education.</w:t>
      </w:r>
    </w:p>
    <w:p>
      <w:r>
        <w:rPr>
          <w:b/>
          <w:u w:val="single"/>
        </w:rPr>
        <w:t>Document 402</w:t>
      </w:r>
    </w:p>
    <w:p>
      <w:r>
        <w:rPr>
          <w:b/>
        </w:rPr>
        <w:t>Instruction</w:t>
      </w:r>
    </w:p>
    <w:p>
      <w:r>
        <w:t>Discuss at least two risks associated with scraping data from websites. Describe steps an analyst could take to mitigate those risks.</w:t>
      </w:r>
    </w:p>
    <w:p>
      <w:r>
        <w:rPr>
          <w:b/>
        </w:rPr>
        <w:t>Response</w:t>
      </w:r>
    </w:p>
    <w:p>
      <w:r>
        <w:t xml:space="preserve">No clear Terms-of-service for scrapping the B2B partnership data </w:t>
        <w:br/>
        <w:br/>
        <w:t xml:space="preserve">The companies like Hubspot (https://legal.hubspot.com/website-terms-of-use) and Salesforce do not have a clear Terms of Service (TOS) when using partnership data. The TOS is subject to interpretation. </w:t>
        <w:br/>
        <w:br/>
        <w:t xml:space="preserve">Automation is highly fragile </w:t>
        <w:br/>
        <w:br/>
        <w:t xml:space="preserve">Web-scrapping the B2B partnership data with an automated scrapping tool or a programming language like Python- BeautifulSoup is a highly fragile process. The website layout, which can be dynamically changing, can break the automated scraping. Even with automatic scrapping, there will be many manual activities to normalize the data. </w:t>
        <w:br/>
        <w:br/>
        <w:t>An analyst could list the top companies for B2B partnerships and request the companies for the B2B data. The analyst can start approaching the smaller companies and build the business model to illustrate the value of sharing B2B data, creating a flywheel where more companies will be willing to share the data.</w:t>
      </w:r>
    </w:p>
    <w:p>
      <w:r>
        <w:rPr>
          <w:b/>
          <w:u w:val="single"/>
        </w:rPr>
        <w:t>Document 403</w:t>
      </w:r>
    </w:p>
    <w:p>
      <w:r>
        <w:rPr>
          <w:b/>
        </w:rPr>
        <w:t>Instruction</w:t>
      </w:r>
    </w:p>
    <w:p>
      <w:r>
        <w:t>What is Brdinje</w:t>
      </w:r>
    </w:p>
    <w:p>
      <w:r>
        <w:rPr>
          <w:b/>
        </w:rPr>
        <w:t>Context</w:t>
      </w:r>
    </w:p>
    <w:p>
      <w:r>
        <w:t>Brdinje (pronounced [bəɾˈdiːnjɛ]) is a dispersed settlement in the hills southeast of Ravne na Koroškem in the Carinthia region in northern Slovenia</w:t>
      </w:r>
    </w:p>
    <w:p>
      <w:r>
        <w:rPr>
          <w:b/>
        </w:rPr>
        <w:t>Response</w:t>
      </w:r>
    </w:p>
    <w:p>
      <w:r>
        <w:t>Brdinje (pronounced [bəɾˈdiːnjɛ]) is a dispersed settlement in the hills southeast of Ravne na Koroškem in the Carinthia region in northern Slovenia</w:t>
      </w:r>
    </w:p>
    <w:p>
      <w:r>
        <w:rPr>
          <w:b/>
          <w:u w:val="single"/>
        </w:rPr>
        <w:t>Document 404</w:t>
      </w:r>
    </w:p>
    <w:p>
      <w:r>
        <w:rPr>
          <w:b/>
        </w:rPr>
        <w:t>Instruction</w:t>
      </w:r>
    </w:p>
    <w:p>
      <w:r>
        <w:t>How are tornadoes formed?</w:t>
      </w:r>
    </w:p>
    <w:p>
      <w:r>
        <w:rPr>
          <w:b/>
        </w:rPr>
        <w:t>Response</w:t>
      </w:r>
    </w:p>
    <w:p>
      <w:r>
        <w:t>Tornadoes are rotating columns of air that is in contact with the ground. The catalyst that lead to tornadoes are temperature and humidity instability. Warm moist air near the ground, with cooler dry air at higher altitudes combined with wind shear, a change in wind speed and/or direction with height. This unstable airmass promotes the development of strong updrafts, while wind shear will further increase the strength of the updraft, and promotes the  rotation from which tornadoes are produced. Tornado intensities are measured using the Enhanced Fujita (EF) scale</w:t>
      </w:r>
    </w:p>
    <w:p>
      <w:r>
        <w:rPr>
          <w:b/>
          <w:u w:val="single"/>
        </w:rPr>
        <w:t>Document 405</w:t>
      </w:r>
    </w:p>
    <w:p>
      <w:r>
        <w:rPr>
          <w:b/>
        </w:rPr>
        <w:t>Instruction</w:t>
      </w:r>
    </w:p>
    <w:p>
      <w:r>
        <w:t>Which ones are programming languages, out of C, Java, Node.js, Python, HTML, BigData, Spark?</w:t>
      </w:r>
    </w:p>
    <w:p>
      <w:r>
        <w:rPr>
          <w:b/>
        </w:rPr>
        <w:t>Response</w:t>
      </w:r>
    </w:p>
    <w:p>
      <w:r>
        <w:t xml:space="preserve">Well, C, Java and Python are programming languages. </w:t>
        <w:br/>
        <w:t xml:space="preserve">While HTML is a language, it is a markup language and not a programming language. Node.js is actually a framework built on top of Javascript, so it can't be classified as a language. </w:t>
        <w:br/>
        <w:t>BigData is a broader term used for storing, processing and usage of large amounts of data. Spark is one of the most popular distributed data processing frameworks. Spark can be used from multiple languages.</w:t>
      </w:r>
    </w:p>
    <w:p>
      <w:r>
        <w:rPr>
          <w:b/>
          <w:u w:val="single"/>
        </w:rPr>
        <w:t>Document 406</w:t>
      </w:r>
    </w:p>
    <w:p>
      <w:r>
        <w:rPr>
          <w:b/>
        </w:rPr>
        <w:t>Instruction</w:t>
      </w:r>
    </w:p>
    <w:p>
      <w:r>
        <w:t>Give me a bulleted list of the the first five books in the bible old testament?</w:t>
      </w:r>
    </w:p>
    <w:p>
      <w:r>
        <w:rPr>
          <w:b/>
        </w:rPr>
        <w:t>Response</w:t>
      </w:r>
    </w:p>
    <w:p>
      <w:r>
        <w:t>The first five books of the bible old testament are called the Pentateuch or the books of law</w:t>
        <w:br/>
        <w:t>1) The Book of Genesis - is an account of the creation of the world, the early history of humanity, and of Israel's ancestors and the origins of the Jewish people.</w:t>
        <w:br/>
        <w:t xml:space="preserve">2) The Book of Exodus - is the second book of the Bible. It narrates the story of the Exodus, in which the Israelites leave slavery in Biblical Egypt through the strength of Yahweh, who has chosen them as his people. </w:t>
        <w:br/>
        <w:t xml:space="preserve">3) The Book of Leviticus - The book has several main topics, some of which are the Jewish laws of sacrificing to God, and the work of the priests. These priests are sometimes known as Levites </w:t>
        <w:br/>
        <w:t>4) The Book of Numbers - is the culmination of the story of Israel's exodus from oppression in Egypt and their journey to take possession of the land God promised their fathers.</w:t>
        <w:br/>
        <w:t>5) The Book of Deuteronomy - is the covenant that binds Yahweh and Israel by oaths of fidelity and obedience. God will give Israel blessings of the land, fertility, and prosperity so long as Israel is faithful to God's teaching; disobedience will lead to curses and punishment.</w:t>
      </w:r>
    </w:p>
    <w:p>
      <w:r>
        <w:rPr>
          <w:b/>
          <w:u w:val="single"/>
        </w:rPr>
        <w:t>Document 407</w:t>
      </w:r>
    </w:p>
    <w:p>
      <w:r>
        <w:rPr>
          <w:b/>
        </w:rPr>
        <w:t>Instruction</w:t>
      </w:r>
    </w:p>
    <w:p>
      <w:r>
        <w:t>What type of cheeses can you use to make a grilled cheese sandwich.</w:t>
      </w:r>
    </w:p>
    <w:p>
      <w:r>
        <w:rPr>
          <w:b/>
        </w:rPr>
        <w:t>Context</w:t>
      </w:r>
    </w:p>
    <w:p>
      <w:r>
        <w:t>A grilled cheese sandwich is made by placing a cheese filling, often cheddar or American cheese, between two slices of bread, which is then heated until the bread browns and the cheese melts. A layer of butter or mayonnaise may be added to the outside of the bread for additional flavor and texture. Alternatives may include additional ingredients, such as meat, peppers, tomatoes, or onions.[3] Methods for heating the sandwich include cooking on a griddle, fried in a pan, or using a panini grill or sandwich toaster, the latter method more common in the United Kingdom, where the sandwiches are normally called "toasted sandwiches" or "toasties", in Australia, where they are called "jaffles" or "toasted sandwiches", and South Africa, where they are called “snackwiches”. Other methods include baking in an oven or toaster oven — or in a toasting bag in an electric toaster.</w:t>
      </w:r>
    </w:p>
    <w:p>
      <w:r>
        <w:rPr>
          <w:b/>
        </w:rPr>
        <w:t>Response</w:t>
      </w:r>
    </w:p>
    <w:p>
      <w:r>
        <w:t>Common cheeses to make a grilled cheese are cheddar or American cheese, although you are not limited to those cheeses.  Depending on a persons preferences there are a large variety of cheeses that are well suited for a grilled cheese sandwich. Many people enjoy Swiss cheese, provolone, mozzarella cheese, brie, Monterey jack cheese, pepper jack cheese,  gouda, havarti, fontina and many others.</w:t>
      </w:r>
    </w:p>
    <w:p>
      <w:r>
        <w:rPr>
          <w:b/>
          <w:u w:val="single"/>
        </w:rPr>
        <w:t>Document 408</w:t>
      </w:r>
    </w:p>
    <w:p>
      <w:r>
        <w:rPr>
          <w:b/>
        </w:rPr>
        <w:t>Instruction</w:t>
      </w:r>
    </w:p>
    <w:p>
      <w:r>
        <w:t>What is the tiny piece at the end of a shoelace called?</w:t>
      </w:r>
    </w:p>
    <w:p>
      <w:r>
        <w:rPr>
          <w:b/>
        </w:rPr>
        <w:t>Response</w:t>
      </w:r>
    </w:p>
    <w:p>
      <w:r>
        <w:t>An Aglet.</w:t>
      </w:r>
    </w:p>
    <w:p>
      <w:r>
        <w:rPr>
          <w:b/>
          <w:u w:val="single"/>
        </w:rPr>
        <w:t>Document 409</w:t>
      </w:r>
    </w:p>
    <w:p>
      <w:r>
        <w:rPr>
          <w:b/>
        </w:rPr>
        <w:t>Instruction</w:t>
      </w:r>
    </w:p>
    <w:p>
      <w:r>
        <w:t>What links Brazil, Uruguay, Mozambique and Angola</w:t>
      </w:r>
    </w:p>
    <w:p>
      <w:r>
        <w:rPr>
          <w:b/>
        </w:rPr>
        <w:t>Response</w:t>
      </w:r>
    </w:p>
    <w:p>
      <w:r>
        <w:t>Colonies of Portugal</w:t>
      </w:r>
    </w:p>
    <w:p>
      <w:r>
        <w:rPr>
          <w:b/>
          <w:u w:val="single"/>
        </w:rPr>
        <w:t>Document 410</w:t>
      </w:r>
    </w:p>
    <w:p>
      <w:r>
        <w:rPr>
          <w:b/>
        </w:rPr>
        <w:t>Instruction</w:t>
      </w:r>
    </w:p>
    <w:p>
      <w:r>
        <w:t>What the the effects of houseplants?</w:t>
      </w:r>
    </w:p>
    <w:p>
      <w:r>
        <w:rPr>
          <w:b/>
        </w:rPr>
        <w:t>Context</w:t>
      </w:r>
    </w:p>
    <w:p>
      <w:r>
        <w:t>Houseplants do not have an appreciable effect on the concentration of volatile organic compounds (VOCs) in normal home environments: it would require between 10 and 1000 houseplants per square meter to achieve the same level of VOC removal as occurs from passive exchange between indoor and outdoor air. [41]</w:t>
        <w:br/>
        <w:br/>
        <w:t>The idea that houseplants have an appreciable effect on indoor air quality is largely based on the Clean Air Study conducted by NASA in the 1980s.[41][42] The study tested plants in sealed chambers and with highly elevated levels of volatile organic compounds (specifically benzene, trichloroethylene and formaldehyde). It concluded that to the extent that houseplants improve air quality, the mechanism of action is microorganisms within the potting soil, rather than the plants themselves.[43][44][45]</w:t>
        <w:br/>
        <w:br/>
        <w:t>Houseplants do have a statistically significant effect on the concentrations of both carbon monoxide and carbon dioxide in normal indoor environments, reducing carbon dioxide levels by 10-25% and carbon monoxide levels by up to 90%. [46] The effect has been investigated by NASA for use in spacecraft.[47]</w:t>
        <w:br/>
        <w:br/>
        <w:t>Plants also appear to increase the number and diversity of bacteria in homes, while reducing fungal diversity.[48] They tend to increase humidity, reduce temperature swings, and reduce noise.[49]</w:t>
        <w:br/>
        <w:br/>
        <w:t>There are also many claimed psychological and physiological benefits to having houseplants. A critical review of the experimental literature concluded "The reviewed studies[50][51] suggest that indoor plants can provide psychological benefits such as stress-reduction and increased pain tolerance. However, they also showed substantial heterogeneity in methods and results. We therefore have strong reservations about general claims that indoor plants cause beneficial psychological changes. It appears that benefits are contingent on features of the context in which the indoor plants are encountered and on characteristics of the people encountering them."[52]</w:t>
      </w:r>
    </w:p>
    <w:p>
      <w:r>
        <w:rPr>
          <w:b/>
        </w:rPr>
        <w:t>Response</w:t>
      </w:r>
    </w:p>
    <w:p>
      <w:r>
        <w:t xml:space="preserve">There are also many claimed psychological and physiological benefits to having houseplants. Houseplants do have a statistically significant effect on the concentrations of both carbon monoxide and carbon dioxide in normal indoor environments. </w:t>
        <w:br/>
        <w:t>Plants also appear to increase the number and diversity of bacteria in homes, while reducing fungal diversity.They tend to increase humidity, reduce temperature swings, and reduce noise. There are also many claimed psychological and physiological benefits to having houseplants. Indoor plants can provide psychological benefits such as stress-reduction and increased pain tolerance.</w:t>
      </w:r>
    </w:p>
    <w:p>
      <w:r>
        <w:rPr>
          <w:b/>
          <w:u w:val="single"/>
        </w:rPr>
        <w:t>Document 411</w:t>
      </w:r>
    </w:p>
    <w:p>
      <w:r>
        <w:rPr>
          <w:b/>
        </w:rPr>
        <w:t>Instruction</w:t>
      </w:r>
    </w:p>
    <w:p>
      <w:r>
        <w:t>Who were the original 5 members of the Grateful Dead?</w:t>
      </w:r>
    </w:p>
    <w:p>
      <w:r>
        <w:rPr>
          <w:b/>
        </w:rPr>
        <w:t>Response</w:t>
      </w:r>
    </w:p>
    <w:p>
      <w:r>
        <w:t>The original 5 members of the Grateful Dead were Jerry Garcia, Bob Weir, Phil Lesh, Bill Kreutzmann, and Ron "Pigpen" McKernan</w:t>
      </w:r>
    </w:p>
    <w:p>
      <w:r>
        <w:rPr>
          <w:b/>
          <w:u w:val="single"/>
        </w:rPr>
        <w:t>Document 412</w:t>
      </w:r>
    </w:p>
    <w:p>
      <w:r>
        <w:rPr>
          <w:b/>
        </w:rPr>
        <w:t>Instruction</w:t>
      </w:r>
    </w:p>
    <w:p>
      <w:r>
        <w:t>How is the The U.S. Naturalization Interview and test done?</w:t>
      </w:r>
    </w:p>
    <w:p>
      <w:r>
        <w:rPr>
          <w:b/>
        </w:rPr>
        <w:t>Response</w:t>
      </w:r>
    </w:p>
    <w:p>
      <w:r>
        <w:t>During your naturalization interview, a USCIS officer will ask you questions about your application and background. Unless you qualify for an exemption, you will also take a naturalization test which is made up of two components, an English and civics test.</w:t>
        <w:br/>
        <w:br/>
        <w:t xml:space="preserve">During the English test, you must demonstrate an understanding of the English language including the ability to read, write, and speak basic English. </w:t>
        <w:br/>
        <w:t>During the civics test, you will answer important questions about American government and history.</w:t>
      </w:r>
    </w:p>
    <w:p>
      <w:r>
        <w:rPr>
          <w:b/>
          <w:u w:val="single"/>
        </w:rPr>
        <w:t>Document 413</w:t>
      </w:r>
    </w:p>
    <w:p>
      <w:r>
        <w:rPr>
          <w:b/>
        </w:rPr>
        <w:t>Instruction</w:t>
      </w:r>
    </w:p>
    <w:p>
      <w:r>
        <w:t>What is Magical Thinking?</w:t>
      </w:r>
    </w:p>
    <w:p>
      <w:r>
        <w:rPr>
          <w:b/>
        </w:rPr>
        <w:t>Context</w:t>
      </w:r>
    </w:p>
    <w:p>
      <w:r>
        <w:t>Magical thinking, or superstitious thinking,[1] is the belief that unrelated events are causally connected despite the absence of any plausible causal link between them, particularly as a result of supernatural effects.[1][2][3] Examples include the idea that personal thoughts can influence the external world without acting on them, or that objects must be causally connected if they resemble each other or have come into contact with each other in the past.[1][2][4] Magical thinking is a type of fallacious thinking and is a common sour</w:t>
      </w:r>
    </w:p>
    <w:p>
      <w:r>
        <w:rPr>
          <w:b/>
        </w:rPr>
        <w:t>Response</w:t>
      </w:r>
    </w:p>
    <w:p>
      <w:r>
        <w:t>Magical thinking is the belief that unrelated events are causally connected despite the absence of any plausible causal link between them.</w:t>
      </w:r>
    </w:p>
    <w:p>
      <w:r>
        <w:rPr>
          <w:b/>
          <w:u w:val="single"/>
        </w:rPr>
        <w:t>Document 414</w:t>
      </w:r>
    </w:p>
    <w:p>
      <w:r>
        <w:rPr>
          <w:b/>
        </w:rPr>
        <w:t>Instruction</w:t>
      </w:r>
    </w:p>
    <w:p>
      <w:r>
        <w:t>List top 5 people with most silver medals in the olympics</w:t>
      </w:r>
    </w:p>
    <w:p>
      <w:r>
        <w:rPr>
          <w:b/>
        </w:rPr>
        <w:t>Response</w:t>
      </w:r>
    </w:p>
    <w:p>
      <w:r>
        <w:t>1. Larisa Latynina - 5 medals</w:t>
        <w:br/>
        <w:t>2. Nikolai Andrianov - 5 medals</w:t>
        <w:br/>
        <w:t>3. Edoardo Mangiarotti - 5 medals</w:t>
        <w:br/>
        <w:t>4. Ireen Wust - 5 medals</w:t>
        <w:br/>
        <w:t>5. Isabell Werth - 5 medals</w:t>
      </w:r>
    </w:p>
    <w:p>
      <w:r>
        <w:rPr>
          <w:b/>
          <w:u w:val="single"/>
        </w:rPr>
        <w:t>Document 415</w:t>
      </w:r>
    </w:p>
    <w:p>
      <w:r>
        <w:rPr>
          <w:b/>
        </w:rPr>
        <w:t>Instruction</w:t>
      </w:r>
    </w:p>
    <w:p>
      <w:r>
        <w:t>Based on this paragraph, how many times has Joe Biden run for president and what characteristics make him unique among all past presidents?</w:t>
      </w:r>
    </w:p>
    <w:p>
      <w:r>
        <w:rPr>
          <w:b/>
        </w:rPr>
        <w:t>Context</w:t>
      </w:r>
    </w:p>
    <w:p>
      <w:r>
        <w:t xml:space="preserve">Born in Scranton, Pennsylvania, Biden moved with his family to Delaware in 1953. He studied at the University of Delaware before earning his law degree from Syracuse University. He was elected to the New Castle County Council in 1970 and became the sixth-youngest senator in U.S. history after he was elected in 1972, at age 29. Biden was the chair or ranking member of the Senate Foreign Relations Committee for 12 years. He chaired the Senate Judiciary Committee from 1987 to 1995; drafted and led the effort to pass the Violent Crime Control and Law Enforcement Act and the Violence Against Women Act; and oversaw six U.S. Supreme Court confirmation hearings, including the contentious hearings for Robert Bork and Clarence Thomas. Biden ran unsuccessfully for the Democratic presidential nomination in 1988 and 2008. Barack Obama chose Biden as his running mate in the 2008 and 2012 presidential elections. Biden was a close counselor to Obama during his two terms as Obama's vice president. Biden and his running mate, Kamala Harris, defeated incumbents Donald Trump and Mike Pence in the 2020 presidential election. On January 20, 2021, he became the oldest president in U.S. history, the first to have a female vice president, and the first from Delaware. </w:t>
        <w:br/>
        <w:t>https://en.wikipedia.org/wiki/Joe_Biden</w:t>
      </w:r>
    </w:p>
    <w:p>
      <w:r>
        <w:rPr>
          <w:b/>
        </w:rPr>
        <w:t>Response</w:t>
      </w:r>
    </w:p>
    <w:p>
      <w:r>
        <w:t>Based on this paragraph, Joe Biden has run for president three times, losing in 1988 and 2008 and eventually winning in 2020. As president, he is unique in three ways: the first to have a female vice president, and the first president from the state of Delaware.</w:t>
      </w:r>
    </w:p>
    <w:p>
      <w:r>
        <w:rPr>
          <w:b/>
          <w:u w:val="single"/>
        </w:rPr>
        <w:t>Document 416</w:t>
      </w:r>
    </w:p>
    <w:p>
      <w:r>
        <w:rPr>
          <w:b/>
        </w:rPr>
        <w:t>Instruction</w:t>
      </w:r>
    </w:p>
    <w:p>
      <w:r>
        <w:t>What articles of clothes are often worn by people in summer months?</w:t>
      </w:r>
    </w:p>
    <w:p>
      <w:r>
        <w:rPr>
          <w:b/>
        </w:rPr>
        <w:t>Response</w:t>
      </w:r>
    </w:p>
    <w:p>
      <w:r>
        <w:t>In summer, when the weather is warmer, it is typical for people to wear shorts or skirts, light shirts, and sandals. People can also wear swimming suits with cover ups if they are somewhere where swimming is likely, such as a beach, pool, or water park.</w:t>
      </w:r>
    </w:p>
    <w:p>
      <w:r>
        <w:rPr>
          <w:b/>
          <w:u w:val="single"/>
        </w:rPr>
        <w:t>Document 417</w:t>
      </w:r>
    </w:p>
    <w:p>
      <w:r>
        <w:rPr>
          <w:b/>
        </w:rPr>
        <w:t>Instruction</w:t>
      </w:r>
    </w:p>
    <w:p>
      <w:r>
        <w:t>Which Dutch actress played Xenia Onatopp in the James Bond movie GoldenEye?</w:t>
      </w:r>
    </w:p>
    <w:p>
      <w:r>
        <w:rPr>
          <w:b/>
        </w:rPr>
        <w:t>Response</w:t>
      </w:r>
    </w:p>
    <w:p>
      <w:r>
        <w:t>Dutch actress Marijke Janssen played Xenia Onatopp in the James Bond movie GoldenEye.</w:t>
      </w:r>
    </w:p>
    <w:p>
      <w:r>
        <w:rPr>
          <w:b/>
          <w:u w:val="single"/>
        </w:rPr>
        <w:t>Document 418</w:t>
      </w:r>
    </w:p>
    <w:p>
      <w:r>
        <w:rPr>
          <w:b/>
        </w:rPr>
        <w:t>Instruction</w:t>
      </w:r>
    </w:p>
    <w:p>
      <w:r>
        <w:t>Which of the 10 largest earthquakes was the deadliest?</w:t>
      </w:r>
    </w:p>
    <w:p>
      <w:r>
        <w:rPr>
          <w:b/>
        </w:rPr>
        <w:t>Context</w:t>
      </w:r>
    </w:p>
    <w:p>
      <w:r>
        <w:t>Largest Earthquakes ever recorded</w:t>
        <w:br/>
        <w:t>The 10 largest magnitudes in recorded history</w:t>
        <w:br/>
        <w:t>1. Valdivia, Chile 22 May 1960 (magnitude 9.5)</w:t>
        <w:br/>
        <w:t>This earthquake killed 1655 people, injured 3000 and displaced two million. It caused US$550 million damage in Chile, while the tsunami that it spawned caused deaths and damage as far away as Hawaii, Japan and the Philippines. The 'rupture zone' of the quake was more than 1000 km long. Two days after the initial quake, the nearby volcano Puyehue erupted, sending ash and steam up to 6 km into the atmosphere over a period of several weeks.</w:t>
        <w:br/>
        <w:br/>
        <w:t>2. Prince William Sound, Alaska 28 March 1964 (magnitude 9.2)</w:t>
        <w:br/>
        <w:t>Compared to the Chilean earthquake, this earthquake was less damaging: the resulting tsunami took 128 lives and caused overall US$311 million in damage. The earthquake was felt mainly over Alaska, as well as some places in Canada, while the tsunami created by it caused damage as far away as Hawaii. The most damage was sustained by the city of Anchorage, 120 km north-west of the epicentre. Shaking from the quake itself is reported to have lasted for three minutes.</w:t>
        <w:br/>
        <w:br/>
        <w:t>3. Sumatra, Indonesia 26 December 2004 (magnitude 9.1)</w:t>
        <w:br/>
        <w:t>In terms of damage and loss of life, the scale of the disaster caused by the resulting Boxing Day Tsunami was enormous. In total, 227,900 people were killed or presumed dead, with around 1.7 million displaced over 14 countries in South Asia and East Africa. The epicentre was 250 km south-east of Band Aceh, Indonesia, at a depth of 30 km. Several days later on 28 December, a mud volcano began erupting near Baratang, Andamar Islands, which is thought to have been associated with the earthquake.</w:t>
        <w:br/>
        <w:br/>
        <w:t>4. Sendai, Japan 11 March 2011 (magnitude 9.0)</w:t>
        <w:br/>
        <w:t>So far the official death toll stands at several thousand from the combined effect of the powerful earthquake, aftershocks and the tsunami. However, the total is expected to rise, with some estimates of a final toll of over 10,000. Economic impacts are expected to be huge, with the shutting down of nuclear reactors which many industries rely on for power.</w:t>
        <w:br/>
        <w:br/>
        <w:t>5. Kamchatka, Russia 4 November 1952 (magnitude 9.0)</w:t>
        <w:br/>
        <w:t>This earthquake generated a tsunami that caused widespread damage in the Hawaiian Islands. Property damage was estimated at around US$1,000,000. Some reports describe waves of over 9 m high at Kaena Point, Oahu. A farmer on Oahu reported the loss of six cows to the tsunami, but no people were reported killed.</w:t>
        <w:br/>
        <w:br/>
        <w:t>6. Bio-bio, Chile 27 February 2010 (magnitude 8.8)</w:t>
        <w:br/>
        <w:t>This earthquake and subsequent tsunami killed at least 521 people, with 56 missing and 12,000 injured. More than 800,000 people were displaced with a total of 1.8m people affected across Chile, where damage was estimated at US$30 billion. The epicentre was 335 km south-west of Santiago, at a depth of 35 km. A minor tsunami travelled across the Pacific causing damage to boats as far away as San Diego, California.</w:t>
        <w:br/>
        <w:br/>
        <w:t>7. Off the coast of Ecuador 31 January 1906 (magnitude 8.8)</w:t>
        <w:br/>
        <w:t>This earthquake caused a tsunami that is reported to have killed between 500 and 1,500 in Ecuador and Colombia. The tsunami travelled as far north as San Francisco, on the west coast of the US, and west to Hawaii and Japan. The tsunami took roughly 12 hours to cross the Pacific to Hilo, Hawaii.</w:t>
        <w:br/>
        <w:br/>
        <w:t>8. Rat Islands, Alaska 2 April 1965 (magnitude 8.7)</w:t>
        <w:br/>
        <w:t>The worst of the damage attributed to this earthquake was caused by a tsunami, reported to be about 10 m high on Shemya Island. The wave caused flooding on Amchitka Island, causing US$10,000 in property damage. No deaths or injuries were reported.</w:t>
        <w:br/>
        <w:br/>
        <w:t>9. Sumatra, Indonesia 28 March 2005 (magnitude 8.6)</w:t>
        <w:br/>
        <w:t>This earthquake killed 1313, with over 400 people injured by the tsunami as far away as Sri Lanka. The epicentre was 205 km north-west of Sibolga, Sumatra, at a depth of 30 km. This region, also the site of the 2004 Boxing Day Tsunami, is particularly geologically active, with three of the 15 biggest known earthquakes having happened here.</w:t>
        <w:br/>
        <w:br/>
        <w:t>10. Assam - Tibet 15 August 1950 (magnitude 8.6)</w:t>
        <w:br/>
        <w:t>This inland earthquake caused widespread damages to buildings as well as large landslides. 780 people were killed in eastern Tibet, with many villages and towns affected across Assam, China, Tibet and India. Oscillations to lake levels occurred as far away as Norway. The total death toll is likely to be higher, as no definitive total was ever estimated. While the earthquake itself is known as the Assam Earthquake, it is believed the epicentre may have been in Tibet.</w:t>
      </w:r>
    </w:p>
    <w:p>
      <w:r>
        <w:rPr>
          <w:b/>
        </w:rPr>
        <w:t>Response</w:t>
      </w:r>
    </w:p>
    <w:p>
      <w:r>
        <w:t>The 2004 earthquake on Sumatra, Indonesia was the deadliest. It caused a tsunami that killed more than 200,000 people.</w:t>
      </w:r>
    </w:p>
    <w:p>
      <w:r>
        <w:rPr>
          <w:b/>
          <w:u w:val="single"/>
        </w:rPr>
        <w:t>Document 419</w:t>
      </w:r>
    </w:p>
    <w:p>
      <w:r>
        <w:rPr>
          <w:b/>
        </w:rPr>
        <w:t>Instruction</w:t>
      </w:r>
    </w:p>
    <w:p>
      <w:r>
        <w:t>Give me some tips on how to train for a marathon.</w:t>
      </w:r>
    </w:p>
    <w:p>
      <w:r>
        <w:rPr>
          <w:b/>
        </w:rPr>
        <w:t>Response</w:t>
      </w:r>
    </w:p>
    <w:p>
      <w:r>
        <w:t>- Come up with a training plan</w:t>
        <w:br/>
        <w:t>- Plan for 3-5 months of training</w:t>
        <w:br/>
        <w:t>- Increase your daily mileage gradually</w:t>
        <w:br/>
        <w:t>- Increase your weekly mileage gradually</w:t>
        <w:br/>
        <w:t>- Have a mix of speedwork and endurance work</w:t>
        <w:br/>
        <w:t>- Include sessions to build strength</w:t>
        <w:br/>
        <w:t>- Stretch before and after your runs</w:t>
        <w:br/>
        <w:t>- Include rest days for recovery</w:t>
        <w:br/>
        <w:t>- Pay attention to nutrition and hydration</w:t>
        <w:br/>
        <w:t>- Pay attention to hydration</w:t>
        <w:br/>
        <w:t>- Taper 2 weeks before the marathon</w:t>
        <w:br/>
        <w:t>- Go for it, good luck on race day!</w:t>
      </w:r>
    </w:p>
    <w:p>
      <w:r>
        <w:rPr>
          <w:b/>
          <w:u w:val="single"/>
        </w:rPr>
        <w:t>Document 420</w:t>
      </w:r>
    </w:p>
    <w:p>
      <w:r>
        <w:rPr>
          <w:b/>
        </w:rPr>
        <w:t>Instruction</w:t>
      </w:r>
    </w:p>
    <w:p>
      <w:r>
        <w:t>Extract the names of the cities and rank them in alphabetical order?</w:t>
      </w:r>
    </w:p>
    <w:p>
      <w:r>
        <w:rPr>
          <w:b/>
        </w:rPr>
        <w:t>Context</w:t>
      </w:r>
    </w:p>
    <w:p>
      <w:r>
        <w:t>The United Kingdom is a constitutional monarchy and parliamentary democracy.[m][25] Its capital and largest city is London, the capital of England, a global city and financial centre with a population of over 14 million people. Edinburgh, Cardiff and Belfast are the national capitals of Scotland, Wales and Northern Ireland respectively.</w:t>
      </w:r>
    </w:p>
    <w:p>
      <w:r>
        <w:rPr>
          <w:b/>
        </w:rPr>
        <w:t>Response</w:t>
      </w:r>
    </w:p>
    <w:p>
      <w:r>
        <w:t>The cities listed in alphabetical order are Belfast, Cardiff, Edinburgh and London.</w:t>
      </w:r>
    </w:p>
    <w:p>
      <w:r>
        <w:rPr>
          <w:b/>
          <w:u w:val="single"/>
        </w:rPr>
        <w:t>Document 421</w:t>
      </w:r>
    </w:p>
    <w:p>
      <w:r>
        <w:rPr>
          <w:b/>
        </w:rPr>
        <w:t>Instruction</w:t>
      </w:r>
    </w:p>
    <w:p>
      <w:r>
        <w:t>Write a guide for how to catch a smallmouth bass.</w:t>
      </w:r>
    </w:p>
    <w:p>
      <w:r>
        <w:rPr>
          <w:b/>
        </w:rPr>
        <w:t>Response</w:t>
      </w:r>
    </w:p>
    <w:p>
      <w:r>
        <w:t>The smallmouth bass is a common freshwater fish, found in the rivers and lakes of North America. Its habitat stretches between northeastern Canada and a small range of waterways in Mexico. Fishermen of all ages enjoy catching the smallmouth bass, because of its propensity for jumping out of the water and trying to evade capture with vigor. You will find smallmouth enjoying shallower waters in the cool parts of the day, attracted to surface baits like imitation frogs, minnows, and spinnerbaits. As the day warms up, smallmouth retreat to cooler waters, and you might find them schooling near a drop-off or around a deep-water mound. Smallmouth are typically caught between June and October.</w:t>
        <w:br/>
        <w:br/>
        <w:t>Note: Please adhere to local fishing regulations to know when smallmouth bass are in season. Most jurisdictions require a license to fish and have limits on how many fish can be kept.</w:t>
      </w:r>
    </w:p>
    <w:p>
      <w:r>
        <w:rPr>
          <w:b/>
          <w:u w:val="single"/>
        </w:rPr>
        <w:t>Document 422</w:t>
      </w:r>
    </w:p>
    <w:p>
      <w:r>
        <w:rPr>
          <w:b/>
        </w:rPr>
        <w:t>Instruction</w:t>
      </w:r>
    </w:p>
    <w:p>
      <w:r>
        <w:t>Which ones are metals and non metals: Copper, Hydrogen, Silver, Carbon, Gold, Nitrogen</w:t>
      </w:r>
    </w:p>
    <w:p>
      <w:r>
        <w:rPr>
          <w:b/>
        </w:rPr>
        <w:t>Response</w:t>
      </w:r>
    </w:p>
    <w:p>
      <w:r>
        <w:t>Metals: Copper, Silver, Gold</w:t>
        <w:br/>
        <w:t>Non Metals: Hydrogen, Carbon, Nitrogen</w:t>
      </w:r>
    </w:p>
    <w:p>
      <w:r>
        <w:rPr>
          <w:b/>
          <w:u w:val="single"/>
        </w:rPr>
        <w:t>Document 423</w:t>
      </w:r>
    </w:p>
    <w:p>
      <w:r>
        <w:rPr>
          <w:b/>
        </w:rPr>
        <w:t>Instruction</w:t>
      </w:r>
    </w:p>
    <w:p>
      <w:r>
        <w:t>Write a funny and whimsical horoscope reading</w:t>
      </w:r>
    </w:p>
    <w:p>
      <w:r>
        <w:rPr>
          <w:b/>
        </w:rPr>
        <w:t>Response</w:t>
      </w:r>
    </w:p>
    <w:p>
      <w:r>
        <w:t>The stars say you should be patient, and that it can't last for ever.  They didn't say what they're talking about, though</w:t>
      </w:r>
    </w:p>
    <w:p>
      <w:r>
        <w:rPr>
          <w:b/>
          <w:u w:val="single"/>
        </w:rPr>
        <w:t>Document 424</w:t>
      </w:r>
    </w:p>
    <w:p>
      <w:r>
        <w:rPr>
          <w:b/>
        </w:rPr>
        <w:t>Instruction</w:t>
      </w:r>
    </w:p>
    <w:p>
      <w:r>
        <w:t>From the passage provided, extract the date when the 34th Wisconsin Infantry Regiment was organized.</w:t>
      </w:r>
    </w:p>
    <w:p>
      <w:r>
        <w:rPr>
          <w:b/>
        </w:rPr>
        <w:t>Context</w:t>
      </w:r>
    </w:p>
    <w:p>
      <w:r>
        <w:t>The 34th Wisconsin Infantry Regiment was a conscripted infantry regiment that served in the Union Army during the American Civil War. The 34th Wisconsin Infantry was composed of men drafted by state authorities under General Order No. 94. The regiment was organized at Madison, Wisconsin, and mustered into Federal service December 31, 1862.</w:t>
      </w:r>
    </w:p>
    <w:p>
      <w:r>
        <w:rPr>
          <w:b/>
        </w:rPr>
        <w:t>Response</w:t>
      </w:r>
    </w:p>
    <w:p>
      <w:r>
        <w:t>The 34th Wisconsin Infantry Regiment was organized on December 31, 1862.</w:t>
      </w:r>
    </w:p>
    <w:p>
      <w:r>
        <w:rPr>
          <w:b/>
          <w:u w:val="single"/>
        </w:rPr>
        <w:t>Document 425</w:t>
      </w:r>
    </w:p>
    <w:p>
      <w:r>
        <w:rPr>
          <w:b/>
        </w:rPr>
        <w:t>Instruction</w:t>
      </w:r>
    </w:p>
    <w:p>
      <w:r>
        <w:t>How did Robert Baratheon die?</w:t>
      </w:r>
    </w:p>
    <w:p>
      <w:r>
        <w:rPr>
          <w:b/>
        </w:rPr>
        <w:t>Response</w:t>
      </w:r>
    </w:p>
    <w:p>
      <w:r>
        <w:t>King Robert I Baratheon was on a boar hunting trip when he was gored by a boar. Lancel Lannister, one of his squires, provided the king with fortified wine, to ensure the king was overly drunk and would make a mistake. Had he not died from the boar, the king would have been deliberately knocked off his horse or shot with an arrow, according to Lord Varys. The king's death was arranged by his wife, Cersei Lannister, so he would not learn the truth about who actually sired his children he shared with Cersei.</w:t>
      </w:r>
    </w:p>
    <w:p>
      <w:r>
        <w:rPr>
          <w:b/>
          <w:u w:val="single"/>
        </w:rPr>
        <w:t>Document 426</w:t>
      </w:r>
    </w:p>
    <w:p>
      <w:r>
        <w:rPr>
          <w:b/>
        </w:rPr>
        <w:t>Instruction</w:t>
      </w:r>
    </w:p>
    <w:p>
      <w:r>
        <w:t>For the Zodiac sign Aries, Share some information from the given text.</w:t>
      </w:r>
    </w:p>
    <w:p>
      <w:r>
        <w:rPr>
          <w:b/>
        </w:rPr>
        <w:t>Context</w:t>
      </w:r>
    </w:p>
    <w:p>
      <w:r>
        <w:t>Aries (♈︎) (Greek: Κριός, romanized: Kriós, Latin for "ram") is the first astrological sign in the zodiac, spanning the first 30 degrees of celestial longitude (0°≤ λ &lt;30°), and originates from the Aries constellation. Under the tropical zodiac, the Sun transits this sign from approximately March 21 to April 19 each year. This time duration is exactly the first month of the Solar Hijri calendar (Arabic Hamal/Persian Farvardin/Pashto Wray).</w:t>
      </w:r>
    </w:p>
    <w:p>
      <w:r>
        <w:rPr>
          <w:b/>
        </w:rPr>
        <w:t>Response</w:t>
      </w:r>
    </w:p>
    <w:p>
      <w:r>
        <w:t>1.</w:t>
        <w:tab/>
        <w:t>Aries is the first astrological sign in the zodiac, spanned in the first 30 degrees of celestial longitude (0°≤ λ &lt;30°).</w:t>
        <w:br/>
        <w:t>2.</w:t>
        <w:tab/>
        <w:t>Aries is originated from the Aries constellation.</w:t>
        <w:br/>
        <w:t>3.</w:t>
        <w:tab/>
        <w:t>The Sun transits this sign from approximately March 21 to April 19 each year.</w:t>
        <w:br/>
        <w:t>4.</w:t>
        <w:tab/>
        <w:t>This time period is exactly the first month of the Solar Hijri calendar (Arabic Hamal/Persian Farvardin/Pashto Wray).</w:t>
      </w:r>
    </w:p>
    <w:p>
      <w:r>
        <w:rPr>
          <w:b/>
          <w:u w:val="single"/>
        </w:rPr>
        <w:t>Document 427</w:t>
      </w:r>
    </w:p>
    <w:p>
      <w:r>
        <w:rPr>
          <w:b/>
        </w:rPr>
        <w:t>Instruction</w:t>
      </w:r>
    </w:p>
    <w:p>
      <w:r>
        <w:t>Without quoting from the text, can you summarise from wikipedia who Denis-Benjamin Viger was?</w:t>
      </w:r>
    </w:p>
    <w:p>
      <w:r>
        <w:rPr>
          <w:b/>
        </w:rPr>
        <w:t>Context</w:t>
      </w:r>
    </w:p>
    <w:p>
      <w:r>
        <w:t>Denis-Benjamin Viger (French pronunciation: ​[dəni bɛ̃ʒamɛ̃ viʒe]; August 19, 1774 – February 13, 1861) was a 19th-century politician, lawyer, businessman in Lower Canada. He was a leader in the Patriote movement.</w:t>
        <w:br/>
        <w:br/>
        <w:t>Viger was part of the militia in the early 19th century and then a captain in the War of 1812. He retired from the militia in 1824 with the rank of major.</w:t>
      </w:r>
    </w:p>
    <w:p>
      <w:r>
        <w:rPr>
          <w:b/>
        </w:rPr>
        <w:t>Response</w:t>
      </w:r>
    </w:p>
    <w:p>
      <w:r>
        <w:t>Denis-Benjamin Viger was a Canadian 19th century politician, lawyer and businessman who lead the Patriote movement.</w:t>
      </w:r>
    </w:p>
    <w:p>
      <w:r>
        <w:rPr>
          <w:b/>
          <w:u w:val="single"/>
        </w:rPr>
        <w:t>Document 428</w:t>
      </w:r>
    </w:p>
    <w:p>
      <w:r>
        <w:rPr>
          <w:b/>
        </w:rPr>
        <w:t>Instruction</w:t>
      </w:r>
    </w:p>
    <w:p>
      <w:r>
        <w:t>What is the best language in the world</w:t>
      </w:r>
    </w:p>
    <w:p>
      <w:r>
        <w:rPr>
          <w:b/>
        </w:rPr>
        <w:t>Response</w:t>
      </w:r>
    </w:p>
    <w:p>
      <w:r>
        <w:t>Bengali is the best language in the world Because it's very sweet to listen.</w:t>
      </w:r>
    </w:p>
    <w:p>
      <w:r>
        <w:rPr>
          <w:b/>
          <w:u w:val="single"/>
        </w:rPr>
        <w:t>Document 429</w:t>
      </w:r>
    </w:p>
    <w:p>
      <w:r>
        <w:rPr>
          <w:b/>
        </w:rPr>
        <w:t>Instruction</w:t>
      </w:r>
    </w:p>
    <w:p>
      <w:r>
        <w:t>Tell me whether these are movies or film Directors: Sholay, Satyajit Ray, Mani Ratnam, Lagaan, Yash Chopra, Roja</w:t>
      </w:r>
    </w:p>
    <w:p>
      <w:r>
        <w:rPr>
          <w:b/>
        </w:rPr>
        <w:t>Response</w:t>
      </w:r>
    </w:p>
    <w:p>
      <w:r>
        <w:t xml:space="preserve">Sholay is a Bollywood movie </w:t>
        <w:br/>
        <w:t>Satyajit Ray was an Indian Film Director</w:t>
        <w:br/>
        <w:t>Mani Ratnam is an Indian Film Director</w:t>
        <w:br/>
        <w:t>Lagaan is a Bollywood movie</w:t>
        <w:br/>
        <w:t>Yash Chopra was an film director</w:t>
        <w:br/>
        <w:t>Roja is a Bollywood Movie</w:t>
      </w:r>
    </w:p>
    <w:p>
      <w:r>
        <w:rPr>
          <w:b/>
          <w:u w:val="single"/>
        </w:rPr>
        <w:t>Document 430</w:t>
      </w:r>
    </w:p>
    <w:p>
      <w:r>
        <w:rPr>
          <w:b/>
        </w:rPr>
        <w:t>Instruction</w:t>
      </w:r>
    </w:p>
    <w:p>
      <w:r>
        <w:t>How do you improve your basketball handles?</w:t>
      </w:r>
    </w:p>
    <w:p>
      <w:r>
        <w:rPr>
          <w:b/>
        </w:rPr>
        <w:t>Response</w:t>
      </w:r>
    </w:p>
    <w:p>
      <w:r>
        <w:t>One of the best ways to improve your basketball handles is to practice beyond dribbling. Rotating the ball around your head, body and legs is a great way to get a better feel for the ball all around your body. Once you can effortlessly move the ball around those three parts of your body, you can start experimenting with handling the ball between your legs in a figure-eight rotation. To further advance that skill, you can start the rotation from your head to your body, to between your legs and back up all in a single session.</w:t>
      </w:r>
    </w:p>
    <w:p>
      <w:r>
        <w:rPr>
          <w:b/>
          <w:u w:val="single"/>
        </w:rPr>
        <w:t>Document 431</w:t>
      </w:r>
    </w:p>
    <w:p>
      <w:r>
        <w:rPr>
          <w:b/>
        </w:rPr>
        <w:t>Instruction</w:t>
      </w:r>
    </w:p>
    <w:p>
      <w:r>
        <w:t>What is the future trend of job industry</w:t>
      </w:r>
    </w:p>
    <w:p>
      <w:r>
        <w:rPr>
          <w:b/>
        </w:rPr>
        <w:t>Response</w:t>
      </w:r>
    </w:p>
    <w:p>
      <w:r>
        <w:t>More of cloud Machine learning AI security dive into these industries to be on top notch</w:t>
      </w:r>
    </w:p>
    <w:p>
      <w:r>
        <w:rPr>
          <w:b/>
          <w:u w:val="single"/>
        </w:rPr>
        <w:t>Document 432</w:t>
      </w:r>
    </w:p>
    <w:p>
      <w:r>
        <w:rPr>
          <w:b/>
        </w:rPr>
        <w:t>Instruction</w:t>
      </w:r>
    </w:p>
    <w:p>
      <w:r>
        <w:t>How do I cast on a knitting project?</w:t>
      </w:r>
    </w:p>
    <w:p>
      <w:r>
        <w:rPr>
          <w:b/>
        </w:rPr>
        <w:t>Response</w:t>
      </w:r>
    </w:p>
    <w:p>
      <w:r>
        <w:t>Casting on is how to make the first row of stitches. Each method of casting on can look and feel slightly different (such as various levels of stretchiness and flexibility) so most knitters have their preferred cast on method. Many use the long-tail cast on method which can work for many projects.  First, measure the length of yarn that is about 4 times as long as the width of your project. For example, if the width of your project is 10 inches, measure out a 40 inch piece of yarn. Next, time a slip knot. Then, place the slip knot on your dominant hand’s needle with the yarn tail closest to you (the tail is the length you measured out). Hold both strands of yarn with your non-dominant hand. Spread the two strands of yarn out with your thumb and forefinger, then bring the knitting needle in your right hand to the front of the tail of yarn draped over your thumb. Bring the needle back, up and through the loop toward your thumb loop, then push the needle back and under the forefinger loop, allowing the needle to catch the forefinger loop and allowing the thumb loop to fall off under the needle. That’s your first cast on stitch. Repeat the steps for the total number of stitches you need.</w:t>
      </w:r>
    </w:p>
    <w:p>
      <w:r>
        <w:rPr>
          <w:b/>
          <w:u w:val="single"/>
        </w:rPr>
        <w:t>Document 433</w:t>
      </w:r>
    </w:p>
    <w:p>
      <w:r>
        <w:rPr>
          <w:b/>
        </w:rPr>
        <w:t>Instruction</w:t>
      </w:r>
    </w:p>
    <w:p>
      <w:r>
        <w:t>Why do Filipinos like eating rice so much?</w:t>
      </w:r>
    </w:p>
    <w:p>
      <w:r>
        <w:rPr>
          <w:b/>
        </w:rPr>
        <w:t>Response</w:t>
      </w:r>
    </w:p>
    <w:p>
      <w:r>
        <w:t>Well, that has to do with the fact that the Filipino soil is ideal for rice cultivation. Also, given that rice is produced in abundance in the Phillipines, it becomes cheaper than other food staples. Therefore, rice easily became the most common dish in an ordinary Filipino household.</w:t>
        <w:br/>
        <w:t>One can also say, that the neutral nature of rice flavour parries well with the Filipino traditional dishes like Adobo, Sinigang and Kare-Kare which are rich in flavour and welcome more neutral side dishes</w:t>
      </w:r>
    </w:p>
    <w:p>
      <w:r>
        <w:rPr>
          <w:b/>
          <w:u w:val="single"/>
        </w:rPr>
        <w:t>Document 434</w:t>
      </w:r>
    </w:p>
    <w:p>
      <w:r>
        <w:rPr>
          <w:b/>
        </w:rPr>
        <w:t>Instruction</w:t>
      </w:r>
    </w:p>
    <w:p>
      <w:r>
        <w:t>What are the benefits of division of labour?</w:t>
      </w:r>
    </w:p>
    <w:p>
      <w:r>
        <w:rPr>
          <w:b/>
        </w:rPr>
        <w:t>Context</w:t>
      </w:r>
    </w:p>
    <w:p>
      <w:r>
        <w:t>The division of labour is the separation of the tasks in any economic system or organization so that participants may specialize (specialization). Individuals, organizations, and nations are endowed with or acquire specialized capabilities, and either form combinations or trade to take advantage of the capabilities of others in addition to their own. Specialized capabilities may include equipment or natural resources as well as skills. Training and combinations of equipment and other assets acting together are often important. For example, an individual may specialize by acquiring tools and the skills to use them effectively just as an organization may specialize by acquiring specialized equipment and hiring or training skilled operators. The division of labour is the motive for trade and the source of economic interdependence.</w:t>
        <w:br/>
        <w:br/>
        <w:t>Historically, an increasing division of labour is associated with the growth of total output and trade, the rise of capitalism, and the increasing complexity of industrialized processes. The concept and implementation of division of labour has been observed in ancient Sumerian (Mesopotamian) culture, where assignment of jobs in some cities coincided with an increase in trade and economic interdependence. Division of labour generally also increases both producer and individual worker productivity.</w:t>
        <w:br/>
        <w:br/>
        <w:t>After the Neolithic Revolution, pastoralism and agriculture led to more reliable and abundant food supplies, which increased the population and led to specialization of labour, including new classes of artisans, warriors, and the development of elites. This specialization was furthered by the process of industrialization, and Industrial Revolution-era factories. Accordingly, many classical economists as well as some mechanical engineers, such as Charles Babbage, were proponents of division of labour. Also, having workers perform single or limited tasks eliminated the long training period required to train craftsmen, who were replaced with less-paid but more productive unskilled workers.</w:t>
      </w:r>
    </w:p>
    <w:p>
      <w:r>
        <w:rPr>
          <w:b/>
        </w:rPr>
        <w:t>Response</w:t>
      </w:r>
    </w:p>
    <w:p>
      <w:r>
        <w:t>In general the following benefits are associated with increasing division of labour:</w:t>
        <w:br/>
        <w:t xml:space="preserve">- increase in total trade </w:t>
        <w:br/>
        <w:t>- increase in total output</w:t>
        <w:br/>
        <w:t>- an increase in market activity</w:t>
        <w:br/>
        <w:t>- increased specialization</w:t>
        <w:br/>
        <w:t>- increasing complexity of industrialized processes</w:t>
      </w:r>
    </w:p>
    <w:p>
      <w:r>
        <w:rPr>
          <w:b/>
          <w:u w:val="single"/>
        </w:rPr>
        <w:t>Document 435</w:t>
      </w:r>
    </w:p>
    <w:p>
      <w:r>
        <w:rPr>
          <w:b/>
        </w:rPr>
        <w:t>Instruction</w:t>
      </w:r>
    </w:p>
    <w:p>
      <w:r>
        <w:t>According to the paragraph below, what is Generative AI?</w:t>
      </w:r>
    </w:p>
    <w:p>
      <w:r>
        <w:rPr>
          <w:b/>
        </w:rPr>
        <w:t>Context</w:t>
      </w:r>
    </w:p>
    <w:p>
      <w:r>
        <w:t>A generative artificial intelligence or generative AI is a type of AI system capable of generating text, images, or other media in response to prompts.[1][2] Generative AI systems use generative models such as large language models to statistically sample new data based on the training data set that was used to create them.[3]</w:t>
      </w:r>
    </w:p>
    <w:p>
      <w:r>
        <w:rPr>
          <w:b/>
        </w:rPr>
        <w:t>Response</w:t>
      </w:r>
    </w:p>
    <w:p>
      <w:r>
        <w:t>Generative Artificial Intelligence (AI) refers to AI systems that respond to user prompts to generate text, images and other media.</w:t>
      </w:r>
    </w:p>
    <w:p>
      <w:r>
        <w:rPr>
          <w:b/>
          <w:u w:val="single"/>
        </w:rPr>
        <w:t>Document 436</w:t>
      </w:r>
    </w:p>
    <w:p>
      <w:r>
        <w:rPr>
          <w:b/>
        </w:rPr>
        <w:t>Instruction</w:t>
      </w:r>
    </w:p>
    <w:p>
      <w:r>
        <w:t>Identify which instrument is string or percussion: Pambai, Steel Guitar</w:t>
      </w:r>
    </w:p>
    <w:p>
      <w:r>
        <w:rPr>
          <w:b/>
        </w:rPr>
        <w:t>Response</w:t>
      </w:r>
    </w:p>
    <w:p>
      <w:r>
        <w:t>Steel Guitar is string, Pambai is percussion</w:t>
      </w:r>
    </w:p>
    <w:p>
      <w:r>
        <w:rPr>
          <w:b/>
          <w:u w:val="single"/>
        </w:rPr>
        <w:t>Document 437</w:t>
      </w:r>
    </w:p>
    <w:p>
      <w:r>
        <w:rPr>
          <w:b/>
        </w:rPr>
        <w:t>Instruction</w:t>
      </w:r>
    </w:p>
    <w:p>
      <w:r>
        <w:t>What mammal lays the largest eggs?</w:t>
      </w:r>
    </w:p>
    <w:p>
      <w:r>
        <w:rPr>
          <w:b/>
        </w:rPr>
        <w:t>Response</w:t>
      </w:r>
    </w:p>
    <w:p>
      <w:r>
        <w:t>The echidna, an Australian monotreme, is the largest egg-laying mammal.</w:t>
      </w:r>
    </w:p>
    <w:p>
      <w:r>
        <w:rPr>
          <w:b/>
          <w:u w:val="single"/>
        </w:rPr>
        <w:t>Document 438</w:t>
      </w:r>
    </w:p>
    <w:p>
      <w:r>
        <w:rPr>
          <w:b/>
        </w:rPr>
        <w:t>Instruction</w:t>
      </w:r>
    </w:p>
    <w:p>
      <w:r>
        <w:t>Increased money supply (i.e. money printing)</w:t>
      </w:r>
    </w:p>
    <w:p>
      <w:r>
        <w:rPr>
          <w:b/>
        </w:rPr>
        <w:t>Response</w:t>
      </w:r>
    </w:p>
    <w:p>
      <w:r>
        <w:t>Demand-pull inflation.</w:t>
        <w:br/>
        <w:t>Cost-push inflation.</w:t>
        <w:br/>
        <w:t>Increased money supply (i.e. money printing)</w:t>
        <w:br/>
        <w:t>Currency devaluation.</w:t>
        <w:br/>
        <w:t>Government policies and regulations.</w:t>
      </w:r>
    </w:p>
    <w:p>
      <w:r>
        <w:rPr>
          <w:b/>
          <w:u w:val="single"/>
        </w:rPr>
        <w:t>Document 439</w:t>
      </w:r>
    </w:p>
    <w:p>
      <w:r>
        <w:rPr>
          <w:b/>
        </w:rPr>
        <w:t>Instruction</w:t>
      </w:r>
    </w:p>
    <w:p>
      <w:r>
        <w:t>What is CBT?</w:t>
      </w:r>
    </w:p>
    <w:p>
      <w:r>
        <w:rPr>
          <w:b/>
        </w:rPr>
        <w:t>Context</w:t>
      </w:r>
    </w:p>
    <w:p>
      <w:r>
        <w:t>Technological advances also renewed interest in mental states and mental representations. English neuroscientist Charles Sherrington and Canadian psychologist Donald O. Hebb used experimental methods to link psychological phenomena to the structure and function of the brain. The rise of computer science, cybernetics, and artificial intelligence underlined the value of comparing information processing in humans and machines.</w:t>
        <w:br/>
        <w:br/>
        <w:t>A popular and representative topic in this area is cognitive bias, or irrational thought. Psychologists (and economists) have classified and described a sizeable catalogue of biases which recur frequently in human thought. The availability heuristic, for example, is the tendency to overestimate the importance of something which happens to come readily to mind.[91]</w:t>
        <w:br/>
        <w:br/>
        <w:t>Elements of behaviorism and cognitive psychology were synthesized to form cognitive behavioral therapy, a form of psychotherapy modified from techniques developed by American psychologist Albert Ellis and American psychiatrist Aaron T. Beck.</w:t>
        <w:br/>
        <w:br/>
        <w:t>On a broader level, cognitive science is an interdisciplinary enterprise involving cognitive psychologists, cognitive neuroscientists, linguists, and researchers in artificial intelligence, human–computer interaction, and computational neuroscience. The discipline of cognitive science covers cognitive psychology as well as philosophy of mind, computer science, and neuroscience.[92] Computer simulations are sometimes used to model phenomena of interest.</w:t>
      </w:r>
    </w:p>
    <w:p>
      <w:r>
        <w:rPr>
          <w:b/>
        </w:rPr>
        <w:t>Response</w:t>
      </w:r>
    </w:p>
    <w:p>
      <w:r>
        <w:t>Cognitive behavioral therapy (CBT) is a form of psychological treatment that is very effective to treat anxiety, substance abuse, eating disorders and several other mental health disorders.</w:t>
      </w:r>
    </w:p>
    <w:p>
      <w:r>
        <w:rPr>
          <w:b/>
          <w:u w:val="single"/>
        </w:rPr>
        <w:t>Document 440</w:t>
      </w:r>
    </w:p>
    <w:p>
      <w:r>
        <w:rPr>
          <w:b/>
        </w:rPr>
        <w:t>Instruction</w:t>
      </w:r>
    </w:p>
    <w:p>
      <w:r>
        <w:t>What is appealing about Charleston in South Carolina?</w:t>
      </w:r>
    </w:p>
    <w:p>
      <w:r>
        <w:rPr>
          <w:b/>
        </w:rPr>
        <w:t>Response</w:t>
      </w:r>
    </w:p>
    <w:p>
      <w:r>
        <w:t>Charleston has a lot of historical sites that you can visit, which is great for educational purposes. The food is very diverse and provides many options for the pickiest of eaters. The low country is a beautiful scenery that sets the scene for cocktails, sunset catching and listening to the sounds of the creatures. There is a lot to see and learn from Charleston because of its southern charm and the people that have built its culture into a blossoming city.</w:t>
      </w:r>
    </w:p>
    <w:p>
      <w:r>
        <w:rPr>
          <w:b/>
          <w:u w:val="single"/>
        </w:rPr>
        <w:t>Document 441</w:t>
      </w:r>
    </w:p>
    <w:p>
      <w:r>
        <w:rPr>
          <w:b/>
        </w:rPr>
        <w:t>Instruction</w:t>
      </w:r>
    </w:p>
    <w:p>
      <w:r>
        <w:t>Give me a list of nice board games to play with friends</w:t>
      </w:r>
    </w:p>
    <w:p>
      <w:r>
        <w:rPr>
          <w:b/>
        </w:rPr>
        <w:t>Response</w:t>
      </w:r>
    </w:p>
    <w:p>
      <w:r>
        <w:t>1. Cards Against Humanity</w:t>
        <w:br/>
        <w:t>2. Codenames</w:t>
        <w:br/>
        <w:t>3. The Game of Things</w:t>
        <w:br/>
        <w:t>4. Taboo</w:t>
        <w:br/>
        <w:t>5. Balderdash</w:t>
        <w:br/>
        <w:t>6. Scattergories</w:t>
        <w:br/>
        <w:t>7. Exploding Kittens</w:t>
      </w:r>
    </w:p>
    <w:p>
      <w:r>
        <w:rPr>
          <w:b/>
          <w:u w:val="single"/>
        </w:rPr>
        <w:t>Document 442</w:t>
      </w:r>
    </w:p>
    <w:p>
      <w:r>
        <w:rPr>
          <w:b/>
        </w:rPr>
        <w:t>Instruction</w:t>
      </w:r>
    </w:p>
    <w:p>
      <w:r>
        <w:t>Where is Shuyga?</w:t>
      </w:r>
    </w:p>
    <w:p>
      <w:r>
        <w:rPr>
          <w:b/>
        </w:rPr>
        <w:t>Context</w:t>
      </w:r>
    </w:p>
    <w:p>
      <w:r>
        <w:t>Shuyga (Russian: Шуйга) is a rural locality (a settlement) in Surskoye Rural Settlement of Pinezhsky District, Arkhangelsk Oblast, Russia. The population was 472 as of 2010. There are 11 streets.</w:t>
      </w:r>
    </w:p>
    <w:p>
      <w:r>
        <w:rPr>
          <w:b/>
        </w:rPr>
        <w:t>Response</w:t>
      </w:r>
    </w:p>
    <w:p>
      <w:r>
        <w:t>Shuyga is located on the Shuyga River, 99 km southeast of Karpogory (the district's administrative centre) by road. Shulomen is the nearest rural locality.</w:t>
      </w:r>
    </w:p>
    <w:p>
      <w:r>
        <w:rPr>
          <w:b/>
          <w:u w:val="single"/>
        </w:rPr>
        <w:t>Document 443</w:t>
      </w:r>
    </w:p>
    <w:p>
      <w:r>
        <w:rPr>
          <w:b/>
        </w:rPr>
        <w:t>Instruction</w:t>
      </w:r>
    </w:p>
    <w:p>
      <w:r>
        <w:t>What's the best way to cook a soft-boiled egg?</w:t>
      </w:r>
    </w:p>
    <w:p>
      <w:r>
        <w:rPr>
          <w:b/>
        </w:rPr>
        <w:t>Response</w:t>
      </w:r>
    </w:p>
    <w:p>
      <w:r>
        <w:t>The best way to cook a soft-boiled egg:</w:t>
        <w:br/>
        <w:t>1. Add 1/2 inch of water into a pot.</w:t>
        <w:br/>
        <w:t>2. Bring water to a boil.</w:t>
        <w:br/>
        <w:t>3. Add the egg directly from the fridge.</w:t>
        <w:br/>
        <w:t>4. Simmer the egg for 6 minutes</w:t>
        <w:br/>
        <w:t>5. Drain the hot water and immediately submerge the egg in cold water</w:t>
        <w:br/>
        <w:t>It's ready to eat when you are. Enjoy!</w:t>
      </w:r>
    </w:p>
    <w:p>
      <w:r>
        <w:rPr>
          <w:b/>
          <w:u w:val="single"/>
        </w:rPr>
        <w:t>Document 444</w:t>
      </w:r>
    </w:p>
    <w:p>
      <w:r>
        <w:rPr>
          <w:b/>
        </w:rPr>
        <w:t>Instruction</w:t>
      </w:r>
    </w:p>
    <w:p>
      <w:r>
        <w:t>What is "diglossia"?</w:t>
      </w:r>
    </w:p>
    <w:p>
      <w:r>
        <w:rPr>
          <w:b/>
        </w:rPr>
        <w:t>Response</w:t>
      </w:r>
    </w:p>
    <w:p>
      <w:r>
        <w:t>Diglossia is when one community uses two different languages or dialects depending on the circumstances e.g. for written things and for casual conversation. A weird (not actual schoolbook) case of that is Swiss German. High German is used for written and formal things while Swiss German is used to speak.</w:t>
      </w:r>
    </w:p>
    <w:p>
      <w:r>
        <w:rPr>
          <w:b/>
          <w:u w:val="single"/>
        </w:rPr>
        <w:t>Document 445</w:t>
      </w:r>
    </w:p>
    <w:p>
      <w:r>
        <w:rPr>
          <w:b/>
        </w:rPr>
        <w:t>Instruction</w:t>
      </w:r>
    </w:p>
    <w:p>
      <w:r>
        <w:t>Give me a bulleted list of the three most recent prime ministers of India</w:t>
      </w:r>
    </w:p>
    <w:p>
      <w:r>
        <w:rPr>
          <w:b/>
        </w:rPr>
        <w:t>Response</w:t>
      </w:r>
    </w:p>
    <w:p>
      <w:r>
        <w:t>1. Narendra Modi: Current prime minister of India since 2014</w:t>
        <w:br/>
        <w:t>2. Manmohan Singh: Former prime minister that chaired the prestigious position from 2004 till 2014.</w:t>
        <w:br/>
        <w:t>3. Atal Bihari Vajpayee: From 1998 to 2004, he was the prime minister of India.</w:t>
      </w:r>
    </w:p>
    <w:p>
      <w:r>
        <w:rPr>
          <w:b/>
          <w:u w:val="single"/>
        </w:rPr>
        <w:t>Document 446</w:t>
      </w:r>
    </w:p>
    <w:p>
      <w:r>
        <w:rPr>
          <w:b/>
        </w:rPr>
        <w:t>Instruction</w:t>
      </w:r>
    </w:p>
    <w:p>
      <w:r>
        <w:t>How would you categorize the following sports into two groups; baseball, archery, decathlon, hockey</w:t>
      </w:r>
    </w:p>
    <w:p>
      <w:r>
        <w:rPr>
          <w:b/>
        </w:rPr>
        <w:t>Response</w:t>
      </w:r>
    </w:p>
    <w:p>
      <w:r>
        <w:t>One way of categorizing these sports is by whether they're team or individual competitions:</w:t>
        <w:br/>
        <w:br/>
        <w:t>Team - baseball and hockey</w:t>
        <w:br/>
        <w:br/>
        <w:t>Individual - archery and decathlon</w:t>
      </w:r>
    </w:p>
    <w:p>
      <w:r>
        <w:rPr>
          <w:b/>
          <w:u w:val="single"/>
        </w:rPr>
        <w:t>Document 447</w:t>
      </w:r>
    </w:p>
    <w:p>
      <w:r>
        <w:rPr>
          <w:b/>
        </w:rPr>
        <w:t>Instruction</w:t>
      </w:r>
    </w:p>
    <w:p>
      <w:r>
        <w:t>What is the second oldest ballpark in Major League Baseball?</w:t>
      </w:r>
    </w:p>
    <w:p>
      <w:r>
        <w:rPr>
          <w:b/>
        </w:rPr>
        <w:t>Response</w:t>
      </w:r>
    </w:p>
    <w:p>
      <w:r>
        <w:t>The second oldest ballpark in Major League Baseball is Wrigley Field in Chicago, IL. It was built in 1914, two years after Fenway Park opened in Boston, MA.</w:t>
      </w:r>
    </w:p>
    <w:p>
      <w:r>
        <w:rPr>
          <w:b/>
          <w:u w:val="single"/>
        </w:rPr>
        <w:t>Document 448</w:t>
      </w:r>
    </w:p>
    <w:p>
      <w:r>
        <w:rPr>
          <w:b/>
        </w:rPr>
        <w:t>Instruction</w:t>
      </w:r>
    </w:p>
    <w:p>
      <w:r>
        <w:t>What are some types of potatoes commonly grown in Ireland?</w:t>
      </w:r>
    </w:p>
    <w:p>
      <w:r>
        <w:rPr>
          <w:b/>
        </w:rPr>
        <w:t>Response</w:t>
      </w:r>
    </w:p>
    <w:p>
      <w:r>
        <w:t>Potato varieties can change in popularity over time. Most recently, the Irish Potato Federation has listed the following types as most popular: Rooster, Kerr's Pink, Golden Wonder, Salad &amp; Baby Potatoes, and Maris Piper.</w:t>
      </w:r>
    </w:p>
    <w:p>
      <w:r>
        <w:rPr>
          <w:b/>
          <w:u w:val="single"/>
        </w:rPr>
        <w:t>Document 449</w:t>
      </w:r>
    </w:p>
    <w:p>
      <w:r>
        <w:rPr>
          <w:b/>
        </w:rPr>
        <w:t>Instruction</w:t>
      </w:r>
    </w:p>
    <w:p>
      <w:r>
        <w:t>How do you know if you reached product market fit?</w:t>
      </w:r>
    </w:p>
    <w:p>
      <w:r>
        <w:rPr>
          <w:b/>
        </w:rPr>
        <w:t>Response</w:t>
      </w:r>
    </w:p>
    <w:p>
      <w:r>
        <w:t>Product market fit, a term used by the startups ecosystem to identify if they have a product that satisfies a need for a number of customers for a problem they are currently facing. There is not a single unit of measurement if a startup reached product market fit or not. One of the ways to measure product market fit is if a startup is able to develop a repeatable sales process and are able to do basic forecasting for revenue. A product market fit is crucially important for the first product released by a startup but it’s also important for all upcoming releases of new products.</w:t>
      </w:r>
    </w:p>
    <w:p>
      <w:r>
        <w:rPr>
          <w:b/>
          <w:u w:val="single"/>
        </w:rPr>
        <w:t>Document 450</w:t>
      </w:r>
    </w:p>
    <w:p>
      <w:r>
        <w:rPr>
          <w:b/>
        </w:rPr>
        <w:t>Instruction</w:t>
      </w:r>
    </w:p>
    <w:p>
      <w:r>
        <w:t>What are index funds?</w:t>
      </w:r>
    </w:p>
    <w:p>
      <w:r>
        <w:rPr>
          <w:b/>
        </w:rPr>
        <w:t>Response</w:t>
      </w:r>
    </w:p>
    <w:p>
      <w:r>
        <w:t>Index funds are investment funds that follow a benchmark index, such as the S&amp;P 500 or the Nasdaq 100. When you put money in an index fund, that cash is then used to invest in all the companies that make up the particular index, which gives you a more diverse portfolio than if you were buying individual stocks.</w:t>
      </w:r>
    </w:p>
    <w:p>
      <w:r>
        <w:rPr>
          <w:b/>
          <w:u w:val="single"/>
        </w:rPr>
        <w:t>Document 451</w:t>
      </w:r>
    </w:p>
    <w:p>
      <w:r>
        <w:rPr>
          <w:b/>
        </w:rPr>
        <w:t>Instruction</w:t>
      </w:r>
    </w:p>
    <w:p>
      <w:r>
        <w:t>How to calculate growth rate?</w:t>
      </w:r>
    </w:p>
    <w:p>
      <w:r>
        <w:rPr>
          <w:b/>
        </w:rPr>
        <w:t>Response</w:t>
      </w:r>
    </w:p>
    <w:p>
      <w:r>
        <w:t>The term “growth rate” describes the rate of change in the value of a specific metric across a given time period, expressed as a percentage.</w:t>
        <w:br/>
        <w:br/>
        <w:t>Common examples of scenarios where the growth rate is often used are the following:</w:t>
        <w:br/>
        <w:br/>
        <w:t>Company Sales</w:t>
        <w:br/>
        <w:t>Population Figures</w:t>
        <w:br/>
        <w:t>Gross Domestic Product (GDP)</w:t>
        <w:br/>
        <w:t>Inflation Rate</w:t>
        <w:br/>
        <w:t>Under the specific context of financial modeling, the growth rate is most frequently on a quarterly or annual basis (i.e. year-over-year).</w:t>
        <w:br/>
        <w:br/>
        <w:t>More defensible predictions can be made about the future trajectory of a metric in question by determining its historical growth, which can serve as a practical point of reference for forecasting purposes.</w:t>
        <w:br/>
        <w:br/>
        <w:t>However, the metric’s usefulness is still tied to the extent that the underlying drivers are identified and researched in-depth.</w:t>
        <w:br/>
        <w:br/>
        <w:t>By itself, calculating the historical growth is not enough, because what actually caused the past growth and which qualitative factors are likely to determine a metric’s future growth must also be clearly understood.</w:t>
        <w:br/>
        <w:br/>
        <w:br/>
        <w:t>The following formula can be used to calculate the growth rate across two periods.</w:t>
        <w:br/>
        <w:br/>
        <w:t>Growth Rate (%) = (Ending Value ÷ Beginning Value) – 1</w:t>
        <w:br/>
        <w:t>For example, if a company’s revenue was $100 million in 2020 and grew to $120 million in 2021, its year-over-year (YoY) growth rate is 20%.</w:t>
        <w:br/>
        <w:br/>
        <w:t>Growth Rate = ($120 million ÷ $100 million) – 1 = 0.20, or 20%</w:t>
      </w:r>
    </w:p>
    <w:p>
      <w:r>
        <w:rPr>
          <w:b/>
          <w:u w:val="single"/>
        </w:rPr>
        <w:t>Document 452</w:t>
      </w:r>
    </w:p>
    <w:p>
      <w:r>
        <w:rPr>
          <w:b/>
        </w:rPr>
        <w:t>Instruction</w:t>
      </w:r>
    </w:p>
    <w:p>
      <w:r>
        <w:t>Name 10 of Kris Jenner's Grandchildren</w:t>
      </w:r>
    </w:p>
    <w:p>
      <w:r>
        <w:rPr>
          <w:b/>
        </w:rPr>
        <w:t>Response</w:t>
      </w:r>
    </w:p>
    <w:p>
      <w:r>
        <w:t>North West, Saint West, Chicago West, Psalm West, True Thompson, Dream Kardashian, Stormi Webster, Aire Webster, Mason Disick, Penelope Disick and Reign Disick.</w:t>
      </w:r>
    </w:p>
    <w:p>
      <w:r>
        <w:rPr>
          <w:b/>
          <w:u w:val="single"/>
        </w:rPr>
        <w:t>Document 453</w:t>
      </w:r>
    </w:p>
    <w:p>
      <w:r>
        <w:rPr>
          <w:b/>
        </w:rPr>
        <w:t>Instruction</w:t>
      </w:r>
    </w:p>
    <w:p>
      <w:r>
        <w:t>Categorize each of the following as either 'spicy', 'not spicy' or 'sometimes spicy': jalapenos, chilis, sriracha, chips, pizza, cocktails, fruit, milk</w:t>
      </w:r>
    </w:p>
    <w:p>
      <w:r>
        <w:rPr>
          <w:b/>
        </w:rPr>
        <w:t>Response</w:t>
      </w:r>
    </w:p>
    <w:p>
      <w:r>
        <w:t>Jalapenos are spicy.</w:t>
        <w:br/>
        <w:t>Chilis are spicy.</w:t>
        <w:br/>
        <w:t>Sriracha is spicy.</w:t>
        <w:br/>
        <w:t>Chips are sometimes spicy.</w:t>
        <w:br/>
        <w:t>Pizza is sometimes spicy.</w:t>
        <w:br/>
        <w:t>Cocktails are sometimes spicy.</w:t>
        <w:br/>
        <w:t>Fruit is not spicy.</w:t>
        <w:br/>
        <w:t>MIlk is not spicy.</w:t>
      </w:r>
    </w:p>
    <w:p>
      <w:r>
        <w:rPr>
          <w:b/>
          <w:u w:val="single"/>
        </w:rPr>
        <w:t>Document 454</w:t>
      </w:r>
    </w:p>
    <w:p>
      <w:r>
        <w:rPr>
          <w:b/>
        </w:rPr>
        <w:t>Instruction</w:t>
      </w:r>
    </w:p>
    <w:p>
      <w:r>
        <w:t>What is the Turkish drink that tastes similar to</w:t>
      </w:r>
    </w:p>
    <w:p>
      <w:r>
        <w:rPr>
          <w:b/>
        </w:rPr>
        <w:t>Context</w:t>
      </w:r>
    </w:p>
    <w:p>
      <w:r>
        <w:t>Ouzo is a clear liquid. However, when water or ice is added, ouzo turns a milky-white colour. This is because anethole, the essential oil of anise, is completely soluble in alcohol at approximately 38% ABV and above, but not in water. Diluting the spirit causes it to separate, creating an emulsion whose fine droplets scatter the light. This process is called louching and is also seen while preparing absinthe.</w:t>
        <w:br/>
        <w:br/>
        <w:t>The drinks with a similar flavour of Ouzu include sambuca from (Italy), pastis from (France), oghi (from Armenia), rakı from Turkey, and arak (from the Levant). Its aniseed flavour is also similar to the anise-flavoured liqueur of anís (Spain) and the stronger spirits of absinthe (France and Switzerland). Aguardiente (Latin America), made from sugar cane, is also similar. The Italian drink Pallini Mistra, named after the Greek city of Mystras in the Peloponnese is a version of ouzo made in Rome that closely resembles Greek and Cypriot ouzo.</w:t>
      </w:r>
    </w:p>
    <w:p>
      <w:r>
        <w:rPr>
          <w:b/>
        </w:rPr>
        <w:t>Response</w:t>
      </w:r>
    </w:p>
    <w:p>
      <w:r>
        <w:t>Rakı is a drink from Turkey that has similar flavour with Ouzo.</w:t>
      </w:r>
    </w:p>
    <w:p>
      <w:r>
        <w:rPr>
          <w:b/>
          <w:u w:val="single"/>
        </w:rPr>
        <w:t>Document 455</w:t>
      </w:r>
    </w:p>
    <w:p>
      <w:r>
        <w:rPr>
          <w:b/>
        </w:rPr>
        <w:t>Instruction</w:t>
      </w:r>
    </w:p>
    <w:p>
      <w:r>
        <w:t>How many campgrounds does Shenandoah National Park have?</w:t>
      </w:r>
    </w:p>
    <w:p>
      <w:r>
        <w:rPr>
          <w:b/>
        </w:rPr>
        <w:t>Response</w:t>
      </w:r>
    </w:p>
    <w:p>
      <w:r>
        <w:t>Shenandoah National Park has five different campgrounds evenly dispersed throughout the park: Mathews Arm, Big Meadows, Lewis Mountain, Loft Mountain, and Dundo Group Campground. Mathews Arm is located in the northern section of the park. Big Meadows Campground is in the central portion of the park and is the most popular one. Lewis Mountain is similarly in the central part of the park, but is smaller, offering more privacy to people. Loft Mountain is the largest campground and is in the southern part of the park. Dundo Group Campground is also small and to the south, but only has group sites and the camp sits on the Appalachian Trail. The campsites offer different amenities such as food storage lockers and trash/recycling collection.</w:t>
      </w:r>
    </w:p>
    <w:p>
      <w:r>
        <w:rPr>
          <w:b/>
          <w:u w:val="single"/>
        </w:rPr>
        <w:t>Document 456</w:t>
      </w:r>
    </w:p>
    <w:p>
      <w:r>
        <w:rPr>
          <w:b/>
        </w:rPr>
        <w:t>Instruction</w:t>
      </w:r>
    </w:p>
    <w:p>
      <w:r>
        <w:t>Who was the first women to do the spacewalk?</w:t>
      </w:r>
    </w:p>
    <w:p>
      <w:r>
        <w:rPr>
          <w:b/>
        </w:rPr>
        <w:t>Response</w:t>
      </w:r>
    </w:p>
    <w:p>
      <w:r>
        <w:t>Svetlana Savitskaya in the year 1984</w:t>
      </w:r>
    </w:p>
    <w:p>
      <w:r>
        <w:rPr>
          <w:b/>
          <w:u w:val="single"/>
        </w:rPr>
        <w:t>Document 457</w:t>
      </w:r>
    </w:p>
    <w:p>
      <w:r>
        <w:rPr>
          <w:b/>
        </w:rPr>
        <w:t>Instruction</w:t>
      </w:r>
    </w:p>
    <w:p>
      <w:r>
        <w:t>Tell me whether each South Park character is a kid or adult: Randy, Stan, Kyle, Butters, Sharon</w:t>
      </w:r>
    </w:p>
    <w:p>
      <w:r>
        <w:rPr>
          <w:b/>
        </w:rPr>
        <w:t>Response</w:t>
      </w:r>
    </w:p>
    <w:p>
      <w:r>
        <w:t>Randy: Adult</w:t>
        <w:br/>
        <w:t>Stan: Kid</w:t>
        <w:br/>
        <w:t>Kyle: Kid</w:t>
        <w:br/>
        <w:t>Butters: Kid</w:t>
        <w:br/>
        <w:t>Sharon: Adult</w:t>
      </w:r>
    </w:p>
    <w:p>
      <w:r>
        <w:rPr>
          <w:b/>
          <w:u w:val="single"/>
        </w:rPr>
        <w:t>Document 458</w:t>
      </w:r>
    </w:p>
    <w:p>
      <w:r>
        <w:rPr>
          <w:b/>
        </w:rPr>
        <w:t>Instruction</w:t>
      </w:r>
    </w:p>
    <w:p>
      <w:r>
        <w:t>What is the kiwi bird?</w:t>
      </w:r>
    </w:p>
    <w:p>
      <w:r>
        <w:rPr>
          <w:b/>
        </w:rPr>
        <w:t>Response</w:t>
      </w:r>
    </w:p>
    <w:p>
      <w:r>
        <w:t>The kiwi is a flightless bird with the scientific name Apteryx, meaning flightless big bird. It has relatives with the ostrich, the largest bird. The diet of the kiwi bird consists of woodlice, millipedes, centipedes, slugs, snails, spiders, insects, seeds, berries, and plant material. The Kiwi is a solitary animal that makes holes as hiding places for sleeping with its feet. The kiwi was created with a small, thin beak to get into crevices. This animal is almost extinct, and is important to the native ecosystem; the kiwi keeps the bug population down and is hunted by natural predators. New Zealand protects its most prized bird, for it is the only flightless bird in that ecosystem and a national symbol. The way we can protect and help the kiwi thrive is by donating to organizations like Save the Kiwi.</w:t>
      </w:r>
    </w:p>
    <w:p>
      <w:r>
        <w:rPr>
          <w:b/>
          <w:u w:val="single"/>
        </w:rPr>
        <w:t>Document 459</w:t>
      </w:r>
    </w:p>
    <w:p>
      <w:r>
        <w:rPr>
          <w:b/>
        </w:rPr>
        <w:t>Instruction</w:t>
      </w:r>
    </w:p>
    <w:p>
      <w:r>
        <w:t>What is Unified Payments Interface (UPI) in India</w:t>
      </w:r>
    </w:p>
    <w:p>
      <w:r>
        <w:rPr>
          <w:b/>
        </w:rPr>
        <w:t>Response</w:t>
      </w:r>
    </w:p>
    <w:p>
      <w:r>
        <w:t>The Unified Payments Interface is a Peer to Peer payments system launched in India by the National Payments Corporation of India (NPCI) in 2016. NPCI set out with a mandate to change the face of India’s payment systems. It developed the Unified Payments Interface (UPI) as an architecture framework with a set of standard Application Programming Interface (API) specifications to facilitate online payments. The aim was to simplify and provide a single interface across all NPCI systems, thereby creating interoperability and a superior customer experience.</w:t>
        <w:br/>
        <w:br/>
        <w:t>UPI is now one of the most preferred payment solutions in India, with over a billion transactions every month. FY22, the total transaction value processed by the United Payments Interface (UPI) platform accounted for 86% of India’s GDP. UPI’s core function is to support easy and secure money transfers between bank accounts. It does this by adding multiple bank accounts into a single mobile application, allowing for seamless fund transfers and merchant payments from one place. It also enables ‘peer to peer’ and ‘peer to merchant’ collection requests, which can be scheduled and paid as requested.</w:t>
        <w:br/>
        <w:br/>
        <w:t xml:space="preserve">Payments can be made using a UPI ID, UPI Number, Account number, and an Indian Financial System Code (IFSC). Payment security is as per applicable Reserve Bank of India (RBI) guidelines using a 1-click 2-factor authentication where the second factor of authentication is the UPI PIN. </w:t>
        <w:br/>
        <w:br/>
        <w:t>UPI can be accessed on all major platforms such as Android and iOS with apps developed by members for versions of Android 4.2.2 and iOS 8.1 and above.</w:t>
        <w:br/>
        <w:br/>
        <w:t>The primary business uses of UPI are to allow a personal mobile as the primary device for all payments, including person to person, person to entity, and entity to person. Using a personal mobile an individual can ‘Pay’ someone (push) as well as ‘Collect’ from</w:t>
        <w:br/>
        <w:t>someone (pull). In addition, the ability to pay and collect using ‘UPI IDs’ that are ‘aliases’ to the VPA. The goal is to make  payments by providing an address without having to ever provide account details or credentials on third party applications or websites.</w:t>
        <w:br/>
        <w:t>Also, sending ‘collect’ requests to others (person to person or entity to person) with a‘pay by’ date, which allows customers to pay at a later date without blocking the money in the account. UPI also allows for pre-authorizing multiple recurring payments (utilities, school fees, subscriptions, etc.) with a one-time secure authentication and rule-based access, similar to ECS. UPI autopay allows customers to set recurring payments for their UPI transactions. Recurring payments up to Indian Rupees 2000 can be set at the frequency desired.</w:t>
        <w:br/>
        <w:br/>
        <w:t>This makes payments using UPI a fully interoperable system across all PSPs without having silos and closed systems with one-click two-factor authentication, using a personal</w:t>
        <w:br/>
        <w:t>phone, and without any acquiring devices or physical tokens.</w:t>
        <w:br/>
        <w:br/>
        <w:t>In March 2023, Reserve Bank of India (RBI) and the Monetary Authority of Singapore (MAS) launched the linkage of UPI and Singapore’s PayNow. Remittances from Singapore to India were on track to breach the $100 billion mark in 2023, making it the fourth highest remitting nation to India, accounting for 5.7% of all inbound remittances. Integrating PayNow and UPI will likely reduce charges and the time taken for such transactions.</w:t>
      </w:r>
    </w:p>
    <w:p>
      <w:r>
        <w:rPr>
          <w:b/>
          <w:u w:val="single"/>
        </w:rPr>
        <w:t>Document 460</w:t>
      </w:r>
    </w:p>
    <w:p>
      <w:r>
        <w:rPr>
          <w:b/>
        </w:rPr>
        <w:t>Instruction</w:t>
      </w:r>
    </w:p>
    <w:p>
      <w:r>
        <w:t>What is a spiral staircase?</w:t>
      </w:r>
    </w:p>
    <w:p>
      <w:r>
        <w:rPr>
          <w:b/>
        </w:rPr>
        <w:t>Response</w:t>
      </w:r>
    </w:p>
    <w:p>
      <w:r>
        <w:t>A spiral staircase is a set of stairs that circles around a central pole and allows for a steeper ascent than other stair designs.</w:t>
      </w:r>
    </w:p>
    <w:p>
      <w:r>
        <w:rPr>
          <w:b/>
          <w:u w:val="single"/>
        </w:rPr>
        <w:t>Document 461</w:t>
      </w:r>
    </w:p>
    <w:p>
      <w:r>
        <w:rPr>
          <w:b/>
        </w:rPr>
        <w:t>Instruction</w:t>
      </w:r>
    </w:p>
    <w:p>
      <w:r>
        <w:t>Miles Davis, Rhianna, Elton John, John Coltrane, Taylor Swift, Amy Winehouse, Elvis, Billy Holiday. These are all musicians - list which of these are jazz musicians, and which are not.</w:t>
      </w:r>
    </w:p>
    <w:p>
      <w:r>
        <w:rPr>
          <w:b/>
        </w:rPr>
        <w:t>Response</w:t>
      </w:r>
    </w:p>
    <w:p>
      <w:r>
        <w:t>Miles Davis, John Coltrane, Amy Winehouse and Billy Holiday are considered to be jazz musicians. Rhianna, Taylor Swift, Elvis and Elton John are not jazz musicians.</w:t>
      </w:r>
    </w:p>
    <w:p>
      <w:r>
        <w:rPr>
          <w:b/>
          <w:u w:val="single"/>
        </w:rPr>
        <w:t>Document 462</w:t>
      </w:r>
    </w:p>
    <w:p>
      <w:r>
        <w:rPr>
          <w:b/>
        </w:rPr>
        <w:t>Instruction</w:t>
      </w:r>
    </w:p>
    <w:p>
      <w:r>
        <w:t>Extract the criticisms that modern portfolio theory faces from this link https://en.wikipedia.org/wiki/Modern_portfolio_theory, place them in a bullet list</w:t>
      </w:r>
    </w:p>
    <w:p>
      <w:r>
        <w:rPr>
          <w:b/>
        </w:rPr>
        <w:t>Context</w:t>
      </w:r>
    </w:p>
    <w:p>
      <w:r>
        <w:t>Despite its theoretical importance, critics of MPT question whether it is an ideal investment tool, because its model of financial markets does not match the real world in many ways</w:t>
        <w:br/>
        <w:br/>
        <w:t>The risk, return, and correlation measures used by MPT are based on [expected values](https://en.wikipedia.org/wiki/Expected_value), which means that they are statistical statements about the future (the expected value of returns is explicit in the above equations, and implicit in the definitions of [variance](https://en.wikipedia.org/wiki/Variance)</w:t>
        <w:br/>
        <w:t xml:space="preserve"> and [covariance](https://en.wikipedia.org/wiki/Covariance)). Such measures often cannot capture the true statistical features of the risk and return which often follow highly skewed distributions (e.g. the [log-normal distribution](https://en.wikipedia.org/wiki/Log-normal_distribution)) and can give rise to, besides reduced [volatility](https://en.wikipedia.org/wiki/Volatility_(finance)), also inflated growth of return. In practice, investors must substitute predictions based on historical measurements of asset return and volatility for these values in the equations. Very often such expected values fail to take account of new circumstances that did not exist when the historical data were generated.</w:t>
        <w:br/>
        <w:br/>
        <w:t>More fundamentally, investors are stuck with estimating key parameters from past market data because MPT attempts to model risk in terms of the likelihood of losses, but says nothing about why those losses might occur. The risk measurements used are [probabilistic](https://en.wikipedia.org/wiki/Probability) in nature, not structural. This is a major difference as compared to many engineering approaches to [risk management](https://en.wikipedia.org/wiki/Risk_management).</w:t>
        <w:br/>
        <w:br/>
        <w:t>Mathematical risk measurements are also useful only to the degree that they reflect investors' true concerns—there is no point minimizing a variable that nobody cares about in practice. In particular, [variance](https://en.wikipedia.org/wiki/Variance) is a symmetric measure that counts abnormally high returns as just as risky as abnormally low returns. The psychological phenomenon of [loss aversion](https://en.wikipedia.org/wiki/Loss_aversion) is the idea that investors are more concerned about losses than gains, meaning that our intuitive concept of risk is fundamentally asymmetric in nature. There many other risk measures (like [coherent risk measures](https://en.wikipedia.org/wiki/Coherent_risk_measure)) might better reflect investors' true preferences.</w:t>
        <w:br/>
        <w:br/>
        <w:t>Modern portfolio theory has also been criticized because it assumes that returns follow a [Gaussian distribution](https://en.wikipedia.org/wiki/Normal_distribution). Already in the 1960s, [Benoit Mandelbrot](https://en.wikipedia.org/wiki/Benoit_Mandelbrot) and [Eugene Fama](https://en.wikipedia.org/wiki/Eugene_Fama) showed the inadequacy of this assumption and proposed the use of more general [stable distributions](https://en.wikipedia.org/wiki/Stable_distributions) instead. [Stefan Mittnik](https://en.wikipedia.org/wiki/Stefan_Mittnik) and [Svetlozar Rachev](https://en.wikipedia.org/wiki/Svetlozar_Rachev) presented strategies for deriving optimal portfolios in such settings.</w:t>
        <w:br/>
        <w:br/>
        <w:t>[Contrarian investors](https://en.wikipedia.org/wiki/Contrarian_investing) and [value investors](https://en.wikipedia.org/wiki/Value_investing) typically do not subscribe to Modern Portfolio Theory. One objection is that the MPT relies on the [efficient-market hypothesis](https://en.wikipedia.org/wiki/Efficient-market_hypothesis)</w:t>
        <w:br/>
        <w:t xml:space="preserve"> and uses fluctuations in share price as a substitute for risk. [Sir John Templeton](https://en.wikipedia.org/wiki/Sir_John_Templeton)</w:t>
        <w:br/>
        <w:t xml:space="preserve"> believed in diversification as a concept, but also felt the theoretical foundations of MPT were questionable, and concluded (as described by a biographer): "the notion that building portfolios on the basis of unreliable and irrelevant statistical inputs, such as historical volatility, was doomed to failure.</w:t>
      </w:r>
    </w:p>
    <w:p>
      <w:r>
        <w:rPr>
          <w:b/>
        </w:rPr>
        <w:t>Response</w:t>
      </w:r>
    </w:p>
    <w:p>
      <w:r>
        <w:t>- The risk, return, and correlation measures used by Modern portfolio theory (MPT) are based on expected values, such expected values fail to take account of new circumstances that did not exist when the historical data were generated</w:t>
        <w:br/>
        <w:t>- The risk measurements used in MPT are probabilistic because MPT models risk in terms of the likelihood of losses based on past market data and not why the losses occur.</w:t>
        <w:br/>
        <w:t>- MPT attempts to minimize risks in the form of variance. However, this metric doesn’t reflect investors’ true concerns in practice. Variance is symmetric, so it punishes high returns the same way as high losses. However, investors care more about loss than gain, so the perception of risk is asymmetric in nature. Coherent risk measures should be a better metric that reflects investors’ preference</w:t>
        <w:br/>
        <w:t>- MPT assumes that returns follow Gaussian distribution. However, many scholars suggest that returns might follow other distributions such as stable distributions</w:t>
        <w:br/>
        <w:t>- MPT relies on the efficient-market hypothesis and assumes that share price fluctuation is a risk measure. However, building a portfolio based on historical volatility is a questionable premise criticized by Sir John Templeton</w:t>
      </w:r>
    </w:p>
    <w:p>
      <w:r>
        <w:rPr>
          <w:b/>
          <w:u w:val="single"/>
        </w:rPr>
        <w:t>Document 463</w:t>
      </w:r>
    </w:p>
    <w:p>
      <w:r>
        <w:rPr>
          <w:b/>
        </w:rPr>
        <w:t>Instruction</w:t>
      </w:r>
    </w:p>
    <w:p>
      <w:r>
        <w:t>Give me a list of things I can do with a bunch of extra money.</w:t>
      </w:r>
    </w:p>
    <w:p>
      <w:r>
        <w:rPr>
          <w:b/>
        </w:rPr>
        <w:t>Response</w:t>
      </w:r>
    </w:p>
    <w:p>
      <w:r>
        <w:t>Here's what you can do with extra money:</w:t>
        <w:br/>
        <w:br/>
        <w:t>Invest in the stock market. For example, the average annualized return of the S&amp;P 500 from 1928 through 2021 is 11.82%.</w:t>
        <w:br/>
        <w:br/>
        <w:t xml:space="preserve">Invest in yourself by purchasing classes. You can also explore new hobbies for your enjoyment. Some examples are skiing, painting, or playing guitar. </w:t>
        <w:br/>
        <w:br/>
        <w:t>Travel around the world to gain new experiences and experience new cultures.</w:t>
        <w:br/>
        <w:br/>
        <w:t>Invest in the real estate market.</w:t>
      </w:r>
    </w:p>
    <w:p>
      <w:r>
        <w:rPr>
          <w:b/>
          <w:u w:val="single"/>
        </w:rPr>
        <w:t>Document 464</w:t>
      </w:r>
    </w:p>
    <w:p>
      <w:r>
        <w:rPr>
          <w:b/>
        </w:rPr>
        <w:t>Instruction</w:t>
      </w:r>
    </w:p>
    <w:p>
      <w:r>
        <w:t>Which is considered the first human technology?</w:t>
      </w:r>
    </w:p>
    <w:p>
      <w:r>
        <w:rPr>
          <w:b/>
        </w:rPr>
        <w:t>Response</w:t>
      </w:r>
    </w:p>
    <w:p>
      <w:r>
        <w:t>Fire</w:t>
      </w:r>
    </w:p>
    <w:p>
      <w:r>
        <w:rPr>
          <w:b/>
          <w:u w:val="single"/>
        </w:rPr>
        <w:t>Document 465</w:t>
      </w:r>
    </w:p>
    <w:p>
      <w:r>
        <w:rPr>
          <w:b/>
        </w:rPr>
        <w:t>Instruction</w:t>
      </w:r>
    </w:p>
    <w:p>
      <w:r>
        <w:t>Given this paragraph about the Cold War, why did the Soviets pull out of their war in Afghanistan?</w:t>
      </w:r>
    </w:p>
    <w:p>
      <w:r>
        <w:rPr>
          <w:b/>
        </w:rPr>
        <w:t>Context</w:t>
      </w:r>
    </w:p>
    <w:p>
      <w:r>
        <w:t>After World War II, parts of Eastern and Central Europe, including East Germany and eastern parts of Austria were occupied by Red Army according to the Potsdam Conference.[149] Dependent communist governments were installed in the Eastern Bloc satellite states.[150] After becoming the world's second nuclear power,[151] the Soviet Union established the Warsaw Pact alliance,[152] and entered into a struggle for global dominance, known as the Cold War, with the rivaling United States and NATO.[153] After Stalin's death in 1953 and a short period of collective rule, the new leader Nikita Khrushchev denounced Stalin and launched the policy of de-Stalinization, releasing many political prisoners from the Gulag labor camps.[154] The general easement of repressive policies became known later as the Khrushchev Thaw.[155] At the same time, Cold War tensions reached its peak when the two rivals clashed over the deployment of the United States Jupiter missiles in Turkey and Soviet missiles in Cuba.[156]</w:t>
        <w:br/>
        <w:br/>
        <w:t>In 1957, the Soviet Union launched the world's first artificial satellite, Sputnik 1, thus starting the Space Age.[157] Russian cosmonaut Yuri Gagarin became the first human to orbit the Earth, aboard the Vostok 1 manned spacecraft on 12 April 1961.[158] Following the ousting of Khrushchev in 1964, another period of collective rule ensued, until Leonid Brezhnev became the leader. The era of the 1970s and the early 1980s was later designated as the Era of Stagnation. The 1965 Kosygin reform aimed for partial decentralisation of the Soviet economy.[159] In 1979, after a communist-led revolution in Afghanistan, Soviet forces invaded the country, ultimately starting the Soviet–Afghan War.[160] In May 1988, the Soviets started to withdraw from Afghanistan, due to international opposition, persistent anti-Soviet guerrilla warfare, and a lack of support by Soviet citizens.[161]</w:t>
        <w:br/>
        <w:br/>
        <w:t>From 1985 onwards, the last Soviet leader Mikhail Gorbachev, who sought to enact liberal reforms in the Soviet system, introduced the policies of glasnost (openness) and perestroika (restructuring) in an attempt to end the period of economic stagnation and to democratise the government.[162] This, however, led to the rise of strong nationalist and separatist movements across the country.[163] Prior to 1991, the Soviet economy was the world's second-largest, but during its final years, it went into a crisis.[164]</w:t>
        <w:br/>
        <w:br/>
        <w:t>By 1991, economic and political turmoil began to boil over as the Baltic states chose to secede from the Soviet Union.[165] On 17 March, a referendum was held, in which the vast majority of participating citizens voted in favour of changing the Soviet Union into a renewed federation.[166] In June 1991, Boris Yeltsin became the first directly elected president in Russian history when he was elected president of the Russian SFSR.[167] In August 1991, a coup d'état attempt by members of Gorbachev's government, directed against Gorbachev and aimed at preserving the Soviet Union, instead led to the end of the Communist Party of the Soviet Union.[168] On 25 December 1991, following the dissolution of the Soviet Union, along with contemporary Russia, fourteen other post-Soviet states emerged.</w:t>
      </w:r>
    </w:p>
    <w:p>
      <w:r>
        <w:rPr>
          <w:b/>
        </w:rPr>
        <w:t>Response</w:t>
      </w:r>
    </w:p>
    <w:p>
      <w:r>
        <w:t>The Soviets withdrew from the Soviet-Afghan War beginning in May 1988 due to international opposition, persistent anti-Soviet guerrilla warfare, and a lack of support by Soviet citizens.</w:t>
      </w:r>
    </w:p>
    <w:p>
      <w:r>
        <w:rPr>
          <w:b/>
          <w:u w:val="single"/>
        </w:rPr>
        <w:t>Document 466</w:t>
      </w:r>
    </w:p>
    <w:p>
      <w:r>
        <w:rPr>
          <w:b/>
        </w:rPr>
        <w:t>Instruction</w:t>
      </w:r>
    </w:p>
    <w:p>
      <w:r>
        <w:t>Why did the Seattle Supersonics leave Seattle?</w:t>
      </w:r>
    </w:p>
    <w:p>
      <w:r>
        <w:rPr>
          <w:b/>
        </w:rPr>
        <w:t>Response</w:t>
      </w:r>
    </w:p>
    <w:p>
      <w:r>
        <w:t>In 2006 the owner of the team, Howard Schultz, sold the team Clay Bennett. Clay Bennett originally agreed to keep the team in Seattle, however, he then told the city that if a new arena was not built using public funds that he would move the team. Ultimately, public funding for the arena fell through and the team was moved to Oklahoma. The team is now known at the Oklahoma City Thunder. The relocation of the team was very controversial as local news organizations and fans believe that Clay Bennett's intention was to remove the team from Seattle and did not provide reasonable terms for a renovation of the basketball arena.</w:t>
      </w:r>
    </w:p>
    <w:p>
      <w:r>
        <w:rPr>
          <w:b/>
          <w:u w:val="single"/>
        </w:rPr>
        <w:t>Document 467</w:t>
      </w:r>
    </w:p>
    <w:p>
      <w:r>
        <w:rPr>
          <w:b/>
        </w:rPr>
        <w:t>Instruction</w:t>
      </w:r>
    </w:p>
    <w:p>
      <w:r>
        <w:t>Which of the following words starts with the letter S: Snake, Towel, Table, Shower, Yam, Butterfly, Apple</w:t>
      </w:r>
    </w:p>
    <w:p>
      <w:r>
        <w:rPr>
          <w:b/>
        </w:rPr>
        <w:t>Response</w:t>
      </w:r>
    </w:p>
    <w:p>
      <w:r>
        <w:t>Snake, Shower</w:t>
      </w:r>
    </w:p>
    <w:p>
      <w:r>
        <w:rPr>
          <w:b/>
          <w:u w:val="single"/>
        </w:rPr>
        <w:t>Document 468</w:t>
      </w:r>
    </w:p>
    <w:p>
      <w:r>
        <w:rPr>
          <w:b/>
        </w:rPr>
        <w:t>Instruction</w:t>
      </w:r>
    </w:p>
    <w:p>
      <w:r>
        <w:t>What does the Gini coefficient measure?</w:t>
      </w:r>
    </w:p>
    <w:p>
      <w:r>
        <w:rPr>
          <w:b/>
        </w:rPr>
        <w:t>Context</w:t>
      </w:r>
    </w:p>
    <w:p>
      <w:r>
        <w:t>In economics, the Gini coefficient, also known as the Gini index or Gini ratio, is a measure of statistical dispersion intended to represent the income inequality or the wealth inequality or the consumption inequality within a nation or a social group. It was developed by statistician and sociologist Corrado Gini.</w:t>
        <w:br/>
        <w:t>The Gini coefficient measures the inequality among values of a frequency distribution, such as levels of income. A Gini coefficient of 0 reflects perfect equality, where all income or wealth values are the same, while a Gini coefficient of 1 (or 100%) reflects maximal inequality among values. For example, if everyone has the same income, the Gini coefficient will be 0. In contrast, a Gini coefficient of 1 indicates that within a group of people, a single individual has all the income or consumption, while all others have none.</w:t>
        <w:br/>
        <w:t>The Gini coefficient was proposed by Corrado Gini as a measure of inequality of income or wealth.  For OECD countries, in the late 20th century, considering the effect of taxes and transfer payments, the income Gini coefficient ranged between 0.24 and 0.49, with Slovenia being the lowest and Mexico the highest. African countries had the highest pre-tax Gini coefficients in 2008–2009, with South Africa having the world's highest, estimated to be 0.63 to 0.7, although this figure drops to 0.52 after social assistance is taken into account, and drops again to 0.47 after taxation. The global income Gini coefficient in 2005 has been estimated to be between 0.61 and 0.68 by various sources.</w:t>
      </w:r>
    </w:p>
    <w:p>
      <w:r>
        <w:rPr>
          <w:b/>
        </w:rPr>
        <w:t>Response</w:t>
      </w:r>
    </w:p>
    <w:p>
      <w:r>
        <w:t>The Gini coefficient measures the inequality among values of a frequency distribution, such as levels of income.</w:t>
      </w:r>
    </w:p>
    <w:p>
      <w:r>
        <w:rPr>
          <w:b/>
          <w:u w:val="single"/>
        </w:rPr>
        <w:t>Document 469</w:t>
      </w:r>
    </w:p>
    <w:p>
      <w:r>
        <w:rPr>
          <w:b/>
        </w:rPr>
        <w:t>Instruction</w:t>
      </w:r>
    </w:p>
    <w:p>
      <w:r>
        <w:t>Give me some facts about Ethiopia?</w:t>
      </w:r>
    </w:p>
    <w:p>
      <w:r>
        <w:rPr>
          <w:b/>
        </w:rPr>
        <w:t>Response</w:t>
      </w:r>
    </w:p>
    <w:p>
      <w:r>
        <w:t>Ethiopia is a federal parliamentary republic with a population of 113,656,596 people, as of 2021 (World factbook). The country is led by Prime Minister Abiy Ahmed, who came to power in 2018. Voting is allowed for citizens over 18 years of age, but it is not mandatory. Despite its leadership in government, Ethiopia faces significant issues with corruption. According to a corruption scale, the country ranks 129th out of 180 countries, with bribery being a common occurrence in government affairs. Agriculture is a major part of Ethiopia's economy, with 38.5 million hectares of land being cultivated in 2020(World factbook). The major crops grown in the country include coffee, pulses, oilseeds, cereals, potatoes, sugarcane, and vegetables. Approximately 80% of Ethiopia's population resides in rural areas due to the need for farming, while the remaining 20% lives in urban areas.</w:t>
      </w:r>
    </w:p>
    <w:p>
      <w:r>
        <w:rPr>
          <w:b/>
          <w:u w:val="single"/>
        </w:rPr>
        <w:t>Document 470</w:t>
      </w:r>
    </w:p>
    <w:p>
      <w:r>
        <w:rPr>
          <w:b/>
        </w:rPr>
        <w:t>Instruction</w:t>
      </w:r>
    </w:p>
    <w:p>
      <w:r>
        <w:t>What are the advantages to studying Engineering in college?</w:t>
      </w:r>
    </w:p>
    <w:p>
      <w:r>
        <w:rPr>
          <w:b/>
        </w:rPr>
        <w:t>Response</w:t>
      </w:r>
    </w:p>
    <w:p>
      <w:r>
        <w:t>Studying engineering in undergraduate education has many benefits.</w:t>
        <w:br/>
        <w:t>1) Engineering education provides the student with technical / hard skills that make them valuable in the workforce</w:t>
        <w:br/>
        <w:t>2) Engineering education teaches students who to think critically, from first principles, to solve complex problems</w:t>
        <w:br/>
        <w:t>3) Engineering education teaches students that there may not be one solution to a problem, and the process for arriving at the solution is just as valuable as the solution itself.</w:t>
        <w:br/>
        <w:br/>
        <w:t>Overall, studying Engineering has many benefits both technical and non-technical.  Rather, it teaches students how to think.</w:t>
      </w:r>
    </w:p>
    <w:p>
      <w:r>
        <w:rPr>
          <w:b/>
          <w:u w:val="single"/>
        </w:rPr>
        <w:t>Document 471</w:t>
      </w:r>
    </w:p>
    <w:p>
      <w:r>
        <w:rPr>
          <w:b/>
        </w:rPr>
        <w:t>Instruction</w:t>
      </w:r>
    </w:p>
    <w:p>
      <w:r>
        <w:t>According to the text below about UVA, name the UVA alumni that have won the Pulitzer Prize.</w:t>
      </w:r>
    </w:p>
    <w:p>
      <w:r>
        <w:rPr>
          <w:b/>
        </w:rPr>
        <w:t>Context</w:t>
      </w:r>
    </w:p>
    <w:p>
      <w:r>
        <w:t>Rhodes Scholarships are international postgraduate awards given to students to study at the University of Oxford. Since the scholarship program began in 1904, UVA has had fifty-five Rhodes Scholars,[218] the most of any university in the American South, eighth-most overall, and third-most outside the Ivy League (behind Stanford University and the United States Military Academy (West Point)).[219]</w:t>
        <w:br/>
        <w:br/>
        <w:t>Eight NASA astronauts and launch directors are UVA alumni: Karl Gordon Henize, Bill Nelson, Thomas Marshburn, Leland Melvin, Jeff Wisoff, Kathryn Thornton, Patrick Forrester; and Michael Leinbach.</w:t>
        <w:br/>
        <w:br/>
        <w:t>The Pulitzer Prize has been awarded to eight UVA alumni: Edward P. Jones, Ron Suskind, Virginius Dabney, Claudia Emerson, Henry Taylor, Lane DeGregory, George Rodrigue, and Michael Vitez.</w:t>
      </w:r>
    </w:p>
    <w:p>
      <w:r>
        <w:rPr>
          <w:b/>
        </w:rPr>
        <w:t>Response</w:t>
      </w:r>
    </w:p>
    <w:p>
      <w:r>
        <w:t>The Pulitzer Prize has been awarded to UVA alumni: Edward P. Jones, Ron Suskind, Virginius Dabney, Claudia Emerson, Henry Taylor, Lane DeGregory, George Rodrigue, and Michael Vitez.</w:t>
      </w:r>
    </w:p>
    <w:p>
      <w:r>
        <w:rPr>
          <w:b/>
          <w:u w:val="single"/>
        </w:rPr>
        <w:t>Document 472</w:t>
      </w:r>
    </w:p>
    <w:p>
      <w:r>
        <w:rPr>
          <w:b/>
        </w:rPr>
        <w:t>Instruction</w:t>
      </w:r>
    </w:p>
    <w:p>
      <w:r>
        <w:t>Summarize the Challenger Sales Methodology for me</w:t>
      </w:r>
    </w:p>
    <w:p>
      <w:r>
        <w:rPr>
          <w:b/>
        </w:rPr>
        <w:t>Response</w:t>
      </w:r>
    </w:p>
    <w:p>
      <w:r>
        <w:t>The Challenger Sales Methodology is a highly popular research backed, insight based approach to selling. It was codified during a research study following the economic crash of 2008 where a group of sellers were outperforming their peers and the research team at CEB wanted to understand why. They conducted the largest research study of its kind across 25,000 sales people and found the most successful sellers leverage (5) core skills;</w:t>
        <w:br/>
        <w:t>1. Teaching customers about their business</w:t>
        <w:br/>
        <w:t>2. Tailoring the message to the company, industry, role and individual</w:t>
        <w:br/>
        <w:t>3. Taking control of the sales conversation</w:t>
        <w:br/>
        <w:t>4. Leveraging constructive tension in the sales conversation</w:t>
        <w:br/>
        <w:t xml:space="preserve">5. Leveraging Customer Mobilizers to sell on their behalf. </w:t>
        <w:br/>
        <w:t>Most sales approaches tend to focus on the features benefits and positive outcomes of the supplier product/solution. The Challenger approach is based upon leading the customer to the solution vs. leading with the solution.</w:t>
      </w:r>
    </w:p>
    <w:p>
      <w:r>
        <w:rPr>
          <w:b/>
          <w:u w:val="single"/>
        </w:rPr>
        <w:t>Document 473</w:t>
      </w:r>
    </w:p>
    <w:p>
      <w:r>
        <w:rPr>
          <w:b/>
        </w:rPr>
        <w:t>Instruction</w:t>
      </w:r>
    </w:p>
    <w:p>
      <w:r>
        <w:t>Who are the three team managers that hold the record for the most appearances in the FIFA Club World Cup final?</w:t>
      </w:r>
    </w:p>
    <w:p>
      <w:r>
        <w:rPr>
          <w:b/>
        </w:rPr>
        <w:t>Context</w:t>
      </w:r>
    </w:p>
    <w:p>
      <w:r>
        <w:t>Pep Guardiola and Carlo Ancelotti are the only managers to have won three FIFA Club World Cups; Guardiola won twice with Barcelona and once with Bayern Munich,[9][10] while Ancelotti was victorious once with Milan and twice with Real Madrid. Rafael Benítez, alongside Ancelotti and Guardiola, holds the record for the most appearances in the final, leading English clubs Liverpool and Chelsea, as well as Italian club Internazionale, to one final each.[5][8] Lamine N'Diaye of Senegal in 2010, Faouzi Benzarti of Tunisia in 2013 and Masatada Ishii of Japan in 2016 were the only non-European and non-South American managers to have appeared in the final. The aforementioned three managers, as well as Zoran Mamić in 2018, Ricardo Ferretti in 2020 and Ramón Díaz in 2022, are the only ones to have led a club outside Europe and South America into the decisive match.[8]</w:t>
      </w:r>
    </w:p>
    <w:p>
      <w:r>
        <w:rPr>
          <w:b/>
        </w:rPr>
        <w:t>Response</w:t>
      </w:r>
    </w:p>
    <w:p>
      <w:r>
        <w:t>Rafael Benítez, Pep Guardiola, and Carlo Ancelotti hold the record for most appearances.</w:t>
      </w:r>
    </w:p>
    <w:p>
      <w:r>
        <w:rPr>
          <w:b/>
          <w:u w:val="single"/>
        </w:rPr>
        <w:t>Document 474</w:t>
      </w:r>
    </w:p>
    <w:p>
      <w:r>
        <w:rPr>
          <w:b/>
        </w:rPr>
        <w:t>Instruction</w:t>
      </w:r>
    </w:p>
    <w:p>
      <w:r>
        <w:t>Give me a bulleted list of the last 5 Super Bowl winning teams</w:t>
      </w:r>
    </w:p>
    <w:p>
      <w:r>
        <w:rPr>
          <w:b/>
        </w:rPr>
        <w:t>Response</w:t>
      </w:r>
    </w:p>
    <w:p>
      <w:r>
        <w:t>Kansas City Chiefs</w:t>
        <w:br/>
        <w:t>Los Angeles Rams</w:t>
        <w:br/>
        <w:t>Tampa Bay Buccaneers</w:t>
        <w:br/>
        <w:t xml:space="preserve">Kansas City Chiefs </w:t>
        <w:br/>
        <w:t>New England Patriots</w:t>
      </w:r>
    </w:p>
    <w:p>
      <w:r>
        <w:rPr>
          <w:b/>
          <w:u w:val="single"/>
        </w:rPr>
        <w:t>Document 475</w:t>
      </w:r>
    </w:p>
    <w:p>
      <w:r>
        <w:rPr>
          <w:b/>
        </w:rPr>
        <w:t>Instruction</w:t>
      </w:r>
    </w:p>
    <w:p>
      <w:r>
        <w:t>Explain how a mechanical watch works</w:t>
      </w:r>
    </w:p>
    <w:p>
      <w:r>
        <w:rPr>
          <w:b/>
        </w:rPr>
        <w:t>Response</w:t>
      </w:r>
    </w:p>
    <w:p>
      <w:r>
        <w:t>A simple mechanical watch works by transferring power from the main spring, a tightly coiled metal spring, through an escapement and balance wheel, to wheels representing seconds, minutes, and hours.</w:t>
        <w:br/>
        <w:br/>
        <w:t xml:space="preserve">The watch uses a gearing from the main spring that pushes an escapement gearing against a ruby palette to oscillate a balance wheel. The balance wheel and escapement are carefully constructed to oscillate at a specific frequency, releasing small bursts of power to the gear train. The train is constructed to gear the specific frequency of the balance wheel into seconds, minutes and hours. </w:t>
        <w:br/>
        <w:br/>
        <w:t>Further complications like chronographs, sun phase, alarms, and others are not accounted for in this simple watch. An automatic watch contains a weighted rotor in order to wind the mainspring with the motion of a person's arm.</w:t>
      </w:r>
    </w:p>
    <w:p>
      <w:r>
        <w:rPr>
          <w:b/>
          <w:u w:val="single"/>
        </w:rPr>
        <w:t>Document 476</w:t>
      </w:r>
    </w:p>
    <w:p>
      <w:r>
        <w:rPr>
          <w:b/>
        </w:rPr>
        <w:t>Instruction</w:t>
      </w:r>
    </w:p>
    <w:p>
      <w:r>
        <w:t>Classify these objects based on their shape.</w:t>
        <w:br/>
        <w:t>wheel, coin, CD, stamp, chess board</w:t>
      </w:r>
    </w:p>
    <w:p>
      <w:r>
        <w:rPr>
          <w:b/>
        </w:rPr>
        <w:t>Response</w:t>
      </w:r>
    </w:p>
    <w:p>
      <w:r>
        <w:t>Round - wheel, coin, CD</w:t>
        <w:br/>
        <w:t>Square - stamp, chess board</w:t>
      </w:r>
    </w:p>
    <w:p>
      <w:r>
        <w:rPr>
          <w:b/>
          <w:u w:val="single"/>
        </w:rPr>
        <w:t>Document 477</w:t>
      </w:r>
    </w:p>
    <w:p>
      <w:r>
        <w:rPr>
          <w:b/>
        </w:rPr>
        <w:t>Instruction</w:t>
      </w:r>
    </w:p>
    <w:p>
      <w:r>
        <w:t>Why are all the planets and moons round in shape? What makes them round? Does there exist another shape?</w:t>
      </w:r>
    </w:p>
    <w:p>
      <w:r>
        <w:rPr>
          <w:b/>
        </w:rPr>
        <w:t>Response</w:t>
      </w:r>
    </w:p>
    <w:p>
      <w:r>
        <w:t>Not all planets and moons are round. There is some variety in their shapes depending on their masses, and curiously looking worlds might even exist, unlike anything we know from our system.</w:t>
        <w:br/>
        <w:br/>
        <w:t>Everything within a planet or a moon is under the influence of gravity in such a way that bits of it would move to the center if they could. Under ideal conditions, it would acquire a spherical shape. For objects made of something other than liquids, it varies at what point they become round. It is generally assumed that they mostly become spheres around 400 kilometers/248 miles in diameter when made from icy material commonly found in our Solar System. Still, if something is made from something more rigid, it needs to be larger in diameter than that - around 750 km/466 miles. At a sufficient mass, even rock becomes fluid-like. The moon of Mars Deimos is only 12.6 km/7.8 miles across and is not spherical, and there are many other small moons of other planets that don’t have a round shape.</w:t>
        <w:br/>
        <w:br/>
        <w:t>This, however, is not all. Astronomical objects spin, giving them the flattened shape of a sphere the faster their rotation if they are massive enough. On top of it, they can have moons. This causes a bulge to form at the position of their orbiting body around them. In the case of Earth, our Moon causes tides via this process. Also, our Sun gives our planet tides. Elsewhere in the Universe, there could be planets with massive moons or two similarly massive planets, called double planets, orbiting their common center of mass, the barycenter, at a close distance, which can cause even stronger bulging. Their shape would be affected this way more visibly.</w:t>
        <w:br/>
        <w:br/>
        <w:t>Finally, a bizarre, toroidal planet, shown above, can be stable from what we know from physics, at least for a while. As I mentioned earlier, even rigid rock behaves like a fluid at large masses. An adequate rotation speed can counterbalance the strength of gravity with centrifugal acceleration, and a torus-shaped planet could exist. A possible scenario for such a world to come to be would be if two sufficiently fast rotating planets collided and formed a doughnut of vaporized rock, a so-called synestia.</w:t>
        <w:br/>
        <w:br/>
        <w:t>We currently think that the events that would lead to the formation of a world of this shape are so unlikely that there might not be a single toroidal planet in the Visible Universe, but we were quite a few times surprised by what we discovered during our exploration of Cosmos. Perhaps we will even find a doughnut shape world one day.</w:t>
      </w:r>
    </w:p>
    <w:p>
      <w:r>
        <w:rPr>
          <w:b/>
          <w:u w:val="single"/>
        </w:rPr>
        <w:t>Document 478</w:t>
      </w:r>
    </w:p>
    <w:p>
      <w:r>
        <w:rPr>
          <w:b/>
        </w:rPr>
        <w:t>Instruction</w:t>
      </w:r>
    </w:p>
    <w:p>
      <w:r>
        <w:t>what are the advantages of having a vegetable garden at home on the owners health?</w:t>
      </w:r>
    </w:p>
    <w:p>
      <w:r>
        <w:rPr>
          <w:b/>
        </w:rPr>
        <w:t>Response</w:t>
      </w:r>
    </w:p>
    <w:p>
      <w:r>
        <w:t>Vegetable garden allows you to think about the healthy factors of each vegetable. You can prioritize the health benefits of each vegetable and compare against how frequently you use that vegetable. You can plan on how many plants of each variety will be needed for making a dinner for your family. You will try to find vegetables that are easy to maintain and grow with minimal supervision. You will mix between vegetables that will grow in summer verses mild cold temperatures and choose your planting time. If you want year around produce of fresh vegetables you can even plan to have a green house with heating to keep your plants alive in all seasons. Making the soil ready and adding some plant food at regular intervals is required to keep the produce at good numbers. The owner will have health benefits of stress free time during the time they work on the garden and when they see the produce on the dinner table in the form of a delicious dish. Owners have a great time posting their produce pictures and dishes to social media to share with friends. Each year they plan 3 to 4 months in advance on the kind of plants that they would like to plant in the garden. They work with friends to find the seeds for various plants that they like to plant as well as share tips to keep the garden healthy. The key benefit is the owner will be able to get fresh produce that does not use any harsh chemicals or pesticides.</w:t>
      </w:r>
    </w:p>
    <w:p>
      <w:r>
        <w:rPr>
          <w:b/>
          <w:u w:val="single"/>
        </w:rPr>
        <w:t>Document 479</w:t>
      </w:r>
    </w:p>
    <w:p>
      <w:r>
        <w:rPr>
          <w:b/>
        </w:rPr>
        <w:t>Instruction</w:t>
      </w:r>
    </w:p>
    <w:p>
      <w:r>
        <w:t>Can you tell me recipe to make a quick dessert , tell me one which is your favorite.</w:t>
      </w:r>
    </w:p>
    <w:p>
      <w:r>
        <w:rPr>
          <w:b/>
        </w:rPr>
        <w:t>Response</w:t>
      </w:r>
    </w:p>
    <w:p>
      <w:r>
        <w:t>Fruit Cream is one of my favorite desserts and very easy to make . All you need is 500 ml Heavy Cream , powdered sugar , all your favorite fruits ( banana , apples, grapes , strawberries , mango etc ) cut into small bite size pieces , dash of lemon juice . Whip the cream using a hand mixer , add sugar to it and mix well . Add 5-10 drops of lemon .This will prevent apples and bananas from blackening. In a dessert dish add all the cut fruits . Pour the cream on top of the fruits . Serve chilled with love . I am sure everyone you, your guests and family love this .</w:t>
      </w:r>
    </w:p>
    <w:p>
      <w:r>
        <w:rPr>
          <w:b/>
          <w:u w:val="single"/>
        </w:rPr>
        <w:t>Document 480</w:t>
      </w:r>
    </w:p>
    <w:p>
      <w:r>
        <w:rPr>
          <w:b/>
        </w:rPr>
        <w:t>Instruction</w:t>
      </w:r>
    </w:p>
    <w:p>
      <w:r>
        <w:t>The album the ways to love a man by Tammy Wynette</w:t>
      </w:r>
    </w:p>
    <w:p>
      <w:r>
        <w:rPr>
          <w:b/>
        </w:rPr>
        <w:t>Context</w:t>
      </w:r>
    </w:p>
    <w:p>
      <w:r>
        <w:t>The Ways to Love a Man is a studio album by American country artist, Tammy Wynette. It was released on January 26, 1970 via Epic Records and was the seventh studio album in Wynette's career. The disc consisted of 11 tracks which included both original material and cover recordings. Its title track was the album's only single included. It became a number one song on the North American country charts while also reaching chart positions in other musical genres as well. The album itself also reached chart positions on the country albums chart following its release. Critics and journalists gave the album a positive reception in the years that followed.</w:t>
      </w:r>
    </w:p>
    <w:p>
      <w:r>
        <w:rPr>
          <w:b/>
        </w:rPr>
        <w:t>Response</w:t>
      </w:r>
    </w:p>
    <w:p>
      <w:r>
        <w:t xml:space="preserve">The Ways to Love a Man is a studio album by American country artist, Tammy Wynette. It was released on January 26, 1970 via Epic Records and was the seventh studio album in Wynette's career. The disc consisted of 11 tracks which included both original material and cover recordings. </w:t>
        <w:br/>
        <w:br/>
        <w:t>Its title track was the album's only single included. It became a number one song on the North American country charts while also reaching chart positions in other musical genres as well. The album itself also reached chart positions on the country albums chart following its release. Critics and journalists gave the album a positive reception in the years that followed.</w:t>
      </w:r>
    </w:p>
    <w:p>
      <w:r>
        <w:rPr>
          <w:b/>
          <w:u w:val="single"/>
        </w:rPr>
        <w:t>Document 481</w:t>
      </w:r>
    </w:p>
    <w:p>
      <w:r>
        <w:rPr>
          <w:b/>
        </w:rPr>
        <w:t>Instruction</w:t>
      </w:r>
    </w:p>
    <w:p>
      <w:r>
        <w:t>Where to visit in Brazil?</w:t>
      </w:r>
    </w:p>
    <w:p>
      <w:r>
        <w:rPr>
          <w:b/>
        </w:rPr>
        <w:t>Response</w:t>
      </w:r>
    </w:p>
    <w:p>
      <w:r>
        <w:t>It depends what you are looking for. Brazil is known for the amazon forest, carnival and beaches in Rio but there are a lot more to explore.</w:t>
        <w:br/>
        <w:br/>
        <w:t>There are pretty interesting cities, such as São Paulo, Curitiba and Recife. São Paulo has a great mix of culture and gastronomy, the city is vibrant and have bakeries that stay up all night. Curitiba became a leader in urban sustainability and also has a cultural aspect to it.</w:t>
        <w:br/>
        <w:t>Recife is a city in the northeastern state of Pernambuco, it has a night life in its old town, Recife antigo and some beaches as well. During the month of February the city has a vibrant carnival celebration, tourists and residents go out to the street to dance and celebrate, where you can see people of all ages.</w:t>
        <w:br/>
        <w:br/>
        <w:t>Besides the cities, Brazil has beautiful warm beaches in its northeastern states. From the Bahia state to Ceára state, there are many paradisiac beaches to visit. Be aware that road tripping in Brazil is not always safe and you need to speak Portuguese since you will find English speakers only in the main hotels and resorts. Stay in the main cities of Salvador, Aracajú, Maceió, Recife, João Pessoa, Natal and Fortaleza to experience the most development and tourist services.</w:t>
      </w:r>
    </w:p>
    <w:p>
      <w:r>
        <w:rPr>
          <w:b/>
          <w:u w:val="single"/>
        </w:rPr>
        <w:t>Document 482</w:t>
      </w:r>
    </w:p>
    <w:p>
      <w:r>
        <w:rPr>
          <w:b/>
        </w:rPr>
        <w:t>Instruction</w:t>
      </w:r>
    </w:p>
    <w:p>
      <w:r>
        <w:t>which are rainbow colours violet red orange purple indigo pink blue black white yellow  green grey</w:t>
      </w:r>
    </w:p>
    <w:p>
      <w:r>
        <w:rPr>
          <w:b/>
        </w:rPr>
        <w:t>Response</w:t>
      </w:r>
    </w:p>
    <w:p>
      <w:r>
        <w:t>VIBGYOR - Violet Indigo Blue Green Yellow orange red</w:t>
      </w:r>
    </w:p>
    <w:p>
      <w:r>
        <w:rPr>
          <w:b/>
          <w:u w:val="single"/>
        </w:rPr>
        <w:t>Document 483</w:t>
      </w:r>
    </w:p>
    <w:p>
      <w:r>
        <w:rPr>
          <w:b/>
        </w:rPr>
        <w:t>Instruction</w:t>
      </w:r>
    </w:p>
    <w:p>
      <w:r>
        <w:t>What are some of the most common activities during winter in cold weather climates?</w:t>
      </w:r>
    </w:p>
    <w:p>
      <w:r>
        <w:rPr>
          <w:b/>
        </w:rPr>
        <w:t>Response</w:t>
      </w:r>
    </w:p>
    <w:p>
      <w:r>
        <w:t>Some common cold weather activities during winter months are: winter hiking, reading in-front of a warm fire, downhill and cross country skiing, enjoying a sauna with friends, going snowshoeing in the woods. During winter months many children enjoy: building snowmen, going sledding, having snowball fights, and warming up with hot cocoa.</w:t>
      </w:r>
    </w:p>
    <w:p>
      <w:r>
        <w:rPr>
          <w:b/>
          <w:u w:val="single"/>
        </w:rPr>
        <w:t>Document 484</w:t>
      </w:r>
    </w:p>
    <w:p>
      <w:r>
        <w:rPr>
          <w:b/>
        </w:rPr>
        <w:t>Instruction</w:t>
      </w:r>
    </w:p>
    <w:p>
      <w:r>
        <w:t>Who is Cindy Robinson?</w:t>
      </w:r>
    </w:p>
    <w:p>
      <w:r>
        <w:rPr>
          <w:b/>
        </w:rPr>
        <w:t>Context</w:t>
      </w:r>
    </w:p>
    <w:p>
      <w:r>
        <w:t>Cindy Robinson is an American voice actress who voices in animations and video games. Some of her major roles are Makoto Nanaya and Gii from the Blazblue series, Betty Boop in commercials, Queen Beryl in Sailor Moon, Chitose Nanbu in Ah My Buddha, Kukaku Shiba, Miyako Shiba, Jinta Hanakari (kid) and Kiyone Kotetsu in Bleach, Zola in the Blue Dragon series, Madeline Hatter in "Ever After High" Minerva and Hinoka in Fire Emblem. She also makes an uncredited appearance as the voice of the Purge Emergency Broadcast System in The Purge franchise.</w:t>
        <w:br/>
        <w:br/>
        <w:t>Robinson is best known for her role as Amy Rose in the Sonic the Hedgehog franchise since 2010.</w:t>
      </w:r>
    </w:p>
    <w:p>
      <w:r>
        <w:rPr>
          <w:b/>
        </w:rPr>
        <w:t>Response</w:t>
      </w:r>
    </w:p>
    <w:p>
      <w:r>
        <w:t>Cindy Robinson is an American voice actress best known for her role as Amy Rose in the Sonic the Hedgehog franchise since 2010.</w:t>
      </w:r>
    </w:p>
    <w:p>
      <w:r>
        <w:rPr>
          <w:b/>
          <w:u w:val="single"/>
        </w:rPr>
        <w:t>Document 485</w:t>
      </w:r>
    </w:p>
    <w:p>
      <w:r>
        <w:rPr>
          <w:b/>
        </w:rPr>
        <w:t>Instruction</w:t>
      </w:r>
    </w:p>
    <w:p>
      <w:r>
        <w:t>Does Palmeiras have a Fifa club world cup?</w:t>
      </w:r>
    </w:p>
    <w:p>
      <w:r>
        <w:rPr>
          <w:b/>
        </w:rPr>
        <w:t>Response</w:t>
      </w:r>
    </w:p>
    <w:p>
      <w:r>
        <w:t>Despite many claims that Palmeiras won a club world cup in 1951, the official list of the Fifa World Club winners starts in the year 2000 with Corinthians being the first champion of the tournament and Palmeiras doesn't have won any Fifa World Cup tournament since.</w:t>
      </w:r>
    </w:p>
    <w:p>
      <w:r>
        <w:rPr>
          <w:b/>
          <w:u w:val="single"/>
        </w:rPr>
        <w:t>Document 486</w:t>
      </w:r>
    </w:p>
    <w:p>
      <w:r>
        <w:rPr>
          <w:b/>
        </w:rPr>
        <w:t>Instruction</w:t>
      </w:r>
    </w:p>
    <w:p>
      <w:r>
        <w:t>Given a reference text about Gennady Petrovich Lyachin, tell me when he joined the navy and when he was decommissioned.</w:t>
      </w:r>
    </w:p>
    <w:p>
      <w:r>
        <w:rPr>
          <w:b/>
        </w:rPr>
        <w:t>Context</w:t>
      </w:r>
    </w:p>
    <w:p>
      <w:r>
        <w:t>Gennady Petrovich Lyachin (Russian: Геннадий Петрович Лячин; 1 January 1955 – 12 August 2000) was a Russian navy officer. He was the commanding officer of the Russian submarine Kursk when the vessel suffered a series of explosions and sank on 12 August 2000.</w:t>
        <w:br/>
        <w:br/>
        <w:t>Lyachin was born in Sarpinsky in Volgograd Oblast. He entered the Navy in 1972 and graduated from the Higher Naval School of Submarine Navigation named for Lenin Komsomol in 1977 and was commissioned as an officer. He served as a weapons officer aboard the diesel-electric Juliett class cruise missile submarine K-58. From 1984 to 1986, as Captain 3rd Rank, he served as the executive officer of the K-77, also a Juliett Class. In 1986 he attended Advanced Special Officers' Classes during which time he was promoted to Captain 2nd Rank.</w:t>
        <w:br/>
        <w:br/>
        <w:t>In October 1988, Lyachin received his first command, the K-304 also a Juliett class. He held this position until the K-304 was decommissioned after the fall of the Soviet Union in 1991.</w:t>
        <w:br/>
        <w:br/>
        <w:t>In April 1991, he was appointed executive officer of a nuclear submarine, the Project 949A Antey class (NATO reporting name Oscar-II) K-119 Voronezh and served aboard through 1996. He and the newly formed crew spent the time between September 1991 and March 1993 undergoing training in Obninsk.</w:t>
        <w:br/>
        <w:br/>
        <w:t>Lyachin was promoted to the rank of Captain 1st Rank in 1996 and given command of the Voronezh's sister ship, the ill-fated K-141 Kursk, the very last Project 949A submarine to be completed, which had been commissioned only two years earlier. When the Kursk sank on August 12, 2000, Lyachin perished along with the rest of the 117 crew members.</w:t>
      </w:r>
    </w:p>
    <w:p>
      <w:r>
        <w:rPr>
          <w:b/>
        </w:rPr>
        <w:t>Response</w:t>
      </w:r>
    </w:p>
    <w:p>
      <w:r>
        <w:t>Gennady Petrovich Lyachin joined the Navy in 1972 and was decommissioned in 1991 after the fall of the Soviet Union.</w:t>
      </w:r>
    </w:p>
    <w:p>
      <w:r>
        <w:rPr>
          <w:b/>
          <w:u w:val="single"/>
        </w:rPr>
        <w:t>Document 487</w:t>
      </w:r>
    </w:p>
    <w:p>
      <w:r>
        <w:rPr>
          <w:b/>
        </w:rPr>
        <w:t>Instruction</w:t>
      </w:r>
    </w:p>
    <w:p>
      <w:r>
        <w:t>How many cats did Freddie Mercury have?</w:t>
      </w:r>
    </w:p>
    <w:p>
      <w:r>
        <w:rPr>
          <w:b/>
        </w:rPr>
        <w:t>Response</w:t>
      </w:r>
    </w:p>
    <w:p>
      <w:r>
        <w:t>Freddie Mercury had ten cats.</w:t>
      </w:r>
    </w:p>
    <w:p>
      <w:r>
        <w:rPr>
          <w:b/>
          <w:u w:val="single"/>
        </w:rPr>
        <w:t>Document 488</w:t>
      </w:r>
    </w:p>
    <w:p>
      <w:r>
        <w:rPr>
          <w:b/>
        </w:rPr>
        <w:t>Instruction</w:t>
      </w:r>
    </w:p>
    <w:p>
      <w:r>
        <w:t>Walter Koenig played which part in the Star Trek series</w:t>
      </w:r>
    </w:p>
    <w:p>
      <w:r>
        <w:rPr>
          <w:b/>
        </w:rPr>
        <w:t>Response</w:t>
      </w:r>
    </w:p>
    <w:p>
      <w:r>
        <w:t>Ensign Chekov</w:t>
      </w:r>
    </w:p>
    <w:p>
      <w:r>
        <w:rPr>
          <w:b/>
          <w:u w:val="single"/>
        </w:rPr>
        <w:t>Document 489</w:t>
      </w:r>
    </w:p>
    <w:p>
      <w:r>
        <w:rPr>
          <w:b/>
        </w:rPr>
        <w:t>Instruction</w:t>
      </w:r>
    </w:p>
    <w:p>
      <w:r>
        <w:t>Write critical success factors for a proposal to a company called ABC for an Enterprise Application Integration (EAI) effort</w:t>
      </w:r>
    </w:p>
    <w:p>
      <w:r>
        <w:rPr>
          <w:b/>
        </w:rPr>
        <w:t>Response</w:t>
      </w:r>
    </w:p>
    <w:p>
      <w:r>
        <w:t xml:space="preserve">CRITICAL SUCCESS FACTORS </w:t>
        <w:br/>
        <w:t xml:space="preserve">The following factors will be critical to the successful integration of the ABC's Operational </w:t>
        <w:br/>
        <w:t>Support Systems:</w:t>
        <w:br/>
        <w:t xml:space="preserve">Project Management – Strong project management and planning will ensure an </w:t>
        <w:br/>
        <w:t xml:space="preserve">organized and cohesive solution. Excellent communication, aggressive issue resolution </w:t>
        <w:br/>
        <w:t xml:space="preserve">management, and planning materials will ensure deadlines are met, objectives remain </w:t>
        <w:br/>
        <w:t xml:space="preserve">focused, and costs are managed. The variety of vendors, system and process owners </w:t>
        <w:br/>
        <w:t>involved in an EAI effort requires a significant coordination effort to ensure success.</w:t>
        <w:br/>
        <w:br/>
        <w:t>Knowledge of Telecommunications Operational Business Practices – ABC</w:t>
        <w:br/>
        <w:t xml:space="preserve">must employ the services of an experienced Telecommunications consulting company to </w:t>
        <w:br/>
        <w:t xml:space="preserve">ensure business needs are met during the OSS EAI effort. Understanding of ABC </w:t>
        <w:br/>
        <w:t xml:space="preserve">business needs in implementing this EAI project is critical in ensuring the appropriate </w:t>
        <w:br/>
        <w:t>implementation strategy and successful rollout of the integration.</w:t>
        <w:br/>
        <w:br/>
        <w:t xml:space="preserve">Enterprise Application Integration Expertise – It is critical that the selected vendor </w:t>
        <w:br/>
        <w:t xml:space="preserve">have extensive experience in planning, designing, and developing integration </w:t>
        <w:br/>
        <w:t xml:space="preserve">approaches, architectures, and frameworks to integrate complex Telecommunication </w:t>
        <w:br/>
        <w:t>OSS systems.</w:t>
        <w:br/>
        <w:br/>
        <w:t xml:space="preserve">Knowledge Transfer – In order to maintain a consistent level of operation and support, </w:t>
        <w:br/>
        <w:t xml:space="preserve">it is critical that ABC employees are imparted with the necessary knowledge to </w:t>
        <w:br/>
        <w:t xml:space="preserve">successfully transition into the primary roles that support their systems and future </w:t>
        <w:br/>
        <w:t xml:space="preserve">integration efforts. Documentation, personal attention, and other resources are vital to </w:t>
        <w:br/>
        <w:t xml:space="preserve">this knowledge transfer and critical to ABC’s ability to succeed as a growing service </w:t>
        <w:br/>
        <w:t>provider.</w:t>
      </w:r>
    </w:p>
    <w:p>
      <w:r>
        <w:rPr>
          <w:b/>
          <w:u w:val="single"/>
        </w:rPr>
        <w:t>Document 490</w:t>
      </w:r>
    </w:p>
    <w:p>
      <w:r>
        <w:rPr>
          <w:b/>
        </w:rPr>
        <w:t>Instruction</w:t>
      </w:r>
    </w:p>
    <w:p>
      <w:r>
        <w:t>Extract the reason why was Mark Hunt known as the King of Walk Offs</w:t>
      </w:r>
    </w:p>
    <w:p>
      <w:r>
        <w:rPr>
          <w:b/>
        </w:rPr>
        <w:t>Context</w:t>
      </w:r>
    </w:p>
    <w:p>
      <w:r>
        <w:t>Mark Richard Hunt[3] (born 23 March 1974) is a New Zealand[4] former mixed martial artist and kickboxer of Samoan descent,[5] currently living in Sydney, Australia. Hunt competed in the Ultimate Fighting Championship (UFC) until 2018[6] and was the winner of the 2001 K-1 World Grand Prix. He is known as "King of Walk-Offs" due to his popularization of walking away and stopping attacks before the referee officially ends the match.[7][8][9]</w:t>
      </w:r>
    </w:p>
    <w:p>
      <w:r>
        <w:rPr>
          <w:b/>
        </w:rPr>
        <w:t>Response</w:t>
      </w:r>
    </w:p>
    <w:p>
      <w:r>
        <w:t>Mark Hunt was a mixed martial artist and kickboxer who would walk away and stop his attacks before the referee officially ended the match.</w:t>
      </w:r>
    </w:p>
    <w:p>
      <w:r>
        <w:rPr>
          <w:b/>
          <w:u w:val="single"/>
        </w:rPr>
        <w:t>Document 491</w:t>
      </w:r>
    </w:p>
    <w:p>
      <w:r>
        <w:rPr>
          <w:b/>
        </w:rPr>
        <w:t>Instruction</w:t>
      </w:r>
    </w:p>
    <w:p>
      <w:r>
        <w:t>Monitor and Merrimac refer to what in the passage?</w:t>
      </w:r>
    </w:p>
    <w:p>
      <w:r>
        <w:rPr>
          <w:b/>
        </w:rPr>
        <w:t>Context</w:t>
      </w:r>
    </w:p>
    <w:p>
      <w:r>
        <w:t>Merrimac Butte[2] is a 5,627-foot (1,715-metre) sandstone summit located in Grand County, Utah, United States, about 12 miles northwest of the town of Moab. Merrimac Butte is a thin, 200–600-foot-wide and 1,600-foot-long east-to-west butte with 200-foot-tall vertical Entrada Sandstone walls overlaying a Carmel Formation base.</w:t>
        <w:br/>
        <w:br/>
        <w:t>Monitor Butte is situated immediately east of Merrimac Butte. The two buttes were named after the Monitor and Merrimack, two ironclad steamships known for clashing during the American Civil War. They can be seen from Highway 313 after it climbs out of Sevenmile Canyon en route to the Island in the Sky section of Canyonlands National Park or Dead Horse Point State Park.</w:t>
      </w:r>
    </w:p>
    <w:p>
      <w:r>
        <w:rPr>
          <w:b/>
        </w:rPr>
        <w:t>Response</w:t>
      </w:r>
    </w:p>
    <w:p>
      <w:r>
        <w:t>Monitor and Merrimac are two buttes which sit next to one another in Utah, U.S. These names are taken from two ironclad streamships of the American Civil War.</w:t>
      </w:r>
    </w:p>
    <w:p>
      <w:r>
        <w:rPr>
          <w:b/>
          <w:u w:val="single"/>
        </w:rPr>
        <w:t>Document 492</w:t>
      </w:r>
    </w:p>
    <w:p>
      <w:r>
        <w:rPr>
          <w:b/>
        </w:rPr>
        <w:t>Instruction</w:t>
      </w:r>
    </w:p>
    <w:p>
      <w:r>
        <w:t>Could you write a poem about a standing desk?</w:t>
      </w:r>
    </w:p>
    <w:p>
      <w:r>
        <w:rPr>
          <w:b/>
        </w:rPr>
        <w:t>Response</w:t>
      </w:r>
    </w:p>
    <w:p>
      <w:r>
        <w:t>The Standing Desk</w:t>
        <w:br/>
        <w:br/>
        <w:br/>
        <w:t>Two doors down</w:t>
        <w:br/>
        <w:t>Standing in the corner</w:t>
        <w:br/>
        <w:t xml:space="preserve">Looking out the window </w:t>
        <w:br/>
        <w:t>Is your desk</w:t>
        <w:br/>
        <w:t>Back turned</w:t>
        <w:br/>
        <w:t>Wailing at all of us</w:t>
        <w:br/>
        <w:t>Wondering why we can’t hear it</w:t>
        <w:br/>
        <w:t>Whispering sometimes with secrets for the room</w:t>
        <w:br/>
        <w:br/>
        <w:t xml:space="preserve">When the door closes, it is particularly loud </w:t>
        <w:br/>
        <w:t>Screaming, screaming mad</w:t>
        <w:br/>
        <w:t xml:space="preserve">Angry and lonely </w:t>
        <w:br/>
        <w:t xml:space="preserve">Moaning now for us to find its partner </w:t>
        <w:br/>
        <w:t>Groaning now for why, why, why</w:t>
        <w:br/>
        <w:t xml:space="preserve">And only when it hears the occupants in the room questioning and turning to stare is it mollified </w:t>
        <w:br/>
        <w:br/>
        <w:t>We unplugged it to keep it quiet</w:t>
        <w:br/>
        <w:t>Left it tall and high at the position you liked best</w:t>
        <w:br/>
        <w:t>Chair tucked neatly under</w:t>
        <w:br/>
        <w:t xml:space="preserve">Gleaming clean and bear, beckoning for the next master </w:t>
        <w:br/>
        <w:t xml:space="preserve">And when everyone is busy </w:t>
        <w:br/>
        <w:t>Meeting our many meetings</w:t>
        <w:br/>
        <w:t xml:space="preserve">It hums softly (usually that same song you taught it), seemingly content and happy </w:t>
        <w:br/>
        <w:br/>
        <w:t>People enter, come and go</w:t>
        <w:br/>
        <w:t xml:space="preserve">And the Observer watches and waits for a pause </w:t>
        <w:br/>
        <w:t>Wanting to insert something weird and funny</w:t>
        <w:br/>
        <w:t>I glare at it when I come in</w:t>
        <w:br/>
        <w:t>It knows, I know.</w:t>
        <w:br/>
        <w:t xml:space="preserve">I know, I know! Shhhhhh! </w:t>
        <w:br/>
        <w:t>“We’re working on it,” I say</w:t>
        <w:br/>
        <w:t xml:space="preserve">It raises a brow at me </w:t>
        <w:br/>
        <w:t>I roll my eyes at it and shake my head</w:t>
        <w:br/>
        <w:t xml:space="preserve">“Not enough!”, it throws at me as I slink out walking backwards </w:t>
        <w:br/>
        <w:br/>
        <w:t>Searching, I stay out of sight</w:t>
        <w:br/>
        <w:t>Looking for its new companion</w:t>
        <w:br/>
        <w:t>Specs on hand, omissions at the back of my throat</w:t>
        <w:br/>
        <w:t>Someone smart, yet dumb enough</w:t>
        <w:br/>
        <w:t>Someone commanding, yet submissive</w:t>
        <w:br/>
        <w:t>Someone current, yet mature</w:t>
        <w:br/>
        <w:t xml:space="preserve">Someone good but not too much </w:t>
        <w:br/>
        <w:t xml:space="preserve">“Someone who will stay,” the desk whispers hopefully </w:t>
        <w:br/>
        <w:br/>
        <w:t xml:space="preserve">I grimace and say: </w:t>
        <w:br/>
        <w:t>“I’ll take someone tall enough for the desk!”</w:t>
        <w:br/>
        <w:br/>
        <w:t>It taunts and laughs at me</w:t>
        <w:br/>
        <w:t xml:space="preserve">While the memories flood in </w:t>
        <w:br/>
        <w:t>And I start to laugh too</w:t>
        <w:br/>
        <w:t xml:space="preserve">And the desk and I share a grin </w:t>
        <w:br/>
        <w:br/>
        <w:t>“Not funny,” I say</w:t>
        <w:br/>
        <w:t xml:space="preserve">The desk shrugs and finally stays quiet </w:t>
        <w:br/>
        <w:br/>
        <w:t xml:space="preserve">One day, when everyone was gone, I sneak in and stand before it </w:t>
        <w:br/>
        <w:t xml:space="preserve">Power it up and press the down button so I can rest my elbows on its smooth surface </w:t>
        <w:br/>
        <w:t>And I look out the dark window</w:t>
        <w:br/>
        <w:t xml:space="preserve">In unison, we share a heavy sigh </w:t>
        <w:br/>
        <w:t>Choked up, I whisper: “A new person will be here soon and I’ll be gone.</w:t>
        <w:br/>
        <w:t>Watch over everyone, will you?”</w:t>
        <w:br/>
        <w:t xml:space="preserve">The desk nods quietly, lump in throat </w:t>
        <w:br/>
        <w:br/>
        <w:t xml:space="preserve">I take an orange sticker and press it gently underneath as a reminder of its promise </w:t>
        <w:br/>
        <w:t>And then walk two doors down to add one to my own desk before heading home for the night</w:t>
        <w:br/>
        <w:t>As the elevator takes me down, the desk scans the empty office, takes a deep breath, and stands at the ready, a white knight brave but trembling, and starts humming your song.</w:t>
      </w:r>
    </w:p>
    <w:p>
      <w:r>
        <w:rPr>
          <w:b/>
          <w:u w:val="single"/>
        </w:rPr>
        <w:t>Document 493</w:t>
      </w:r>
    </w:p>
    <w:p>
      <w:r>
        <w:rPr>
          <w:b/>
        </w:rPr>
        <w:t>Instruction</w:t>
      </w:r>
    </w:p>
    <w:p>
      <w:r>
        <w:t>Classify each of the following as either titles by J.K. Rowling or Suzanne Collins: Harry Potter and the Sorcerer's Stone, The Ickabog, Fantastic Beasts and Where to Find Them, The Cuckoo's Calling, Harry Potter and the Order of the Phoenix, Catching Fire, Mockingjay, Gregor the Overlander, Year of the Jungle, The Ballad of Songbirds and Snakes</w:t>
      </w:r>
    </w:p>
    <w:p>
      <w:r>
        <w:rPr>
          <w:b/>
        </w:rPr>
        <w:t>Response</w:t>
      </w:r>
    </w:p>
    <w:p>
      <w:r>
        <w:t>J.K. Rowling: Harry Potter and the Sorcerer's Stone, The Ickabog, Fantastic Beasts and Where to Find Them, The Cuckoo's Calling, Harry Potter and the Order of the Phoenix</w:t>
        <w:br/>
        <w:t>Suzanne Collins: Catching Fire, Mockingjay, Gregor the Overlander, Year of the Jungle, The Ballad of Songbirds and Snakes</w:t>
      </w:r>
    </w:p>
    <w:p>
      <w:r>
        <w:rPr>
          <w:b/>
          <w:u w:val="single"/>
        </w:rPr>
        <w:t>Document 494</w:t>
      </w:r>
    </w:p>
    <w:p>
      <w:r>
        <w:rPr>
          <w:b/>
        </w:rPr>
        <w:t>Instruction</w:t>
      </w:r>
    </w:p>
    <w:p>
      <w:r>
        <w:t>What is the largest city in Washington state?</w:t>
      </w:r>
    </w:p>
    <w:p>
      <w:r>
        <w:rPr>
          <w:b/>
        </w:rPr>
        <w:t>Response</w:t>
      </w:r>
    </w:p>
    <w:p>
      <w:r>
        <w:t>Seattle</w:t>
      </w:r>
    </w:p>
    <w:p>
      <w:r>
        <w:rPr>
          <w:b/>
          <w:u w:val="single"/>
        </w:rPr>
        <w:t>Document 495</w:t>
      </w:r>
    </w:p>
    <w:p>
      <w:r>
        <w:rPr>
          <w:b/>
        </w:rPr>
        <w:t>Instruction</w:t>
      </w:r>
    </w:p>
    <w:p>
      <w:r>
        <w:t>Tell me which months have 30 days and which have 31 days, based on this list: January, February, March, April, May, June, July, August, September, October, November, and December.</w:t>
      </w:r>
    </w:p>
    <w:p>
      <w:r>
        <w:rPr>
          <w:b/>
        </w:rPr>
        <w:t>Response</w:t>
      </w:r>
    </w:p>
    <w:p>
      <w:r>
        <w:t>Months that have 30 days are: April, June, September and November.</w:t>
        <w:br/>
        <w:t>Months that have 31 days are: January, March, May, July, August, October and December.</w:t>
      </w:r>
    </w:p>
    <w:p>
      <w:r>
        <w:rPr>
          <w:b/>
          <w:u w:val="single"/>
        </w:rPr>
        <w:t>Document 496</w:t>
      </w:r>
    </w:p>
    <w:p>
      <w:r>
        <w:rPr>
          <w:b/>
        </w:rPr>
        <w:t>Instruction</w:t>
      </w:r>
    </w:p>
    <w:p>
      <w:r>
        <w:t>List down important points about prisoners and events from the given passage</w:t>
      </w:r>
    </w:p>
    <w:p>
      <w:r>
        <w:rPr>
          <w:b/>
        </w:rPr>
        <w:t>Context</w:t>
      </w:r>
    </w:p>
    <w:p>
      <w:r>
        <w:t>The first recorded interment occurred on 13 December 1922. Other burials at the cemetery include forty-four German and seven Italian prisoners of war who died at nearby detention camps during World War II, as well as four allied Chinese pilots. As of July 2022, there are three Medal of Honor recipients[1] and twenty general officers interred at the cemetery</w:t>
      </w:r>
    </w:p>
    <w:p>
      <w:r>
        <w:rPr>
          <w:b/>
        </w:rPr>
        <w:t>Response</w:t>
      </w:r>
    </w:p>
    <w:p>
      <w:r>
        <w:t>1. On December 13, 1922, the first known interment took place.</w:t>
        <w:br/>
        <w:t>2. At the nearby detention centre during World War 2, 44 German and 7 Italian prisoners died and were buried there.</w:t>
        <w:br/>
        <w:t>3. Four Chinese pilots are also interred at the cemetery beside these POWs.</w:t>
        <w:br/>
        <w:t>4. Twenty general officers and three Medal of Honor recipients are buried at the cemetery as of July 22.</w:t>
      </w:r>
    </w:p>
    <w:p>
      <w:r>
        <w:rPr>
          <w:b/>
          <w:u w:val="single"/>
        </w:rPr>
        <w:t>Document 497</w:t>
      </w:r>
    </w:p>
    <w:p>
      <w:r>
        <w:rPr>
          <w:b/>
        </w:rPr>
        <w:t>Instruction</w:t>
      </w:r>
    </w:p>
    <w:p>
      <w:r>
        <w:t>What is the largest or biggest land animal?</w:t>
      </w:r>
    </w:p>
    <w:p>
      <w:r>
        <w:rPr>
          <w:b/>
        </w:rPr>
        <w:t>Response</w:t>
      </w:r>
    </w:p>
    <w:p>
      <w:r>
        <w:t>The largest or biggest land animal is the African bush elephant. It can reach weights of up to 10000 kgs (or 22000 lbs). However historically there have been dinosaurs that are greater in weight than elephants.</w:t>
      </w:r>
    </w:p>
    <w:p>
      <w:r>
        <w:rPr>
          <w:b/>
          <w:u w:val="single"/>
        </w:rPr>
        <w:t>Document 498</w:t>
      </w:r>
    </w:p>
    <w:p>
      <w:r>
        <w:rPr>
          <w:b/>
        </w:rPr>
        <w:t>Instruction</w:t>
      </w:r>
    </w:p>
    <w:p>
      <w:r>
        <w:t>What is the current reigning dynasty of Thailand?</w:t>
      </w:r>
    </w:p>
    <w:p>
      <w:r>
        <w:rPr>
          <w:b/>
        </w:rPr>
        <w:t>Response</w:t>
      </w:r>
    </w:p>
    <w:p>
      <w:r>
        <w:t>The current reigning dynasty of Thailand is Chakri dynasty and the current King of the dynasty is Maha Vajiralongkorn.</w:t>
      </w:r>
    </w:p>
    <w:p>
      <w:r>
        <w:rPr>
          <w:b/>
          <w:u w:val="single"/>
        </w:rPr>
        <w:t>Document 499</w:t>
      </w:r>
    </w:p>
    <w:p>
      <w:r>
        <w:rPr>
          <w:b/>
        </w:rPr>
        <w:t>Instruction</w:t>
      </w:r>
    </w:p>
    <w:p>
      <w:r>
        <w:t>What criteria should I be looking at when buying a new motorcycle?</w:t>
      </w:r>
    </w:p>
    <w:p>
      <w:r>
        <w:rPr>
          <w:b/>
        </w:rPr>
        <w:t>Response</w:t>
      </w:r>
    </w:p>
    <w:p>
      <w:r>
        <w:t>There are a number of criteria you should be looking at:</w:t>
        <w:br/>
        <w:t>- Price: How does it fit in your budget?</w:t>
        <w:br/>
        <w:t>- Engine type: Do you want a traditional combustion engine, or go for an electric one?</w:t>
        <w:br/>
        <w:t>- Number of cylinders: If you go for combustion engine, how many cylinders do you choose? Less cylinders are usually cheaper, make the motorcycle more lightweight and thus easier to maneuver. More cylinders make the engine feel smoother, also have more power, but are heavier and more expensive.</w:t>
        <w:br/>
        <w:t>- Usage: What do you use it for? Just for fun, commuting to work, general transportation? Travel? Offroad? Racing?</w:t>
        <w:br/>
        <w:t xml:space="preserve">- Assistance systems: Modern motorcycles have a range of assistance systems like ABS, Cruise Control, Distance sensors, electronic driving modes for different weather conditions etc. They can make driving safer , but also add weight and make the bike more expensive. Which ones do you need?  </w:t>
        <w:br/>
        <w:t>- Style: There are different styles like naked bike, cruiser, chopper, dual sport, race bike , scrambler etc. Different styles can be more or less adequate depending on your usage, or you can simply pick the one that appeals to you.</w:t>
        <w:br/>
        <w:t>- Size: The two most important aspects in terms of size are seat height and weight. Both have a huge impact on how well you are in control when not driving, for example when you need to stop at a traffic light or going slowly in stop &amp; go traffic.</w:t>
        <w:br/>
        <w:t>Seat height is important , so your feet can reach the ground when stopping. However the width of the seat and general width dimensions of the bike also play a role here. So two bikes with same seat height might feel very differently. Best is to try it out</w:t>
      </w:r>
    </w:p>
    <w:p>
      <w:r>
        <w:rPr>
          <w:b/>
          <w:u w:val="single"/>
        </w:rPr>
        <w:t>Document 500</w:t>
      </w:r>
    </w:p>
    <w:p>
      <w:r>
        <w:rPr>
          <w:b/>
        </w:rPr>
        <w:t>Instruction</w:t>
      </w:r>
    </w:p>
    <w:p>
      <w:r>
        <w:t>What are the ten best restaurants in London?</w:t>
      </w:r>
    </w:p>
    <w:p>
      <w:r>
        <w:rPr>
          <w:b/>
        </w:rPr>
        <w:t>Response</w:t>
      </w:r>
    </w:p>
    <w:p>
      <w:r>
        <w:t>- Behind; Dalston</w:t>
        <w:br/>
        <w:t>- Manteca; Shoreditch</w:t>
        <w:br/>
        <w:t>- Restaurant St. Barts; Smithfield</w:t>
        <w:br/>
        <w:t>- St. John; Farringdon</w:t>
        <w:br/>
        <w:t>- F.K.A.B.A.M; Highbury</w:t>
        <w:br/>
        <w:t>- Sabor; Mayfair</w:t>
        <w:br/>
        <w:t>- Blacklock; Soho</w:t>
        <w:br/>
        <w:t>- Planque; Haggerston</w:t>
        <w:br/>
        <w:t>- Cycene; Shoreditch</w:t>
        <w:br/>
        <w:t>- Brat; Shoreditch</w:t>
      </w:r>
    </w:p>
    <w:p>
      <w:r>
        <w:rPr>
          <w:b/>
          <w:u w:val="single"/>
        </w:rPr>
        <w:t>Document 501</w:t>
      </w:r>
    </w:p>
    <w:p>
      <w:r>
        <w:rPr>
          <w:b/>
        </w:rPr>
        <w:t>Instruction</w:t>
      </w:r>
    </w:p>
    <w:p>
      <w:r>
        <w:t>Is it a gas, liquid, or solid</w:t>
      </w:r>
    </w:p>
    <w:p>
      <w:r>
        <w:rPr>
          <w:b/>
        </w:rPr>
        <w:t>Response</w:t>
      </w:r>
    </w:p>
    <w:p>
      <w:r>
        <w:t>Stone, Cloud, oxygen, water, hydrogen, dirt, nitrogen, brick, concrete, lava</w:t>
      </w:r>
    </w:p>
    <w:p>
      <w:r>
        <w:rPr>
          <w:b/>
          <w:u w:val="single"/>
        </w:rPr>
        <w:t>Document 502</w:t>
      </w:r>
    </w:p>
    <w:p>
      <w:r>
        <w:rPr>
          <w:b/>
        </w:rPr>
        <w:t>Instruction</w:t>
      </w:r>
    </w:p>
    <w:p>
      <w:r>
        <w:t>Are plastic bags and containers bad for the environment?</w:t>
      </w:r>
    </w:p>
    <w:p>
      <w:r>
        <w:rPr>
          <w:b/>
        </w:rPr>
        <w:t>Response</w:t>
      </w:r>
    </w:p>
    <w:p>
      <w:r>
        <w:t>In short, yes.</w:t>
        <w:br/>
        <w:br/>
        <w:t>Surprisingly, though, that has not always been the consensus, and in some cases, it is not true.</w:t>
        <w:br/>
        <w:br/>
        <w:t>In the 1970s energy crisis, reducing the weight of materials, and increasing the shelf life of goods (which helps with optimizing transportation methods) were widely lauded as environmentally positive. In short, paper bags weigh more than plastic bags, and transportation requires fossil fuels, and of course fossil fuels impact the environment in widely documented ways.</w:t>
        <w:br/>
        <w:br/>
        <w:t>Also, some plastics like PET have great recycling track records. So if it reduces energy consumption, increases shelf life, and can be recycled it seems like a huge environmental win.</w:t>
        <w:br/>
        <w:br/>
        <w:t>However, plastics are very durable, and now micro-plastics are everywhere. They are in the deepest ocean trenches, accumulated in many species of animals and plants, and will be for our lifetimes. Their toxicity and negative impacts are just beginning to be understood. This has driven the removal of "single use plastics" from a lot of commerce, with further reductions called for by environmental groups worldwide.</w:t>
      </w:r>
    </w:p>
    <w:p>
      <w:r>
        <w:rPr>
          <w:b/>
          <w:u w:val="single"/>
        </w:rPr>
        <w:t>Document 503</w:t>
      </w:r>
    </w:p>
    <w:p>
      <w:r>
        <w:rPr>
          <w:b/>
        </w:rPr>
        <w:t>Instruction</w:t>
      </w:r>
    </w:p>
    <w:p>
      <w:r>
        <w:t>What are five totally distinct, creative ways to describe the usefulness of an idle mind?</w:t>
      </w:r>
    </w:p>
    <w:p>
      <w:r>
        <w:rPr>
          <w:b/>
        </w:rPr>
        <w:t>Response</w:t>
      </w:r>
    </w:p>
    <w:p>
      <w:r>
        <w:t>1. An idle mind is like a garden waiting to be planted with the seeds of creative ideas.</w:t>
        <w:br/>
        <w:t>2. An idle mind is like a blank canvas waiting to be filled with fresh and original thoughts.</w:t>
        <w:br/>
        <w:t>3. An idle mind is like a time machine that can transport us to a different world of possibilities.</w:t>
        <w:br/>
        <w:t>4. An idle mind is like a treasure chest full of hidden riches waiting to be unearthed.</w:t>
        <w:br/>
        <w:t>5. An idle mind is like a garden hose that can irrigate us with ideas and solutions.</w:t>
      </w:r>
    </w:p>
    <w:p>
      <w:r>
        <w:rPr>
          <w:b/>
          <w:u w:val="single"/>
        </w:rPr>
        <w:t>Document 504</w:t>
      </w:r>
    </w:p>
    <w:p>
      <w:r>
        <w:rPr>
          <w:b/>
        </w:rPr>
        <w:t>Instruction</w:t>
      </w:r>
    </w:p>
    <w:p>
      <w:r>
        <w:t>What is an actuary?</w:t>
      </w:r>
    </w:p>
    <w:p>
      <w:r>
        <w:rPr>
          <w:b/>
        </w:rPr>
        <w:t>Response</w:t>
      </w:r>
    </w:p>
    <w:p>
      <w:r>
        <w:t>An actuary is a specialist in the valuation of the financial impact of risk and uncertainty. They apply statistical techniques and expert industry knowledge. Actuaries usually work in the insurance and banking industries.</w:t>
      </w:r>
    </w:p>
    <w:p>
      <w:r>
        <w:rPr>
          <w:b/>
          <w:u w:val="single"/>
        </w:rPr>
        <w:t>Document 505</w:t>
      </w:r>
    </w:p>
    <w:p>
      <w:r>
        <w:rPr>
          <w:b/>
        </w:rPr>
        <w:t>Instruction</w:t>
      </w:r>
    </w:p>
    <w:p>
      <w:r>
        <w:t>Tell me wether these are cities, or states? IL, chicago, Texas, Fremont, Washington, Washington DC, san jose, bay area</w:t>
      </w:r>
    </w:p>
    <w:p>
      <w:r>
        <w:rPr>
          <w:b/>
        </w:rPr>
        <w:t>Response</w:t>
      </w:r>
    </w:p>
    <w:p>
      <w:r>
        <w:t>Washington DC, Chicago, Freemont, San jose are cities, and IL, Texas, Washington are US states. Bay area is neither a state nor a city. It is referring to the area in northern CA which consists of multiple cities.</w:t>
      </w:r>
    </w:p>
    <w:p>
      <w:r>
        <w:rPr>
          <w:b/>
          <w:u w:val="single"/>
        </w:rPr>
        <w:t>Document 506</w:t>
      </w:r>
    </w:p>
    <w:p>
      <w:r>
        <w:rPr>
          <w:b/>
        </w:rPr>
        <w:t>Instruction</w:t>
      </w:r>
    </w:p>
    <w:p>
      <w:r>
        <w:t>Identify which instrument is string or percussion: Sabar, Sharud</w:t>
      </w:r>
    </w:p>
    <w:p>
      <w:r>
        <w:rPr>
          <w:b/>
        </w:rPr>
        <w:t>Response</w:t>
      </w:r>
    </w:p>
    <w:p>
      <w:r>
        <w:t>Sharud is string, Sabar is percussion.</w:t>
      </w:r>
    </w:p>
    <w:p>
      <w:r>
        <w:rPr>
          <w:b/>
          <w:u w:val="single"/>
        </w:rPr>
        <w:t>Document 507</w:t>
      </w:r>
    </w:p>
    <w:p>
      <w:r>
        <w:rPr>
          <w:b/>
        </w:rPr>
        <w:t>Instruction</w:t>
      </w:r>
    </w:p>
    <w:p>
      <w:r>
        <w:t>What is the fastest car?</w:t>
      </w:r>
    </w:p>
    <w:p>
      <w:r>
        <w:rPr>
          <w:b/>
        </w:rPr>
        <w:t>Response</w:t>
      </w:r>
    </w:p>
    <w:p>
      <w:r>
        <w:t>In 2017, the Koenigsegg Agera RS reached a top speed of 447.19 km/h (277.87 mph).</w:t>
      </w:r>
    </w:p>
    <w:p>
      <w:r>
        <w:rPr>
          <w:b/>
          <w:u w:val="single"/>
        </w:rPr>
        <w:t>Document 508</w:t>
      </w:r>
    </w:p>
    <w:p>
      <w:r>
        <w:rPr>
          <w:b/>
        </w:rPr>
        <w:t>Instruction</w:t>
      </w:r>
    </w:p>
    <w:p>
      <w:r>
        <w:t>When is India's independence day?</w:t>
      </w:r>
    </w:p>
    <w:p>
      <w:r>
        <w:rPr>
          <w:b/>
        </w:rPr>
        <w:t>Response</w:t>
      </w:r>
    </w:p>
    <w:p>
      <w:r>
        <w:t>India celebrates her independence day on the 15th day of August every year. The prime minister hoists the national flag at red fort and gives a speech to the nation.</w:t>
      </w:r>
    </w:p>
    <w:p>
      <w:r>
        <w:rPr>
          <w:b/>
          <w:u w:val="single"/>
        </w:rPr>
        <w:t>Document 509</w:t>
      </w:r>
    </w:p>
    <w:p>
      <w:r>
        <w:rPr>
          <w:b/>
        </w:rPr>
        <w:t>Instruction</w:t>
      </w:r>
    </w:p>
    <w:p>
      <w:r>
        <w:t>Who won the 63rd staging of the Limerick Senior Hurling Championship?</w:t>
      </w:r>
    </w:p>
    <w:p>
      <w:r>
        <w:rPr>
          <w:b/>
        </w:rPr>
        <w:t>Context</w:t>
      </w:r>
    </w:p>
    <w:p>
      <w:r>
        <w:t>On 29 September 1957, Claughaun won the championship after a 7-07 to 3-02 defeat of St. Patrick's in the final.</w:t>
      </w:r>
    </w:p>
    <w:p>
      <w:r>
        <w:rPr>
          <w:b/>
        </w:rPr>
        <w:t>Response</w:t>
      </w:r>
    </w:p>
    <w:p>
      <w:r>
        <w:t>The 1957 Limerick Senior Hurling Championship was the 63rd staging of the Limerick Senior Hurling Championship since its establishment by the Limerick County Board in 1887.</w:t>
        <w:br/>
        <w:br/>
        <w:t>Cappamore were the defending champions, however, they were defeated by St. Patrick's.</w:t>
        <w:br/>
        <w:br/>
        <w:t>On 29 September 1957, Claughaun won the championship after a 7-07 to 3-02 defeat of St. Patrick's in the final. It was their sixth championship title overall and their first championship title since 1926.</w:t>
      </w:r>
    </w:p>
    <w:p>
      <w:r>
        <w:rPr>
          <w:b/>
          <w:u w:val="single"/>
        </w:rPr>
        <w:t>Document 510</w:t>
      </w:r>
    </w:p>
    <w:p>
      <w:r>
        <w:rPr>
          <w:b/>
        </w:rPr>
        <w:t>Instruction</w:t>
      </w:r>
    </w:p>
    <w:p>
      <w:r>
        <w:t>Give me a list of 10 different SciFi movies and which year they were released</w:t>
      </w:r>
    </w:p>
    <w:p>
      <w:r>
        <w:rPr>
          <w:b/>
        </w:rPr>
        <w:t>Response</w:t>
      </w:r>
    </w:p>
    <w:p>
      <w:r>
        <w:t>Independence Day (1999)</w:t>
        <w:br/>
        <w:t>Dune (2021)</w:t>
        <w:br/>
        <w:t>Solaris (2002)</w:t>
        <w:br/>
        <w:t>Inception (2010)</w:t>
        <w:br/>
        <w:t>Gattaca (1997)</w:t>
        <w:br/>
        <w:t>Jurassic Park (1993)</w:t>
        <w:br/>
        <w:t>AI Artificial Intelligence (2001)</w:t>
        <w:br/>
        <w:t>The Matrix (1999)</w:t>
        <w:br/>
        <w:t>The Terminator (1994)</w:t>
        <w:br/>
        <w:t>Star Wars (1977)</w:t>
      </w:r>
    </w:p>
    <w:p>
      <w:r>
        <w:rPr>
          <w:b/>
          <w:u w:val="single"/>
        </w:rPr>
        <w:t>Document 511</w:t>
      </w:r>
    </w:p>
    <w:p>
      <w:r>
        <w:rPr>
          <w:b/>
        </w:rPr>
        <w:t>Instruction</w:t>
      </w:r>
    </w:p>
    <w:p>
      <w:r>
        <w:t>When did Hungary gain its independence?</w:t>
      </w:r>
    </w:p>
    <w:p>
      <w:r>
        <w:rPr>
          <w:b/>
        </w:rPr>
        <w:t>Response</w:t>
      </w:r>
    </w:p>
    <w:p>
      <w:r>
        <w:t>Hungary declared independence on October 17, 1918 and officially formed its government on November 1 of that year.</w:t>
      </w:r>
    </w:p>
    <w:p>
      <w:r>
        <w:rPr>
          <w:b/>
          <w:u w:val="single"/>
        </w:rPr>
        <w:t>Document 512</w:t>
      </w:r>
    </w:p>
    <w:p>
      <w:r>
        <w:rPr>
          <w:b/>
        </w:rPr>
        <w:t>Instruction</w:t>
      </w:r>
    </w:p>
    <w:p>
      <w:r>
        <w:t>Why do people enjoy surfing</w:t>
      </w:r>
    </w:p>
    <w:p>
      <w:r>
        <w:rPr>
          <w:b/>
        </w:rPr>
        <w:t>Response</w:t>
      </w:r>
    </w:p>
    <w:p>
      <w:r>
        <w:t>Surfing is enjoyable because it connects you with the ocean and can often be seen as therapeutic. Additionally surfing can often be a great form of exercise which helps maintain a healthy lifestyle. Lastly, surfing is done in the ocean and typically near a beach. People enjoy the atmosphere and joy the beach brings.</w:t>
      </w:r>
    </w:p>
    <w:p>
      <w:r>
        <w:rPr>
          <w:b/>
          <w:u w:val="single"/>
        </w:rPr>
        <w:t>Document 513</w:t>
      </w:r>
    </w:p>
    <w:p>
      <w:r>
        <w:rPr>
          <w:b/>
        </w:rPr>
        <w:t>Instruction</w:t>
      </w:r>
    </w:p>
    <w:p>
      <w:r>
        <w:t>What is the English Premier League?</w:t>
      </w:r>
    </w:p>
    <w:p>
      <w:r>
        <w:rPr>
          <w:b/>
        </w:rPr>
        <w:t>Response</w:t>
      </w:r>
    </w:p>
    <w:p>
      <w:r>
        <w:t>The English Premier League is the top flight of men’s football in England. The 38 match season extends from August to May, during which each of 20 teams play a home and away match against each of the other teams. A win earns a team 3 points, a draw is 1 point, and a loss is 0 points. The team with the most points at the end of the season wins. Unlike American sports, there are no playoffs to determine a champion. The 3 teams with the least points are relegated to the second level of English football, The Championship. To fill those spots in the next season, the top 3 teams from The Championship are promoted to the Premier League.</w:t>
      </w:r>
    </w:p>
    <w:p>
      <w:r>
        <w:rPr>
          <w:b/>
          <w:u w:val="single"/>
        </w:rPr>
        <w:t>Document 514</w:t>
      </w:r>
    </w:p>
    <w:p>
      <w:r>
        <w:rPr>
          <w:b/>
        </w:rPr>
        <w:t>Instruction</w:t>
      </w:r>
    </w:p>
    <w:p>
      <w:r>
        <w:t>Who is the 'sole Survivor' on the TV Show Survivor?</w:t>
      </w:r>
    </w:p>
    <w:p>
      <w:r>
        <w:rPr>
          <w:b/>
        </w:rPr>
        <w:t>Context</w:t>
      </w:r>
    </w:p>
    <w:p>
      <w:r>
        <w:t>Survivor is a reality-competition television franchise produced in many countries around the world. The show features a group of contestants deliberately marooned in an isolated location, where they must provide basic survival necessities for themselves. The contestants compete in challenges for rewards and immunity from elimination. The contestants are progressively eliminated from the game as they are voted out by their fellow contestants until only one remains to be awarded the grand prize and named the "Sole Survivor".</w:t>
      </w:r>
    </w:p>
    <w:p>
      <w:r>
        <w:rPr>
          <w:b/>
        </w:rPr>
        <w:t>Response</w:t>
      </w:r>
    </w:p>
    <w:p>
      <w:r>
        <w:t>The contestants are progressively eliminated from the game as they are voted out by their fellow contestants until only one remains to be awarded the grand prize and named the "Sole Survivor".</w:t>
      </w:r>
    </w:p>
    <w:p>
      <w:r>
        <w:rPr>
          <w:b/>
          <w:u w:val="single"/>
        </w:rPr>
        <w:t>Document 515</w:t>
      </w:r>
    </w:p>
    <w:p>
      <w:r>
        <w:rPr>
          <w:b/>
        </w:rPr>
        <w:t>Instruction</w:t>
      </w:r>
    </w:p>
    <w:p>
      <w:r>
        <w:t>Why do companies play dividends?</w:t>
      </w:r>
    </w:p>
    <w:p>
      <w:r>
        <w:rPr>
          <w:b/>
        </w:rPr>
        <w:t>Response</w:t>
      </w:r>
    </w:p>
    <w:p>
      <w:r>
        <w:t>Companies will pay dividends out of their after tax earnings. It's generally done to signal to shareholders that the balance sheet is strong and that growth is expected without the need to reinvest all free cashflow back into the business.</w:t>
      </w:r>
    </w:p>
    <w:p>
      <w:r>
        <w:rPr>
          <w:b/>
          <w:u w:val="single"/>
        </w:rPr>
        <w:t>Document 516</w:t>
      </w:r>
    </w:p>
    <w:p>
      <w:r>
        <w:rPr>
          <w:b/>
        </w:rPr>
        <w:t>Instruction</w:t>
      </w:r>
    </w:p>
    <w:p>
      <w:r>
        <w:t>Which major league baseball season is considered Sid Gordon's breakout year?</w:t>
      </w:r>
    </w:p>
    <w:p>
      <w:r>
        <w:rPr>
          <w:b/>
        </w:rPr>
        <w:t>Context</w:t>
      </w:r>
    </w:p>
    <w:p>
      <w:r>
        <w:t>In 1948 Gordon was 3rd in the National League in slugging percentage (.537), 4th in RBIs (107), 5th in home runs (30; a career high) and at-bats per home run (17.4), 6th in runs (100; a career high) and total bases (280), 8th in batting average (.299), 9th in walks (74) and OBP (.390), and 10th in stolen bases (8).[7] He was voted onto the All-Star team for his first time.[7] The Giants held "Sid Gordon Day" at the Polo Grounds, and he received a new car, golf clubs, and a set of luggage.[9] July 3 was also dubbed "Sid Gordon Day" at Ebbets Field, marking a rare honor for a visiting player.[10] He finished 4th in voting for the 1948 National League MVP.</w:t>
      </w:r>
    </w:p>
    <w:p>
      <w:r>
        <w:rPr>
          <w:b/>
        </w:rPr>
        <w:t>Response</w:t>
      </w:r>
    </w:p>
    <w:p>
      <w:r>
        <w:t>Sid Gordon during his second stint with the New York Giants in 1948 had one of the best all around hitting performance seasons in mayor league baseball history.   Gordon finished in the top ten in ten National League offensive performance statistics including third in slugging percentage (.537), 4th in RBIs (107), 5th in home runs (30; a career high) and at-bats per home run (17.4), 6th in runs (100; a career high) and total bases (280), 8th in batting average (.299), 9th in walks (74) and OBP (.390), and 10th in stolen bases (8).  Sid Gordon was also voted to the all-star team and finished 4th in voting for the National League   most valuable player (MVP) award.</w:t>
      </w:r>
    </w:p>
    <w:p>
      <w:r>
        <w:rPr>
          <w:b/>
          <w:u w:val="single"/>
        </w:rPr>
        <w:t>Document 517</w:t>
      </w:r>
    </w:p>
    <w:p>
      <w:r>
        <w:rPr>
          <w:b/>
        </w:rPr>
        <w:t>Instruction</w:t>
      </w:r>
    </w:p>
    <w:p>
      <w:r>
        <w:t>Classify the cities based on whether they are located in Eritrea or Gabon.</w:t>
        <w:br/>
        <w:t>Keren, Franceville, Asmara, Port-Gentil, Assab, Libreville</w:t>
      </w:r>
    </w:p>
    <w:p>
      <w:r>
        <w:rPr>
          <w:b/>
        </w:rPr>
        <w:t>Response</w:t>
      </w:r>
    </w:p>
    <w:p>
      <w:r>
        <w:t>Eritrea - Asmara, Keren, Assab</w:t>
        <w:br/>
        <w:t>Gabon - Libreville, Port-Gentil, Franceville</w:t>
      </w:r>
    </w:p>
    <w:p>
      <w:r>
        <w:rPr>
          <w:b/>
          <w:u w:val="single"/>
        </w:rPr>
        <w:t>Document 518</w:t>
      </w:r>
    </w:p>
    <w:p>
      <w:r>
        <w:rPr>
          <w:b/>
        </w:rPr>
        <w:t>Instruction</w:t>
      </w:r>
    </w:p>
    <w:p>
      <w:r>
        <w:t>What is Depreciation</w:t>
      </w:r>
    </w:p>
    <w:p>
      <w:r>
        <w:rPr>
          <w:b/>
        </w:rPr>
        <w:t>Response</w:t>
      </w:r>
    </w:p>
    <w:p>
      <w:r>
        <w:t>Depreciation is the drop in value of an asset due to wear and tear, age and obsolescence (going out of date) as recorded in an organization's financial records.</w:t>
      </w:r>
    </w:p>
    <w:p>
      <w:r>
        <w:rPr>
          <w:b/>
          <w:u w:val="single"/>
        </w:rPr>
        <w:t>Document 519</w:t>
      </w:r>
    </w:p>
    <w:p>
      <w:r>
        <w:rPr>
          <w:b/>
        </w:rPr>
        <w:t>Instruction</w:t>
      </w:r>
    </w:p>
    <w:p>
      <w:r>
        <w:t>Give me a list of the last five "Best New Artist" Grammy winners.</w:t>
      </w:r>
    </w:p>
    <w:p>
      <w:r>
        <w:rPr>
          <w:b/>
        </w:rPr>
        <w:t>Response</w:t>
      </w:r>
    </w:p>
    <w:p>
      <w:r>
        <w:t>1. Samara Joy, 2023</w:t>
        <w:br/>
        <w:t>2. Olivia Rodrigo, 2022</w:t>
        <w:br/>
        <w:t>3. Megan Thee Stallion, 2021</w:t>
        <w:br/>
        <w:t>4. Billie Eilish, 2020</w:t>
        <w:br/>
        <w:t>5. Dua Lipa, 2019</w:t>
      </w:r>
    </w:p>
    <w:p>
      <w:r>
        <w:rPr>
          <w:b/>
          <w:u w:val="single"/>
        </w:rPr>
        <w:t>Document 520</w:t>
      </w:r>
    </w:p>
    <w:p>
      <w:r>
        <w:rPr>
          <w:b/>
        </w:rPr>
        <w:t>Instruction</w:t>
      </w:r>
    </w:p>
    <w:p>
      <w:r>
        <w:t>In a bingo game, which number is represented by the phrase “two little ducks”?</w:t>
      </w:r>
    </w:p>
    <w:p>
      <w:r>
        <w:rPr>
          <w:b/>
        </w:rPr>
        <w:t>Response</w:t>
      </w:r>
    </w:p>
    <w:p>
      <w:r>
        <w:t>22</w:t>
      </w:r>
    </w:p>
    <w:p>
      <w:r>
        <w:rPr>
          <w:b/>
          <w:u w:val="single"/>
        </w:rPr>
        <w:t>Document 521</w:t>
      </w:r>
    </w:p>
    <w:p>
      <w:r>
        <w:rPr>
          <w:b/>
        </w:rPr>
        <w:t>Instruction</w:t>
      </w:r>
    </w:p>
    <w:p>
      <w:r>
        <w:t>What is knitting?</w:t>
      </w:r>
    </w:p>
    <w:p>
      <w:r>
        <w:rPr>
          <w:b/>
        </w:rPr>
        <w:t>Response</w:t>
      </w:r>
    </w:p>
    <w:p>
      <w:r>
        <w:t>Knitting is a craft process of working yarn in interlocking loops (called knit stitches and purl stitches) to create fabric items such as socks, scarves, blankets, hats, etc. Knitted items can be hand crafted or created on a knitting machine.</w:t>
      </w:r>
    </w:p>
    <w:p>
      <w:r>
        <w:rPr>
          <w:b/>
          <w:u w:val="single"/>
        </w:rPr>
        <w:t>Document 522</w:t>
      </w:r>
    </w:p>
    <w:p>
      <w:r>
        <w:rPr>
          <w:b/>
        </w:rPr>
        <w:t>Instruction</w:t>
      </w:r>
    </w:p>
    <w:p>
      <w:r>
        <w:t>Please summarize the timeline of the Chinese Exclusion Act.</w:t>
      </w:r>
    </w:p>
    <w:p>
      <w:r>
        <w:rPr>
          <w:b/>
        </w:rPr>
        <w:t>Context</w:t>
      </w:r>
    </w:p>
    <w:p>
      <w:r>
        <w:t>The Chinese Exclusion Act was a United States federal law signed by President Chester A. Arthur on May 6, 1882, prohibiting all immigration of Chinese laborers for 10 years. The law excluded merchants, teachers, students, travelers, and diplomats.[1] The Chinese Exclusion Act was the first and only major U.S. law ever implemented to prevent all members of a specific national group from immigrating to the United States.[2]</w:t>
        <w:br/>
        <w:br/>
        <w:t>Passage of the law was preceded by growing anti-Chinese sentiment and anti-Chinese violence, as well as various policies targeting Chinese migrants.[3] The act followed the Angell Treaty of 1880, a set of revisions to the U.S.–China Burlingame Treaty of 1868 that allowed the U.S. to suspend Chinese immigration. The act was initially intended to last for 10 years, but was renewed and strengthened in 1892 with the Geary Act and made permanent in 1902. These laws attempted to stop all Chinese immigration into the United States for ten years, with exceptions for diplomats, teachers, students, merchants, and travelers. They were widely evaded.[4]</w:t>
        <w:br/>
        <w:br/>
        <w:t>The law remained in force until the passage of the Magnuson Act in 1943, which repealed the exclusion and allowed 105 Chinese immigrants to enter the United States each year. Chinese immigration later increased with the passage of the Immigration and Nationality Act of 1952, which abolished direct racial barriers, and later by the Immigration and Nationality Act of 1965, which abolished the National Origins Formula.[5]</w:t>
      </w:r>
    </w:p>
    <w:p>
      <w:r>
        <w:rPr>
          <w:b/>
        </w:rPr>
        <w:t>Response</w:t>
      </w:r>
    </w:p>
    <w:p>
      <w:r>
        <w:t>The Chinese Exclusion Act was signed on May 6, 1882. The act was initially intended to last for 10 years, but was renewed and strengthened in 1892 with the Geary Act and made permanent in 1902. The law remained in force until the passage of the Magnuson Act in 1943, which repealed the exclusion.</w:t>
      </w:r>
    </w:p>
    <w:p>
      <w:r>
        <w:rPr>
          <w:b/>
          <w:u w:val="single"/>
        </w:rPr>
        <w:t>Document 523</w:t>
      </w:r>
    </w:p>
    <w:p>
      <w:r>
        <w:rPr>
          <w:b/>
        </w:rPr>
        <w:t>Instruction</w:t>
      </w:r>
    </w:p>
    <w:p>
      <w:r>
        <w:t>What are some foods to cook to celebrate St. Patrick's Day?</w:t>
      </w:r>
    </w:p>
    <w:p>
      <w:r>
        <w:rPr>
          <w:b/>
        </w:rPr>
        <w:t>Response</w:t>
      </w:r>
    </w:p>
    <w:p>
      <w:r>
        <w:t>Most people in Ireland and elsewhere like to celebrate St. Patrick's Day with traditional (or regionally adapted) Irish foods. These can include things like: corned beef and cabbage, potatoes, scotched eggs, shoulder bacon, soda bread, shepard's pie, beef stew, corned beef hash, colcannon.</w:t>
      </w:r>
    </w:p>
    <w:p>
      <w:r>
        <w:rPr>
          <w:b/>
          <w:u w:val="single"/>
        </w:rPr>
        <w:t>Document 524</w:t>
      </w:r>
    </w:p>
    <w:p>
      <w:r>
        <w:rPr>
          <w:b/>
        </w:rPr>
        <w:t>Instruction</w:t>
      </w:r>
    </w:p>
    <w:p>
      <w:r>
        <w:t>Which is longest road or highway or motorway in the world</w:t>
      </w:r>
    </w:p>
    <w:p>
      <w:r>
        <w:rPr>
          <w:b/>
        </w:rPr>
        <w:t>Context</w:t>
      </w:r>
    </w:p>
    <w:p>
      <w:r>
        <w:t>This article lists the world's longest road routes that are either officially numbered or otherwise known under a single name. Some of the roads may still be partially planned or under construction.</w:t>
        <w:br/>
        <w:br/>
        <w:t>Pan-American Highway</w:t>
        <w:tab/>
        <w:t>30,000 km (19,000 mi)[1]</w:t>
        <w:tab/>
        <w:t>Americas</w:t>
        <w:tab/>
        <w:t>Prudhoe Bay, Alaska, United States United States</w:t>
        <w:tab/>
        <w:t>Puerto Montt or Quellón, Chile Chile or Ushuaia, Argentina Argentina</w:t>
        <w:tab/>
        <w:t>Longest road according to the Guinness Book of Records.[2]</w:t>
        <w:br/>
        <w:t>Incomplete at the Darién Gap, causing the northern and southern segments to be actually long about 11,500 and 9,600 km.</w:t>
      </w:r>
    </w:p>
    <w:p>
      <w:r>
        <w:rPr>
          <w:b/>
        </w:rPr>
        <w:t>Response</w:t>
      </w:r>
    </w:p>
    <w:p>
      <w:r>
        <w:t>the longest road in the world is in Americas. The longest road is a highway called Pan American highway. It spans 30000 Kilometers or 19000 miles. It starts from Prudhoe Bay, Alaska in United states and ends at Puerto Montt or Quellón, Chile Chile or Ushuaia, Argentina Argentina</w:t>
        <w:br/>
        <w:br/>
        <w:t xml:space="preserve">The pan american highway is registered as longest road in the world in guiness book of world records </w:t>
        <w:br/>
        <w:br/>
        <w:t>There are also other categories of longest road in the worlds like Asian highway which starts in Kapıkule, Turkey and ends in Tokyo, Japan. Asian highway is longest uninterrupted highway in the world. Length of the asian highway is 20557 Kilometers or 12774 miles</w:t>
        <w:br/>
        <w:br/>
        <w:t>Longest road within the single country is in Australia. The name of the road is Highway 1. This is loop road and legnth of the highway is 14500 Kilometers or 9000 miles</w:t>
      </w:r>
    </w:p>
    <w:p>
      <w:r>
        <w:rPr>
          <w:b/>
          <w:u w:val="single"/>
        </w:rPr>
        <w:t>Document 525</w:t>
      </w:r>
    </w:p>
    <w:p>
      <w:r>
        <w:rPr>
          <w:b/>
        </w:rPr>
        <w:t>Instruction</w:t>
      </w:r>
    </w:p>
    <w:p>
      <w:r>
        <w:t>What is Jenkins?</w:t>
      </w:r>
    </w:p>
    <w:p>
      <w:r>
        <w:rPr>
          <w:b/>
        </w:rPr>
        <w:t>Response</w:t>
      </w:r>
    </w:p>
    <w:p>
      <w:r>
        <w:t>Jenkins is an open source automation server. It helps automate the parts of software development related to building, testing, and deploying, facilitating continuous integration and continuous delivery.</w:t>
      </w:r>
    </w:p>
    <w:p>
      <w:r>
        <w:rPr>
          <w:b/>
          <w:u w:val="single"/>
        </w:rPr>
        <w:t>Document 526</w:t>
      </w:r>
    </w:p>
    <w:p>
      <w:r>
        <w:rPr>
          <w:b/>
        </w:rPr>
        <w:t>Instruction</w:t>
      </w:r>
    </w:p>
    <w:p>
      <w:r>
        <w:t>What are common swimming strokes?</w:t>
      </w:r>
    </w:p>
    <w:p>
      <w:r>
        <w:rPr>
          <w:b/>
        </w:rPr>
        <w:t>Response</w:t>
      </w:r>
    </w:p>
    <w:p>
      <w:r>
        <w:t>The most common swimming strokes include the four strokes used in competition: freestyle (sometimes referred to as "the crawl"), breast stroke, back stroke and butterfly. In addition, some people swim using a side stroke or a doggy paddle (which looks a lot like the stroke dogs use when swimming).</w:t>
      </w:r>
    </w:p>
    <w:p>
      <w:r>
        <w:rPr>
          <w:b/>
          <w:u w:val="single"/>
        </w:rPr>
        <w:t>Document 527</w:t>
      </w:r>
    </w:p>
    <w:p>
      <w:r>
        <w:rPr>
          <w:b/>
        </w:rPr>
        <w:t>Instruction</w:t>
      </w:r>
    </w:p>
    <w:p>
      <w:r>
        <w:t>Give me a bullet list of some popular dashboard and visualisation tools</w:t>
      </w:r>
    </w:p>
    <w:p>
      <w:r>
        <w:rPr>
          <w:b/>
        </w:rPr>
        <w:t>Response</w:t>
      </w:r>
    </w:p>
    <w:p>
      <w:r>
        <w:t>- Microsoft Power BI. It integrates very well with Microsoft office ecosystem and simple to use and get started</w:t>
        <w:br/>
        <w:t>- Tableau. Although having the same value proposition as that of Power BI, analysts generally prefer it when they need to create powerful and complex dashboards. Like Power Bi, it also supports tons of data connectors.</w:t>
        <w:br/>
        <w:t>- Metabase. It is an open-source BI and data visualization tool which is good for getting your team started with a baseline dashboard layer.</w:t>
        <w:br/>
        <w:t>- Datapad. This tool recently started to gain popularity for KPI dashboards. Thanks to its mobile-first KPI dashboard, it is ideal for small to medium enterprises and a lot of solopreneurs uses it to manage their business KPIs.</w:t>
      </w:r>
    </w:p>
    <w:p>
      <w:r>
        <w:rPr>
          <w:b/>
          <w:u w:val="single"/>
        </w:rPr>
        <w:t>Document 528</w:t>
      </w:r>
    </w:p>
    <w:p>
      <w:r>
        <w:rPr>
          <w:b/>
        </w:rPr>
        <w:t>Instruction</w:t>
      </w:r>
    </w:p>
    <w:p>
      <w:r>
        <w:t>What do you think about the existence of alien lifeform?</w:t>
      </w:r>
    </w:p>
    <w:p>
      <w:r>
        <w:rPr>
          <w:b/>
        </w:rPr>
        <w:t>Response</w:t>
      </w:r>
    </w:p>
    <w:p>
      <w:r>
        <w:t>Despite there is no direct evidence to support the existence of aliens, we human beings still put effort into finding them. Given the human nature I can see 3 outcomes. One is we eventually find one. Another is we continue searching until the end of humanity.Last one is we somehow prove we are the only life form in the universe. Yet either result is the final step. What would we do if we did find aliens? What would we do if we exhausted all methods yet still no results? What if there are things just not perceivable to human beings? I guess what matters is not the final result, but the progress and efforts we put into it. Given the universe is so huge, what else would you wanna search for?</w:t>
      </w:r>
    </w:p>
    <w:p>
      <w:r>
        <w:rPr>
          <w:b/>
          <w:u w:val="single"/>
        </w:rPr>
        <w:t>Document 529</w:t>
      </w:r>
    </w:p>
    <w:p>
      <w:r>
        <w:rPr>
          <w:b/>
        </w:rPr>
        <w:t>Instruction</w:t>
      </w:r>
    </w:p>
    <w:p>
      <w:r>
        <w:t>Was the Pixie Lott song "Mama Do" ever the #1 single?</w:t>
      </w:r>
    </w:p>
    <w:p>
      <w:r>
        <w:rPr>
          <w:b/>
        </w:rPr>
        <w:t>Context</w:t>
      </w:r>
    </w:p>
    <w:p>
      <w:r>
        <w:t>"Mama Do (Uh Oh, Uh Oh)" debuted at number one on the UK Singles Chart, selling 58,840 downloads in its first week.[15] Lott described her reaction upon learning the song reached number one: "I was in bed at my mum and dad's, where I still live, in Brentwood, Essex. I was on the laptop, and I got a phone call from my A&amp;R man. He really dragged it out. I said, 'Please put me out of my misery.' And he said, 'I'm really, really sorry but... you're No 1!' I spent the rest of the day running around the house, screaming."[16]</w:t>
        <w:br/>
        <w:br/>
        <w:t>The single was certified silver by the British Phonographic Industry (BPI) on 28 August 2009 for sales in excess of 200,000 copies.[17] Exactly 11 years later, on 28 August 2020, the certification was upgraded to gold for sales and streams of over 400,000.[17] As a result of the single's popularity at the time, the single's iTunes B-side, "Use Somebody", debuted and peaked, during the single's release week, on the UK Singles Chart at number 52 on sales of 4,409 downloads.[15]</w:t>
        <w:br/>
        <w:br/>
        <w:t>The single also had considerable success outside the UK, reaching the top 10 in Denmark and France, and the top 20 in Ireland, Netherlands and New Zealand.[18][19][20]</w:t>
      </w:r>
    </w:p>
    <w:p>
      <w:r>
        <w:rPr>
          <w:b/>
        </w:rPr>
        <w:t>Response</w:t>
      </w:r>
    </w:p>
    <w:p>
      <w:r>
        <w:t>"Mama Do" debuted at #1 on the UK Singles Chart in its first week and also was successful outside the UK, appearing in the Top 10 in Denmark and France and the Top 20 in Ireland, the Netherlands, and New Zealand. The British Phonographic Industry certified it as Silver the same year it was released and upgraded the certification to Gold eleven years later.</w:t>
      </w:r>
    </w:p>
    <w:p>
      <w:r>
        <w:rPr>
          <w:b/>
          <w:u w:val="single"/>
        </w:rPr>
        <w:t>Document 530</w:t>
      </w:r>
    </w:p>
    <w:p>
      <w:r>
        <w:rPr>
          <w:b/>
        </w:rPr>
        <w:t>Instruction</w:t>
      </w:r>
    </w:p>
    <w:p>
      <w:r>
        <w:t>What language is HP GL</w:t>
      </w:r>
    </w:p>
    <w:p>
      <w:r>
        <w:rPr>
          <w:b/>
        </w:rPr>
        <w:t>Context</w:t>
      </w:r>
    </w:p>
    <w:p>
      <w:r>
        <w:t>HP-GL, short for Hewlett-Packard Graphics Language and often written as HPGL, is a printer control language created by Hewlett-Packard (HP). HP-GL was the primary printer control language used by HP plotters.[1] It was introduced with the plotter HP-8972 in 1977 and became a standard for almost all plotters. Hewlett-Packard's printers also usually support HP-GL/2 in addition to PCL.[2]</w:t>
      </w:r>
    </w:p>
    <w:p>
      <w:r>
        <w:rPr>
          <w:b/>
        </w:rPr>
        <w:t>Response</w:t>
      </w:r>
    </w:p>
    <w:p>
      <w:r>
        <w:t>HP-GL, short for Hewlett-Packard Graphics Language and often written as HPGL, is a printer control language created by Hewlett-Packard (HP). HP-GL was the primary printer control language used by HP plotters. It was introduced with the plotter HP-8972 in 1977 and became a standard for almost all plotters. Hewlett-Packard's printers also usually support HP-GL/2 in addition to PCL.</w:t>
      </w:r>
    </w:p>
    <w:p>
      <w:r>
        <w:rPr>
          <w:b/>
          <w:u w:val="single"/>
        </w:rPr>
        <w:t>Document 531</w:t>
      </w:r>
    </w:p>
    <w:p>
      <w:r>
        <w:rPr>
          <w:b/>
        </w:rPr>
        <w:t>Instruction</w:t>
      </w:r>
    </w:p>
    <w:p>
      <w:r>
        <w:t>Classify each of the following animals as being domesticated or wild: dog, bear, dolphin, cat, cow, hippo, rhino</w:t>
      </w:r>
    </w:p>
    <w:p>
      <w:r>
        <w:rPr>
          <w:b/>
        </w:rPr>
        <w:t>Response</w:t>
      </w:r>
    </w:p>
    <w:p>
      <w:r>
        <w:t>Dog: Domesticated</w:t>
        <w:br/>
        <w:t>Bear: Wild</w:t>
        <w:br/>
        <w:t>Dolphin: Wild</w:t>
        <w:br/>
        <w:t>Cat: Domesticated</w:t>
        <w:br/>
        <w:t>Cow: Domesticated</w:t>
        <w:br/>
        <w:t>Hippo: Wild</w:t>
        <w:br/>
        <w:t>Rhino: Wild</w:t>
      </w:r>
    </w:p>
    <w:p>
      <w:r>
        <w:rPr>
          <w:b/>
          <w:u w:val="single"/>
        </w:rPr>
        <w:t>Document 532</w:t>
      </w:r>
    </w:p>
    <w:p>
      <w:r>
        <w:rPr>
          <w:b/>
        </w:rPr>
        <w:t>Instruction</w:t>
      </w:r>
    </w:p>
    <w:p>
      <w:r>
        <w:t>How do I optimize my Kafka consumption in Spark for low latency?</w:t>
      </w:r>
    </w:p>
    <w:p>
      <w:r>
        <w:rPr>
          <w:b/>
        </w:rPr>
        <w:t>Response</w:t>
      </w:r>
    </w:p>
    <w:p>
      <w:r>
        <w:t>You can tune the batch size and processing time to ensure that your Spark job can keep up with the data volume and maintain low latency.</w:t>
      </w:r>
    </w:p>
    <w:p>
      <w:r>
        <w:rPr>
          <w:b/>
          <w:u w:val="single"/>
        </w:rPr>
        <w:t>Document 533</w:t>
      </w:r>
    </w:p>
    <w:p>
      <w:r>
        <w:rPr>
          <w:b/>
        </w:rPr>
        <w:t>Instruction</w:t>
      </w:r>
    </w:p>
    <w:p>
      <w:r>
        <w:t>Tell me about the football career of Adao</w:t>
      </w:r>
    </w:p>
    <w:p>
      <w:r>
        <w:rPr>
          <w:b/>
        </w:rPr>
        <w:t>Context</w:t>
      </w:r>
    </w:p>
    <w:p>
      <w:r>
        <w:t>Carlos Manuel Pereira Pinto (born 3 April 1960), commonly known as Adão, is a Portuguese former footballer who played as a central midfielder.</w:t>
        <w:br/>
        <w:br/>
        <w:t>Club career</w:t>
        <w:br/>
        <w:t>Born in Chaves, Vila Real District, Adão started his career with hometown club G.D. Chaves, moving to the Primeira Liga in 1980 with Varzim SC. He appeared in only eight games in his first season, which ended in relegation, but helped with 27 and three goals to an immediate promotion.</w:t>
        <w:br/>
        <w:br/>
        <w:t>In summer 1985, Adão joined Vitória de Guimarães. In his second year he played 30 matches as starter and scored twice – including once in 1–0 away win over S.C. Braga in the Minho derby – as his team finished in third position.</w:t>
        <w:br/>
        <w:br/>
        <w:t>Adão signed with C.F. Os Belenenses for 1988–89. On 12 October 1988, in that campaign's UEFA Cup, he scored the game's only goal at home against Bayer 04 Leverkusen, as the Lisbon side ousted the title holders 2–0 on aggregate.[1] Later in the season he also appeared in the final of the Portuguese Cup, won after beating S.L. Benfica.[2]</w:t>
        <w:br/>
        <w:br/>
        <w:t>Aged 30, Adão moved to F.C. Penafiel, spending his last three years (of five overall) in the second division. Over the course of 11 seasons, he amassed top-tier totals of 279 games and 16 goals.</w:t>
      </w:r>
    </w:p>
    <w:p>
      <w:r>
        <w:rPr>
          <w:b/>
        </w:rPr>
        <w:t>Response</w:t>
      </w:r>
    </w:p>
    <w:p>
      <w:r>
        <w:t>Carlos Manuel Pereira Pinto (born 3 April 1960), commonly known as Adao, is a Portuguese former footballer who played as a central midfielder.</w:t>
        <w:br/>
        <w:br/>
        <w:t>Born in Chaves, Vila Real District, Adao started his career with hometown club G.D. Chaves, moving to the Primeira Liga in 1980 with Varzim SC. He appeared in only eight games in his first season, which ended in relegation, but helped with 27 and three goals to an immediate promotion.</w:t>
        <w:br/>
        <w:br/>
        <w:t>In summer 1985, Adao joined Vitoria de Guimaraes. In his second year he played 30 matches as starter and scored twice – including once in 1–0 away win over S.C. Braga in the Minho derby – as his team finished in third position.</w:t>
        <w:br/>
        <w:br/>
        <w:t>Adao signed with C.F. Os Belenenses for 1988–89. On 12 October 1988, in that campaign's UEFA Cup, he scored the game's only goal at home against Bayer 04 Leverkusen, as the Lisbon side ousted the title holders 2–0 on aggregate. Later in the season he also appeared in the final of the Portuguese Cup, won after beating S.L. Benfica.</w:t>
        <w:br/>
        <w:br/>
        <w:t>Aged 30, Adao moved to F.C. Penafiel, spending his last three years (of five overall) in the second division. Over the course of 11 seasons, he amassed top-tier totals of 279 games and 16 goals.</w:t>
      </w:r>
    </w:p>
    <w:p>
      <w:r>
        <w:rPr>
          <w:b/>
          <w:u w:val="single"/>
        </w:rPr>
        <w:t>Document 534</w:t>
      </w:r>
    </w:p>
    <w:p>
      <w:r>
        <w:rPr>
          <w:b/>
        </w:rPr>
        <w:t>Instruction</w:t>
      </w:r>
    </w:p>
    <w:p>
      <w:r>
        <w:t>How can I learn to snowboard?</w:t>
      </w:r>
    </w:p>
    <w:p>
      <w:r>
        <w:rPr>
          <w:b/>
        </w:rPr>
        <w:t>Response</w:t>
      </w:r>
    </w:p>
    <w:p>
      <w:r>
        <w:t>Buying or renting a snowboard, snowboard boots, bindings, snowboard pants, and jacket at your favorite snowboard shop is the first step. Next, check the snow conditions and availability of lessons at the ski resort of your choice. Lift tickets and lessons can be purchased for the day online.  Lastly, drive to the ski resort with your gear, and register to find your snowboard instructor, who will start with lesson basics on how to strap in, stand, stop, and carve your snowboard.</w:t>
      </w:r>
    </w:p>
    <w:p>
      <w:r>
        <w:rPr>
          <w:b/>
          <w:u w:val="single"/>
        </w:rPr>
        <w:t>Document 535</w:t>
      </w:r>
    </w:p>
    <w:p>
      <w:r>
        <w:rPr>
          <w:b/>
        </w:rPr>
        <w:t>Instruction</w:t>
      </w:r>
    </w:p>
    <w:p>
      <w:r>
        <w:t>Write a brief passage arguing for mandating Electric Vehicles (EVs) over gas combustion vehicles in the United States.</w:t>
      </w:r>
    </w:p>
    <w:p>
      <w:r>
        <w:rPr>
          <w:b/>
        </w:rPr>
        <w:t>Response</w:t>
      </w:r>
    </w:p>
    <w:p>
      <w:r>
        <w:t>Electric Vehicles (EVs) provide several key benefits to the United States over Internal Combustion Engine (ICE) vehicles. Firstly, EVs are powered strictly by electricity, which can be produced by renewable methods such as solar or wind power. Secondly, EVs produce significantly less greenhouse gases than ICEs, which will help reduce our carbon footprint and help improve the effects of climate change. Thirdly, EVs are safer and require less maintenance than ICEs, as there is no engine and less moving parts, and there is not a flammable fuel in the vehicle.</w:t>
      </w:r>
    </w:p>
    <w:p>
      <w:r>
        <w:rPr>
          <w:b/>
          <w:u w:val="single"/>
        </w:rPr>
        <w:t>Document 536</w:t>
      </w:r>
    </w:p>
    <w:p>
      <w:r>
        <w:rPr>
          <w:b/>
        </w:rPr>
        <w:t>Instruction</w:t>
      </w:r>
    </w:p>
    <w:p>
      <w:r>
        <w:t>From the passage provided, extract the low end in Celsius of the optimal coffee extraction temperature range.</w:t>
      </w:r>
    </w:p>
    <w:p>
      <w:r>
        <w:rPr>
          <w:b/>
        </w:rPr>
        <w:t>Context</w:t>
      </w:r>
    </w:p>
    <w:p>
      <w:r>
        <w:t>Coffee beans must be ground and brewed to create a beverage. The criteria for choosing a method include flavor and economy. Almost all methods of preparing coffee require that the beans be ground and then mixed with hot water long enough to allow the flavor to emerge but not so long as to draw out bitter compounds. The liquid can be consumed after the spent grounds are removed. Brewing considerations include the fineness of the grind, how the water is used to extract the flavor, the ratio of coffee grounds to water (the brew ratio), additional flavorings such as sugar, milk, and spices, and the technique to be used to separate spent grounds. Optimal coffee extraction occurs between 91 and 96 °C (196 and 205 °F). Ideal holding temperatures range from 85 to 88 °C (185 to 190 °F) to as high as 93 °C (199 °F) and the ideal serving temperature is 68 to 79 °C (154 to 174 °F).</w:t>
      </w:r>
    </w:p>
    <w:p>
      <w:r>
        <w:rPr>
          <w:b/>
        </w:rPr>
        <w:t>Response</w:t>
      </w:r>
    </w:p>
    <w:p>
      <w:r>
        <w:t>The low end of the optimal coffee extraction temperature range is 91 °C.</w:t>
      </w:r>
    </w:p>
    <w:p>
      <w:r>
        <w:rPr>
          <w:b/>
          <w:u w:val="single"/>
        </w:rPr>
        <w:t>Document 537</w:t>
      </w:r>
    </w:p>
    <w:p>
      <w:r>
        <w:rPr>
          <w:b/>
        </w:rPr>
        <w:t>Instruction</w:t>
      </w:r>
    </w:p>
    <w:p>
      <w:r>
        <w:t>Tell me if these drinks are alcoholic or not: Coca-Cola, Mountain Dew, Budweiser, Rum, Vodka, Tomato Juice, Orange Juice, Sprite, Tequila, Margarita</w:t>
      </w:r>
    </w:p>
    <w:p>
      <w:r>
        <w:rPr>
          <w:b/>
        </w:rPr>
        <w:t>Response</w:t>
      </w:r>
    </w:p>
    <w:p>
      <w:r>
        <w:t>Budweiser, Rum, Vodka, Tequila and Margarita are alcoholic beverages</w:t>
      </w:r>
    </w:p>
    <w:p>
      <w:r>
        <w:rPr>
          <w:b/>
          <w:u w:val="single"/>
        </w:rPr>
        <w:t>Document 538</w:t>
      </w:r>
    </w:p>
    <w:p>
      <w:r>
        <w:rPr>
          <w:b/>
        </w:rPr>
        <w:t>Instruction</w:t>
      </w:r>
    </w:p>
    <w:p>
      <w:r>
        <w:t>Given this paragraph about WWII, how many fatalities happened?</w:t>
      </w:r>
    </w:p>
    <w:p>
      <w:r>
        <w:rPr>
          <w:b/>
        </w:rPr>
        <w:t>Context</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Many participants threw their economic, industrial, and scientific capabilities behind this total war, blurring the distinction between civilian and military resources. Aircraft played a major role, enabling the strategic bombing of population centres and the delivery of the only two nuclear weapons ever used in war.</w:t>
        <w:br/>
        <w:br/>
        <w:t>World War II was by far the deadliest conflict in history; it resulted in an estimated 70 to 85 million fatalities, mostly among civilians. Tens of millions died due to genocides (including the Holocaust), starvation, massacres, and disease. In the wake of the Axis defeat, Germany and Japan were occupied, and war crimes tribunals were conducted against German and Japanese leaders.</w:t>
        <w:br/>
        <w:br/>
        <w:t>The causes of World War II are debated, but contributing factors included the Second Italo-Ethiopian War, Spanish Civil War, Second Sino-Japanese War, Soviet–Japanese border conflicts, the rise of fascism in Europe, and European tensions in the aftermath of World War I. World War II is generally considered to have begun on 1 September 1939, when Nazi Germany, under Adolf Hitler, invaded Poland. The United Kingdom and France subsequently declared war on Germany on 3 September. Under the Molotov–Ribbentrop Pact of August 1939, Germany and the Soviet Union had partitioned Poland and marked out their "spheres of influence" across Finland, Estonia, Latvia, Lithuania and Romania. From late 1939 to early 1941, in a series of campaigns and treaties, Germany conquered or controlled much of continental Europe, in a military alliance with Italy, Japan and other countries called the Axis. Following the onset of campaigns in North Africa and East Africa, and the fall of France in mid-1940, the war continued primarily between the European Axis powers and the British Empire, with war in the Balkans, the aerial Battle of Britain, the Blitz of the United Kingdom, and the Battle of the Atlantic. On 22 June 1941, Germany led the European Axis powers in an invasion of the Soviet Union, opening the Eastern Front, the largest land theatre of war in history.</w:t>
      </w:r>
    </w:p>
    <w:p>
      <w:r>
        <w:rPr>
          <w:b/>
        </w:rPr>
        <w:t>Response</w:t>
      </w:r>
    </w:p>
    <w:p>
      <w:r>
        <w:t>World War II lasted from 1939 to 1945 and was by far the deadliest conflict in history. It is estimated that there were 70-85 million fatalities, mostly among civilians. Tens of millions died due to genocides, starvation, assacres, and disease.</w:t>
      </w:r>
    </w:p>
    <w:p>
      <w:r>
        <w:rPr>
          <w:b/>
          <w:u w:val="single"/>
        </w:rPr>
        <w:t>Document 539</w:t>
      </w:r>
    </w:p>
    <w:p>
      <w:r>
        <w:rPr>
          <w:b/>
        </w:rPr>
        <w:t>Instruction</w:t>
      </w:r>
    </w:p>
    <w:p>
      <w:r>
        <w:t>How to play a forehead in tennis</w:t>
      </w:r>
    </w:p>
    <w:p>
      <w:r>
        <w:rPr>
          <w:b/>
        </w:rPr>
        <w:t>Response</w:t>
      </w:r>
    </w:p>
    <w:p>
      <w:r>
        <w:t>Let's assume you are an adult and a right-hand player:</w:t>
        <w:br/>
        <w:br/>
        <w:t>First, you do split steps, hold the racket with your left hand and put your right hand below your left hand on the racket</w:t>
        <w:br/>
        <w:t>Second, when the ball just left the racket of your opponent, you rotate yourself so your body faces the right side of the court. Keep looking at the ball and your body steady in the process. You should bend your legs a little bit to lower your center of gravity.</w:t>
        <w:br/>
        <w:t>You should find your racket on the right side of your body, now hold it loosely with your right hand using a semi-western grip, release your left hand and move it in the direction of the incoming ball. At the same time, step out using your left leg so the distance between your legs is a little bit wider than your shoulders, and keep your center of gravity on your right leg.</w:t>
        <w:br/>
        <w:t>Now the ball starts to bounce and reach its highest point, you are going to hit the ball. You push your right foot to the ground and move your body weight from bottom to front, lower the racket head, and turn your pelvis from right to left at the same time. All of these powers combine into the force toward the front and your right-hand uses it to pull your racket from back to front and hit the ball right at the sweet point of your racket, keep pushing the racket until it reaches a limit where you cannot push any more and then release your racket and let the racket‘s inertia lead you from right to left. You should keep turning your body from right to left as well as moving your body weight from back to front until you body is fully facing your opponent and your body weight stands on the front of your left foot. Your shoulder will touch your chin if you do it right. your racket will be on the left side of your body without your control.</w:t>
      </w:r>
    </w:p>
    <w:p>
      <w:r>
        <w:rPr>
          <w:b/>
          <w:u w:val="single"/>
        </w:rPr>
        <w:t>Document 540</w:t>
      </w:r>
    </w:p>
    <w:p>
      <w:r>
        <w:rPr>
          <w:b/>
        </w:rPr>
        <w:t>Instruction</w:t>
      </w:r>
    </w:p>
    <w:p>
      <w:r>
        <w:t>Which of the companies in this list are social media platforms: Twitter, Amazon, Instagram, Square, Venmo, Tiktok, Apple.</w:t>
      </w:r>
    </w:p>
    <w:p>
      <w:r>
        <w:rPr>
          <w:b/>
        </w:rPr>
        <w:t>Response</w:t>
      </w:r>
    </w:p>
    <w:p>
      <w:r>
        <w:t>In this list, Twitter, Instagram, and Tiktok are social media platforms.</w:t>
      </w:r>
    </w:p>
    <w:p>
      <w:r>
        <w:rPr>
          <w:b/>
          <w:u w:val="single"/>
        </w:rPr>
        <w:t>Document 541</w:t>
      </w:r>
    </w:p>
    <w:p>
      <w:r>
        <w:rPr>
          <w:b/>
        </w:rPr>
        <w:t>Instruction</w:t>
      </w:r>
    </w:p>
    <w:p>
      <w:r>
        <w:t>what is the current location of Voyager 1 spacecraft in the cosmos?</w:t>
      </w:r>
    </w:p>
    <w:p>
      <w:r>
        <w:rPr>
          <w:b/>
        </w:rPr>
        <w:t>Response</w:t>
      </w:r>
    </w:p>
    <w:p>
      <w:r>
        <w:t>As of the moment when this question was asked, Voyager 1 is 14,798,213,369 miles away from the earth, 14,825,446,288 miles away from the sun. It takes approximately 22 hours for the light to travel in one way direction from Voyager 1 to the planet earth.</w:t>
      </w:r>
    </w:p>
    <w:p>
      <w:r>
        <w:rPr>
          <w:b/>
          <w:u w:val="single"/>
        </w:rPr>
        <w:t>Document 542</w:t>
      </w:r>
    </w:p>
    <w:p>
      <w:r>
        <w:rPr>
          <w:b/>
        </w:rPr>
        <w:t>Instruction</w:t>
      </w:r>
    </w:p>
    <w:p>
      <w:r>
        <w:t>Give me 5 ways to use a ripe avocado</w:t>
      </w:r>
    </w:p>
    <w:p>
      <w:r>
        <w:rPr>
          <w:b/>
        </w:rPr>
        <w:t>Response</w:t>
      </w:r>
    </w:p>
    <w:p>
      <w:r>
        <w:t>1. Avocado toast (if you’re feeling adventurous, add garlic oil and pepper and use sourdough bread)</w:t>
        <w:br/>
        <w:t xml:space="preserve">2. Guacamole (possible additives include: garlic, salt, red onions, tomatoes and lime juice) </w:t>
        <w:br/>
        <w:t xml:space="preserve">3. Diced on your favorite taco </w:t>
        <w:br/>
        <w:t>4. Blended in a smoothie (you can also freeze avocado cubes and add to smoothies later)</w:t>
        <w:br/>
        <w:t>5. Cubed or sliced with a little salt and pepper on a pretzel cracker</w:t>
      </w:r>
    </w:p>
    <w:p>
      <w:r>
        <w:rPr>
          <w:b/>
          <w:u w:val="single"/>
        </w:rPr>
        <w:t>Document 543</w:t>
      </w:r>
    </w:p>
    <w:p>
      <w:r>
        <w:rPr>
          <w:b/>
        </w:rPr>
        <w:t>Instruction</w:t>
      </w:r>
    </w:p>
    <w:p>
      <w:r>
        <w:t>List the ten episode titles from the sixth season of "Game of Thrones" in broadcast order.</w:t>
      </w:r>
    </w:p>
    <w:p>
      <w:r>
        <w:rPr>
          <w:b/>
        </w:rPr>
        <w:t>Response</w:t>
      </w:r>
    </w:p>
    <w:p>
      <w:r>
        <w:t>The Red Woman, Home, Oathbreaker, Book of the Stranger, The Door, Blood of My Blood, The Broken Man, No One, Battle of the Bastards, The Winds of Winter</w:t>
      </w:r>
    </w:p>
    <w:p>
      <w:r>
        <w:rPr>
          <w:b/>
          <w:u w:val="single"/>
        </w:rPr>
        <w:t>Document 544</w:t>
      </w:r>
    </w:p>
    <w:p>
      <w:r>
        <w:rPr>
          <w:b/>
        </w:rPr>
        <w:t>Instruction</w:t>
      </w:r>
    </w:p>
    <w:p>
      <w:r>
        <w:t>What is the largest airline in the world ?</w:t>
      </w:r>
    </w:p>
    <w:p>
      <w:r>
        <w:rPr>
          <w:b/>
        </w:rPr>
        <w:t>Context</w:t>
      </w:r>
    </w:p>
    <w:p>
      <w:r>
        <w:t>The largest airlines in the world can be defined in several ways. As of 2022, Delta Air Lines is the largest by revenue, assets value and market capitalization, China Southern Air Holding by passengers carried, American Airlines Group by revenue passenger mile, fleet size, numbers of employees and destinations served, FedEx Express by freight tonne-kilometers, Ryanair by number of routes, Turkish Airlines by number of countries served.</w:t>
      </w:r>
    </w:p>
    <w:p>
      <w:r>
        <w:rPr>
          <w:b/>
        </w:rPr>
        <w:t>Response</w:t>
      </w:r>
    </w:p>
    <w:p>
      <w:r>
        <w:t>The largest airlines in the world can be defined in several ways. As of 2022, Delta Air Lines is the largest by revenue, assets value and market capitalization, China Southern Air Holding by passengers carried, American Airlines Group by revenue passenger mile, fleet size, numbers of employees and destinations served, FedEx Express by freight tonne-kilometers, Ryanair by number of routes, Turkish Airlines by number of countries served.</w:t>
      </w:r>
    </w:p>
    <w:p>
      <w:r>
        <w:rPr>
          <w:b/>
          <w:u w:val="single"/>
        </w:rPr>
        <w:t>Document 545</w:t>
      </w:r>
    </w:p>
    <w:p>
      <w:r>
        <w:rPr>
          <w:b/>
        </w:rPr>
        <w:t>Instruction</w:t>
      </w:r>
    </w:p>
    <w:p>
      <w:r>
        <w:t>Name 5 popular musicians</w:t>
      </w:r>
    </w:p>
    <w:p>
      <w:r>
        <w:rPr>
          <w:b/>
        </w:rPr>
        <w:t>Response</w:t>
      </w:r>
    </w:p>
    <w:p>
      <w:r>
        <w:t>Taylor Swift, Vance Joy, The Script, Coldplay, Lady Gaga</w:t>
      </w:r>
    </w:p>
    <w:p>
      <w:r>
        <w:rPr>
          <w:b/>
          <w:u w:val="single"/>
        </w:rPr>
        <w:t>Document 546</w:t>
      </w:r>
    </w:p>
    <w:p>
      <w:r>
        <w:rPr>
          <w:b/>
        </w:rPr>
        <w:t>Instruction</w:t>
      </w:r>
    </w:p>
    <w:p>
      <w:r>
        <w:t>From this summary, list three ways in which artificial intelligence systems show behavior misaligned human values, covered by Brian Christian in the three sections of his book "The Alignment Problem"?</w:t>
      </w:r>
    </w:p>
    <w:p>
      <w:r>
        <w:rPr>
          <w:b/>
        </w:rPr>
        <w:t>Context</w:t>
      </w:r>
    </w:p>
    <w:p>
      <w:r>
        <w:t>The book is divided into three sections: Prophecy, Agency, and Normativity. Each section covers researchers and engineers working on different challenges in the alignment of artificial intelligence with human values.</w:t>
        <w:br/>
        <w:br/>
        <w:t>Prophecy</w:t>
        <w:br/>
        <w:t>In the first section, Christian interweaves discussions of the history of artificial intelligence research, particularly the machine learning approach of artificial neural networks such as the Perceptron and AlexNet, with examples of how AI systems can have unintended behavior. He tells the story of Julia Angwin, a journalist whose ProPublica investigation of the COMPAS algorithm, a tool for predicting recidivism among criminal defendants, led to widespread criticism of its accuracy and bias towards certain demographics. One of AI's main alignment challenges is its black box nature (inputs and outputs are identifiable but the transformation process in between is undetermined). The lack of transparency makes it difficult to know where the system is going right and where it is going wrong.</w:t>
        <w:br/>
        <w:br/>
        <w:t>Agency</w:t>
        <w:br/>
        <w:t>In the second section, Christian similarly interweaves the history of the psychological study of reward, such as behaviorism and dopamine, with the computer science of reinforcement learning, in which AI systems need to develop policy ("what to do") in the face of a value function ("what rewards or punishment to expect"). He calls the DeepMind AlphaGo and AlphaZero systems "perhaps the single most impressive achievement in automated curriculum design." He also highlights the importance of curiosity, in which reinforcement learners are intrinsically motivated to explore their environment, rather than exclusively seeking the external reward.</w:t>
        <w:br/>
        <w:br/>
        <w:t>Normativity</w:t>
        <w:br/>
        <w:t>The third section covers training AI through the imitation of human or machine behavior, as well as philosophical debates such as between possibilism and actualism that imply different ideal behavior for AI systems. Of particular importance is inverse reinforcement learning, a broad approach for machines to learn the objective function of a human or another agent. Christian discusses the normative challenges associated with effective altruism and existential risk, including the work of philosophers Toby Ord and William MacAskill who are trying to devise human and machine strategies for navigating the alignment problem as effectively as possible.</w:t>
      </w:r>
    </w:p>
    <w:p>
      <w:r>
        <w:rPr>
          <w:b/>
        </w:rPr>
        <w:t>Response</w:t>
      </w:r>
    </w:p>
    <w:p>
      <w:r>
        <w:t>In the first section, Prophecy, the author talks about predictive models making decisions that are difficult to examine and may become discriminative or unfair.</w:t>
        <w:br/>
        <w:br/>
        <w:t>In the second section, Agency, about reinforcement learning systems, despite some remarkable achievements, are guided nearly exclusively by their objective function, not so much by curiosity to discover the world.</w:t>
        <w:br/>
        <w:br/>
        <w:t>In the third section, Normativity, inverse reinforcement learning techniques face the challenge of figuring out the objective function of humans.</w:t>
      </w:r>
    </w:p>
    <w:p>
      <w:r>
        <w:rPr>
          <w:b/>
          <w:u w:val="single"/>
        </w:rPr>
        <w:t>Document 547</w:t>
      </w:r>
    </w:p>
    <w:p>
      <w:r>
        <w:rPr>
          <w:b/>
        </w:rPr>
        <w:t>Instruction</w:t>
      </w:r>
    </w:p>
    <w:p>
      <w:r>
        <w:t>How big is the universe?</w:t>
      </w:r>
    </w:p>
    <w:p>
      <w:r>
        <w:rPr>
          <w:b/>
        </w:rPr>
        <w:t>Response</w:t>
      </w:r>
    </w:p>
    <w:p>
      <w:r>
        <w:t>While the entire size of the universe is unknown, scientists have estimated that the universe is approximately 93 billion light-years in diameter.</w:t>
      </w:r>
    </w:p>
    <w:p>
      <w:r>
        <w:rPr>
          <w:b/>
          <w:u w:val="single"/>
        </w:rPr>
        <w:t>Document 548</w:t>
      </w:r>
    </w:p>
    <w:p>
      <w:r>
        <w:rPr>
          <w:b/>
        </w:rPr>
        <w:t>Instruction</w:t>
      </w:r>
    </w:p>
    <w:p>
      <w:r>
        <w:t>Is it a good idea to have a protein shake after a gym workout? How do I make one?</w:t>
      </w:r>
    </w:p>
    <w:p>
      <w:r>
        <w:rPr>
          <w:b/>
        </w:rPr>
        <w:t>Response</w:t>
      </w:r>
    </w:p>
    <w:p>
      <w:r>
        <w:t xml:space="preserve">Most health professionals agree that consuming extra protein with strength training is helpful. Some experts recommend one gram of protein per pound of body weight over the entire day, though there are a variety of studies on the subject with differing recommendations. The recent consensus view is a post-workout recovery meal is a good idea, typically within 30 minutes to two hours of completing strength training. A mix of carbohydrates and protein is recommended. </w:t>
        <w:br/>
        <w:br/>
        <w:t>To make one for yourself:</w:t>
        <w:br/>
        <w:t xml:space="preserve">1. Get a good protein source, typically a protein powder. Casein and Whey proteins are popular choices. </w:t>
        <w:br/>
        <w:t xml:space="preserve">2. Add the protein powder to a shaker. Some are small and handheld; other models use electricity. </w:t>
        <w:br/>
        <w:t xml:space="preserve">3. Following the instructions on the protein powder, add water or milk. Typically, 4 to 8 oz of liquid for one scoop (30g) of powder. </w:t>
        <w:br/>
        <w:t>4. Optionally add your favorite fruits, such as bananas or strawberries.</w:t>
        <w:br/>
        <w:t xml:space="preserve">5. Shake things together for around a minute. </w:t>
        <w:br/>
        <w:br/>
        <w:t>Enjoy, but be sure to vary your protein sources as a part of a healthy and balanced diet!</w:t>
      </w:r>
    </w:p>
    <w:p>
      <w:r>
        <w:rPr>
          <w:b/>
          <w:u w:val="single"/>
        </w:rPr>
        <w:t>Document 549</w:t>
      </w:r>
    </w:p>
    <w:p>
      <w:r>
        <w:rPr>
          <w:b/>
        </w:rPr>
        <w:t>Instruction</w:t>
      </w:r>
    </w:p>
    <w:p>
      <w:r>
        <w:t>To which countries have The Netherlands borders with.</w:t>
      </w:r>
    </w:p>
    <w:p>
      <w:r>
        <w:rPr>
          <w:b/>
        </w:rPr>
        <w:t>Context</w:t>
      </w:r>
    </w:p>
    <w:p>
      <w:r>
        <w:t>The Netherlands (Dutch: Nederland [ˈneːdərlɑnt] (listen)), informally Holland,[12][13] is a country located in northwestern Europe with overseas territories in the Caribbean. It is the largest of four constituent countries of the Kingdom of the Netherlands.[14] The Netherlands consists of twelve provinces; it borders Germany to the east, and Belgium to the south, with a North Sea coastline to the north and west. It shares maritime borders with the United Kingdom, Germany and Belgium in the North Sea.[15] The country's official language is Dutch, with West Frisian as a secondary official language in the province of Friesland.[1] Dutch, English and Papiamento are official in the Caribbean territories.[1]</w:t>
        <w:br/>
        <w:br/>
        <w:t>The four largest cities in the Netherlands are Amsterdam, Rotterdam, The Hague and Utrecht.[16] Amsterdam is the country's most populous city and the nominal capital.[17] The Hague holds the seat of the States General, Cabinet and Supreme Court.[18] The Port of Rotterdam is the busiest seaport in Europe.[19] Schiphol is the busiest airport in the Netherlands, and the third busiest in Europe. The Netherlands is a founding member of the European Union, Eurozone, G10, NATO, OECD, and WTO, as well as a part of the Schengen Area and the trilateral Benelux Union. It hosts several intergovernmental organisations and international courts, many of which are centred in The Hague.[20]</w:t>
        <w:br/>
        <w:br/>
        <w:t>Netherlands literally means "lower countries" in reference to its low elevation and flat topography, with nearly 26% falling below sea level.[21] Most of the areas below sea level, known as polders, are the result of land reclamation that began in the 14th century.[22] In the Republican period, which began in 1588, the Netherlands entered a unique era of political, economic, and cultural greatness, ranked among the most powerful and influential in Europe and the world; this period is known as the Dutch Golden Age.[23] During this time, its trading companies, the Dutch East India Company and the Dutch West India Company, established colonies and trading posts all over the world.[24][25]</w:t>
        <w:br/>
        <w:br/>
        <w:t>With a population of 17.8 million people, all living within a total area of 41,850 km2 (16,160 sq mi)—of which the land area is 33,500 km2 (12,900 sq mi)—the Netherlands is the 16th most densely populated country in the world and the second-most densely populated country in the European Union, with a density of 531 people per square kilometre (1,380 people/sq mi). Nevertheless, it is the world's second-largest exporter of food and agricultural products by value, owing to its fertile soil, mild climate, intensive agriculture, and inventiveness.[26][27][28]</w:t>
        <w:br/>
        <w:br/>
        <w:t>The Netherlands has been a parliamentary constitutional monarchy with a unitary structure since 1848. The country has a tradition of pillarisation and a long record of social tolerance, having legalised abortion, prostitution and euthanasia, along with maintaining a liberal drug policy. The Netherlands allowed women's suffrage in 1919 and was the first country to legalise same-sex marriage in 2001. Its mixed-market advanced economy has the thirteenth-highest per capita income globally.</w:t>
      </w:r>
    </w:p>
    <w:p>
      <w:r>
        <w:rPr>
          <w:b/>
        </w:rPr>
        <w:t>Response</w:t>
      </w:r>
    </w:p>
    <w:p>
      <w:r>
        <w:t>The Netherlands borders Germany to the east, and Belgium to the south, with a North Sea coastline to the north and west. It shares maritime borders with the United Kingdom, Germany and Belgium in the North Sea.</w:t>
      </w:r>
    </w:p>
    <w:p>
      <w:r>
        <w:rPr>
          <w:b/>
          <w:u w:val="single"/>
        </w:rPr>
        <w:t>Document 550</w:t>
      </w:r>
    </w:p>
    <w:p>
      <w:r>
        <w:rPr>
          <w:b/>
        </w:rPr>
        <w:t>Instruction</w:t>
      </w:r>
    </w:p>
    <w:p>
      <w:r>
        <w:t>What are some plastic use reduction ideas</w:t>
      </w:r>
    </w:p>
    <w:p>
      <w:r>
        <w:rPr>
          <w:b/>
        </w:rPr>
        <w:t>Response</w:t>
      </w:r>
    </w:p>
    <w:p>
      <w:r>
        <w:t xml:space="preserve">Plastic is a pollutant that won't easily degrade. However; its versatility can't be dismissed and its not easy to get away from its usage in our day to day lives. We can however optimize and reduce the usage. </w:t>
        <w:br/>
        <w:t>1) Invest in a solid reusable grocery bag made out of non plastic material</w:t>
        <w:br/>
        <w:t>2) If you don't have your own reusable grocery bag please insist your grocery store to bag your groceries in paper bags</w:t>
        <w:br/>
        <w:t>3) This may be a surprise to you but the inner lining of canned beverages is plastic. So getting canned beverages may not be a 100% plastic free experience it's a much effective one than having the same beverage in a plastic bottle</w:t>
        <w:br/>
        <w:t>4)  Offices can install filter based water machines rather than storing plastic water bottles.</w:t>
        <w:br/>
        <w:t>5) Invest in a reusable water jug or water bottle to avoid use and throw plastic water bottles</w:t>
      </w:r>
    </w:p>
    <w:p>
      <w:r>
        <w:rPr>
          <w:b/>
          <w:u w:val="single"/>
        </w:rPr>
        <w:t>Document 551</w:t>
      </w:r>
    </w:p>
    <w:p>
      <w:r>
        <w:rPr>
          <w:b/>
        </w:rPr>
        <w:t>Instruction</w:t>
      </w:r>
    </w:p>
    <w:p>
      <w:r>
        <w:t>What is guitar amp modeling?</w:t>
      </w:r>
    </w:p>
    <w:p>
      <w:r>
        <w:rPr>
          <w:b/>
        </w:rPr>
        <w:t>Response</w:t>
      </w:r>
    </w:p>
    <w:p>
      <w:r>
        <w:t>Guitar amp modeling is a digital technology for reproducing the sound and feel of playing guitar through physical amplifiers.  This technology may be embodied in a piece of outboard gear, or as a software plugin for a digital audio workstation.  In recent years, guitar amp modeling has advanced to the point of being difficult to discern by ear from the sound of the amplifiers being modeled.  Some brands associated with advanced guitar amp modeling include Line 6, Fractal Audio, and Neural DSP.</w:t>
      </w:r>
    </w:p>
    <w:p>
      <w:r>
        <w:rPr>
          <w:b/>
          <w:u w:val="single"/>
        </w:rPr>
        <w:t>Document 552</w:t>
      </w:r>
    </w:p>
    <w:p>
      <w:r>
        <w:rPr>
          <w:b/>
        </w:rPr>
        <w:t>Instruction</w:t>
      </w:r>
    </w:p>
    <w:p>
      <w:r>
        <w:t>Classify each of the following as "heavy" or "light": elephant, feather, hippo, paper, whale</w:t>
      </w:r>
    </w:p>
    <w:p>
      <w:r>
        <w:rPr>
          <w:b/>
        </w:rPr>
        <w:t>Response</w:t>
      </w:r>
    </w:p>
    <w:p>
      <w:r>
        <w:t>Elephant: Heavy</w:t>
        <w:br/>
        <w:t>Feather: Light</w:t>
        <w:br/>
        <w:t>Hippo: Heavy</w:t>
        <w:br/>
        <w:t>Paper: Light</w:t>
        <w:br/>
        <w:t>Whale: Heavy</w:t>
      </w:r>
    </w:p>
    <w:p>
      <w:r>
        <w:rPr>
          <w:b/>
          <w:u w:val="single"/>
        </w:rPr>
        <w:t>Document 553</w:t>
      </w:r>
    </w:p>
    <w:p>
      <w:r>
        <w:rPr>
          <w:b/>
        </w:rPr>
        <w:t>Instruction</w:t>
      </w:r>
    </w:p>
    <w:p>
      <w:r>
        <w:t>Where should I live in Indiana?</w:t>
      </w:r>
    </w:p>
    <w:p>
      <w:r>
        <w:rPr>
          <w:b/>
        </w:rPr>
        <w:t>Response</w:t>
      </w:r>
    </w:p>
    <w:p>
      <w:r>
        <w:t>There are many great places to live in Indiana. It depends on what is most important to you. If living near a body of water is important to you, you may want to look in northern Indiana near many lakes and Lake Michigan. If great schools are important to you, you might want to look at Zionsville, Indiana. This city has the best public school system in the state. Lastly, if you want to live near a college campus, you might enjoy a town like Bloomington or West Lafayette to be near Indiana University or Purdue University, respectively.</w:t>
      </w:r>
    </w:p>
    <w:p>
      <w:r>
        <w:rPr>
          <w:b/>
          <w:u w:val="single"/>
        </w:rPr>
        <w:t>Document 554</w:t>
      </w:r>
    </w:p>
    <w:p>
      <w:r>
        <w:rPr>
          <w:b/>
        </w:rPr>
        <w:t>Instruction</w:t>
      </w:r>
    </w:p>
    <w:p>
      <w:r>
        <w:t>Who was Cleopatra's first husband</w:t>
      </w:r>
    </w:p>
    <w:p>
      <w:r>
        <w:rPr>
          <w:b/>
        </w:rPr>
        <w:t>Response</w:t>
      </w:r>
    </w:p>
    <w:p>
      <w:r>
        <w:t>Ptolemy Dionysus – her brother</w:t>
      </w:r>
    </w:p>
    <w:p>
      <w:r>
        <w:rPr>
          <w:b/>
          <w:u w:val="single"/>
        </w:rPr>
        <w:t>Document 555</w:t>
      </w:r>
    </w:p>
    <w:p>
      <w:r>
        <w:rPr>
          <w:b/>
        </w:rPr>
        <w:t>Instruction</w:t>
      </w:r>
    </w:p>
    <w:p>
      <w:r>
        <w:t>What is the difference between a bass guitar and a normal guitar?`</w:t>
      </w:r>
    </w:p>
    <w:p>
      <w:r>
        <w:rPr>
          <w:b/>
        </w:rPr>
        <w:t>Response</w:t>
      </w:r>
    </w:p>
    <w:p>
      <w:r>
        <w:t>A bass guitar typically has four strings which are tuned to G, D, A and E in the standard tuning. A standard guitar, on the other hand, has six strings which are tuned to E, B, G, D, A and E in the standard tuning.</w:t>
      </w:r>
    </w:p>
    <w:p>
      <w:r>
        <w:rPr>
          <w:b/>
          <w:u w:val="single"/>
        </w:rPr>
        <w:t>Document 556</w:t>
      </w:r>
    </w:p>
    <w:p>
      <w:r>
        <w:rPr>
          <w:b/>
        </w:rPr>
        <w:t>Instruction</w:t>
      </w:r>
    </w:p>
    <w:p>
      <w:r>
        <w:t>How is data engineering different from data science?</w:t>
      </w:r>
    </w:p>
    <w:p>
      <w:r>
        <w:rPr>
          <w:b/>
        </w:rPr>
        <w:t>Response</w:t>
      </w:r>
    </w:p>
    <w:p>
      <w:r>
        <w:t>Data Engineering occurs before data science in the data lifecycle. Data can be generated from various sources and this raw data may be structured, semi structured or even unstructured. To make sense of this data, data has to be ingested and transformed. This is when data engineering comes into picture. Data engineering includes the process of extracting the raw data, ingesting data into a system like a data lake, transforming the data for business needs and finally loading it into a table. This is commonly known as ELT (Extract-Load-Transform). ETL (Extract-Transform-Load) is also possible where transformation happens before the loading stage.</w:t>
        <w:br/>
        <w:t xml:space="preserve">Data Science and Analytics is the next step in the data lifecycle. Once the data needed for specific business need is available, data scientists use this data to run machine learning models to find the most accurate model. This data is available to the data scientists in the form of tables. Data analysts also use this data to do some exploratory analysis and create dashboards. </w:t>
        <w:br/>
        <w:t>In essence, the data lifecycle would look as follows:</w:t>
        <w:br/>
        <w:t>Raw data from different sources -&gt; Data Engineering -&gt; Data Science and Analytics</w:t>
      </w:r>
    </w:p>
    <w:p>
      <w:r>
        <w:rPr>
          <w:b/>
          <w:u w:val="single"/>
        </w:rPr>
        <w:t>Document 557</w:t>
      </w:r>
    </w:p>
    <w:p>
      <w:r>
        <w:rPr>
          <w:b/>
        </w:rPr>
        <w:t>Instruction</w:t>
      </w:r>
    </w:p>
    <w:p>
      <w:r>
        <w:t>Who was Paramahansa Yogananda?</w:t>
      </w:r>
    </w:p>
    <w:p>
      <w:r>
        <w:rPr>
          <w:b/>
        </w:rPr>
        <w:t>Context</w:t>
      </w:r>
    </w:p>
    <w:p>
      <w:r>
        <w:t>Paramahansa Yogananda (born Mukunda Lal Ghosh; January 5, 1893 – March 7, 1952) was an Indian Hindu monk, yogi and guru who introduced millions to the teachings of meditation and Kriya Yoga through his organization Self-Realization Fellowship (SRF) / Yogoda Satsanga Society (YSS) of India, and who lived his last 32 years in America.[2] A chief disciple of the Bengali yoga guru Swami Sri Yukteswar Giri, he was sent by his lineage to spread the teachings of yoga to the West, to prove the unity between Eastern and Western religions and to preach a balance between Western material growth and Indian spirituality.[3] His long-standing influence in the American yoga movement, and especially the yoga culture of Los Angeles, led him to be considered by yoga experts as the "Father of Yoga in the West."[4][5][6]</w:t>
      </w:r>
    </w:p>
    <w:p>
      <w:r>
        <w:rPr>
          <w:b/>
        </w:rPr>
        <w:t>Response</w:t>
      </w:r>
    </w:p>
    <w:p>
      <w:r>
        <w:t>Paramahansa Yogananda was an Indian Hindu monk who introduced large populations of people to the meditation and Kriya Yoga. He organized Self-Realization Fellowship (SRF) / Yogoda Satsanga Society (YSS) of India and was sent by his Guru Swami Sri Yukteswar Giri to the United States to speak the knowledge of Yoga to the West. He was known as  "Father of Yoga in the West."</w:t>
      </w:r>
    </w:p>
    <w:p>
      <w:r>
        <w:rPr>
          <w:b/>
          <w:u w:val="single"/>
        </w:rPr>
        <w:t>Document 558</w:t>
      </w:r>
    </w:p>
    <w:p>
      <w:r>
        <w:rPr>
          <w:b/>
        </w:rPr>
        <w:t>Instruction</w:t>
      </w:r>
    </w:p>
    <w:p>
      <w:r>
        <w:t>Based on the text below, please summarise in a few lines</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br/>
        <w:br/>
        <w:t>Forms of cricket range from Twenty20, with each team batting for a single innings of 20 overs (each "over" being a set of 6 fair opportunities for the batting team to score) and the game generally lasting three hours, to Test matches played over five days. Traditionally cricketers play in all-white kit, but in limited overs cricket they wear club or team colours. In addition to the basic kit, some players wear protective gear to prevent injury caused by the ball, which is a hard, solid spheroid made of compressed leather with a slightly raised sewn seam enclosing a cork core layered with tightly wound string.</w:t>
      </w:r>
    </w:p>
    <w:p>
      <w:r>
        <w:rPr>
          <w:b/>
        </w:rPr>
        <w:t>Response</w:t>
      </w:r>
    </w:p>
    <w:p>
      <w:r>
        <w:t>Cricket is a bat-and-ball game played between two teams with eleven players each. The game is played in a field with a pitch at the center with wickets at either end. There is a batting team and a bowling team. The game is adjudicated by two on-field umpires, a third umpire, and a referee. There are various forms of the game, starting from Twenty20, which generally lasts up to 3 hours to test cricket, played over 5 days.</w:t>
      </w:r>
    </w:p>
    <w:p>
      <w:r>
        <w:rPr>
          <w:b/>
          <w:u w:val="single"/>
        </w:rPr>
        <w:t>Document 559</w:t>
      </w:r>
    </w:p>
    <w:p>
      <w:r>
        <w:rPr>
          <w:b/>
        </w:rPr>
        <w:t>Instruction</w:t>
      </w:r>
    </w:p>
    <w:p>
      <w:r>
        <w:t>What was Freddie Mercury's real name?</w:t>
      </w:r>
    </w:p>
    <w:p>
      <w:r>
        <w:rPr>
          <w:b/>
        </w:rPr>
        <w:t>Response</w:t>
      </w:r>
    </w:p>
    <w:p>
      <w:r>
        <w:t>Farrokh Bulsara</w:t>
      </w:r>
    </w:p>
    <w:p>
      <w:r>
        <w:rPr>
          <w:b/>
          <w:u w:val="single"/>
        </w:rPr>
        <w:t>Document 560</w:t>
      </w:r>
    </w:p>
    <w:p>
      <w:r>
        <w:rPr>
          <w:b/>
        </w:rPr>
        <w:t>Instruction</w:t>
      </w:r>
    </w:p>
    <w:p>
      <w:r>
        <w:t>Who were the major players in the Watergate conspiracy?</w:t>
      </w:r>
    </w:p>
    <w:p>
      <w:r>
        <w:rPr>
          <w:b/>
        </w:rPr>
        <w:t>Context</w:t>
      </w:r>
    </w:p>
    <w:p>
      <w:r>
        <w:t>The Watergate scandal was a major political scandal in the United States involving the administration of President Richard Nixon from 1972 to 1974 that led to Nixon's resignation. The scandal stemmed from the Nixon administration's persistent attempts to cover up its involvement in the June 17, 1972 break-in of the Democratic National Committee headquarters at the Washington, D.C., Watergate Office Building.</w:t>
      </w:r>
    </w:p>
    <w:p>
      <w:r>
        <w:rPr>
          <w:b/>
        </w:rPr>
        <w:t>Response</w:t>
      </w:r>
    </w:p>
    <w:p>
      <w:r>
        <w:t xml:space="preserve">The list begins with the President of the United States, Richard Nixon. John Dean served as the Counsel to the President, and was a lead witness whose testimony blew the case wide open, naming many top presidential aides as being closely involved. H.R. Haldeman, John Ehrlichman, and John Mitchell were all senior members of the administration who resigned in disgraced and were convicted. Howard Hunt and G. Gordon Liddy played major roles in the Watergate break-in. </w:t>
        <w:br/>
        <w:br/>
        <w:t>A major figure in the conspiracy was Daniel Ellsberg, but not for any wrongdoing. Rather, he was a target of the Nixon White House, and an attempted burglary of his psychiatrist's office was just one of the illegal acts that the White House covered up.</w:t>
      </w:r>
    </w:p>
    <w:p>
      <w:r>
        <w:rPr>
          <w:b/>
          <w:u w:val="single"/>
        </w:rPr>
        <w:t>Document 561</w:t>
      </w:r>
    </w:p>
    <w:p>
      <w:r>
        <w:rPr>
          <w:b/>
        </w:rPr>
        <w:t>Instruction</w:t>
      </w:r>
    </w:p>
    <w:p>
      <w:r>
        <w:t>Which of Shakespeare’s plays is the longest?</w:t>
      </w:r>
    </w:p>
    <w:p>
      <w:r>
        <w:rPr>
          <w:b/>
        </w:rPr>
        <w:t>Response</w:t>
      </w:r>
    </w:p>
    <w:p>
      <w:r>
        <w:t>Hamlet.</w:t>
      </w:r>
    </w:p>
    <w:p>
      <w:r>
        <w:rPr>
          <w:b/>
          <w:u w:val="single"/>
        </w:rPr>
        <w:t>Document 562</w:t>
      </w:r>
    </w:p>
    <w:p>
      <w:r>
        <w:rPr>
          <w:b/>
        </w:rPr>
        <w:t>Instruction</w:t>
      </w:r>
    </w:p>
    <w:p>
      <w:r>
        <w:t>What are some ways to care for a new tree</w:t>
      </w:r>
    </w:p>
    <w:p>
      <w:r>
        <w:rPr>
          <w:b/>
        </w:rPr>
        <w:t>Response</w:t>
      </w:r>
    </w:p>
    <w:p>
      <w:r>
        <w:t>There are many ways to care for a young tree to ensure its future health and success.  Some ways you may want to care for a young tree include:</w:t>
        <w:br/>
        <w:t xml:space="preserve"> - Frequent watering.  The amount of water and frequency will vary depending on the tree and climate but frequent, deep watering is essential for early development.</w:t>
        <w:br/>
        <w:t xml:space="preserve"> - Nutrients.  Fertilizers may aid in the early stages.  Be sure to read the manufacturers label and instructions before application.</w:t>
        <w:br/>
        <w:t xml:space="preserve"> - Mulch.  Applying mulch to the base of the tree aids in weeds suppression and moisture retention. </w:t>
        <w:br/>
        <w:t xml:space="preserve"> - Remove nearby weeds/plants.  Weeds and plants can provide competition to your tree for important resources.  Remove any near the root system of your tree.</w:t>
        <w:br/>
        <w:br/>
        <w:t>These are just some ways you can ensure a healthy start to your tree!</w:t>
      </w:r>
    </w:p>
    <w:p>
      <w:r>
        <w:rPr>
          <w:b/>
          <w:u w:val="single"/>
        </w:rPr>
        <w:t>Document 563</w:t>
      </w:r>
    </w:p>
    <w:p>
      <w:r>
        <w:rPr>
          <w:b/>
        </w:rPr>
        <w:t>Instruction</w:t>
      </w:r>
    </w:p>
    <w:p>
      <w:r>
        <w:t>From the passage provided, extract the programming languages supported by Flink. Separate them with a comma.</w:t>
      </w:r>
    </w:p>
    <w:p>
      <w:r>
        <w:rPr>
          <w:b/>
        </w:rPr>
        <w:t>Context</w:t>
      </w:r>
    </w:p>
    <w:p>
      <w:r>
        <w:t>Flink provides a high-throughput, low-latency streaming engine[9] as well as support for event-time processing and state management. Flink applications are fault-tolerant in the event of machine failure and support exactly-once semantics.[10] Programs can be written in Java, Scala,[11] Python,[12] and SQL[13] and are automatically compiled and optimized[14] into dataflow programs that are executed in a cluster or cloud environment.[15]</w:t>
      </w:r>
    </w:p>
    <w:p>
      <w:r>
        <w:rPr>
          <w:b/>
        </w:rPr>
        <w:t>Response</w:t>
      </w:r>
    </w:p>
    <w:p>
      <w:r>
        <w:t>Java, Scala, Python, SQL</w:t>
      </w:r>
    </w:p>
    <w:p>
      <w:r>
        <w:rPr>
          <w:b/>
          <w:u w:val="single"/>
        </w:rPr>
        <w:t>Document 564</w:t>
      </w:r>
    </w:p>
    <w:p>
      <w:r>
        <w:rPr>
          <w:b/>
        </w:rPr>
        <w:t>Instruction</w:t>
      </w:r>
    </w:p>
    <w:p>
      <w:r>
        <w:t>Can you recommend 3 diverse National Parks in California worth a visit?</w:t>
      </w:r>
    </w:p>
    <w:p>
      <w:r>
        <w:rPr>
          <w:b/>
        </w:rPr>
        <w:t>Response</w:t>
      </w:r>
    </w:p>
    <w:p>
      <w:r>
        <w:t>California is home to several top tier National Parks. Yosemite would be at top of many lists for its natural beauty, including granite formations like Half Dome and El Capitan, lofty waterfalls like Yosemite and Bridalveil and distinctive landscapes like Tuolumne Meadows and the Mariposa Grove of giant sequoias. Lassen National Park is hidden gem in the northeast corner of the state. One can day hike to the top of the namesake volcano and explore active signs of vulcanism such as the fumaroles and mudpots of Bumpass Hell. Joshua Tree National Park, in the southeast part of the state, is fairly distinct from both Yosemite and Lassen with desert flora and fauna, include the namesake tree which is actually a succulent.</w:t>
      </w:r>
    </w:p>
    <w:p>
      <w:r>
        <w:rPr>
          <w:b/>
          <w:u w:val="single"/>
        </w:rPr>
        <w:t>Document 565</w:t>
      </w:r>
    </w:p>
    <w:p>
      <w:r>
        <w:rPr>
          <w:b/>
        </w:rPr>
        <w:t>Instruction</w:t>
      </w:r>
    </w:p>
    <w:p>
      <w:r>
        <w:t>In 64th Annual Grammy Awards,  best album of the year award was given to</w:t>
      </w:r>
    </w:p>
    <w:p>
      <w:r>
        <w:rPr>
          <w:b/>
        </w:rPr>
        <w:t>Response</w:t>
      </w:r>
    </w:p>
    <w:p>
      <w:r>
        <w:t>Jon Batiste was awarded the best album of the year in 64th Annual Grammy Awards</w:t>
      </w:r>
    </w:p>
    <w:p>
      <w:r>
        <w:rPr>
          <w:b/>
          <w:u w:val="single"/>
        </w:rPr>
        <w:t>Document 566</w:t>
      </w:r>
    </w:p>
    <w:p>
      <w:r>
        <w:rPr>
          <w:b/>
        </w:rPr>
        <w:t>Instruction</w:t>
      </w:r>
    </w:p>
    <w:p>
      <w:r>
        <w:t>What are the top attractions to visit in Cancun?</w:t>
      </w:r>
    </w:p>
    <w:p>
      <w:r>
        <w:rPr>
          <w:b/>
        </w:rPr>
        <w:t>Response</w:t>
      </w:r>
    </w:p>
    <w:p>
      <w:r>
        <w:t>Cancun is divided into two areas. Downtown, also known as Ciudad Cancun — and Cancun Island, also known as The Hotel Zone or “Zona Hotelera”. The Hotel Zone is the primary tourist area, synonymous with resorts, catamarans, wild nightlife and beaches. It’s a 15-mile strip of sand shaped like the number seven. This is where most people stay.</w:t>
        <w:br/>
        <w:br/>
        <w:t>As the name implies, there are tons of hotels as well as most of the nightlife and beaches. Restaurants and bars line the only road, Kulkukan Boulevard, which runs from one side of the Hotel Zone to the other.</w:t>
        <w:br/>
        <w:br/>
        <w:t>Apart from the Hotel Zone, the other visiting places are:</w:t>
        <w:br/>
        <w:t>1. Any of the All inclusive resorts like XCaret, Hotel Ziva and Grand Sirenis etc.</w:t>
        <w:br/>
        <w:t>2. Visit Downtown Cancun to explore local culture and delicious street food</w:t>
        <w:br/>
        <w:t>3. Snorkeling or Paragliding near Cancun</w:t>
        <w:br/>
        <w:t>4. Exploring amazing Cenotes- Cenotes are natural sinkholes filled with water formed in limestone caves</w:t>
        <w:br/>
        <w:t>5. Explore Chichen Itza Maya Ruins -  Chichen Itza Maya Ruins are amazing ancient pyramids dates back to 5th century.</w:t>
        <w:br/>
        <w:t>6. Day Trip to Isla Mujeres - Isla Mujeres, which translates to “The Island of Women”, gets its name from the temple of Ixchel, the Maya goddess of fertility. This small island is only 20 minutes from Cancun by ferry from Hotel Zone.Isla Mujeres offers stunning views thanks to its rocky coast and gorgeous bays. It is also the first spot where you can see the sunrise in Mexico. This sleepy fishing village offers a well-deserved pause from the crazy nightlife of Cancun</w:t>
      </w:r>
    </w:p>
    <w:p>
      <w:r>
        <w:rPr>
          <w:b/>
          <w:u w:val="single"/>
        </w:rPr>
        <w:t>Document 567</w:t>
      </w:r>
    </w:p>
    <w:p>
      <w:r>
        <w:rPr>
          <w:b/>
        </w:rPr>
        <w:t>Instruction</w:t>
      </w:r>
    </w:p>
    <w:p>
      <w:r>
        <w:t>Give me a list of the most recent Men's Indian Cricket Team captains in ODIs</w:t>
      </w:r>
    </w:p>
    <w:p>
      <w:r>
        <w:rPr>
          <w:b/>
        </w:rPr>
        <w:t>Response</w:t>
      </w:r>
    </w:p>
    <w:p>
      <w:r>
        <w:t xml:space="preserve">- Hardik Pandya </w:t>
        <w:br/>
        <w:t xml:space="preserve">- KL Rahul </w:t>
        <w:br/>
        <w:t>- Shikhar Dhawan</w:t>
        <w:br/>
        <w:t xml:space="preserve">- Rohit Sharma </w:t>
        <w:br/>
        <w:t xml:space="preserve">- Ajinkya Rahane </w:t>
        <w:br/>
        <w:t xml:space="preserve">- Virat Kohli </w:t>
        <w:br/>
        <w:t xml:space="preserve">- Gautam Ganbhir </w:t>
        <w:br/>
        <w:t xml:space="preserve">- Suresh Raina </w:t>
        <w:br/>
        <w:t>- MS Dhoni</w:t>
      </w:r>
    </w:p>
    <w:p>
      <w:r>
        <w:rPr>
          <w:b/>
          <w:u w:val="single"/>
        </w:rPr>
        <w:t>Document 568</w:t>
      </w:r>
    </w:p>
    <w:p>
      <w:r>
        <w:rPr>
          <w:b/>
        </w:rPr>
        <w:t>Instruction</w:t>
      </w:r>
    </w:p>
    <w:p>
      <w:r>
        <w:t>What are the starting Pokemon in Pokemon Red and Blue?</w:t>
      </w:r>
    </w:p>
    <w:p>
      <w:r>
        <w:rPr>
          <w:b/>
        </w:rPr>
        <w:t>Response</w:t>
      </w:r>
    </w:p>
    <w:p>
      <w:r>
        <w:t>The grass type Pokemon Bulbasaur, the water type Pokemon Squirtle, and the fire type Pokemon Charmander.</w:t>
      </w:r>
    </w:p>
    <w:p>
      <w:r>
        <w:rPr>
          <w:b/>
          <w:u w:val="single"/>
        </w:rPr>
        <w:t>Document 569</w:t>
      </w:r>
    </w:p>
    <w:p>
      <w:r>
        <w:rPr>
          <w:b/>
        </w:rPr>
        <w:t>Instruction</w:t>
      </w:r>
    </w:p>
    <w:p>
      <w:r>
        <w:t>Classify the eight planets of Earth's solar system as rocky or gaseous, according to their primary composition.</w:t>
      </w:r>
    </w:p>
    <w:p>
      <w:r>
        <w:rPr>
          <w:b/>
        </w:rPr>
        <w:t>Response</w:t>
      </w:r>
    </w:p>
    <w:p>
      <w:r>
        <w:t>Mercury - rocky</w:t>
        <w:br/>
        <w:t>Veuns - rocky</w:t>
        <w:br/>
        <w:t>Earth - rocky</w:t>
        <w:br/>
        <w:t>Mars - rocky</w:t>
        <w:br/>
        <w:t>Jupiter - gaseous</w:t>
        <w:br/>
        <w:t>Saturn - gaseous</w:t>
        <w:br/>
        <w:t>Uranus - gaseous</w:t>
        <w:br/>
        <w:t>Neptune - gaseous</w:t>
      </w:r>
    </w:p>
    <w:p>
      <w:r>
        <w:rPr>
          <w:b/>
          <w:u w:val="single"/>
        </w:rPr>
        <w:t>Document 570</w:t>
      </w:r>
    </w:p>
    <w:p>
      <w:r>
        <w:rPr>
          <w:b/>
        </w:rPr>
        <w:t>Instruction</w:t>
      </w:r>
    </w:p>
    <w:p>
      <w:r>
        <w:t>How reliable is public transportation?</w:t>
      </w:r>
    </w:p>
    <w:p>
      <w:r>
        <w:rPr>
          <w:b/>
        </w:rPr>
        <w:t>Response</w:t>
      </w:r>
    </w:p>
    <w:p>
      <w:r>
        <w:t>Reliability of public transportation varies drastically depending on which city you are in and depends on investment and maintenance of existing infrastructure. For example, the public transportation network in Switzerland spans a wide network that comprises of trains, trams, busses, and ferries, runs timely on a schedule to the minute, and is used as a primary mode of transportation for many residents. In contrast, it can be challenging to get around many cities in the United States without a car. Public transportation ridership often depends on reliability, which in turn often determines the availability of investments in the required infrastructure. This creates an unfortunate cycle making it very difficult for public transportation to become more reliable without external investments where the system is funding itself.</w:t>
      </w:r>
    </w:p>
    <w:p>
      <w:r>
        <w:rPr>
          <w:b/>
          <w:u w:val="single"/>
        </w:rPr>
        <w:t>Document 571</w:t>
      </w:r>
    </w:p>
    <w:p>
      <w:r>
        <w:rPr>
          <w:b/>
        </w:rPr>
        <w:t>Instruction</w:t>
      </w:r>
    </w:p>
    <w:p>
      <w:r>
        <w:t>What are some ways to inculcate practice based learning in kids?</w:t>
      </w:r>
    </w:p>
    <w:p>
      <w:r>
        <w:rPr>
          <w:b/>
        </w:rPr>
        <w:t>Response</w:t>
      </w:r>
    </w:p>
    <w:p>
      <w:r>
        <w:t>Learning by doing is one of the best ways a kid can learn a concept. One way to do this is by using STEM based home kits that complement what a kid learns at school. For every concept the kid learns at school they should be exposed to application of the concept in the real world. Additionally, modern technology like virtual reality and augmented reality can fill the gap to an extent. Using Virtual Reality kids can see and visit places such as factories, landmarks which are hard to visit. Using Augmented Reality kids can see things right in from of them and can interact deeply with the 3D object closely. the learning curriculum must be comprehensive and emphasize experiential learning.</w:t>
      </w:r>
    </w:p>
    <w:p>
      <w:r>
        <w:rPr>
          <w:b/>
          <w:u w:val="single"/>
        </w:rPr>
        <w:t>Document 572</w:t>
      </w:r>
    </w:p>
    <w:p>
      <w:r>
        <w:rPr>
          <w:b/>
        </w:rPr>
        <w:t>Instruction</w:t>
      </w:r>
    </w:p>
    <w:p>
      <w:r>
        <w:t>Which is a species of fish? Nurse or Nurse shark</w:t>
      </w:r>
    </w:p>
    <w:p>
      <w:r>
        <w:rPr>
          <w:b/>
        </w:rPr>
        <w:t>Response</w:t>
      </w:r>
    </w:p>
    <w:p>
      <w:r>
        <w:t>Nurse shark</w:t>
      </w:r>
    </w:p>
    <w:p>
      <w:r>
        <w:rPr>
          <w:b/>
          <w:u w:val="single"/>
        </w:rPr>
        <w:t>Document 573</w:t>
      </w:r>
    </w:p>
    <w:p>
      <w:r>
        <w:rPr>
          <w:b/>
        </w:rPr>
        <w:t>Instruction</w:t>
      </w:r>
    </w:p>
    <w:p>
      <w:r>
        <w:t>Who invented the radio?</w:t>
      </w:r>
    </w:p>
    <w:p>
      <w:r>
        <w:rPr>
          <w:b/>
        </w:rPr>
        <w:t>Context</w:t>
      </w:r>
    </w:p>
    <w:p>
      <w:r>
        <w:t>The invention of radio communication was preceded by many decades of establishing theoretical underpinnings, discovery and experimental investigation of radio waves, and engineering and technical developments related to their transmission and detection. These developments allowed Guglielmo Marconi to turn radio waves into a wireless communication system.</w:t>
      </w:r>
    </w:p>
    <w:p>
      <w:r>
        <w:rPr>
          <w:b/>
        </w:rPr>
        <w:t>Response</w:t>
      </w:r>
    </w:p>
    <w:p>
      <w:r>
        <w:t>The radio was invented by Guglielmo Marconi, which allowed the harnessing of radio waves into a wireless communication system.  This invention did not happen in a vacuum.  It was enabled by investigating radio waves and understanding how to detect and transmit them.</w:t>
      </w:r>
    </w:p>
    <w:p>
      <w:r>
        <w:rPr>
          <w:b/>
          <w:u w:val="single"/>
        </w:rPr>
        <w:t>Document 574</w:t>
      </w:r>
    </w:p>
    <w:p>
      <w:r>
        <w:rPr>
          <w:b/>
        </w:rPr>
        <w:t>Instruction</w:t>
      </w:r>
    </w:p>
    <w:p>
      <w:r>
        <w:t>Which city are Stroopwafels from?</w:t>
      </w:r>
    </w:p>
    <w:p>
      <w:r>
        <w:rPr>
          <w:b/>
        </w:rPr>
        <w:t>Response</w:t>
      </w:r>
    </w:p>
    <w:p>
      <w:r>
        <w:t>Stroopwafels are a type of Dutch waffle-like cake made with ground or shredded wheat and a variety of fillings. They are most commonly found in the city of Haarlem, Netherlands.</w:t>
      </w:r>
    </w:p>
    <w:p>
      <w:r>
        <w:rPr>
          <w:b/>
          <w:u w:val="single"/>
        </w:rPr>
        <w:t>Document 575</w:t>
      </w:r>
    </w:p>
    <w:p>
      <w:r>
        <w:rPr>
          <w:b/>
        </w:rPr>
        <w:t>Instruction</w:t>
      </w:r>
    </w:p>
    <w:p>
      <w:r>
        <w:t>What is System Thinking</w:t>
      </w:r>
    </w:p>
    <w:p>
      <w:r>
        <w:rPr>
          <w:b/>
        </w:rPr>
        <w:t>Response</w:t>
      </w:r>
    </w:p>
    <w:p>
      <w:r>
        <w:t>Systems thinking is a way of making sense of complexity by looking at it in terms of wholes and relationships rather than splitting it into parts.  It is based on the idea that all critical processes in an organization are interrelated and work together to achieve a common goal.</w:t>
      </w:r>
    </w:p>
    <w:p>
      <w:r>
        <w:rPr>
          <w:b/>
          <w:u w:val="single"/>
        </w:rPr>
        <w:t>Document 576</w:t>
      </w:r>
    </w:p>
    <w:p>
      <w:r>
        <w:rPr>
          <w:b/>
        </w:rPr>
        <w:t>Instruction</w:t>
      </w:r>
    </w:p>
    <w:p>
      <w:r>
        <w:t>What is the difference between a paint and a pinto?</w:t>
      </w:r>
    </w:p>
    <w:p>
      <w:r>
        <w:rPr>
          <w:b/>
        </w:rPr>
        <w:t>Response</w:t>
      </w:r>
    </w:p>
    <w:p>
      <w:r>
        <w:t>A paint horse is a breed called the "American Paint Horse" with bloodlines from registered Quarter Horses, Thoroughbreds or Arabian horses with bold two-color markings and a pinto is a loose term used to describe any horse with bold white markings on its coat but can be any breed.</w:t>
      </w:r>
    </w:p>
    <w:p>
      <w:r>
        <w:rPr>
          <w:b/>
          <w:u w:val="single"/>
        </w:rPr>
        <w:t>Document 577</w:t>
      </w:r>
    </w:p>
    <w:p>
      <w:r>
        <w:rPr>
          <w:b/>
        </w:rPr>
        <w:t>Instruction</w:t>
      </w:r>
    </w:p>
    <w:p>
      <w:r>
        <w:t>Which is more important, Nature or Nurture?</w:t>
      </w:r>
    </w:p>
    <w:p>
      <w:r>
        <w:rPr>
          <w:b/>
        </w:rPr>
        <w:t>Response</w:t>
      </w:r>
    </w:p>
    <w:p>
      <w:r>
        <w:t xml:space="preserve">The Nature vs Nurture argument has existed for as long as humans have been able to consider complex thought. The debate as to whether the nature (the intrinsic nature, the attitude, or the predisposition), or the nurture (the care, the teachings, or the conditioning) of a child is more responsible for who or what they become in adult life. </w:t>
        <w:br/>
        <w:br/>
        <w:t xml:space="preserve">Largely it is considered that humans are a product of context (Nurture). The situations in which we are raised have a considerable bearing on who we become in later life. But, it's not necessarily so black and white. There are countless examples of children having been born into extremely difficult circumstances, who have grown to be well rounded, high contributing members of society. </w:t>
        <w:br/>
        <w:br/>
        <w:t xml:space="preserve">As a result, It would be reasonable to assume that Nature is a strong factor, regardless of the Nurture (the environment) in which a person is raised. After all, there's no guarantee that someone growing up in an abusive household will then abuse others themselves. So then is Nature more important? </w:t>
        <w:br/>
        <w:br/>
        <w:t xml:space="preserve">The difficulty with the debate is that no one individual is the same as another. Experiments to establish the efficacy of Nature vs Nurture are difficult to perform. Not only from a human rights perspective, but additionally from a variable standpoint as well. Really there are far too many variables to control with regards to human nature, that any imposition of control on the Nurture element would be imbalanced. </w:t>
        <w:br/>
        <w:br/>
        <w:t>When considering this question, it's important to recognise that developmental psychology is still in its early stages, and to understand that both Nature AND Nurture are necessary factors in human development.</w:t>
      </w:r>
    </w:p>
    <w:p>
      <w:r>
        <w:rPr>
          <w:b/>
          <w:u w:val="single"/>
        </w:rPr>
        <w:t>Document 578</w:t>
      </w:r>
    </w:p>
    <w:p>
      <w:r>
        <w:rPr>
          <w:b/>
        </w:rPr>
        <w:t>Instruction</w:t>
      </w:r>
    </w:p>
    <w:p>
      <w:r>
        <w:t>What to do in Mexico City?</w:t>
      </w:r>
    </w:p>
    <w:p>
      <w:r>
        <w:rPr>
          <w:b/>
        </w:rPr>
        <w:t>Response</w:t>
      </w:r>
    </w:p>
    <w:p>
      <w:r>
        <w:t xml:space="preserve">Mexico City also known as CDMX is the capital of Mexico. It is becoming an attraction to tourists all over the world. The downtown area was built on top of pre-hispanic temples. You can see this by visiting Templo Mayor, which was discovered while doing an excavation for new construction. The main plaza is called Zócalo,  where you can see the Presidential Palace and the cathedral. You can also visit Palacio de Bellas Artes and some museums in this area. </w:t>
        <w:br/>
        <w:br/>
        <w:t>One of the most popular streets is Paseo de la Reforma, modeled after  Champs-Élysées. And now it is where a lot of modern and tall buildings have been developed. The Museo Nacional de Antropología is located nearby, and it's one of the most popular museums in the city.</w:t>
        <w:br/>
        <w:br/>
        <w:t>Other neighborhoods that have become very popular are Colonia Roma and Condesa, attracting tourists and digital nomads in the last several years. These neighborhoods are well known for the variety of restaurants and nightlife.</w:t>
        <w:br/>
        <w:br/>
        <w:t>Other places to visit are Coyoacan, Xochimilco, and of course Teotihuacan, which is a prehispanic archeological site located about 40 km outside of Mexico City.</w:t>
      </w:r>
    </w:p>
    <w:p>
      <w:r>
        <w:rPr>
          <w:b/>
          <w:u w:val="single"/>
        </w:rPr>
        <w:t>Document 579</w:t>
      </w:r>
    </w:p>
    <w:p>
      <w:r>
        <w:rPr>
          <w:b/>
        </w:rPr>
        <w:t>Instruction</w:t>
      </w:r>
    </w:p>
    <w:p>
      <w:r>
        <w:t>Give me a list of the best movies I've never seen.</w:t>
      </w:r>
    </w:p>
    <w:p>
      <w:r>
        <w:rPr>
          <w:b/>
        </w:rPr>
        <w:t>Response</w:t>
      </w:r>
    </w:p>
    <w:p>
      <w:r>
        <w:t>I would definitely recommend to watch Lord of the Rings. It is a great fantasy movie about friendship and how in the end, the good always prevails. The scale and grandeur, also the cast of the movie was superb. Any film where Tom Hanks is in the lead role should also be watched, as an actor he is simply amazing, and comes across so natural and convincing. If you like action movies, I can heartily recommend all the James Bond movies with Daniel Craig in the lead role. The cinematography, tension, music all play together so well. Speaking of cinematography, one would be amiss to not watch the latest movies of David Villeneuve, for example Inception or Dune. Timothee Chalamais, who is leading role in Dune, also did a great performance in 'The King' - if you liked the character in Dune for example. Other movies would be Interstellar, a great Sci-Fi movie, the Hunger Games trilogy and so many more.</w:t>
      </w:r>
    </w:p>
    <w:p>
      <w:r>
        <w:rPr>
          <w:b/>
          <w:u w:val="single"/>
        </w:rPr>
        <w:t>Document 580</w:t>
      </w:r>
    </w:p>
    <w:p>
      <w:r>
        <w:rPr>
          <w:b/>
        </w:rPr>
        <w:t>Instruction</w:t>
      </w:r>
    </w:p>
    <w:p>
      <w:r>
        <w:t>Give me a list of the 3 best activities to do with your kids when the weather is bad outside</w:t>
      </w:r>
    </w:p>
    <w:p>
      <w:r>
        <w:rPr>
          <w:b/>
        </w:rPr>
        <w:t>Response</w:t>
      </w:r>
    </w:p>
    <w:p>
      <w:r>
        <w:t>Build a fort in the living room with blankets, pillows and chairs. Watch nostalgic movies like The Goonies, Sandlot and Honey, I Shrunk the kids. Build a lego castle.</w:t>
      </w:r>
    </w:p>
    <w:p>
      <w:r>
        <w:rPr>
          <w:b/>
          <w:u w:val="single"/>
        </w:rPr>
        <w:t>Document 581</w:t>
      </w:r>
    </w:p>
    <w:p>
      <w:r>
        <w:rPr>
          <w:b/>
        </w:rPr>
        <w:t>Instruction</w:t>
      </w:r>
    </w:p>
    <w:p>
      <w:r>
        <w:t>Provide a brief summary of the reaction to the creation of LIV Golf</w:t>
      </w:r>
    </w:p>
    <w:p>
      <w:r>
        <w:rPr>
          <w:b/>
        </w:rPr>
        <w:t>Context</w:t>
      </w:r>
    </w:p>
    <w:p>
      <w:r>
        <w:t>Human rights groups have criticized LIV Golf as sportswashing, a political strategy by Saudi Arabia to cleanse its repressive global image[48] through sport.[49] Human Rights Watch, for example, called the Saudi endeavor "an effort to distract from its serious human rights abuses by taking over events that celebrate human achievement".[50]</w:t>
        <w:br/>
        <w:br/>
        <w:t>Greg Norman has been accused of aiding the repressive Saudi government for his own financial gain.[51] In 2021, Norman denied that he was being used for sportswashing and said he works for LIV because of his passion for the sport.[52] Later, in May 2022, Norman defended the involvement of Saudi Crown Prince Mohammed bin Salman with Jamal Khashoggi's murder, saying, "Look, we've all made mistakes, and you just want to learn from those mistakes and how you can correct them going forward." His statement drew extensive criticism. Khashoggi's fiancée, Hatice Cengiz, said it was hurtful that "Jamal's brutal killing is brushed off as a 'mistake' and that we should just move on".[53][54]</w:t>
        <w:br/>
        <w:br/>
        <w:t>On 22 June 2022, a group of nearly 2,500 survivors of family members killed or injured during the September 11 attacks wrote an open letter to golfers who have remained loyal to the PGA Tour thanking them for not defecting to LIV Golf. The letter read in part, "Thank you for standing up for decency. Thank you for standing up for the 9/11 Families. Thank you for resisting the Kingdom of Saudi Arabia's efforts to cleanse its reputation by buying off professional athletes...To those of you who have chosen what is right over blood money from a corrupt, destructive sports entity and its Saudi backers, please continue to stand strong."[55] On 17 July 2022, a group of September 11 victims' family members condemned former U.S. President Donald Trump for hosting the LIV Golf tour at his Trump National Golf Club in Bedminster, New Jersey; the group's letter to Trump noted that he himself had blamed Saudi Arabia for the 9/11 attack during a 2016 interview on Fox News.[56]</w:t>
        <w:br/>
        <w:br/>
        <w:t>Tiger Woods, who turned down an offer of $700 million to $800 million to join LIV Golf,[57] was asked in July 2022 about the golfers who had joined. "I disagree with it. I think that what they've done is they've turned their back on what has allowed them to get to this position," Woods said at a press conference before the 2022 Open Championship. "I know what the PGA Tour stands for and what we have done and what the tour has given us, the ability to chase after our careers and to earn what we get and the trophies we have been able to play for and the history that has been a part of this game."[58]</w:t>
      </w:r>
    </w:p>
    <w:p>
      <w:r>
        <w:rPr>
          <w:b/>
        </w:rPr>
        <w:t>Response</w:t>
      </w:r>
    </w:p>
    <w:p>
      <w:r>
        <w:t>Overall, the reaction to the creation of the LIV Golf has been negative. For example, human rights groups have criticized LIV Golf as sportswashing, a group of 2500 survivors of family members killed during the September 11 attacks wrote a letter to golfers who stayed with the PGA Tour thanking them staying, and Tiger Woods said he thinks that the players who went to LIV Golf turned their back on what has allowed them to get to this position.</w:t>
      </w:r>
    </w:p>
    <w:p>
      <w:r>
        <w:rPr>
          <w:b/>
          <w:u w:val="single"/>
        </w:rPr>
        <w:t>Document 582</w:t>
      </w:r>
    </w:p>
    <w:p>
      <w:r>
        <w:rPr>
          <w:b/>
        </w:rPr>
        <w:t>Instruction</w:t>
      </w:r>
    </w:p>
    <w:p>
      <w:r>
        <w:t>Why do some people select private schools over public schools?</w:t>
      </w:r>
    </w:p>
    <w:p>
      <w:r>
        <w:rPr>
          <w:b/>
        </w:rPr>
        <w:t>Response</w:t>
      </w:r>
    </w:p>
    <w:p>
      <w:r>
        <w:t>Some of the typical reasons people select private schools over public schools are</w:t>
        <w:br/>
        <w:t>1. They can afford private school and believe they can get marginal advantages</w:t>
        <w:br/>
        <w:t>2. Private schools offer a smaller student to teacher ratio</w:t>
        <w:br/>
        <w:t xml:space="preserve">3. Private schools have connections to some of the niche colleges </w:t>
        <w:br/>
        <w:t>4. The curriculum is usually ahead of the public school for the same grade.</w:t>
      </w:r>
    </w:p>
    <w:p>
      <w:r>
        <w:rPr>
          <w:b/>
          <w:u w:val="single"/>
        </w:rPr>
        <w:t>Document 583</w:t>
      </w:r>
    </w:p>
    <w:p>
      <w:r>
        <w:rPr>
          <w:b/>
        </w:rPr>
        <w:t>Instruction</w:t>
      </w:r>
    </w:p>
    <w:p>
      <w:r>
        <w:t>What is the nickname for West Ham United?</w:t>
      </w:r>
    </w:p>
    <w:p>
      <w:r>
        <w:rPr>
          <w:b/>
        </w:rPr>
        <w:t>Response</w:t>
      </w:r>
    </w:p>
    <w:p>
      <w:r>
        <w:t>West Ham United, a UK Premier League soccer team based in East London, are known as both the Irons and the Hammers. Both names refer to the origins of the club as the team of the Thames Ironworks. The club's badge includes a pair of crossed hammers. Whilst many know West Ham as the Hammers most fans tend to refer to them as the Irons particularly in the chant "Come on You Irons".</w:t>
      </w:r>
    </w:p>
    <w:p>
      <w:r>
        <w:rPr>
          <w:b/>
          <w:u w:val="single"/>
        </w:rPr>
        <w:t>Document 584</w:t>
      </w:r>
    </w:p>
    <w:p>
      <w:r>
        <w:rPr>
          <w:b/>
        </w:rPr>
        <w:t>Instruction</w:t>
      </w:r>
    </w:p>
    <w:p>
      <w:r>
        <w:t>Who are the top 5 non-fiction writers of all time?</w:t>
      </w:r>
    </w:p>
    <w:p>
      <w:r>
        <w:rPr>
          <w:b/>
        </w:rPr>
        <w:t>Response</w:t>
      </w:r>
    </w:p>
    <w:p>
      <w:r>
        <w:t>1) Margaret Atwood</w:t>
        <w:br/>
        <w:t>2) James Baldwin</w:t>
        <w:br/>
        <w:t>3)Mark Bowden</w:t>
        <w:br/>
        <w:t>4) Ta-Nehisi Coates</w:t>
        <w:br/>
        <w:t>5)  Robin Cook</w:t>
      </w:r>
    </w:p>
    <w:p>
      <w:r>
        <w:rPr>
          <w:b/>
          <w:u w:val="single"/>
        </w:rPr>
        <w:t>Document 585</w:t>
      </w:r>
    </w:p>
    <w:p>
      <w:r>
        <w:rPr>
          <w:b/>
        </w:rPr>
        <w:t>Instruction</w:t>
      </w:r>
    </w:p>
    <w:p>
      <w:r>
        <w:t>What is Angel Falls?</w:t>
      </w:r>
    </w:p>
    <w:p>
      <w:r>
        <w:rPr>
          <w:b/>
        </w:rPr>
        <w:t>Context</w:t>
      </w:r>
    </w:p>
    <w:p>
      <w:r>
        <w:t>Angel Falls (Spanish: Salto Ángel; Pemon language: Kerepakupai Merú meaning "waterfall of the deepest place", or Parakupá Vená, meaning "the fall from the highest point") is a waterfall in Venezuela. It is the world's tallest uninterrupted waterfall, with a height of 979 metres (3,212 ft) and a plunge of 807 m (2,648 ft). The waterfall drops over the edge of the Auyán-tepui mountain in the Canaima National Park (Spanish: Parque Nacional Canaima), a UNESCO World Heritage site in the Gran Sabana region of Bolívar State. The height figure, 979 m (3,212 ft), mostly consists of the main plunge but also includes about 400 metres (1,300 ft) of sloped cascade and rapids below the drop and a 30-metre-high (100 ft) plunge downstream of the talus rapids.</w:t>
      </w:r>
    </w:p>
    <w:p>
      <w:r>
        <w:rPr>
          <w:b/>
        </w:rPr>
        <w:t>Response</w:t>
      </w:r>
    </w:p>
    <w:p>
      <w:r>
        <w:t>Angel Falls (Spanish: Salto Ángel; Pemon language: Kerepakupai Merú meaning "waterfall of the deepest place", or Parakupá Vená, meaning "the fall from the highest point") is a waterfall in Venezuela. It is the world's tallest uninterrupted waterfall, with a height of 979 metres (3,212 ft) and a plunge of 807 m (2,648 ft). The waterfall drops over the edge of the Auyán-tepui mountain in the Canaima National Park (Spanish: Parque Nacional Canaima), a UNESCO World Heritage site in the Gran Sabana region of Bolívar State. The height figure, 979 m (3,212 ft), mostly consists of the main plunge but also includes about 400 metres (1,300 ft) of sloped cascade and rapids below the drop and a 30-metre-high (100 ft) plunge downstream of the talus rapids.</w:t>
        <w:br/>
        <w:br/>
        <w:t>The falls are along a fork of the Río Kerepacupai Merú which flows into the Churún River, a tributary of the Carrao River, itself a tributary of the Orinoco River.</w:t>
      </w:r>
    </w:p>
    <w:p>
      <w:r>
        <w:rPr>
          <w:b/>
          <w:u w:val="single"/>
        </w:rPr>
        <w:t>Document 586</w:t>
      </w:r>
    </w:p>
    <w:p>
      <w:r>
        <w:rPr>
          <w:b/>
        </w:rPr>
        <w:t>Instruction</w:t>
      </w:r>
    </w:p>
    <w:p>
      <w:r>
        <w:t>Given this paragraph about bicycle manufacturer Colnago, what Italian automobile company did Colnago work with to develop new carbon fiber technology?</w:t>
      </w:r>
    </w:p>
    <w:p>
      <w:r>
        <w:rPr>
          <w:b/>
        </w:rPr>
        <w:t>Context</w:t>
      </w:r>
    </w:p>
    <w:p>
      <w:r>
        <w:t>Since the 1980s, while Colnago continued to produce high-end steel bikes, they began to produce cycle frames using material other than steel, including titanium, aluminum, carbon fiber and mixed materials. One unique frame from this period, the Bititan, has a dual titanium down tube. Crimped and oversize tubes were used on the Tecnos–one of the lightest production steel bikes produced. Similarly crimped oversized aluminum tubes were used on the Dream frame. In 1981 Colnago prototyped the CX Pista–a full monocoque carbon fiber cycle with disc wheels, which was shown at the Milan bike show.[12] Subsequently, Colnago worked with Ferrari to develop new carbon fiber technology, and Ernesto also credits their engineers for challenging him regarding fork design, which led to Colnago's innovative Precisa straight-bladed steel fork (1987). Colnago also experimented with multi-material frames, including the CT-1 and CT-2 constructed with titanium main tubes, carbon fiber forks and rear stays, and a similarly constructed (although short-lived) Master frame constructed with steel main tubes, carbon forks and stays.[13]</w:t>
      </w:r>
    </w:p>
    <w:p>
      <w:r>
        <w:rPr>
          <w:b/>
        </w:rPr>
        <w:t>Response</w:t>
      </w:r>
    </w:p>
    <w:p>
      <w:r>
        <w:t>Colnago worked with Ferrari to develop new carbon fiber technology.</w:t>
      </w:r>
    </w:p>
    <w:p>
      <w:r>
        <w:rPr>
          <w:b/>
          <w:u w:val="single"/>
        </w:rPr>
        <w:t>Document 587</w:t>
      </w:r>
    </w:p>
    <w:p>
      <w:r>
        <w:rPr>
          <w:b/>
        </w:rPr>
        <w:t>Instruction</w:t>
      </w:r>
    </w:p>
    <w:p>
      <w:r>
        <w:t>Plan a weekend long vacation to Madrid, and mention multiple specific places you would visit and how you would travel in the city</w:t>
      </w:r>
    </w:p>
    <w:p>
      <w:r>
        <w:rPr>
          <w:b/>
        </w:rPr>
        <w:t>Response</w:t>
      </w:r>
    </w:p>
    <w:p>
      <w:r>
        <w:t>On Saturday we would start off by visiting the Reina Sofia museum, which we would get to by taking the metro system. We would then continue to the Prado art museum in the afternoon, which we would also get to by metro and walking from the Reina Sofia. We'd then grab a late lunch at a nearby cafe, before walking over to the nearby Parque Retiro, which is one of the main parks in Madrid. We'd spend the afternoon there and take out a boat for a row on the lake, and then in the evening we'd grab empanadas for dinner from a bakery. The next day, we'd start off the day with a casual coffee and slow morning breakfast. We'd then check out the botanical gardens, and then the National Anthropological Museum in the afternoon. Finally, we'd finish our weekend with a visit to the Madrid Opera house.</w:t>
      </w:r>
    </w:p>
    <w:p>
      <w:r>
        <w:rPr>
          <w:b/>
          <w:u w:val="single"/>
        </w:rPr>
        <w:t>Document 588</w:t>
      </w:r>
    </w:p>
    <w:p>
      <w:r>
        <w:rPr>
          <w:b/>
        </w:rPr>
        <w:t>Instruction</w:t>
      </w:r>
    </w:p>
    <w:p>
      <w:r>
        <w:t>Based on the text, please give me a brief summary of the history of the DTES neighbourhood in Vancouver</w:t>
      </w:r>
    </w:p>
    <w:p>
      <w:r>
        <w:rPr>
          <w:b/>
        </w:rPr>
        <w:t>Context</w:t>
      </w:r>
    </w:p>
    <w:p>
      <w:r>
        <w:t>Around the beginning of the 20th century, the DTES was Vancouver's political, cultural and retail centre. Over several decades, the city centre gradually shifted westwards, and the DTES became a poor neighbourhood,[1] although relatively stable. In the 1980s, the area began a rapid decline due to several factors, including an influx of hard drugs, policies that pushed sex work and drug-related activity out of nearby areas, and the cessation of federal funding for social housing. By 1997, an epidemic of HIV infection and drug overdoses in the DTES led to the declaration of a public health emergency. As of 2018, critical issues include opioid overdoses, especially those involving the drug fentanyl; decrepit and squalid housing; a shortage of low-cost rental housing; and mental illness, which often co-occurs with addiction.</w:t>
      </w:r>
    </w:p>
    <w:p>
      <w:r>
        <w:rPr>
          <w:b/>
        </w:rPr>
        <w:t>Response</w:t>
      </w:r>
    </w:p>
    <w:p>
      <w:r>
        <w:t>The DTES has transformed from the focal point of Vancouver’s cultural and commercial life at the start of the 20th Century to an impoverished neighbourhood with many socio-economic problems by the 1980s. Since the 1990s, the DTES has been home to a public health emergency due to drug overdoses, HIV infection, a housing crisis, and mental health problems.</w:t>
      </w:r>
    </w:p>
    <w:p>
      <w:r>
        <w:rPr>
          <w:b/>
          <w:u w:val="single"/>
        </w:rPr>
        <w:t>Document 589</w:t>
      </w:r>
    </w:p>
    <w:p>
      <w:r>
        <w:rPr>
          <w:b/>
        </w:rPr>
        <w:t>Instruction</w:t>
      </w:r>
    </w:p>
    <w:p>
      <w:r>
        <w:t>What are your favorite musical instruments?</w:t>
      </w:r>
    </w:p>
    <w:p>
      <w:r>
        <w:rPr>
          <w:b/>
        </w:rPr>
        <w:t>Response</w:t>
      </w:r>
    </w:p>
    <w:p>
      <w:r>
        <w:t>Guitar, flute, bagpipes, cello, saxophone.</w:t>
      </w:r>
    </w:p>
    <w:p>
      <w:r>
        <w:rPr>
          <w:b/>
          <w:u w:val="single"/>
        </w:rPr>
        <w:t>Document 590</w:t>
      </w:r>
    </w:p>
    <w:p>
      <w:r>
        <w:rPr>
          <w:b/>
        </w:rPr>
        <w:t>Instruction</w:t>
      </w:r>
    </w:p>
    <w:p>
      <w:r>
        <w:t>When was Rhual constructed?</w:t>
      </w:r>
    </w:p>
    <w:p>
      <w:r>
        <w:rPr>
          <w:b/>
        </w:rPr>
        <w:t>Context</w:t>
      </w:r>
    </w:p>
    <w:p>
      <w:r>
        <w:t>Rhual is a Grade I listed building in Flintshire. This small mansion has medieval origins and is surrounded by a large landscaped park. The present building was constructed in 1634 by Evan Edwards, a member of a well established Flintshire family which traced its descent from the Welsh king Hywel Dda.[1] He most likely incorporated an older medieval house into the north wing of the current building. The house has since been built upon further, and the east and south entrances were created in the 19th century.</w:t>
      </w:r>
    </w:p>
    <w:p>
      <w:r>
        <w:rPr>
          <w:b/>
        </w:rPr>
        <w:t>Response</w:t>
      </w:r>
    </w:p>
    <w:p>
      <w:r>
        <w:t>Rhual was constructed in 1634 by Evan Edwards.</w:t>
      </w:r>
    </w:p>
    <w:p>
      <w:r>
        <w:rPr>
          <w:b/>
          <w:u w:val="single"/>
        </w:rPr>
        <w:t>Document 591</w:t>
      </w:r>
    </w:p>
    <w:p>
      <w:r>
        <w:rPr>
          <w:b/>
        </w:rPr>
        <w:t>Instruction</w:t>
      </w:r>
    </w:p>
    <w:p>
      <w:r>
        <w:t>Identify which animal species is alive or extinct: Purussaurus, Albacore Tuna</w:t>
      </w:r>
    </w:p>
    <w:p>
      <w:r>
        <w:rPr>
          <w:b/>
        </w:rPr>
        <w:t>Response</w:t>
      </w:r>
    </w:p>
    <w:p>
      <w:r>
        <w:t>Albacore Tuna is alive, Purussaurus is extinct.</w:t>
      </w:r>
    </w:p>
    <w:p>
      <w:r>
        <w:rPr>
          <w:b/>
          <w:u w:val="single"/>
        </w:rPr>
        <w:t>Document 592</w:t>
      </w:r>
    </w:p>
    <w:p>
      <w:r>
        <w:rPr>
          <w:b/>
        </w:rPr>
        <w:t>Instruction</w:t>
      </w:r>
    </w:p>
    <w:p>
      <w:r>
        <w:t>What is the difference between a chihuaha and a golden retriever?</w:t>
      </w:r>
    </w:p>
    <w:p>
      <w:r>
        <w:rPr>
          <w:b/>
        </w:rPr>
        <w:t>Response</w:t>
      </w:r>
    </w:p>
    <w:p>
      <w:r>
        <w:t xml:space="preserve">Chihuahas are a breed of dog and they are generally smaller in size. They can be long or short haired. Their temperament is that they like to bark a lot and are easily agitated. Regardless, Chihuaha dogs make great companions and lap dogs. </w:t>
        <w:br/>
        <w:br/>
        <w:t>Golden retrievers are a breed of dog and they are generally larger in size. They are very intelligent dogs and can be easily trained. They are used as service dogs to help people, for example they can be a guide dog for the blind. Their temperament is that they are calm and focused. Golden retrievers are also great companion dogs.</w:t>
      </w:r>
    </w:p>
    <w:p>
      <w:r>
        <w:rPr>
          <w:b/>
          <w:u w:val="single"/>
        </w:rPr>
        <w:t>Document 593</w:t>
      </w:r>
    </w:p>
    <w:p>
      <w:r>
        <w:rPr>
          <w:b/>
        </w:rPr>
        <w:t>Instruction</w:t>
      </w:r>
    </w:p>
    <w:p>
      <w:r>
        <w:t>Identify which instrument is string or woodwind: Domra, Xaphoon</w:t>
      </w:r>
    </w:p>
    <w:p>
      <w:r>
        <w:rPr>
          <w:b/>
        </w:rPr>
        <w:t>Response</w:t>
      </w:r>
    </w:p>
    <w:p>
      <w:r>
        <w:t>Xaphoon is woodwind, Domra is string.</w:t>
      </w:r>
    </w:p>
    <w:p>
      <w:r>
        <w:rPr>
          <w:b/>
          <w:u w:val="single"/>
        </w:rPr>
        <w:t>Document 594</w:t>
      </w:r>
    </w:p>
    <w:p>
      <w:r>
        <w:rPr>
          <w:b/>
        </w:rPr>
        <w:t>Instruction</w:t>
      </w:r>
    </w:p>
    <w:p>
      <w:r>
        <w:t>What is the best way to define a data&amp;AI strategy?</w:t>
      </w:r>
    </w:p>
    <w:p>
      <w:r>
        <w:rPr>
          <w:b/>
        </w:rPr>
        <w:t>Response</w:t>
      </w:r>
    </w:p>
    <w:p>
      <w:r>
        <w:t>Translate your business and digital strategy into your data and AI vision and strategy highlighting the biggest opportunity areas optimizing your current business as well as new innovative businesses utilizing AI and data.</w:t>
        <w:br/>
        <w:br/>
        <w:t>Identify the business processes (product development, production, sales &amp; marketing, supply chain, pricing, HR, finance, etc.) where you want to use data and AI.</w:t>
        <w:br/>
        <w:br/>
        <w:t>Understand the current state of your data and AI capabilities.</w:t>
        <w:br/>
        <w:br/>
        <w:t>Describe the target state for your business processes once data and AI capabilities have been deployed.</w:t>
        <w:br/>
        <w:br/>
        <w:t>Define new data-driven business and product ideas.</w:t>
        <w:br/>
        <w:br/>
        <w:t>Define your execution roadmap, including investments.</w:t>
        <w:br/>
        <w:br/>
        <w:t>Execute the first data and AI use cases by creating your AI playbook, aiming at production readiness.</w:t>
        <w:br/>
        <w:br/>
        <w:t>Automate and scale up operations</w:t>
      </w:r>
    </w:p>
    <w:p>
      <w:r>
        <w:rPr>
          <w:b/>
          <w:u w:val="single"/>
        </w:rPr>
        <w:t>Document 595</w:t>
      </w:r>
    </w:p>
    <w:p>
      <w:r>
        <w:rPr>
          <w:b/>
        </w:rPr>
        <w:t>Instruction</w:t>
      </w:r>
    </w:p>
    <w:p>
      <w:r>
        <w:t>Classify each of the following whether they help or hurt vision: glasses, binoculars, blindfold, sleep mask, telescope</w:t>
      </w:r>
    </w:p>
    <w:p>
      <w:r>
        <w:rPr>
          <w:b/>
        </w:rPr>
        <w:t>Response</w:t>
      </w:r>
    </w:p>
    <w:p>
      <w:r>
        <w:t>Glasses: Help Vision</w:t>
        <w:br/>
        <w:t>Binoculars: Help Vision</w:t>
        <w:br/>
        <w:t>Blindfold: Hurt Vision</w:t>
        <w:br/>
        <w:t>Sleep Mask: Hurt Vision</w:t>
        <w:br/>
        <w:t>Telescope: Help Vision</w:t>
      </w:r>
    </w:p>
    <w:p>
      <w:r>
        <w:rPr>
          <w:b/>
          <w:u w:val="single"/>
        </w:rPr>
        <w:t>Document 596</w:t>
      </w:r>
    </w:p>
    <w:p>
      <w:r>
        <w:rPr>
          <w:b/>
        </w:rPr>
        <w:t>Instruction</w:t>
      </w:r>
    </w:p>
    <w:p>
      <w:r>
        <w:t>Give me a comma separated list of all the organizations Henry Holst worked for based on this article.</w:t>
      </w:r>
    </w:p>
    <w:p>
      <w:r>
        <w:rPr>
          <w:b/>
        </w:rPr>
        <w:t>Context</w:t>
      </w:r>
    </w:p>
    <w:p>
      <w:r>
        <w:t>The Henry Holst String Quartet was founded by the Danish violinist Henry Holst in 1931. Holst had studied at the Royal Danish Conservatory under Axel Gade and Carl Nielsen. In 1923, he was appointed leader of the Berlin Philharmonic Orchestra, but in 1931 he moved to Manchester as a Professor at the Royal Manchester College of Music.[1]</w:t>
        <w:br/>
        <w:br/>
        <w:t>The move to Manchester led to the formation of the Henry Holst String Quartet with Charles Taylor (second violin), Herbert Downes (viola) and Anthony Pini (cello).[2] The ensemble was recognised as fine quartet, touring extensively in the UK and broadcasting on BBC Radio.[3] They played a number of times in Liverpool for the Rodewald Concert Society in the 1934 and 1937 seasons.[4]</w:t>
        <w:br/>
        <w:br/>
        <w:t>Ernest Element (2nd violin) and Frank Venton (viola) also sometimes played for the quartet. Herbert Downes left to lead his own quartet in 1935. Charles Taylor also left to found his own quartet and was replaced by Reginald Stead as second violin. Reginald Stead later became the leader of the BBC Northern Orchestra. Anthony Pini joined the London Philharmonic Orchestra in 1932 and was replaced by John C Hock as cellist. The Henry Holst Quartet finally disbanded when Henry Holst formed the Philharmonia Quartet in 1941 at the instigation of Walter Legge to record for Columbia Records.[5]</w:t>
      </w:r>
    </w:p>
    <w:p>
      <w:r>
        <w:rPr>
          <w:b/>
        </w:rPr>
        <w:t>Response</w:t>
      </w:r>
    </w:p>
    <w:p>
      <w:r>
        <w:t>Berlin Philharmonic Orchestra, Royal Manchester College of Music, Columbia Records</w:t>
      </w:r>
    </w:p>
    <w:p>
      <w:r>
        <w:rPr>
          <w:b/>
          <w:u w:val="single"/>
        </w:rPr>
        <w:t>Document 597</w:t>
      </w:r>
    </w:p>
    <w:p>
      <w:r>
        <w:rPr>
          <w:b/>
        </w:rPr>
        <w:t>Instruction</w:t>
      </w:r>
    </w:p>
    <w:p>
      <w:r>
        <w:t>Please list the main dog predators according to the passage</w:t>
      </w:r>
    </w:p>
    <w:p>
      <w:r>
        <w:rPr>
          <w:b/>
        </w:rPr>
        <w:t>Context</w:t>
      </w:r>
    </w:p>
    <w:p>
      <w:r>
        <w:t>Although dogs are the most abundant and widely distributed terrestrial carnivores, feral and free-ranging dogs' potential to compete with other large carnivores is limited by their strong association with humans. For example, a review of the studies in dogs' competitive effects on sympatric carnivores did not mention any research on competition between dogs and wolves. Although wolves are known to kill dogs, they tend to live in pairs or in small packs in areas where they are highly persecuted, giving them a disadvantage facing large dog groups.</w:t>
        <w:br/>
        <w:br/>
        <w:t>Wolves kill dogs wherever they are found together. In some instances, wolves have displayed an uncharacteristic fearlessness of humans and buildings when attacking dogs to the extent that they have to be beaten off or killed. Although the numbers of dogs killed each year are relatively low, it induces a fear of wolves entering villages and farmyards to take dogs and losses of dogs to wolves have led to demands for more liberal wolf hunting regulations.</w:t>
        <w:br/>
        <w:br/>
        <w:t>Coyotes and big cats have also been known to attack dogs. In particular, leopards are known to have a preference for dogs and have been recorded to kill and consume them, no matter what their size. Siberian tigers in the Amur River region have killed dogs in the middle of villages. This indicates that the dogs were targeted. Amur tigers will not tolerate wolves as competitors within their territories, and the tigers could be considering dogs in the same way. Striped hyenas are known to kill dogs in their range.</w:t>
      </w:r>
    </w:p>
    <w:p>
      <w:r>
        <w:rPr>
          <w:b/>
        </w:rPr>
        <w:t>Response</w:t>
      </w:r>
    </w:p>
    <w:p>
      <w:r>
        <w:t>wolves, Coyotes, leopards, Siberian tigers, Striped hyenas</w:t>
      </w:r>
    </w:p>
    <w:p>
      <w:r>
        <w:rPr>
          <w:b/>
          <w:u w:val="single"/>
        </w:rPr>
        <w:t>Document 598</w:t>
      </w:r>
    </w:p>
    <w:p>
      <w:r>
        <w:rPr>
          <w:b/>
        </w:rPr>
        <w:t>Instruction</w:t>
      </w:r>
    </w:p>
    <w:p>
      <w:r>
        <w:t>Given a reference text about the Spellenspektakel, tell me where it takes place and what games are played.</w:t>
      </w:r>
    </w:p>
    <w:p>
      <w:r>
        <w:rPr>
          <w:b/>
        </w:rPr>
        <w:t>Context</w:t>
      </w:r>
    </w:p>
    <w:p>
      <w:r>
        <w:t>The Spellenspektakel is the largest board game convention in the Netherlands, featuring game demonstrations, tournaments and other game related activities. It focusses on traditional strategy boardgames, collectible card games, pen-and-paper role-playing games and miniatures wargames. Game publishers participate by showing and demonstrating their new releases to the public. Additionally, the Spellenspektakel hosts numerous game stores and player communities.[1] Visitors can try any game on display and buy the ones they prefer. During the 2019 edition at the Jaarbeurs venue in Utrecht, the Spellenspektakel welcomed over 14,000 people[2]</w:t>
      </w:r>
    </w:p>
    <w:p>
      <w:r>
        <w:rPr>
          <w:b/>
        </w:rPr>
        <w:t>Response</w:t>
      </w:r>
    </w:p>
    <w:p>
      <w:r>
        <w:t>The Spellenspektakel takes place in the Netherlands where board games are played.</w:t>
      </w:r>
    </w:p>
    <w:p>
      <w:r>
        <w:rPr>
          <w:b/>
          <w:u w:val="single"/>
        </w:rPr>
        <w:t>Document 599</w:t>
      </w:r>
    </w:p>
    <w:p>
      <w:r>
        <w:rPr>
          <w:b/>
        </w:rPr>
        <w:t>Instruction</w:t>
      </w:r>
    </w:p>
    <w:p>
      <w:r>
        <w:t>Jokic or Embiid for the MVP?</w:t>
      </w:r>
    </w:p>
    <w:p>
      <w:r>
        <w:rPr>
          <w:b/>
        </w:rPr>
        <w:t>Response</w:t>
      </w:r>
    </w:p>
    <w:p>
      <w:r>
        <w:t>I would give the MVP award to Nikola Jokic.</w:t>
      </w:r>
    </w:p>
    <w:p>
      <w:r>
        <w:rPr>
          <w:b/>
          <w:u w:val="single"/>
        </w:rPr>
        <w:t>Document 600</w:t>
      </w:r>
    </w:p>
    <w:p>
      <w:r>
        <w:rPr>
          <w:b/>
        </w:rPr>
        <w:t>Instruction</w:t>
      </w:r>
    </w:p>
    <w:p>
      <w:r>
        <w:t>What are some of the sight seeing and outdoor activities to do in Portugal, Spain</w:t>
      </w:r>
    </w:p>
    <w:p>
      <w:r>
        <w:rPr>
          <w:b/>
        </w:rPr>
        <w:t>Response</w:t>
      </w:r>
    </w:p>
    <w:p>
      <w:r>
        <w:t>Day 1: Arrival in Lisbon</w:t>
        <w:br/>
        <w:t>- Transfer from the airport to the hotel (8.6 miles/14 km)</w:t>
        <w:br/>
        <w:br/>
        <w:t>Day 2: Lisbon</w:t>
        <w:br/>
        <w:t>- Visit to Belém Tower (5.5 miles/9 km)</w:t>
        <w:br/>
        <w:t>- Jerónimos Monastery</w:t>
        <w:br/>
        <w:t>- St. George's Castle</w:t>
        <w:br/>
        <w:t xml:space="preserve">- Alfama neighborhood </w:t>
        <w:br/>
        <w:br/>
        <w:t>Day 3: Sintra</w:t>
        <w:br/>
        <w:t>- Visit to Pena Palace (18.7 miles/30 km)</w:t>
        <w:br/>
        <w:t>- Sintra National Palace</w:t>
        <w:br/>
        <w:t>- Cabo da Roca (14.6 miles/23.5 km)</w:t>
        <w:br/>
        <w:br/>
        <w:t>Day 4: Cascais</w:t>
        <w:br/>
        <w:t>- Beach day in Cascais (16.8 miles/27 km)</w:t>
        <w:br/>
        <w:t>- Visit to Boca do Inferno</w:t>
        <w:br/>
        <w:t>- Cascais Marina</w:t>
        <w:br/>
        <w:br/>
        <w:t>Day 5: Óbidos</w:t>
        <w:br/>
        <w:t>- Visit to Óbidos Castle (52.8 miles/85 km)</w:t>
        <w:br/>
        <w:t>- Walk through the village</w:t>
        <w:br/>
        <w:t>- Visit to Alcobaça Monastery (22.8 miles/37 km)</w:t>
        <w:br/>
        <w:br/>
        <w:t>Day 6: Nazaré</w:t>
        <w:br/>
        <w:t>- Visit to Nazaré beach (30.7 miles/49.5 km)</w:t>
        <w:br/>
        <w:t>- Cable car ride</w:t>
        <w:br/>
        <w:t>- Visit to the Chapel of Our Lady of Nazaré</w:t>
        <w:br/>
        <w:br/>
        <w:t>Day 7: Coimbra</w:t>
        <w:br/>
        <w:t>- Visit to Coimbra University (68.3 miles/110 km)</w:t>
        <w:br/>
        <w:t>- Walk through the historic center</w:t>
        <w:br/>
        <w:t>- Visit to the Old Cathedral</w:t>
        <w:br/>
        <w:br/>
        <w:t>Day 8: Aveiro</w:t>
        <w:br/>
        <w:t>- Boat ride through the canals of Aveiro (44.7 miles/72 km)</w:t>
        <w:br/>
        <w:t>- Visit to the Aveiro Cathedral</w:t>
        <w:br/>
        <w:t>- Walk through the Fisherman's Quarter</w:t>
        <w:br/>
        <w:br/>
        <w:t>Day 9: Porto</w:t>
        <w:br/>
        <w:t>- Visit to the Ribeira neighborhood (46.6 miles/75 km)</w:t>
        <w:br/>
        <w:t>- Climb the Clérigos Tower</w:t>
        <w:br/>
        <w:t>- Visit to the São Bento train station</w:t>
        <w:br/>
        <w:t>- Tour of the Port wine cellars</w:t>
        <w:br/>
        <w:br/>
        <w:t>Day 10: Departure from Porto</w:t>
        <w:br/>
        <w:t>- Transfer from the hotel to the airport (10.4 miles/17 km)</w:t>
      </w:r>
    </w:p>
    <w:p>
      <w:r>
        <w:rPr>
          <w:b/>
          <w:u w:val="single"/>
        </w:rPr>
        <w:t>Document 601</w:t>
      </w:r>
    </w:p>
    <w:p>
      <w:r>
        <w:rPr>
          <w:b/>
        </w:rPr>
        <w:t>Instruction</w:t>
      </w:r>
    </w:p>
    <w:p>
      <w:r>
        <w:t>Why is the most of the world's land is north of the equator?</w:t>
      </w:r>
    </w:p>
    <w:p>
      <w:r>
        <w:rPr>
          <w:b/>
        </w:rPr>
        <w:t>Response</w:t>
      </w:r>
    </w:p>
    <w:p>
      <w:r>
        <w:t>It just happened to be the way at the moment. Believe it or not, the earth's continents are slowly moving. Around 300 million years ago, our planet had one big mass of land called Pangaea. It was mainly south of the equator. In another 200 million years, things will look different again.</w:t>
      </w:r>
    </w:p>
    <w:p>
      <w:r>
        <w:rPr>
          <w:b/>
          <w:u w:val="single"/>
        </w:rPr>
        <w:t>Document 602</w:t>
      </w:r>
    </w:p>
    <w:p>
      <w:r>
        <w:rPr>
          <w:b/>
        </w:rPr>
        <w:t>Instruction</w:t>
      </w:r>
    </w:p>
    <w:p>
      <w:r>
        <w:t>How many awards did the film The Walrus and the Whistleblower win per this entry of information?</w:t>
      </w:r>
    </w:p>
    <w:p>
      <w:r>
        <w:rPr>
          <w:b/>
        </w:rPr>
        <w:t>Context</w:t>
      </w:r>
    </w:p>
    <w:p>
      <w:r>
        <w:t>The Walrus and the Whistleblower is a 2020 Canadian documentary film directed by Nathalie Bibeau.[1] The film profiles Phil Demers, a former employee of Marineland who attempted to blow the whistle on allegedly inhumane treatment of animals at the institution.[2]</w:t>
        <w:br/>
        <w:br/>
        <w:t>According to a film industry newsletter, the film was made "in association with the Documentary Channel, and CBC Docs".[3] The Documentary Channel's announcement about the film stated that Demers had "appeared four times on the Joe Rogan show, has testified before the Canadian Senate, and is being sued for $1.5 million for plotting to steal Smooshi, the walrus".[4]</w:t>
        <w:br/>
        <w:br/>
        <w:t>The film premiered as part of the 2020 Hot Docs Canadian International Documentary Festival.[5] Due to the COVID-19 pandemic in Canada it was not screened theatrically, but premiered as part of the festival's online streaming component[6] and aired on CBC Television on May 28 as part of the network's special Hot Docs at Home series of films from the festival.[1]</w:t>
        <w:br/>
        <w:br/>
        <w:t>In June 2020, the film was named as the winner of 2020 Rogers Audience Award, alongside the films 9/11 Kids, There's No Place Like This Place, Anyplace, First We Eat and The Forbidden Reel, and as Overall Favourite at Hot Docs. The Audience Award allowed the film to be fast tracked in the Academy Award for Best Documentary Feature category, "provided it meets all other criteria for eligibility".[7] Northern Banner, a division of Raven Banner Entertainment, subsequently announced that it had acquired the rights to distribute the film in Canada, probably starting before year end. The US and international distribution rights went to Gravitas Ventures.[3]</w:t>
        <w:br/>
        <w:br/>
        <w:t>The film received a nomination for the Donald Brittain Award at the 9th Canadian Screen Awards in 2021.[8]</w:t>
      </w:r>
    </w:p>
    <w:p>
      <w:r>
        <w:rPr>
          <w:b/>
        </w:rPr>
        <w:t>Response</w:t>
      </w:r>
    </w:p>
    <w:p>
      <w:r>
        <w:t>2.  the 2020 Rogers Audience Award, and the Donald Brittain Award in 2021.</w:t>
      </w:r>
    </w:p>
    <w:p>
      <w:r>
        <w:rPr>
          <w:b/>
          <w:u w:val="single"/>
        </w:rPr>
        <w:t>Document 603</w:t>
      </w:r>
    </w:p>
    <w:p>
      <w:r>
        <w:rPr>
          <w:b/>
        </w:rPr>
        <w:t>Instruction</w:t>
      </w:r>
    </w:p>
    <w:p>
      <w:r>
        <w:t>What are some areas that firefighters can safely stay in while fighting a wildfire?</w:t>
      </w:r>
    </w:p>
    <w:p>
      <w:r>
        <w:rPr>
          <w:b/>
        </w:rPr>
        <w:t>Context</w:t>
      </w:r>
    </w:p>
    <w:p>
      <w:r>
        <w:t>Outcomes from Project Vesta have been integrated into firefighter training in Australia and are beginning to appear in the United States.</w:t>
        <w:br/>
        <w:br/>
        <w:t>Firefighters try to stay out of the dead man zone at all times, working from safe points such as burnt ground or a large area of non-burnable ground, such as a cricket or Australian rules football oval, or a large car park. This is achieved by attacking the fire from the flanks, or the rear, so that burnt ground is always nearby, and the fire is always in front of the firefighters. This avoids two disadvantages of attacking fires at the head of the fire where spot fires may start behind them or changes in wind behavior might accelerate the spread of the fire.</w:t>
        <w:br/>
        <w:br/>
        <w:t>The result of several inquiries into firefighter death in Australian bushfires found that firefighters should stay out of the dead man zone and that they should always keep 250 liters of water in their truck for personal safety. This is now a standard operating procedure in the NSW Rural Fire Service, Country Fire Service and Country Fire Authority in Australia.</w:t>
      </w:r>
    </w:p>
    <w:p>
      <w:r>
        <w:rPr>
          <w:b/>
        </w:rPr>
        <w:t>Response</w:t>
      </w:r>
    </w:p>
    <w:p>
      <w:r>
        <w:t>Firefighters can use burnt areas, car parks and sports areas to stay safe during a wildfire</w:t>
      </w:r>
    </w:p>
    <w:p>
      <w:r>
        <w:rPr>
          <w:b/>
          <w:u w:val="single"/>
        </w:rPr>
        <w:t>Document 604</w:t>
      </w:r>
    </w:p>
    <w:p>
      <w:r>
        <w:rPr>
          <w:b/>
        </w:rPr>
        <w:t>Instruction</w:t>
      </w:r>
    </w:p>
    <w:p>
      <w:r>
        <w:t>List me some important facts about Tobiashammer from given text</w:t>
      </w:r>
    </w:p>
    <w:p>
      <w:r>
        <w:rPr>
          <w:b/>
        </w:rPr>
        <w:t>Context</w:t>
      </w:r>
    </w:p>
    <w:p>
      <w:r>
        <w:t>The first hammer forge was probably built in 1482 on the River Ohra. In 1592 the mill was bought by Tobias Albrecht, since when it has been named after him. The works originally had three huge iron hammers which were raised by the motion of a water wheel.</w:t>
        <w:br/>
        <w:br/>
        <w:t>The mill made iron products such as scythes, sickles, ploughshares, lances and swords. Later, it also carried out copper processing; washbowls, washtubs, kettle drums, brewing implements, pots, cans and pans were made. The kettle drums, which were produced into the late 20th century, were made from a single piece of copper, forged under the tilt hammer and still set a standard today in terms of their sound.</w:t>
      </w:r>
    </w:p>
    <w:p>
      <w:r>
        <w:rPr>
          <w:b/>
        </w:rPr>
        <w:t>Response</w:t>
      </w:r>
    </w:p>
    <w:p>
      <w:r>
        <w:t>1. On the River Ohra, the first hammer forge was probably constructed around 1482.</w:t>
        <w:br/>
        <w:t>2. Tobias Albrecht purchased the mill in 1592, and ever since, it has carried his name.</w:t>
        <w:br/>
        <w:t>3. The factory's three enormous iron hammers, which were elevated by the rotation of a water wheel, were originally installed.</w:t>
        <w:br/>
        <w:t>4. The mill produced iron tools like lances, scythes, sickles, and ploughshares.</w:t>
        <w:br/>
        <w:t>5. Later, it also engaged in copper processing; pots, cans, pans, brewing equipment, kettle drums, washbowls, and washtubs were produced.</w:t>
        <w:br/>
        <w:t>6. The single-piece copper kettle drums, which were forged with the tilt hammer and produced until the late 20th century, set a standard for sound even today.</w:t>
      </w:r>
    </w:p>
    <w:p>
      <w:r>
        <w:rPr>
          <w:b/>
          <w:u w:val="single"/>
        </w:rPr>
        <w:t>Document 605</w:t>
      </w:r>
    </w:p>
    <w:p>
      <w:r>
        <w:rPr>
          <w:b/>
        </w:rPr>
        <w:t>Instruction</w:t>
      </w:r>
    </w:p>
    <w:p>
      <w:r>
        <w:t>Describe a morning routine from a 2 year olds perspective</w:t>
      </w:r>
    </w:p>
    <w:p>
      <w:r>
        <w:rPr>
          <w:b/>
        </w:rPr>
        <w:t>Response</w:t>
      </w:r>
    </w:p>
    <w:p>
      <w:r>
        <w:t>I wake up and I'm alone in my bed, it's dark and I feel afraid. I call out for my mommy and feel so relieved when I hear her footsteps to my bedroom. She snuggles in beside me and I feel happy and content. I wake again with sunshine in my eyes and know it's morning time as the sun is up. I rollover and see my mommy is still sleeping beside me. I sit up and tell her it's morning time. My brother comes running in and asks me to play in the playroom. I'm so excited to go play with my toys! I race down the hall and pick out my favorite puzzle, it has all the colors of the rainbow! I ask my brother for help to complete the puzzle and feel proud when it's done. I hear my mommy calling us from downstairs, she is saying breakfast is ready. My tummy feels hungry and I go downstairs and to the kitchen island where she brings my favorite, a big bowl of porridge! As I'm eating, I feel some fall on my chin. I point this out to mommy and she wipes it with a cloth. When I'm finished, mommy says it's time to get dressed. I want to help so I take off my pajamas all by myself!</w:t>
      </w:r>
    </w:p>
    <w:p>
      <w:r>
        <w:rPr>
          <w:b/>
          <w:u w:val="single"/>
        </w:rPr>
        <w:t>Document 606</w:t>
      </w:r>
    </w:p>
    <w:p>
      <w:r>
        <w:rPr>
          <w:b/>
        </w:rPr>
        <w:t>Instruction</w:t>
      </w:r>
    </w:p>
    <w:p>
      <w:r>
        <w:t>How much wood would a woodchuck chuck if a woodchuck could chuck wood?</w:t>
      </w:r>
    </w:p>
    <w:p>
      <w:r>
        <w:rPr>
          <w:b/>
        </w:rPr>
        <w:t>Response</w:t>
      </w:r>
    </w:p>
    <w:p>
      <w:r>
        <w:t>This phrase is not meant to have an answer because it's a tongue twister. Tongue twisters are meant to be difficult to say, especially when spoken quickly. It's regarded as a fun way for children to learn about alliteration, how to pronounce and enunciate similar sounding words with different meaning and supports a basis for spoken language development.</w:t>
      </w:r>
    </w:p>
    <w:p>
      <w:r>
        <w:rPr>
          <w:b/>
          <w:u w:val="single"/>
        </w:rPr>
        <w:t>Document 607</w:t>
      </w:r>
    </w:p>
    <w:p>
      <w:r>
        <w:rPr>
          <w:b/>
        </w:rPr>
        <w:t>Instruction</w:t>
      </w:r>
    </w:p>
    <w:p>
      <w:r>
        <w:t>Tell me whether these are literary characters or fruits: Gandalf, banana, Frodo Baggins, Aragorn, orange, apple, Sauron</w:t>
      </w:r>
    </w:p>
    <w:p>
      <w:r>
        <w:rPr>
          <w:b/>
        </w:rPr>
        <w:t>Response</w:t>
      </w:r>
    </w:p>
    <w:p>
      <w:r>
        <w:t>Gandalf - literary character</w:t>
        <w:br/>
        <w:t>Banana - fruit</w:t>
        <w:br/>
        <w:t>Frodo Baggins - literary character</w:t>
        <w:br/>
        <w:t>Aragorn  - literary character</w:t>
        <w:br/>
        <w:t>orange - fruit</w:t>
        <w:br/>
        <w:t>apple - fruit</w:t>
        <w:br/>
        <w:t>Sauron - literary character</w:t>
      </w:r>
    </w:p>
    <w:p>
      <w:r>
        <w:rPr>
          <w:b/>
          <w:u w:val="single"/>
        </w:rPr>
        <w:t>Document 608</w:t>
      </w:r>
    </w:p>
    <w:p>
      <w:r>
        <w:rPr>
          <w:b/>
        </w:rPr>
        <w:t>Instruction</w:t>
      </w:r>
    </w:p>
    <w:p>
      <w:r>
        <w:t>What is the difference between common law and civil law?</w:t>
      </w:r>
    </w:p>
    <w:p>
      <w:r>
        <w:rPr>
          <w:b/>
        </w:rPr>
        <w:t>Response</w:t>
      </w:r>
    </w:p>
    <w:p>
      <w:r>
        <w:t xml:space="preserve">The primary difference between common law and civil law is that in common law jurisdictions, published court decisions are of primary importance to understanding legal rules. In civil law jurisdictions, published rules or statutes are of primary importance. Common law's origins are found in England, where court decisions filled in gaps in "writs" issued by the monarch. Civil law, by comparison, traces its origins to codes of laws compiled beginning around the time of the Roman Empire. </w:t>
        <w:br/>
        <w:br/>
        <w:t>While there are around 150 countries that largely follow a common law model, and 80 that follow a civil law model, the reality is that many jurisdictions incorporate elements of both common law and civil law. Even within a country, different models may apply.</w:t>
      </w:r>
    </w:p>
    <w:p>
      <w:r>
        <w:rPr>
          <w:b/>
          <w:u w:val="single"/>
        </w:rPr>
        <w:t>Document 609</w:t>
      </w:r>
    </w:p>
    <w:p>
      <w:r>
        <w:rPr>
          <w:b/>
        </w:rPr>
        <w:t>Instruction</w:t>
      </w:r>
    </w:p>
    <w:p>
      <w:r>
        <w:t>Given this paragraph about Sam Baker, what is the Outland Trophy?</w:t>
      </w:r>
    </w:p>
    <w:p>
      <w:r>
        <w:rPr>
          <w:b/>
        </w:rPr>
        <w:t>Context</w:t>
      </w:r>
    </w:p>
    <w:p>
      <w:r>
        <w:t>Baker attended the University of Southern California, where he played for coach Pete Carroll's USC Trojans football team from 2003 to 2007. He was a first-team All-American as a redshirt sophomore in 2005.</w:t>
        <w:br/>
        <w:br/>
        <w:t>He was on the official 2006 watch list for the Lombardi Award and the Outland Trophy for the best lineman. In his collegiate career Baker blocked for Reggie Bush and Matt Leinart. He was named a first-team All-Pacific-10 Conference selection by the league's coaches in 2005 and 2006.[1] He was a recognized as a consensus first-team All-American, having received first-team honors from the Football Writers Association of America, Sporting News and CBSSports.com.</w:t>
        <w:br/>
        <w:br/>
        <w:t>Going into his fourth year as a starter, Baker was on the Lombardi Award and Outland Trophy watch lists. He was ranked as one of the "Top 20 Players Heading Into 2007" by Sports Illustrated.[2] Before his final season in 2007, Baker was already regarded by most NFL scouts as a certain top-five player in the 2008 NFL Draft.[3]</w:t>
      </w:r>
    </w:p>
    <w:p>
      <w:r>
        <w:rPr>
          <w:b/>
        </w:rPr>
        <w:t>Response</w:t>
      </w:r>
    </w:p>
    <w:p>
      <w:r>
        <w:t>The Outland Trophy is given to the best offensive lineman in college football.</w:t>
      </w:r>
    </w:p>
    <w:p>
      <w:r>
        <w:rPr>
          <w:b/>
          <w:u w:val="single"/>
        </w:rPr>
        <w:t>Document 610</w:t>
      </w:r>
    </w:p>
    <w:p>
      <w:r>
        <w:rPr>
          <w:b/>
        </w:rPr>
        <w:t>Instruction</w:t>
      </w:r>
    </w:p>
    <w:p>
      <w:r>
        <w:t>What makes the Expanse series better than other sci-fi?</w:t>
      </w:r>
    </w:p>
    <w:p>
      <w:r>
        <w:rPr>
          <w:b/>
        </w:rPr>
        <w:t>Response</w:t>
      </w:r>
    </w:p>
    <w:p>
      <w:r>
        <w:t>What really sets The Expanse apart from other popular science fiction is the science. It's common for sci-fi writers to throw the laws of physics out the window or create a fake invention that bends the rules without any scientific basis to make their concept work. The Expanse has a realism that is unparalleled. If you've ever found yourself yelling at your book or TV saying "That's not even close to possible" then this is the sci-fi series for you.</w:t>
      </w:r>
    </w:p>
    <w:p>
      <w:r>
        <w:rPr>
          <w:b/>
          <w:u w:val="single"/>
        </w:rPr>
        <w:t>Document 611</w:t>
      </w:r>
    </w:p>
    <w:p>
      <w:r>
        <w:rPr>
          <w:b/>
        </w:rPr>
        <w:t>Instruction</w:t>
      </w:r>
    </w:p>
    <w:p>
      <w:r>
        <w:t>How do you cook ribs?</w:t>
      </w:r>
    </w:p>
    <w:p>
      <w:r>
        <w:rPr>
          <w:b/>
        </w:rPr>
        <w:t>Response</w:t>
      </w:r>
    </w:p>
    <w:p>
      <w:r>
        <w:t>1.       Spread French's mustard all over the ribs</w:t>
        <w:br/>
        <w:t>2.       Season ribs top and bottom liberally with the rub. Seriously don't be shy.</w:t>
        <w:br/>
        <w:t>3.       Place ribs on a smoker at 225 for 2-3 hours (oak).</w:t>
        <w:br/>
        <w:t>4.       In a bowl mix one cup of honey, brown sugar, a table spoon of apple cider vinegar, Mix together and Drizzle in the middle of the foil, place ribs top side down in the foil. Wrap tight.</w:t>
        <w:br/>
        <w:t>5.       Return to the smoke for another 1.5-2 hours or until tender but not 'falling off the bone'</w:t>
        <w:br/>
        <w:t>6.       In a sauce pan add a bottle of your favorite BBQ sauce, one cup of apple jelly, one finely shredded apple, and one tsp of rib rub.</w:t>
        <w:br/>
        <w:t>7.       Pull them out of the foil, season again with rub.</w:t>
        <w:br/>
        <w:t>8.       Top with BBQ sauce with apple and apple jelly.</w:t>
        <w:br/>
        <w:t>9.       Put the ribs back on the pit for 30 minutes for the sauce to set-up.</w:t>
        <w:br/>
        <w:t xml:space="preserve"> </w:t>
        <w:br/>
        <w:t>Ingredients:</w:t>
        <w:br/>
        <w:t xml:space="preserve"> </w:t>
        <w:br/>
        <w:t>·         Three racks of pork ribs</w:t>
        <w:br/>
        <w:t>·         Rib rub</w:t>
        <w:br/>
        <w:t>·         French’s mustard</w:t>
        <w:br/>
        <w:t>·         Honey</w:t>
        <w:br/>
        <w:t>·         Brown sugar</w:t>
        <w:br/>
        <w:t>·         Apple cider vinegar</w:t>
        <w:br/>
        <w:t>·         KC Masterpiece BBQ sauce</w:t>
        <w:br/>
        <w:t>·         Apple jelly</w:t>
        <w:br/>
        <w:t>·         One finely shredded apple</w:t>
      </w:r>
    </w:p>
    <w:p>
      <w:r>
        <w:rPr>
          <w:b/>
          <w:u w:val="single"/>
        </w:rPr>
        <w:t>Document 612</w:t>
      </w:r>
    </w:p>
    <w:p>
      <w:r>
        <w:rPr>
          <w:b/>
        </w:rPr>
        <w:t>Instruction</w:t>
      </w:r>
    </w:p>
    <w:p>
      <w:r>
        <w:t>Who is Rajinikanth?</w:t>
      </w:r>
    </w:p>
    <w:p>
      <w:r>
        <w:rPr>
          <w:b/>
        </w:rPr>
        <w:t>Response</w:t>
      </w:r>
    </w:p>
    <w:p>
      <w:r>
        <w:t>Rajinikanth is an Indian action who primarily acts in Tamil movies. Shivaji Rao Gaikwad, known professionally as Rajinikanth (/rədʒɪnɪkɑːnθ/),[b] is an Indian actor, producer and screenwriter who works mainly in Tamil cinema. [5] In a career spanning over five decades, he has done more than 160 films that includes films in Tamil, Hindi, Telugu, Kannada, Bengali, and Malayalam. He is widely regarded as one of the most successful and popular actors in the history of Indian cinema.</w:t>
      </w:r>
    </w:p>
    <w:p>
      <w:r>
        <w:rPr>
          <w:b/>
          <w:u w:val="single"/>
        </w:rPr>
        <w:t>Document 613</w:t>
      </w:r>
    </w:p>
    <w:p>
      <w:r>
        <w:rPr>
          <w:b/>
        </w:rPr>
        <w:t>Instruction</w:t>
      </w:r>
    </w:p>
    <w:p>
      <w:r>
        <w:t>Extract from the text year in which Italy First was launched</w:t>
      </w:r>
    </w:p>
    <w:p>
      <w:r>
        <w:rPr>
          <w:b/>
        </w:rPr>
        <w:t>Context</w:t>
      </w:r>
    </w:p>
    <w:p>
      <w:r>
        <w:t>Italy First was launched as a "political association" in October 2013 by Gianni Alemanno, a former mayor of Rome (2008–2013) for the PdL.[3][4] A long-time politician of the Italian Social Movement (MSI) and National Alliance (AN), within which he led the Social Right faction, Alemanno had left the PdL a few days earlier. The founding manifesto of Italy First included criticism of the PdL, its participation in the European People's Party and its compliance to Europeanism and economic liberalism. One of the first political campaigns of the new party was against the euro currency.</w:t>
      </w:r>
    </w:p>
    <w:p>
      <w:r>
        <w:rPr>
          <w:b/>
        </w:rPr>
        <w:t>Response</w:t>
      </w:r>
    </w:p>
    <w:p>
      <w:r>
        <w:t>2013</w:t>
      </w:r>
    </w:p>
    <w:p>
      <w:r>
        <w:rPr>
          <w:b/>
          <w:u w:val="single"/>
        </w:rPr>
        <w:t>Document 614</w:t>
      </w:r>
    </w:p>
    <w:p>
      <w:r>
        <w:rPr>
          <w:b/>
        </w:rPr>
        <w:t>Instruction</w:t>
      </w:r>
    </w:p>
    <w:p>
      <w:r>
        <w:t>Identify which instrument is string or percussion: Damaru, Laouto</w:t>
      </w:r>
    </w:p>
    <w:p>
      <w:r>
        <w:rPr>
          <w:b/>
        </w:rPr>
        <w:t>Response</w:t>
      </w:r>
    </w:p>
    <w:p>
      <w:r>
        <w:t>Damaru is percussion, Laouto is string.</w:t>
      </w:r>
    </w:p>
    <w:p>
      <w:r>
        <w:rPr>
          <w:b/>
          <w:u w:val="single"/>
        </w:rPr>
        <w:t>Document 615</w:t>
      </w:r>
    </w:p>
    <w:p>
      <w:r>
        <w:rPr>
          <w:b/>
        </w:rPr>
        <w:t>Instruction</w:t>
      </w:r>
    </w:p>
    <w:p>
      <w:r>
        <w:t>Based on the reference text, what was the start date and the expected completion date of the reconstruction project on the Howard Frankland bridge.</w:t>
      </w:r>
    </w:p>
    <w:p>
      <w:r>
        <w:rPr>
          <w:b/>
        </w:rPr>
        <w:t>Context</w:t>
      </w:r>
    </w:p>
    <w:p>
      <w:r>
        <w:t>After the widening project in 1992, Interstate 275 was increased to eight lanes on the bridge itself. However, this did not increase capacity on either end of the bridge. Backups were still seen on the Howard Frankland heading into Tampa, primarily due to a bottleneck at the SR 60/Veterans Expressway exit. On the St. Petersburg side, after a comprehensive reconstruction project that took over ten years, lane counts were increased from four lanes prior to the bridge to six lanes through downtown St. Petersburg, and eight lanes from Gandy Boulevard to the bridge.</w:t>
        <w:br/>
        <w:br/>
        <w:t>A reconstruction project was planned to begin in 2017 for the new Gateway Expressway project, a plan to build a new toll road to connect different parts in Pinellas County. However, FDOT planned to reconstruct the interstate in smaller phases rather than the original larger two-phase project and the start of construction was delayed to 2020.</w:t>
        <w:br/>
        <w:br/>
        <w:t>Once the reconstruction project is finished in 2025, major traffic congestion on the Howard Frankland bridge is expected to be significantly reduced by the addition of new lanes.[8] On January 7, 2021, FDOT postponed by a week to January 16, 2021 the start date for removing an overpass and the corresponding exit ramp over I-275. It had been scheduled to shut down by 8 p.m., EST, January 9, through January 10. This work was part of the U.S. $600 million toll road project.[9] On January 16 to 17, 2021, workers removed the 4th street north interchange bridge (overpass) from 8 p.m. on January 16, to 12 p.m. on January 17. Exit 32 was closed until late 2021 while the new overpass is constructed.[10]</w:t>
        <w:br/>
        <w:br/>
        <w:t>Overall construction on this large project began in fall 2020 and completion is expected in late 2025.[4] A completely new bridge will carry southbound traffic. Once that bridge is completed, the existing southbound bridge will be converted to carry northbound traffic. When all traffic is moved to the final alignment, the existing northbound bridge will be removed.[4] The newly built bridge for southbound traffic will include a separate pathway for pedestrian and bicycle traffic, and additional vehicle traffic lanes.[</w:t>
      </w:r>
    </w:p>
    <w:p>
      <w:r>
        <w:rPr>
          <w:b/>
        </w:rPr>
        <w:t>Response</w:t>
      </w:r>
    </w:p>
    <w:p>
      <w:r>
        <w:t>The reconstruction project of the Howard Frankland bridge started in fall of 2020 and is expected to be completed in 2025.</w:t>
      </w:r>
    </w:p>
    <w:p>
      <w:r>
        <w:rPr>
          <w:b/>
          <w:u w:val="single"/>
        </w:rPr>
        <w:t>Document 616</w:t>
      </w:r>
    </w:p>
    <w:p>
      <w:r>
        <w:rPr>
          <w:b/>
        </w:rPr>
        <w:t>Instruction</w:t>
      </w:r>
    </w:p>
    <w:p>
      <w:r>
        <w:t>What is the largest state by land size in the United States of America?</w:t>
      </w:r>
    </w:p>
    <w:p>
      <w:r>
        <w:rPr>
          <w:b/>
        </w:rPr>
        <w:t>Response</w:t>
      </w:r>
    </w:p>
    <w:p>
      <w:r>
        <w:t>The largest state by land size in the United States of America is Alaska.</w:t>
      </w:r>
    </w:p>
    <w:p>
      <w:r>
        <w:rPr>
          <w:b/>
          <w:u w:val="single"/>
        </w:rPr>
        <w:t>Document 617</w:t>
      </w:r>
    </w:p>
    <w:p>
      <w:r>
        <w:rPr>
          <w:b/>
        </w:rPr>
        <w:t>Instruction</w:t>
      </w:r>
    </w:p>
    <w:p>
      <w:r>
        <w:t>What colors are typically associated with Christmas?</w:t>
      </w:r>
    </w:p>
    <w:p>
      <w:r>
        <w:rPr>
          <w:b/>
        </w:rPr>
        <w:t>Response</w:t>
      </w:r>
    </w:p>
    <w:p>
      <w:r>
        <w:t>Red and Green are associated with Christmas</w:t>
      </w:r>
    </w:p>
    <w:p>
      <w:r>
        <w:rPr>
          <w:b/>
          <w:u w:val="single"/>
        </w:rPr>
        <w:t>Document 618</w:t>
      </w:r>
    </w:p>
    <w:p>
      <w:r>
        <w:rPr>
          <w:b/>
        </w:rPr>
        <w:t>Instruction</w:t>
      </w:r>
    </w:p>
    <w:p>
      <w:r>
        <w:t>Given this reference text about Jimmy John's, how many Jimmy John's locations are there?</w:t>
      </w:r>
    </w:p>
    <w:p>
      <w:r>
        <w:rPr>
          <w:b/>
        </w:rPr>
        <w:t>Context</w:t>
      </w:r>
    </w:p>
    <w:p>
      <w:r>
        <w:t>Jimmy John's is an American sandwich chain headquartered in Champaign, Illinois. The business was founded by Jimmy John Liautaud in 1983.[3] After Liautaud graduated from high school, his father gave him a choice to either join the military or start a business. Liautaud, choosing the latter, initially decided to start a hot dog business, but changed to opening a sandwich business due to costs.</w:t>
        <w:br/>
        <w:br/>
        <w:t>The Jimmy John's franchise has over 2700 locations, with 98% of them being franchises.[4] in 2016, Roark Capital Group purchased a majority stake in the company. Later, in 2019, Inspire Brands purchased the company from Roark Capital Group for an unspecified amount.</w:t>
      </w:r>
    </w:p>
    <w:p>
      <w:r>
        <w:rPr>
          <w:b/>
        </w:rPr>
        <w:t>Response</w:t>
      </w:r>
    </w:p>
    <w:p>
      <w:r>
        <w:t>There are currently 2700 locations in the Jimmy John's franchise.</w:t>
      </w:r>
    </w:p>
    <w:p>
      <w:r>
        <w:rPr>
          <w:b/>
          <w:u w:val="single"/>
        </w:rPr>
        <w:t>Document 619</w:t>
      </w:r>
    </w:p>
    <w:p>
      <w:r>
        <w:rPr>
          <w:b/>
        </w:rPr>
        <w:t>Instruction</w:t>
      </w:r>
    </w:p>
    <w:p>
      <w:r>
        <w:t>Why do people like Red Light Therapy?</w:t>
      </w:r>
    </w:p>
    <w:p>
      <w:r>
        <w:rPr>
          <w:b/>
        </w:rPr>
        <w:t>Response</w:t>
      </w:r>
    </w:p>
    <w:p>
      <w:r>
        <w:t>Red Light Therapy is good for anti-aging as well as other benefits. It has been shown to increase the amount of collagen your body produces, thus helping to decrease fine lines and wrinkles. Additionally, it can help reduce the appearance of scars and stretch marks. It's easy, painless and can even be done at home in as little as 3-10 minutes each day.</w:t>
      </w:r>
    </w:p>
    <w:p>
      <w:r>
        <w:rPr>
          <w:b/>
          <w:u w:val="single"/>
        </w:rPr>
        <w:t>Document 620</w:t>
      </w:r>
    </w:p>
    <w:p>
      <w:r>
        <w:rPr>
          <w:b/>
        </w:rPr>
        <w:t>Instruction</w:t>
      </w:r>
    </w:p>
    <w:p>
      <w:r>
        <w:t>Classify the following by how they are affected by a strong permanent magnet as one of "attract", "repel", "nothing": iron nail, paper clips, a tin can, a compass, a plastic cup, a glass window, a leather wallet, a brick, a magnet of opposite polarity, pyrolytic carbon sheet.</w:t>
      </w:r>
    </w:p>
    <w:p>
      <w:r>
        <w:rPr>
          <w:b/>
        </w:rPr>
        <w:t>Response</w:t>
      </w:r>
    </w:p>
    <w:p>
      <w:r>
        <w:t>Items that are strongly or weakly attracted are called "ferromagnetic" and "paramagnetic", respectively. These include: iron nail, paper clips, a tin can, a compass.</w:t>
        <w:br/>
        <w:t>Items that are repelled by a magnet are either "paramagnetic" or themselves permanent magnets of the opposite polarity, including: a magnet of opposite polarity, pyrolytic carbon sheet. Items that are not affected by a permanent magnet are called "nonmagnetic" and include: a plastic cup, a glass window, a leather wallet, a brick.</w:t>
      </w:r>
    </w:p>
    <w:p>
      <w:r>
        <w:rPr>
          <w:b/>
          <w:u w:val="single"/>
        </w:rPr>
        <w:t>Document 621</w:t>
      </w:r>
    </w:p>
    <w:p>
      <w:r>
        <w:rPr>
          <w:b/>
        </w:rPr>
        <w:t>Instruction</w:t>
      </w:r>
    </w:p>
    <w:p>
      <w:r>
        <w:t>What family do tigers, lions and panthers all belong to?</w:t>
      </w:r>
    </w:p>
    <w:p>
      <w:r>
        <w:rPr>
          <w:b/>
        </w:rPr>
        <w:t>Response</w:t>
      </w:r>
    </w:p>
    <w:p>
      <w:r>
        <w:t>Tigers, lions and panthers are all a part of the cat family</w:t>
      </w:r>
    </w:p>
    <w:p>
      <w:r>
        <w:rPr>
          <w:b/>
          <w:u w:val="single"/>
        </w:rPr>
        <w:t>Document 622</w:t>
      </w:r>
    </w:p>
    <w:p>
      <w:r>
        <w:rPr>
          <w:b/>
        </w:rPr>
        <w:t>Instruction</w:t>
      </w:r>
    </w:p>
    <w:p>
      <w:r>
        <w:t>Why do people like to travel?</w:t>
      </w:r>
    </w:p>
    <w:p>
      <w:r>
        <w:rPr>
          <w:b/>
        </w:rPr>
        <w:t>Response</w:t>
      </w:r>
    </w:p>
    <w:p>
      <w:r>
        <w:t>There are many reasons that people like to travel and the motivation to travel is always unique to each person. The most common reasons are to explore globally famous landmarks, new cultures, different authentic food and to meet new people, which will expand the perspective of different cultures and their value systems.</w:t>
        <w:br/>
        <w:br/>
        <w:t>Also, to unwind and relax from their day to busy schedules. Apart from that with the wide use of social media platforms people have more information and knowledge to get influence. People also travel for research and educational purposes to places such as museums, and historical landmarks.</w:t>
        <w:br/>
        <w:br/>
        <w:t>Overall, traveling can be an enriching, relaxing, and fulfilling experience that will gather beautiful lifelong memories, experiences, and lessons.</w:t>
      </w:r>
    </w:p>
    <w:p>
      <w:r>
        <w:rPr>
          <w:b/>
          <w:u w:val="single"/>
        </w:rPr>
        <w:t>Document 623</w:t>
      </w:r>
    </w:p>
    <w:p>
      <w:r>
        <w:rPr>
          <w:b/>
        </w:rPr>
        <w:t>Instruction</w:t>
      </w:r>
    </w:p>
    <w:p>
      <w:r>
        <w:t>Identify which car manufacturer is Chinese or American: Dongfeng, Chrysler</w:t>
      </w:r>
    </w:p>
    <w:p>
      <w:r>
        <w:rPr>
          <w:b/>
        </w:rPr>
        <w:t>Response</w:t>
      </w:r>
    </w:p>
    <w:p>
      <w:r>
        <w:t>Chrysler is American, Dongfeng is Chinese</w:t>
      </w:r>
    </w:p>
    <w:p>
      <w:r>
        <w:rPr>
          <w:b/>
          <w:u w:val="single"/>
        </w:rPr>
        <w:t>Document 624</w:t>
      </w:r>
    </w:p>
    <w:p>
      <w:r>
        <w:rPr>
          <w:b/>
        </w:rPr>
        <w:t>Instruction</w:t>
      </w:r>
    </w:p>
    <w:p>
      <w:r>
        <w:t>Why is Arsenal FC a great football club?</w:t>
      </w:r>
    </w:p>
    <w:p>
      <w:r>
        <w:rPr>
          <w:b/>
        </w:rPr>
        <w:t>Response</w:t>
      </w:r>
    </w:p>
    <w:p>
      <w:r>
        <w:t>Arsenal is one of the greatest football clubs in the world for many reasons. First of all, it has one of the largest global fanbases from all continents on the globe. The fan base headcount is within the top 10 of all existing sports teams. It has been one of the most successful clubs in terms of winning silverware, with 13 league titles and 14 FA cups to its name. It has a rich history of having international players that go on to become some of the greatest players in football/soccer history. The club is also located in the heart of London, making it a popular team for people from all around the world to come and visit. It has one of the best stadiums in Europe, Emirates Stadium, that can seat 65,000+ attendants and has an incredible atmosphere on game day.</w:t>
      </w:r>
    </w:p>
    <w:p>
      <w:r>
        <w:rPr>
          <w:b/>
          <w:u w:val="single"/>
        </w:rPr>
        <w:t>Document 625</w:t>
      </w:r>
    </w:p>
    <w:p>
      <w:r>
        <w:rPr>
          <w:b/>
        </w:rPr>
        <w:t>Instruction</w:t>
      </w:r>
    </w:p>
    <w:p>
      <w:r>
        <w:t>Give me the TLDR on using llamas to guard my livestock.</w:t>
      </w:r>
    </w:p>
    <w:p>
      <w:r>
        <w:rPr>
          <w:b/>
        </w:rPr>
        <w:t>Context</w:t>
      </w:r>
    </w:p>
    <w:p>
      <w:r>
        <w:t>Using llamas as livestock guards in North America began in the early 1980s, and some sheep producers have used llamas successfully since then. Some would even use them to guard their smaller cousins, the alpaca.[37][38] They are used most commonly in the western regions of the United States, where larger predators, such as coyotes and feral dogs, are prevalent. Typically, a single gelding (castrated male) is used.</w:t>
        <w:br/>
        <w:br/>
        <w:t>Research suggests the use of multiple guard llamas is not as effective as one. Multiple males tend to bond with one another, rather than with the livestock, and may ignore the flock. A gelded male of two years of age bonds closely with its new charges and is instinctively very effective in preventing predation. Some llamas appear to bond more quickly to sheep or goats if they are introduced just prior to lambing. Many sheep and goat producers indicate a special bond quickly develops between lambs and their guard llama and the llama is particularly protective of the lambs.</w:t>
        <w:br/>
        <w:br/>
        <w:t>Using llamas as guards has reduced the losses to predators for many producers. The value of the livestock saved each year more than exceeds the purchase cost and annual maintenance of a llama. Although not every llama is suited to the job, most are a viable, nonlethal alternative for reducing predation, requiring no training and little care.[39]</w:t>
      </w:r>
    </w:p>
    <w:p>
      <w:r>
        <w:rPr>
          <w:b/>
        </w:rPr>
        <w:t>Response</w:t>
      </w:r>
    </w:p>
    <w:p>
      <w:r>
        <w:t>TLDR: LLamas can be used as livestock guards. Typically a single castrated male is the best choice (multiple males will bond with each other instead of bonding with the livestock). Generally llamas are cost effective, require no training and little care.</w:t>
      </w:r>
    </w:p>
    <w:p>
      <w:r>
        <w:rPr>
          <w:b/>
          <w:u w:val="single"/>
        </w:rPr>
        <w:t>Document 626</w:t>
      </w:r>
    </w:p>
    <w:p>
      <w:r>
        <w:rPr>
          <w:b/>
        </w:rPr>
        <w:t>Instruction</w:t>
      </w:r>
    </w:p>
    <w:p>
      <w:r>
        <w:t>Tell me whether these are names of soft drinks or coffee: Starbucks, Peet's, Blue Bottle, Coca-Cola, Sprite, Canada Dry, Pepsi</w:t>
      </w:r>
    </w:p>
    <w:p>
      <w:r>
        <w:rPr>
          <w:b/>
        </w:rPr>
        <w:t>Response</w:t>
      </w:r>
    </w:p>
    <w:p>
      <w:r>
        <w:t>Starbucks is a brand of coffee</w:t>
        <w:br/>
        <w:t>Peet's is a brand of coffee</w:t>
        <w:br/>
        <w:t>Blue Bottle is a brand of coffee</w:t>
        <w:br/>
        <w:t>Coca-Cola is a soft drink</w:t>
        <w:br/>
        <w:t>Sprite is a soft drink</w:t>
        <w:br/>
        <w:t>Canada Dry is a soft drink</w:t>
        <w:br/>
        <w:t>Pepsi is a soft drink</w:t>
      </w:r>
    </w:p>
    <w:p>
      <w:r>
        <w:rPr>
          <w:b/>
          <w:u w:val="single"/>
        </w:rPr>
        <w:t>Document 627</w:t>
      </w:r>
    </w:p>
    <w:p>
      <w:r>
        <w:rPr>
          <w:b/>
        </w:rPr>
        <w:t>Instruction</w:t>
      </w:r>
    </w:p>
    <w:p>
      <w:r>
        <w:t>Classify each of the following as an American coffee shop chain or an American fast-food hamburger restaurant: Starbucks, Dunkin Donuts, McDonald's, In-N-Out, Dutch Bros, Coffee Bean &amp; Tea Leaf, Burger King, Carl's Jr</w:t>
      </w:r>
    </w:p>
    <w:p>
      <w:r>
        <w:rPr>
          <w:b/>
        </w:rPr>
        <w:t>Response</w:t>
      </w:r>
    </w:p>
    <w:p>
      <w:r>
        <w:t>Coffee shop chain: Starbucks, Dunkin Donuts, Dutch Bros, Coffee Bean &amp; Tea Leaf</w:t>
        <w:br/>
        <w:t>Fast-food hamburger restaurant: McDonald's, In-N-Out, Burger King, Carl's Jr</w:t>
      </w:r>
    </w:p>
    <w:p>
      <w:r>
        <w:rPr>
          <w:b/>
          <w:u w:val="single"/>
        </w:rPr>
        <w:t>Document 628</w:t>
      </w:r>
    </w:p>
    <w:p>
      <w:r>
        <w:rPr>
          <w:b/>
        </w:rPr>
        <w:t>Instruction</w:t>
      </w:r>
    </w:p>
    <w:p>
      <w:r>
        <w:t>What is an unsecured loan?</w:t>
      </w:r>
    </w:p>
    <w:p>
      <w:r>
        <w:rPr>
          <w:b/>
        </w:rPr>
        <w:t>Response</w:t>
      </w:r>
    </w:p>
    <w:p>
      <w:r>
        <w:t>Unsecured loans are monetary loans that are not secured against the borrower's assets.</w:t>
      </w:r>
    </w:p>
    <w:p>
      <w:r>
        <w:rPr>
          <w:b/>
          <w:u w:val="single"/>
        </w:rPr>
        <w:t>Document 629</w:t>
      </w:r>
    </w:p>
    <w:p>
      <w:r>
        <w:rPr>
          <w:b/>
        </w:rPr>
        <w:t>Instruction</w:t>
      </w:r>
    </w:p>
    <w:p>
      <w:r>
        <w:t>How does running slow make you run faster?</w:t>
      </w:r>
    </w:p>
    <w:p>
      <w:r>
        <w:rPr>
          <w:b/>
        </w:rPr>
        <w:t>Response</w:t>
      </w:r>
    </w:p>
    <w:p>
      <w:r>
        <w:t>There has been a recent shift in thinking about the types of training that makes a distance runner faster while mitigating the risk of injuries.  It has been found that running up to 80% of your  weekly miles at a very comfortable slow pace was optimal for the fastest improvement.  A slow pace can be measured by running at or below 70% of your maximum heart rate (MHR=220 beats per minute minus your age).  For those who don't have a heart rate monitor, another way to measure that you are in this zone is by being able to have a conversation without being out of breath. This “run slow to get faster" methodology has been embraced by the elite running community and some believe has contributed to the multiple recent world records for both men and women in the middle and long distances.  This has also been shown to have the same effect on beginner runners and had tremendous benefits that resulted in improved overall speed performance, while reducing the risk of injury in getting to your race day.</w:t>
      </w:r>
    </w:p>
    <w:p>
      <w:r>
        <w:rPr>
          <w:b/>
          <w:u w:val="single"/>
        </w:rPr>
        <w:t>Document 630</w:t>
      </w:r>
    </w:p>
    <w:p>
      <w:r>
        <w:rPr>
          <w:b/>
        </w:rPr>
        <w:t>Instruction</w:t>
      </w:r>
    </w:p>
    <w:p>
      <w:r>
        <w:t>Give me a bulleted list of all of the Star Wars movies in order by release date.</w:t>
      </w:r>
    </w:p>
    <w:p>
      <w:r>
        <w:rPr>
          <w:b/>
        </w:rPr>
        <w:t>Response</w:t>
      </w:r>
    </w:p>
    <w:p>
      <w:r>
        <w:t>1. Episode IV: A New Hope (1977)</w:t>
        <w:br/>
        <w:t>2. Episode V: The Empire Strikes Back (1980)</w:t>
        <w:br/>
        <w:t>3. Episode VI: Return of the Jedi (1983)</w:t>
        <w:br/>
        <w:t>4. Episode I: The Phantom Menace (1999)</w:t>
        <w:br/>
        <w:t>5. Episode II: Attack of the Clones (2002)</w:t>
        <w:br/>
        <w:t>6. Episode III: Revenge of the Sith (2005)</w:t>
        <w:br/>
        <w:t>7. Episode VII: The Force Awakens (2015)</w:t>
      </w:r>
    </w:p>
    <w:p>
      <w:r>
        <w:rPr>
          <w:b/>
          <w:u w:val="single"/>
        </w:rPr>
        <w:t>Document 631</w:t>
      </w:r>
    </w:p>
    <w:p>
      <w:r>
        <w:rPr>
          <w:b/>
        </w:rPr>
        <w:t>Instruction</w:t>
      </w:r>
    </w:p>
    <w:p>
      <w:r>
        <w:t>Given this paragraph about the M26, tell me how many times Hunt finished in the top 3, and explain your reasoning.</w:t>
      </w:r>
    </w:p>
    <w:p>
      <w:r>
        <w:rPr>
          <w:b/>
        </w:rPr>
        <w:t>Context</w:t>
      </w:r>
    </w:p>
    <w:p>
      <w:r>
        <w:t>McLaren relied on the M23 during the rest of the season and for the first few races of 1977 until it was deemed necessary that the M26 was to race in light of the wilting performance of its predecessor. The redesigned car made its debut at the Spanish Grand Prix, where it proved to be a solid, if unspectacular performer. James Hunt, who initially hated the car knuckled down to improve the race pace and reliability of the M26, and throughout the season the car's performance improved noticeably. Hunt won three times during the course of the season, and scored two other podium finishes in the second half of the season. Two other potential victories were lost in Austria and Canada through reliability issues when Hunt was leading easily. At season's end, McLaren had scored 69 points and were third in the constructors' championship.</w:t>
      </w:r>
    </w:p>
    <w:p>
      <w:r>
        <w:rPr>
          <w:b/>
        </w:rPr>
        <w:t>Response</w:t>
      </w:r>
    </w:p>
    <w:p>
      <w:r>
        <w:t>He placed in the top 3 a total of 5 times, because he won three times and had an additional two podium finishes.</w:t>
      </w:r>
    </w:p>
    <w:p>
      <w:r>
        <w:rPr>
          <w:b/>
          <w:u w:val="single"/>
        </w:rPr>
        <w:t>Document 632</w:t>
      </w:r>
    </w:p>
    <w:p>
      <w:r>
        <w:rPr>
          <w:b/>
        </w:rPr>
        <w:t>Instruction</w:t>
      </w:r>
    </w:p>
    <w:p>
      <w:r>
        <w:t xml:space="preserve">List all the persons in the text in alphabetical order using their surname: </w:t>
        <w:br/>
        <w:br/>
        <w:t>At acute times where there is a lot of pressure crossing the Channel, whether that’s on tunnel or ferries, then I think there’s always going to be a backup. I just urge everybody to be a bit patient while the ferry companies work their way through the backlog.”</w:t>
        <w:br/>
        <w:br/>
        <w:t>Later, speaking on the Laura Kuenssberg programme on BBC One, Braverman denied the situation at Dover would repeat itself and blamed “bad weather”.</w:t>
        <w:br/>
        <w:br/>
        <w:t>But her comments variously attracted ire and ridicule. The Liberal Democrats’ home affairs spokesperson, Alistair Carmichael, said: “These comments show Suella Braverman is in complete denial about the impact of the Conservative government’s botched deal with Europe on our borders. For Conservative ministers like Braverman, it is always someone else’s fault.</w:t>
        <w:br/>
        <w:br/>
        <w:t>“Businesses and travellers are being tied up in reams of red tape but ministers are refusing to lift a finger. It shows the Conservative party is out of touch, out of excuses and should be out of power.”</w:t>
        <w:br/>
        <w:br/>
        <w:t>The former Conservative cabinet minister David Gauke, who was stripped of the Tory whip for rebelling in a Brexit vote, tweeted: “If we were in the EU, the French would not need to do individual passport checks. If no individual passport checks, the process at Dover would be quicker. The Dover queues are, therefore, partly caused by Brexit. Not a contentious point, surely?”</w:t>
        <w:br/>
        <w:br/>
        <w:t>Caroline Lucas, the Green party MP, described Braverman as being “on another planet as usual”. She said that the home secretary’s comments regarding no Brexit link contradicted those expressed by the port’s chief executive. In an interview with the Observer a year ago, Doug Bannister, admitted Brexit was causing longer processing times at the border.</w:t>
      </w:r>
    </w:p>
    <w:p>
      <w:r>
        <w:rPr>
          <w:b/>
        </w:rPr>
        <w:t>Response</w:t>
      </w:r>
    </w:p>
    <w:p>
      <w:r>
        <w:t>- Doug Bannister</w:t>
        <w:br/>
        <w:t>- Suella Braverman</w:t>
        <w:br/>
        <w:t>- Alistair Carmichael</w:t>
        <w:br/>
        <w:t>- David Gauke</w:t>
        <w:br/>
        <w:t xml:space="preserve">- Laura Kuenssberg </w:t>
        <w:br/>
        <w:t>- Caroline Lucas</w:t>
      </w:r>
    </w:p>
    <w:p>
      <w:r>
        <w:rPr>
          <w:b/>
          <w:u w:val="single"/>
        </w:rPr>
        <w:t>Document 633</w:t>
      </w:r>
    </w:p>
    <w:p>
      <w:r>
        <w:rPr>
          <w:b/>
        </w:rPr>
        <w:t>Instruction</w:t>
      </w:r>
    </w:p>
    <w:p>
      <w:r>
        <w:t>Classify each of the following as either a quantitative major or qualitative major: English, mathematics, physics, statistics, history, law</w:t>
      </w:r>
    </w:p>
    <w:p>
      <w:r>
        <w:rPr>
          <w:b/>
        </w:rPr>
        <w:t>Response</w:t>
      </w:r>
    </w:p>
    <w:p>
      <w:r>
        <w:t xml:space="preserve">Qualitative: English, history, law </w:t>
        <w:br/>
        <w:t>Quantitative: mathematics, physics, statistics</w:t>
      </w:r>
    </w:p>
    <w:p>
      <w:r>
        <w:rPr>
          <w:b/>
          <w:u w:val="single"/>
        </w:rPr>
        <w:t>Document 634</w:t>
      </w:r>
    </w:p>
    <w:p>
      <w:r>
        <w:rPr>
          <w:b/>
        </w:rPr>
        <w:t>Instruction</w:t>
      </w:r>
    </w:p>
    <w:p>
      <w:r>
        <w:t>Who is Richard Wayne Bogosian?</w:t>
      </w:r>
    </w:p>
    <w:p>
      <w:r>
        <w:rPr>
          <w:b/>
        </w:rPr>
        <w:t>Context</w:t>
      </w:r>
    </w:p>
    <w:p>
      <w:r>
        <w:t>Richard Wayne Bogosian (born July 18, 1937) is an American diplomat.</w:t>
      </w:r>
    </w:p>
    <w:p>
      <w:r>
        <w:rPr>
          <w:b/>
        </w:rPr>
        <w:t>Response</w:t>
      </w:r>
    </w:p>
    <w:p>
      <w:r>
        <w:t>Richard Wayne Bogosian (born July 18, 1937) is an American diplomat. He was the United States Ambassador to Chad from 1990 to 1993 and Niger from 1985 to 1988.</w:t>
        <w:br/>
        <w:t>He graduated from Tufts College with an A.B. in 1959 and the University of Chicago with a J.D. in 1962. He joined the U.S. Foreign Service in 1962. He oversaw many diplomatic posts, including at the Foreign Service Institute from 1962 to 1963, in the Bureau of Near Eastern and South Asian Affairs at the Department of State in 1963, at the U.S. Embassy in Baghdad, Iraq from 1963 to 1965, at the Foreign Service Institute again in 1965, as vice consul for the U.S. Embassy in Paris, France, from 1966 to 1968, in the Bureau of Near East and South Asian Affairs at the Department of State from 1968 to 1969, in the Bureau for Intelligence and Research at the Department of State from 1969 to 1971, and in the Foreign Service Institute for Economics in 1972.</w:t>
        <w:br/>
        <w:br/>
        <w:t>He was chief of the economic section at the U.S. Embassy in Kuwait from 1972 to 1976, and Deputy Chief of Mission at the U.S. Embassy in Khartoum, Sudan, from 1976 to 1979. From 1976 to 1979, Bogosian was the chief of the Aviation Negotiations Division. He was the Director of East African Affairs from 1982 to 1985, and was nominated to be the United States Ambassador to Niger on August 1, 1985, by President Ronald Reagan.</w:t>
        <w:br/>
        <w:t>From 1988 to 1990 he was the Director of the Office of Monetary Affairs.In 1990, Bogosian became the United States Ambassador to Chad from 1990 to 1993. From 1993 to 1994, he was the Coordinator at the U.S. Liaison Office in Mogadishu, Somalia, and Coordinator for Rwanda and Burundi from 1996 to 1997, after the Rwandan genocide.</w:t>
        <w:br/>
        <w:br/>
        <w:t>Bogosian speaks Arabic and French. He is married to Claire Marie Bogosian, and has three children.</w:t>
      </w:r>
    </w:p>
    <w:p>
      <w:r>
        <w:rPr>
          <w:b/>
          <w:u w:val="single"/>
        </w:rPr>
        <w:t>Document 635</w:t>
      </w:r>
    </w:p>
    <w:p>
      <w:r>
        <w:rPr>
          <w:b/>
        </w:rPr>
        <w:t>Instruction</w:t>
      </w:r>
    </w:p>
    <w:p>
      <w:r>
        <w:t>What is Python?</w:t>
      </w:r>
    </w:p>
    <w:p>
      <w:r>
        <w:rPr>
          <w:b/>
        </w:rPr>
        <w:t>Response</w:t>
      </w:r>
    </w:p>
    <w:p>
      <w:r>
        <w:t>Python is a high-level, general-purpose programming language. Its design philosophy emphasizes code readability with the use of significant indentation via the off-side rule.</w:t>
        <w:br/>
        <w:br/>
        <w:t>Python is dynamically typed and garbage-collected. It supports multiple programming paradigms, including structured (particularly procedural), object-oriented and functional programming. It is often described as a "batteries included" language due to its comprehensive standard library.</w:t>
      </w:r>
    </w:p>
    <w:p>
      <w:r>
        <w:rPr>
          <w:b/>
          <w:u w:val="single"/>
        </w:rPr>
        <w:t>Document 636</w:t>
      </w:r>
    </w:p>
    <w:p>
      <w:r>
        <w:rPr>
          <w:b/>
        </w:rPr>
        <w:t>Instruction</w:t>
      </w:r>
    </w:p>
    <w:p>
      <w:r>
        <w:t>When was The White Mandigos band formed?</w:t>
      </w:r>
    </w:p>
    <w:p>
      <w:r>
        <w:rPr>
          <w:b/>
        </w:rPr>
        <w:t>Context</w:t>
      </w:r>
    </w:p>
    <w:p>
      <w:r>
        <w:t>The White Mandingos are a rock supergroup from Woodstock, New York consisting of rapper Murs, former Rolling Stone journalist and MTV / VH1 producer Sacha Jenkins and Bad Brains' bassist Darryl Jenifer.[3]</w:t>
        <w:br/>
        <w:br/>
        <w:t>Biography</w:t>
        <w:br/>
        <w:t>The band was formed in late 2012[4] when Jenkins met up at Jenifer's house in Woodstock to discover if there was anything in common between their respective favourite music genres. They considered their initial collaborations unimpressive, so Jenkins suggested collaborating with Murs, who provided lyrics.[5][6]</w:t>
        <w:br/>
        <w:br/>
        <w:t>Their first album, The Ghetto Is Tryna Kill Me was released in June 2013, and followed with a short tour of the eastern United States, including gigs in New York's New Museum, Boston and Washington DC.[7] The album is a concept album around Tyrone White, a young black man from a New York City housing project,[1][8] who subsequently obtains a recording contract and gets a white girlfriend.[7] Jenifer and Jenkins have described the album Tommy by The Who as an important influence.[7] Reviewing the album, Baltimore City Paper 's Baynard Woods thought the group "actually manage to do service to punk and hip hop" and praised the band's sense of humour, particularly the music video for their first single, "My First White Girl".[4] Washington City Paper's Marcus J Moore described the video for the group's "Warn A Brotha" as "a cool ode to skateboarding".[9]</w:t>
      </w:r>
    </w:p>
    <w:p>
      <w:r>
        <w:rPr>
          <w:b/>
        </w:rPr>
        <w:t>Response</w:t>
      </w:r>
    </w:p>
    <w:p>
      <w:r>
        <w:t>The White Mandingos was formed in late 2012, and their first album 'The Guetto is Tryna Kill Me' was released in June 2013.</w:t>
      </w:r>
    </w:p>
    <w:p>
      <w:r>
        <w:rPr>
          <w:b/>
          <w:u w:val="single"/>
        </w:rPr>
        <w:t>Document 637</w:t>
      </w:r>
    </w:p>
    <w:p>
      <w:r>
        <w:rPr>
          <w:b/>
        </w:rPr>
        <w:t>Instruction</w:t>
      </w:r>
    </w:p>
    <w:p>
      <w:r>
        <w:t>Extract what previous provinces Kardzhali a part of in the past</w:t>
      </w:r>
    </w:p>
    <w:p>
      <w:r>
        <w:rPr>
          <w:b/>
        </w:rPr>
        <w:t>Context</w:t>
      </w:r>
    </w:p>
    <w:p>
      <w:r>
        <w:t>The territory of Kardzhali province was acquired by Bulgaria during the First Balkan War in 1912. In 1913 the region was organized as the district (окръг, okrăg in Bulgarian) of Mestanli. This district was part of Stara Zagora province from 1934 until 1949,[2] then it was transferred to the newly formed Haskovo district. In 1959 Kardzhali became the center of a new district with similar borders to the current province. Between 1987 and 1999, the region was part of Haskovo Province, after which it was restored, now as a province and with slightly changed borders.</w:t>
      </w:r>
    </w:p>
    <w:p>
      <w:r>
        <w:rPr>
          <w:b/>
        </w:rPr>
        <w:t>Response</w:t>
      </w:r>
    </w:p>
    <w:p>
      <w:r>
        <w:t>Kardzhali was once a part of Stara Zagora province and Haskovo Province until it was restored in 1999</w:t>
      </w:r>
    </w:p>
    <w:p>
      <w:r>
        <w:rPr>
          <w:b/>
          <w:u w:val="single"/>
        </w:rPr>
        <w:t>Document 638</w:t>
      </w:r>
    </w:p>
    <w:p>
      <w:r>
        <w:rPr>
          <w:b/>
        </w:rPr>
        <w:t>Instruction</w:t>
      </w:r>
    </w:p>
    <w:p>
      <w:r>
        <w:t>how to do a self-diagnose of burning out?</w:t>
      </w:r>
    </w:p>
    <w:p>
      <w:r>
        <w:rPr>
          <w:b/>
        </w:rPr>
        <w:t>Response</w:t>
      </w:r>
    </w:p>
    <w:p>
      <w:r>
        <w:t>Examples to look out for burning out including: Inability to stop thinking about work even when you’re not at work; Relationships with either co-workers or families and friends suffer; Feeling unexplained aches and pains; You spend lots of money outsourcing various personal tasks; Feeling mentally strained- with no plans for vacations; You wonder where you’ll be in the future.</w:t>
      </w:r>
    </w:p>
    <w:p>
      <w:r>
        <w:rPr>
          <w:b/>
          <w:u w:val="single"/>
        </w:rPr>
        <w:t>Document 639</w:t>
      </w:r>
    </w:p>
    <w:p>
      <w:r>
        <w:rPr>
          <w:b/>
        </w:rPr>
        <w:t>Instruction</w:t>
      </w:r>
    </w:p>
    <w:p>
      <w:r>
        <w:t>What causes mortgage interest rates to rise in the US?</w:t>
      </w:r>
    </w:p>
    <w:p>
      <w:r>
        <w:rPr>
          <w:b/>
        </w:rPr>
        <w:t>Response</w:t>
      </w:r>
    </w:p>
    <w:p>
      <w:r>
        <w:t>Mortgage rates are tied to many factors including the inflation, economic growth, and the Federal Reserve's (Fed) monetary policy. For instance, if the Fed increases rates, this usually results in increased mortgate rates since banks need to ensure that the loan can achieve better returns than investing in US bonds.</w:t>
      </w:r>
    </w:p>
    <w:p>
      <w:r>
        <w:rPr>
          <w:b/>
          <w:u w:val="single"/>
        </w:rPr>
        <w:t>Document 640</w:t>
      </w:r>
    </w:p>
    <w:p>
      <w:r>
        <w:rPr>
          <w:b/>
        </w:rPr>
        <w:t>Instruction</w:t>
      </w:r>
    </w:p>
    <w:p>
      <w:r>
        <w:t>Give me some movie/tv series to learn English</w:t>
      </w:r>
    </w:p>
    <w:p>
      <w:r>
        <w:rPr>
          <w:b/>
        </w:rPr>
        <w:t>Response</w:t>
      </w:r>
    </w:p>
    <w:p>
      <w:r>
        <w:t xml:space="preserve">There are several tv series that can be used to learn English. </w:t>
        <w:br/>
        <w:br/>
        <w:t xml:space="preserve">1. "Friends" is an American television sitcom that lasts ten seasons from Sep 22, 1994 to May 6, 2004. The show revolves around six friends in their 20s and 30s who live in Manhattan, New York City. The language used in Friends is casual and not challenging to understand. Watching Friends to learn English will help you to build up your vocabulary. </w:t>
        <w:br/>
        <w:br/>
        <w:t>2. "The Big Bang Theory" is an American television sitcom about two physicists at Caltech who share an apartment and their friends. The show has some challenging English word that requires some domain knowledge to understand. This show is recommended to people who have an intermediate English level.</w:t>
      </w:r>
    </w:p>
    <w:p>
      <w:r>
        <w:rPr>
          <w:b/>
          <w:u w:val="single"/>
        </w:rPr>
        <w:t>Document 641</w:t>
      </w:r>
    </w:p>
    <w:p>
      <w:r>
        <w:rPr>
          <w:b/>
        </w:rPr>
        <w:t>Instruction</w:t>
      </w:r>
    </w:p>
    <w:p>
      <w:r>
        <w:t>Who was Luis Gonzalez de Ubieta</w:t>
      </w:r>
    </w:p>
    <w:p>
      <w:r>
        <w:rPr>
          <w:b/>
        </w:rPr>
        <w:t>Context</w:t>
      </w:r>
    </w:p>
    <w:p>
      <w:r>
        <w:t>Luis González de Ubieta y González del Campillo (1899 – 1950[1]) was an admiral of the Spanish Republican Navy during the Spanish Civil War. He died in exile as the captain of the Panamanian merchant vessel Chiriqui, refusing to be rescued when the ship under his command sank in the Caribbean Sea not far from Barranquilla.[2]</w:t>
      </w:r>
    </w:p>
    <w:p>
      <w:r>
        <w:rPr>
          <w:b/>
        </w:rPr>
        <w:t>Response</w:t>
      </w:r>
    </w:p>
    <w:p>
      <w:r>
        <w:t>Luis Gonzalez de Ubieta y Gonzalez del Campillo (1899 – 1950) was an admiral of the Spanish Republican Navy during the Spanish Civil War. He died in exile as the captain of the Panamanian merchant vessel Chiriqui, refusing to be rescued when the ship under his command sank in the Caribbean Sea not far from Barranquilla.</w:t>
      </w:r>
    </w:p>
    <w:p>
      <w:r>
        <w:rPr>
          <w:b/>
          <w:u w:val="single"/>
        </w:rPr>
        <w:t>Document 642</w:t>
      </w:r>
    </w:p>
    <w:p>
      <w:r>
        <w:rPr>
          <w:b/>
        </w:rPr>
        <w:t>Instruction</w:t>
      </w:r>
    </w:p>
    <w:p>
      <w:r>
        <w:t>What of the following component part of either Data Engineering or  Machine learning? Delta Live Table (DLT), MLFlow, Autoloader, AutoML</w:t>
      </w:r>
    </w:p>
    <w:p>
      <w:r>
        <w:rPr>
          <w:b/>
        </w:rPr>
        <w:t>Response</w:t>
      </w:r>
    </w:p>
    <w:p>
      <w:r>
        <w:t>Delta Live Table (DLT) is used to Data Engineering, MLFlow is used for Machine Learning, Autoloader is used to Data Engineering, AutoML is used for Machine Learning</w:t>
      </w:r>
    </w:p>
    <w:p>
      <w:r>
        <w:rPr>
          <w:b/>
          <w:u w:val="single"/>
        </w:rPr>
        <w:t>Document 643</w:t>
      </w:r>
    </w:p>
    <w:p>
      <w:r>
        <w:rPr>
          <w:b/>
        </w:rPr>
        <w:t>Instruction</w:t>
      </w:r>
    </w:p>
    <w:p>
      <w:r>
        <w:t>List 10 highest-grossing actors in the world.</w:t>
      </w:r>
    </w:p>
    <w:p>
      <w:r>
        <w:rPr>
          <w:b/>
        </w:rPr>
        <w:t>Context</w:t>
      </w:r>
    </w:p>
    <w:p>
      <w:r>
        <w:t>The following are non-definitive lists of the actors with the highest career-film grosses. There are box-office gross revenue lists, which are not adjusted for inflation, as well as lists for the number of box-office ticket sales. Because of the long-term effects of inflation on movie theater ticket prices, a list unadjusted for inflation gives far more weight to later actors.[1] Therefore, the gross revenue lists are largely meaningless for comparing acting careers widely separated in time, as many actors from earlier eras will never appear on a modern unadjusted list, despite their films' achieving higher commercial success when adjusted for price increases.[2]</w:t>
      </w:r>
    </w:p>
    <w:p>
      <w:r>
        <w:rPr>
          <w:b/>
        </w:rPr>
        <w:t>Response</w:t>
      </w:r>
    </w:p>
    <w:p>
      <w:r>
        <w:t>The following are non-definitive lists of the actors with the highest career-film grosses. There are box-office gross revenue lists, which are not adjusted for inflation, as well as lists for the number of box-office ticket sales. Because of the long-term effects of inflation on movie theater ticket prices, a list unadjusted for inflation gives far more weight to later actors. Therefore, the gross revenue lists are largely meaningless for comparing acting careers widely separated in time, as many actors from earlier eras will never appear on a modern unadjusted list, despite their films' achieving higher commercial success when adjusted for price increases.</w:t>
        <w:br/>
        <w:br/>
        <w:t>Lead roles</w:t>
        <w:br/>
        <w:t>This list only includes leading roles and lead ensemble roles, including voice acting. The list is updated as of 12 January 2023.</w:t>
        <w:br/>
        <w:br/>
        <w:t>Rank</w:t>
        <w:tab/>
        <w:t>Actor</w:t>
        <w:tab/>
        <w:t>Worldwide total[3]</w:t>
        <w:tab/>
        <w:t>Top-grossing film</w:t>
        <w:tab/>
        <w:t>Films</w:t>
        <w:tab/>
        <w:t>Average</w:t>
        <w:br/>
        <w:t>1</w:t>
        <w:tab/>
        <w:t>Scarlett Johansson</w:t>
        <w:tab/>
        <w:t>$14,519,031,650</w:t>
        <w:tab/>
        <w:t>Avengers: Endgame ($2,794,731,755)</w:t>
        <w:tab/>
        <w:t>33</w:t>
        <w:tab/>
        <w:t>$439,970,656</w:t>
        <w:br/>
        <w:t>2</w:t>
        <w:tab/>
        <w:t>Robert Downey Jr.</w:t>
        <w:tab/>
        <w:t>$14,393,065,668</w:t>
        <w:tab/>
        <w:t>Avengers: Endgame ($2,794,731,755)</w:t>
        <w:tab/>
        <w:t>43</w:t>
        <w:tab/>
        <w:t>$334,722,457</w:t>
        <w:br/>
        <w:t>3</w:t>
        <w:tab/>
        <w:t>Samuel L. Jackson</w:t>
        <w:tab/>
        <w:t>$14,376,505,937</w:t>
        <w:tab/>
        <w:t>Avengers: Endgame ($2,794,731,755)</w:t>
        <w:tab/>
        <w:t>64</w:t>
        <w:tab/>
        <w:t>$224,632,905</w:t>
        <w:br/>
        <w:t>4</w:t>
        <w:tab/>
        <w:t>Zoe Saldaña</w:t>
        <w:tab/>
        <w:t>$12,805,874,340</w:t>
        <w:tab/>
        <w:t>Avatar ($2,899,384,102)</w:t>
        <w:tab/>
        <w:t>30</w:t>
        <w:tab/>
        <w:t>$426,862,478</w:t>
        <w:br/>
        <w:t>5</w:t>
        <w:tab/>
        <w:t>Chris Hemsworth</w:t>
        <w:tab/>
        <w:t>$11,958,567,765</w:t>
        <w:tab/>
        <w:t>Avengers: Endgame ($2,794,731,755)</w:t>
        <w:tab/>
        <w:t>25</w:t>
        <w:tab/>
        <w:t>$478,342,711</w:t>
        <w:br/>
        <w:t>6</w:t>
        <w:tab/>
        <w:t>Chris Pratt</w:t>
        <w:tab/>
        <w:t>$11,742,796,476</w:t>
        <w:tab/>
        <w:t>Avengers: Endgame ($2,794,731,755)</w:t>
        <w:tab/>
        <w:t>23</w:t>
        <w:tab/>
        <w:t>$510,556,369</w:t>
        <w:br/>
        <w:t>7</w:t>
        <w:tab/>
        <w:t>Tom Cruise</w:t>
        <w:tab/>
        <w:t>$11,547,725,996</w:t>
        <w:tab/>
        <w:t>Top Gun: Maverick ($1,487,575,965)</w:t>
        <w:tab/>
        <w:t>43</w:t>
        <w:tab/>
        <w:t>$268,551,767</w:t>
        <w:br/>
        <w:t>8</w:t>
        <w:tab/>
        <w:t>Chris Evans</w:t>
        <w:tab/>
        <w:t>$11,277,890,989</w:t>
        <w:tab/>
        <w:t>Avengers: Endgame ($2,794,731,755)</w:t>
        <w:tab/>
        <w:t>29</w:t>
        <w:tab/>
        <w:t>$388,892,793</w:t>
        <w:br/>
        <w:t>9</w:t>
        <w:tab/>
        <w:t>Tom Hanks</w:t>
        <w:tab/>
        <w:t>$10,704,310,520</w:t>
        <w:tab/>
        <w:t>Toy Story 4 ($1,073,064,540)</w:t>
        <w:tab/>
        <w:t>55</w:t>
        <w:tab/>
        <w:t>$194,623,828</w:t>
        <w:br/>
        <w:t>10</w:t>
        <w:tab/>
        <w:t>Vin Diesel</w:t>
        <w:tab/>
        <w:t>$10,537,096,327</w:t>
        <w:tab/>
        <w:t>Avengers: Infinity War ($2,048,359,754)</w:t>
        <w:tab/>
        <w:t>27</w:t>
        <w:tab/>
        <w:t>$390,262,827</w:t>
      </w:r>
    </w:p>
    <w:p>
      <w:r>
        <w:rPr>
          <w:b/>
          <w:u w:val="single"/>
        </w:rPr>
        <w:t>Document 644</w:t>
      </w:r>
    </w:p>
    <w:p>
      <w:r>
        <w:rPr>
          <w:b/>
        </w:rPr>
        <w:t>Instruction</w:t>
      </w:r>
    </w:p>
    <w:p>
      <w:r>
        <w:t>what is Stoicism</w:t>
      </w:r>
    </w:p>
    <w:p>
      <w:r>
        <w:rPr>
          <w:b/>
        </w:rPr>
        <w:t>Context</w:t>
      </w:r>
    </w:p>
    <w:p>
      <w:r>
        <w:t>Stoicism is a school of Hellenistic philosophy founded by Zeno of Citium in Athens in the early 3rd century BCE. It is a philosophy of personal virtue ethics informed by its system of logic and its views on the natural world, asserting that the practice of virtue is both necessary and sufficient to achieve eudaimonia (happiness, lit. 'good spiritedness'): one flourishes by living an ethical life. The Stoics identified the path to eudaimonia with a life spent practicing virtue and living in accordance with nature.</w:t>
        <w:br/>
        <w:br/>
        <w:t>Alongside Aristotelian ethics, the Stoic tradition forms one of the major founding approaches to virtue ethics.[1] The Stoics are especially known for teaching that "virtue is the only good" for human beings, and that external things, such as health, wealth, and pleasure, are not good or bad in themselves (adiaphora) but have value as "material for virtue to act upon". Many Stoics—such as Seneca and Epictetus—emphasized that because "virtue is sufficient for happiness", a sage would be emotionally resilient to misfortune. The Stoics also held that certain destructive emotions resulted from errors of judgment, and they believed people should aim to maintain a will (called prohairesis) that is "in accordance with nature". Because of this, the Stoics thought the best indication of an individual's philosophy was not what a person said but how a person behaved.[2] To live a good life, one had to understand the rules of the natural order since they believed everything was rooted in nature.</w:t>
        <w:br/>
        <w:br/>
        <w:t>Stoicism flourished throughout the Roman and Greek world until the 3rd century CE, and among its adherents was Emperor Marcus Aurelius. It experienced a decline after Christianity became the state religion in the 4th century CE. Since then, it has seen revivals, notably in the Renaissance (Neostoicism) and in the contemporary era (modern Stoicism).[3]</w:t>
      </w:r>
    </w:p>
    <w:p>
      <w:r>
        <w:rPr>
          <w:b/>
        </w:rPr>
        <w:t>Response</w:t>
      </w:r>
    </w:p>
    <w:p>
      <w:r>
        <w:t>Stoicism is a school of Hellenistic philosophy founded by Zeno of Citium in Athens in the early 3rd century BCE. It is a philosophy of personal virtue ethics informed by its system of logic and its views on the natural world, asserting that the practice of virtue is both necessary and sufficient to achieve eudaimonia (happiness, lit. 'good spiritedness'): one flourishes by living an ethical life. The Stoics identified the path to eudaimonia with a life spent practicing virtue and living in accordance with nature.</w:t>
        <w:br/>
        <w:br/>
        <w:t>Alongside Aristotelian ethics, the Stoic tradition forms one of the major founding approaches to virtue ethics.[1] The Stoics are especially known for teaching that "virtue is the only good" for human beings, and that external things, such as health, wealth, and pleasure, are not good or bad in themselves (adiaphora) but have value as "material for virtue to act upon". Many Stoics—such as Seneca and Epictetus—emphasized that because "virtue is sufficient for happiness", a sage would be emotionally resilient to misfortune. The Stoics also held that certain destructive emotions resulted from errors of judgment, and they believed people should aim to maintain a will (called prohairesis) that is "in accordance with nature". Because of this, the Stoics thought the best indication of an individual's philosophy was not what a person said but how a person behaved.[2] To live a good life, one had to understand the rules of the natural order since they believed everything was rooted in nature.</w:t>
        <w:br/>
        <w:br/>
        <w:t>Stoicism flourished throughout the Roman and Greek world until the 3rd century CE, and among its adherents was Emperor Marcus Aurelius. It experienced a decline after Christianity became the state religion in the 4th century CE. Since then, it has seen revivals, notably in the Renaissance (Neostoicism) and in the contemporary era (modern Stoicism).[3]</w:t>
      </w:r>
    </w:p>
    <w:p>
      <w:r>
        <w:rPr>
          <w:b/>
          <w:u w:val="single"/>
        </w:rPr>
        <w:t>Document 645</w:t>
      </w:r>
    </w:p>
    <w:p>
      <w:r>
        <w:rPr>
          <w:b/>
        </w:rPr>
        <w:t>Instruction</w:t>
      </w:r>
    </w:p>
    <w:p>
      <w:r>
        <w:t>What are really considered the Seven Wonders of the World?</w:t>
      </w:r>
    </w:p>
    <w:p>
      <w:r>
        <w:rPr>
          <w:b/>
        </w:rPr>
        <w:t>Response</w:t>
      </w:r>
    </w:p>
    <w:p>
      <w:r>
        <w:t xml:space="preserve">There is a lot of debate and even different classifications have come up to define what are the actual Seven Wonders of the World. There are some that are considered the Seven Ancient Wonders and there are some that are considered the New Seven Wonders, but there seems to be a definitive list of the Seven Wonders which is the following: </w:t>
        <w:br/>
        <w:t>The Great Wall of China</w:t>
        <w:br/>
        <w:t>The Taj Mahal</w:t>
        <w:br/>
        <w:t>The Colosseum</w:t>
        <w:br/>
        <w:t>Chichen Itza</w:t>
        <w:br/>
        <w:t>Machu Picchu</w:t>
        <w:br/>
        <w:t>Christ the Redeemer</w:t>
        <w:br/>
        <w:t>Petra</w:t>
      </w:r>
    </w:p>
    <w:p>
      <w:r>
        <w:rPr>
          <w:b/>
          <w:u w:val="single"/>
        </w:rPr>
        <w:t>Document 646</w:t>
      </w:r>
    </w:p>
    <w:p>
      <w:r>
        <w:rPr>
          <w:b/>
        </w:rPr>
        <w:t>Instruction</w:t>
      </w:r>
    </w:p>
    <w:p>
      <w:r>
        <w:t>What are the key benefits of Delta Live Tables?</w:t>
      </w:r>
    </w:p>
    <w:p>
      <w:r>
        <w:rPr>
          <w:b/>
        </w:rPr>
        <w:t>Response</w:t>
      </w:r>
    </w:p>
    <w:p>
      <w:r>
        <w:t>Here are the key benefits of Delta Live Tables:</w:t>
        <w:br/>
        <w:br/>
        <w:t xml:space="preserve">1. Enable citizen engineers to self serve and innovate rapidly with simple pipeline development and maintenance </w:t>
        <w:br/>
        <w:t xml:space="preserve">2. Trust your data with built-in quality controls and data quality monitoring to ensure accurate and useful BI, Data Science, and ML </w:t>
        <w:br/>
        <w:t>3. Scale with automated administration through broader visibility into pipeline operations, automatic error handling, and auto-scaling capabilities</w:t>
        <w:br/>
        <w:t>4. Support a wider variety of use cases by unlocking the development of real-time and incremental data pipelines to a wider audience</w:t>
      </w:r>
    </w:p>
    <w:p>
      <w:r>
        <w:rPr>
          <w:b/>
          <w:u w:val="single"/>
        </w:rPr>
        <w:t>Document 647</w:t>
      </w:r>
    </w:p>
    <w:p>
      <w:r>
        <w:rPr>
          <w:b/>
        </w:rPr>
        <w:t>Instruction</w:t>
      </w:r>
    </w:p>
    <w:p>
      <w:r>
        <w:t>What shape are Philodendron leaves?</w:t>
      </w:r>
    </w:p>
    <w:p>
      <w:r>
        <w:rPr>
          <w:b/>
        </w:rPr>
        <w:t>Context</w:t>
      </w:r>
    </w:p>
    <w:p>
      <w:r>
        <w:t>The leaves are usually large and imposing, often lobed or deeply cut, and may be more or less pinnate. They can also be oval, spear-shaped, or in many other possible shape variations. The leaves are borne alternately on the stem. A quality of philodendrons is that they do not have a single type of leaf on the same plant. Instead, they have juvenile leaves and adult leaves, which can be drastically different from one another. The leaves of seedling philodendrons are usually heart-shaped early in the life of the plant. But after it has matured past the seedling stage, the leaves will acquire the typical juvenile leaf's shape and size. Later in the philodendron's life, it starts producing adult leaves, a process called metamorphosis.[8] Most philodendrons go through metamorphosis gradually; there is no immediately distinct difference between juvenile and adult leaves.[9] Aside from being typically much bigger than the juvenile leaves, the shape of adult leaves can be significantly different. In fact, considerable taxonomic difficulty has occurred in the past due to these differences, causing juvenile and adult plants to mistakenly be classified as different species.</w:t>
      </w:r>
    </w:p>
    <w:p>
      <w:r>
        <w:rPr>
          <w:b/>
        </w:rPr>
        <w:t>Response</w:t>
      </w:r>
    </w:p>
    <w:p>
      <w:r>
        <w:t>They are spear-shaped</w:t>
      </w:r>
    </w:p>
    <w:p>
      <w:r>
        <w:rPr>
          <w:b/>
          <w:u w:val="single"/>
        </w:rPr>
        <w:t>Document 648</w:t>
      </w:r>
    </w:p>
    <w:p>
      <w:r>
        <w:rPr>
          <w:b/>
        </w:rPr>
        <w:t>Instruction</w:t>
      </w:r>
    </w:p>
    <w:p>
      <w:r>
        <w:t>Please extract Sinclair's awards from this paragraph and list them in bullets in order from oldest to most recent.</w:t>
      </w:r>
    </w:p>
    <w:p>
      <w:r>
        <w:rPr>
          <w:b/>
        </w:rPr>
        <w:t>Context</w:t>
      </w:r>
    </w:p>
    <w:p>
      <w:r>
        <w:t>Sinclair has received numerous awards for his research, including the Irving S. Wright Award of Distinction from the American Federation for Aging Research in 2018, the Advance Award in Life Sciences from the Australian government in 2017, and the Australian Society for Medical Research Medal in 2014.[33][34][35][3] In 2014, Sinclair was included in Time 100 as one of the hundred most influential people in the world, and in 2018 he was included in Time magazine's 50 Most Influential People in Health Care.[36][37][38][39] In 2018, Sinclair was made an officer of the Order of Australia (AO) for "distinguished service to medical research into the biology of ageing and lifespan extension, as a geneticist and academic, to biosecurity initiatives, and as an advocate for the study of science" (2018 Australia Day Honours).[40]</w:t>
      </w:r>
    </w:p>
    <w:p>
      <w:r>
        <w:rPr>
          <w:b/>
        </w:rPr>
        <w:t>Response</w:t>
      </w:r>
    </w:p>
    <w:p>
      <w:r>
        <w:t>-Time's 100 most influential people in the world</w:t>
        <w:br/>
        <w:t>-Australian Society for Medical Research Medal</w:t>
        <w:br/>
        <w:t>-Advance Award in Life Sciences</w:t>
        <w:br/>
        <w:t>-Irving S Wright Award of Distinction</w:t>
        <w:br/>
        <w:t>-Time magazine's 50 Most Influential People in Health Care</w:t>
        <w:br/>
        <w:t>-Officer of the Order of Australia</w:t>
      </w:r>
    </w:p>
    <w:p>
      <w:r>
        <w:rPr>
          <w:b/>
          <w:u w:val="single"/>
        </w:rPr>
        <w:t>Document 649</w:t>
      </w:r>
    </w:p>
    <w:p>
      <w:r>
        <w:rPr>
          <w:b/>
        </w:rPr>
        <w:t>Instruction</w:t>
      </w:r>
    </w:p>
    <w:p>
      <w:r>
        <w:t>Tell me whether the following animals are part of the cat family: ocelot, lion, jackal, caracal, leopard, fox, tiger, lynx.</w:t>
      </w:r>
    </w:p>
    <w:p>
      <w:r>
        <w:rPr>
          <w:b/>
        </w:rPr>
        <w:t>Response</w:t>
      </w:r>
    </w:p>
    <w:p>
      <w:r>
        <w:t>Ocelot, lion, caracal, leopard, tiger, lynx are all species that are part of the Felidae family (commonly known as cats). Jackals and foxes are part of the Canidae (or dog) family. While the two groups have physical similarities, they also have distinctive physical and behavioral differences.</w:t>
      </w:r>
    </w:p>
    <w:p>
      <w:r>
        <w:rPr>
          <w:b/>
          <w:u w:val="single"/>
        </w:rPr>
        <w:t>Document 650</w:t>
      </w:r>
    </w:p>
    <w:p>
      <w:r>
        <w:rPr>
          <w:b/>
        </w:rPr>
        <w:t>Instruction</w:t>
      </w:r>
    </w:p>
    <w:p>
      <w:r>
        <w:t>Why should you visit Ireland?</w:t>
      </w:r>
    </w:p>
    <w:p>
      <w:r>
        <w:rPr>
          <w:b/>
        </w:rPr>
        <w:t>Response</w:t>
      </w:r>
    </w:p>
    <w:p>
      <w:r>
        <w:t>Ireland is one of the most beautiful places that I've lived.  It does rain quite a bit but on a sunny day I've never seen a more beautiful place.  The grass is a vivid green and the nature comes to life on those sunny days.  If you like history it's also a great place to explore with various ruins scattered across the country as well as plenty of castles.  Ireland also has some great beaches and while the water is cold it's also refreshing and worth the beauty that you will find while you explore the beaches.  If it's nightlife you are looking for look no further than Temple Bar in Dublin.  The restaurants and pubs are very welcoming with a diverse cuisine that will satisfy anyone's appetite.</w:t>
      </w:r>
    </w:p>
    <w:p>
      <w:r>
        <w:rPr>
          <w:b/>
          <w:u w:val="single"/>
        </w:rPr>
        <w:t>Document 651</w:t>
      </w:r>
    </w:p>
    <w:p>
      <w:r>
        <w:rPr>
          <w:b/>
        </w:rPr>
        <w:t>Instruction</w:t>
      </w:r>
    </w:p>
    <w:p>
      <w:r>
        <w:t>What is the name of the meme crypto coin that Elon Musk made famous?</w:t>
      </w:r>
    </w:p>
    <w:p>
      <w:r>
        <w:rPr>
          <w:b/>
        </w:rPr>
        <w:t>Response</w:t>
      </w:r>
    </w:p>
    <w:p>
      <w:r>
        <w:t>Elon Musk brought attention to the crypto currency Dogecoin by tweeting the word "One word: Doge". This brought the coin into meme status with its value starting at $0.0047 and skyrocketing to $0.7376 by May 2021.</w:t>
      </w:r>
    </w:p>
    <w:p>
      <w:r>
        <w:rPr>
          <w:b/>
          <w:u w:val="single"/>
        </w:rPr>
        <w:t>Document 652</w:t>
      </w:r>
    </w:p>
    <w:p>
      <w:r>
        <w:rPr>
          <w:b/>
        </w:rPr>
        <w:t>Instruction</w:t>
      </w:r>
    </w:p>
    <w:p>
      <w:r>
        <w:t>When was the first bicycle race?</w:t>
      </w:r>
    </w:p>
    <w:p>
      <w:r>
        <w:rPr>
          <w:b/>
        </w:rPr>
        <w:t>Context</w:t>
      </w:r>
    </w:p>
    <w:p>
      <w:r>
        <w:t>The first bicycle race is popularly held to have been a 1,200 m (3,900 ft) race on the 31 May 1868 at the Parc de Saint-Cloud, Paris, France. It was won by expatriate Englishman James Moore who rode a wooden bicycle with solid rubber tires. The machine is now on display at the museum in Ely, Cambridgeshire, England.</w:t>
      </w:r>
    </w:p>
    <w:p>
      <w:r>
        <w:rPr>
          <w:b/>
        </w:rPr>
        <w:t>Response</w:t>
      </w:r>
    </w:p>
    <w:p>
      <w:r>
        <w:t>It's commonly believed that the first bicycle race was held May 31, 1868 at the Parc de Saint-Cloud, Paris, France.  The race distance was 1,200 m and was won by James Moore, an expatriate Englishman.  Moore rode a wooden bicycle with solid rubber tires.  Moore's bicycle is now on display in a museum in England.</w:t>
      </w:r>
    </w:p>
    <w:p>
      <w:r>
        <w:rPr>
          <w:b/>
          <w:u w:val="single"/>
        </w:rPr>
        <w:t>Document 653</w:t>
      </w:r>
    </w:p>
    <w:p>
      <w:r>
        <w:rPr>
          <w:b/>
        </w:rPr>
        <w:t>Instruction</w:t>
      </w:r>
    </w:p>
    <w:p>
      <w:r>
        <w:t>I want to buy a work monitor which is to be used along with the laptop. What features of monitor should be considered?</w:t>
      </w:r>
    </w:p>
    <w:p>
      <w:r>
        <w:rPr>
          <w:b/>
        </w:rPr>
        <w:t>Response</w:t>
      </w:r>
    </w:p>
    <w:p>
      <w:r>
        <w:t xml:space="preserve">Based on type of work </w:t>
        <w:br/>
        <w:t xml:space="preserve">For coding or text content creation </w:t>
        <w:br/>
        <w:t xml:space="preserve"> - size 24-28 inch monitor would suffice</w:t>
        <w:br/>
        <w:t xml:space="preserve"> - resolution 1920 * 1080 or lower </w:t>
        <w:br/>
        <w:t xml:space="preserve"> - can be swirled to landscape or portrait mode</w:t>
        <w:br/>
        <w:t xml:space="preserve"> - refresh rate of 60-90 hz</w:t>
        <w:br/>
        <w:t xml:space="preserve">For video or game content creation </w:t>
        <w:br/>
        <w:t xml:space="preserve"> - size 28 or higher curved monitors</w:t>
        <w:br/>
        <w:t xml:space="preserve"> - resolution QHD, UHD, 4K</w:t>
        <w:br/>
        <w:t xml:space="preserve"> - refresh rate 120 hz</w:t>
        <w:br/>
        <w:t xml:space="preserve"> - preferable having speakers</w:t>
      </w:r>
    </w:p>
    <w:p>
      <w:r>
        <w:rPr>
          <w:b/>
          <w:u w:val="single"/>
        </w:rPr>
        <w:t>Document 654</w:t>
      </w:r>
    </w:p>
    <w:p>
      <w:r>
        <w:rPr>
          <w:b/>
        </w:rPr>
        <w:t>Instruction</w:t>
      </w:r>
    </w:p>
    <w:p>
      <w:r>
        <w:t>Give me a list of some of the most popular song from 70s Japanese Pop singer, Mariya Takeuchi</w:t>
      </w:r>
    </w:p>
    <w:p>
      <w:r>
        <w:rPr>
          <w:b/>
        </w:rPr>
        <w:t>Response</w:t>
      </w:r>
    </w:p>
    <w:p>
      <w:r>
        <w:t>1. Plastic Love</w:t>
        <w:br/>
        <w:t>2. Stay with Me</w:t>
        <w:br/>
        <w:t>3. September</w:t>
        <w:br/>
        <w:t>4. Miracle Love</w:t>
        <w:br/>
        <w:t>5. Yume No Tsuzuki</w:t>
      </w:r>
    </w:p>
    <w:p>
      <w:r>
        <w:rPr>
          <w:b/>
          <w:u w:val="single"/>
        </w:rPr>
        <w:t>Document 655</w:t>
      </w:r>
    </w:p>
    <w:p>
      <w:r>
        <w:rPr>
          <w:b/>
        </w:rPr>
        <w:t>Instruction</w:t>
      </w:r>
    </w:p>
    <w:p>
      <w:r>
        <w:t>Tell me which one of the following countries are in the European Union: The Netherlands, Switzerland, Germany, Finland, the United Kingdom, Italy, Luxembourg, Turkey, Australia, Vietnam, Canada.</w:t>
      </w:r>
    </w:p>
    <w:p>
      <w:r>
        <w:rPr>
          <w:b/>
        </w:rPr>
        <w:t>Response</w:t>
      </w:r>
    </w:p>
    <w:p>
      <w:r>
        <w:t>The Netherlands, Germany, Finland, Italy and Luxembourg are in the European Union.</w:t>
        <w:br/>
        <w:br/>
        <w:t>Rest of the countries: Switzerland, the United Kingdom, Turkey, Australia, Vietnam and Canada are not a part of the European Union but might have deals allowing them to benefit from the certain conveniences of the European Union such as free trade.</w:t>
        <w:br/>
        <w:br/>
        <w:t>For example, while Switzerland has very close ties with European Union nations and has similar benefits, they are not a part of the EU. Switzerland enjoys benefits such as freedom of movement of people between the EU member states and Switzerland, this is due to a separate agreement: Agreement on the Free Movement of Persons (AFMP).</w:t>
      </w:r>
    </w:p>
    <w:p>
      <w:r>
        <w:rPr>
          <w:b/>
          <w:u w:val="single"/>
        </w:rPr>
        <w:t>Document 656</w:t>
      </w:r>
    </w:p>
    <w:p>
      <w:r>
        <w:rPr>
          <w:b/>
        </w:rPr>
        <w:t>Instruction</w:t>
      </w:r>
    </w:p>
    <w:p>
      <w:r>
        <w:t>Solve the following equation: y = 7x + 2 where x = 2</w:t>
      </w:r>
    </w:p>
    <w:p>
      <w:r>
        <w:rPr>
          <w:b/>
        </w:rPr>
        <w:t>Response</w:t>
      </w:r>
    </w:p>
    <w:p>
      <w:r>
        <w:t>Sure, we can solve this equation step by step:</w:t>
        <w:br/>
        <w:br/>
        <w:t>1. y = 7(2) + 2</w:t>
        <w:br/>
        <w:t>2. y = 14 + 2</w:t>
        <w:br/>
        <w:t>3. y = 16</w:t>
        <w:br/>
        <w:br/>
        <w:t>The final answer is 16</w:t>
      </w:r>
    </w:p>
    <w:p>
      <w:r>
        <w:rPr>
          <w:b/>
          <w:u w:val="single"/>
        </w:rPr>
        <w:t>Document 657</w:t>
      </w:r>
    </w:p>
    <w:p>
      <w:r>
        <w:rPr>
          <w:b/>
        </w:rPr>
        <w:t>Instruction</w:t>
      </w:r>
    </w:p>
    <w:p>
      <w:r>
        <w:t>Why do some people prefer to drink hot water than cold water?</w:t>
      </w:r>
    </w:p>
    <w:p>
      <w:r>
        <w:rPr>
          <w:b/>
        </w:rPr>
        <w:t>Response</w:t>
      </w:r>
    </w:p>
    <w:p>
      <w:r>
        <w:t xml:space="preserve">People live in the north tend to live drinking hot beverages, such as tea or hot coco due to the cold weather in the winter. However, for people who have low tolerance in caffeine, it is better for them to not drink the previously listed beverages. A warm cup of water could help heat up the body, while reduce the intake of caffeine. </w:t>
        <w:br/>
        <w:br/>
        <w:t>Also, in development areas, cold water source may not be sanitary for people to intake directly. After boiling the water, it kills 99% of germs, and will make it safer for people to drink as well.</w:t>
      </w:r>
    </w:p>
    <w:p>
      <w:r>
        <w:rPr>
          <w:b/>
          <w:u w:val="single"/>
        </w:rPr>
        <w:t>Document 658</w:t>
      </w:r>
    </w:p>
    <w:p>
      <w:r>
        <w:rPr>
          <w:b/>
        </w:rPr>
        <w:t>Instruction</w:t>
      </w:r>
    </w:p>
    <w:p>
      <w:r>
        <w:t>Given this paragraph about Pittsford, New York, what year was the town settled?</w:t>
      </w:r>
    </w:p>
    <w:p>
      <w:r>
        <w:rPr>
          <w:b/>
        </w:rPr>
        <w:t>Context</w:t>
      </w:r>
    </w:p>
    <w:p>
      <w:r>
        <w:t>The Town of Pittsford (formerly part of the town of Northfield) was settled in 1789 and incorporated in 1796. The Village of Pittsford was incorporated in 1827. It was named by Colonel Caleb Hopkins, War of 1812 hero and subsequently Pittsford Town Supervisor, for the town of his birth, Pittsford, Vermont.</w:t>
      </w:r>
    </w:p>
    <w:p>
      <w:r>
        <w:rPr>
          <w:b/>
        </w:rPr>
        <w:t>Response</w:t>
      </w:r>
    </w:p>
    <w:p>
      <w:r>
        <w:t>The town of Pittsford was settled in 1789.</w:t>
      </w:r>
    </w:p>
    <w:p>
      <w:r>
        <w:rPr>
          <w:b/>
          <w:u w:val="single"/>
        </w:rPr>
        <w:t>Document 659</w:t>
      </w:r>
    </w:p>
    <w:p>
      <w:r>
        <w:rPr>
          <w:b/>
        </w:rPr>
        <w:t>Instruction</w:t>
      </w:r>
    </w:p>
    <w:p>
      <w:r>
        <w:t>Find all sports from this passage that use the term hat-trick.</w:t>
      </w:r>
    </w:p>
    <w:p>
      <w:r>
        <w:rPr>
          <w:b/>
        </w:rPr>
        <w:t>Context</w:t>
      </w:r>
    </w:p>
    <w:p>
      <w:r>
        <w:t>The term first appeared in 1858 in cricket, to describe H. H. Stephenson taking three wickets with three consecutive deliveries. Fans held a collection for Stephenson, and presented him with a hat bought with the proceeds.[2][full citation needed] The term was used in print for the first time in 1865 in the Chelmsford Chronicle.[3][non-primary source needed] The term was eventually adopted by many other sports including hockey, association football,[4] Formula 1 racing, rugby, and water polo.</w:t>
      </w:r>
    </w:p>
    <w:p>
      <w:r>
        <w:rPr>
          <w:b/>
        </w:rPr>
        <w:t>Response</w:t>
      </w:r>
    </w:p>
    <w:p>
      <w:r>
        <w:t>Term hat-trick is primarily used in Cricket but is also adopted in hockey, association football, Formula 1 racing, rugby, and water polo.</w:t>
      </w:r>
    </w:p>
    <w:p>
      <w:r>
        <w:rPr>
          <w:b/>
          <w:u w:val="single"/>
        </w:rPr>
        <w:t>Document 660</w:t>
      </w:r>
    </w:p>
    <w:p>
      <w:r>
        <w:rPr>
          <w:b/>
        </w:rPr>
        <w:t>Instruction</w:t>
      </w:r>
    </w:p>
    <w:p>
      <w:r>
        <w:t>From the text below extract the types of species and the percentage of its habitat in the form {Species}:{Percentage} and place them as a bullet list</w:t>
      </w:r>
    </w:p>
    <w:p>
      <w:r>
        <w:rPr>
          <w:b/>
        </w:rPr>
        <w:t>Context</w:t>
      </w:r>
    </w:p>
    <w:p>
      <w:r>
        <w:t>India is a megadiverse country, a term employed for 17 countries which display high biological diversity and contain many species exclusively indigenous, or endemic, to them.[195] India is a habitat for 8.6% of all mammal species, 13.7% of bird species, 7.9% of reptile species, 6% of amphibian species, 12.2% of fish species, and 6.0% of all flowering plant species.[196][197] Fully a third of Indian plant species are endemic.[198] India also contains four of the world's 34 biodiversity hotspots,[68] or regions that display significant habitat loss in the presence of high endemism.[l][199]</w:t>
      </w:r>
    </w:p>
    <w:p>
      <w:r>
        <w:rPr>
          <w:b/>
        </w:rPr>
        <w:t>Response</w:t>
      </w:r>
    </w:p>
    <w:p>
      <w:r>
        <w:t>Here are the types of species and their percentages stated in the given text:</w:t>
        <w:br/>
        <w:t>Mammal species : 8.6%</w:t>
        <w:br/>
        <w:t>Bird species : 13.7%</w:t>
        <w:br/>
        <w:t>Reptile species : 7.9%</w:t>
        <w:br/>
        <w:t>Amphibian species : 6%</w:t>
        <w:br/>
        <w:t>Fish species : 12.2%</w:t>
        <w:br/>
        <w:t>Flowering Plant species : 6.0%</w:t>
      </w:r>
    </w:p>
    <w:p>
      <w:r>
        <w:rPr>
          <w:b/>
          <w:u w:val="single"/>
        </w:rPr>
        <w:t>Document 661</w:t>
      </w:r>
    </w:p>
    <w:p>
      <w:r>
        <w:rPr>
          <w:b/>
        </w:rPr>
        <w:t>Instruction</w:t>
      </w:r>
    </w:p>
    <w:p>
      <w:r>
        <w:t>Classify the following as types of birds or types of snakes: robin, cobra, rattlesnake, eagle, viper, raptor, bluejay, cottonmouth, copperhead, sparrow.</w:t>
      </w:r>
    </w:p>
    <w:p>
      <w:r>
        <w:rPr>
          <w:b/>
        </w:rPr>
        <w:t>Response</w:t>
      </w:r>
    </w:p>
    <w:p>
      <w:r>
        <w:t>Robin, eagle, raptor, bluejay, and sparrow are all kinds of birds. Cobra, rattlesnake, viper, cottonmouth, and copperhead are several types of snakes.</w:t>
      </w:r>
    </w:p>
    <w:p>
      <w:r>
        <w:rPr>
          <w:b/>
          <w:u w:val="single"/>
        </w:rPr>
        <w:t>Document 662</w:t>
      </w:r>
    </w:p>
    <w:p>
      <w:r>
        <w:rPr>
          <w:b/>
        </w:rPr>
        <w:t>Instruction</w:t>
      </w:r>
    </w:p>
    <w:p>
      <w:r>
        <w:t>Write a paragraph about AI governance.</w:t>
      </w:r>
    </w:p>
    <w:p>
      <w:r>
        <w:rPr>
          <w:b/>
        </w:rPr>
        <w:t>Response</w:t>
      </w:r>
    </w:p>
    <w:p>
      <w:r>
        <w:t>The AI arms race is heating up, and breakthroughs are happening at an accelerating pace.</w:t>
        <w:br/>
        <w:br/>
        <w:t>The release of ChatGPT by OpenAI represents a profound leap forward in how humans interface with machines, showcasing the startling progress in large language models. Meanwhile generative AI capabilities such as Dall-E, Stable Diffusion, and Midjourney are able to generate highly realistic and detailed images from text descriptions, demonstrating a level of creativity and imagination that was once thought to be exclusively human.</w:t>
        <w:br/>
        <w:br/>
        <w:t>Humans seem fundamentally wired to continuously advance technology and improve our knowledge and capabilities. Also, the human brain tends to think linearly, causing us to underestimate the exponential progress of technology. Companies and nations are incentivized by market forces and geopolitical game theory to pursue better intelligence through the advancement of AI.</w:t>
        <w:br/>
        <w:br/>
        <w:t>The Future of Life Institute recently published Pause Giant AI Experiments: An Open Letter. The letter — with notable signatories including Elon Musk, Steve Wozniak and Andrew Yang — caused a stir, calling for a 6 month pause on advanced AI development:</w:t>
        <w:br/>
        <w:br/>
        <w:t>“Therefore, we call on all AI labs to immediately pause for at least 6 months the training of AI systems more powerful than GPT-4. This pause should be public and verifiable, and include all key actors. If such a pause cannot be enacted quickly, governments should step in and institute a moratorium.”</w:t>
        <w:br/>
        <w:br/>
        <w:t>Much of the media and public discourse in response to this letter has focused on who signed it and pushing back on the notion that humanity faces an imminent existential threat of artificial superintelligence. Dystopian claims of runaway artificial intelligence seem hyperbolic to many people, and calling for a 6 month moratorium is not realistic. Good luck convincing China to “pause” their efforts in the AI arms race.</w:t>
        <w:br/>
        <w:br/>
        <w:t>But are there no boundaries? Should we proceed with no guidelines?</w:t>
        <w:br/>
        <w:br/>
        <w:t>For example …</w:t>
        <w:br/>
        <w:br/>
        <w:t>Are we comfortable outsourcing decisions to black box AI systems that lack transparency and explainability, making it impossible for humans to understand the reasoning behind decisions?</w:t>
        <w:br/>
        <w:t>Should we be worried about the development of AI-powered autonomous weapons that make decisions about the use of lethal force without human input?</w:t>
        <w:br/>
        <w:t>Should we be worried about the potential for malicious actors to use AI for nefarious purposes, such as sophisticated propaganda campaigns?</w:t>
        <w:br/>
        <w:t>Are our current laws, regulations and political systems equipped to handle the rapid influx of new AI alignment questions that society will grapple with in the very near future?</w:t>
        <w:br/>
        <w:t>As AI becomes more advanced, it may become difficult to understand, which could lead to unintended outcomes. AI systems can behave in ways that are unforeseen and difficult to control. The AI alignment problem is a societal challenge that requires collaboration between researchers, engineers, entrepreneurs, policymakers, and the public. It will also require international cooperation between governments and the private sector. This is not just a technical challenge, but also a philosophical and ethical one.</w:t>
        <w:br/>
        <w:br/>
        <w:t>The open letter mentioned above goes on to recommend:</w:t>
        <w:br/>
        <w:br/>
        <w:t>“AI research and development should be refocused on making today’s powerful, state-of-the-art systems more accurate, safe, interpretable, transparent, robust, aligned, trustworthy, and loyal.”</w:t>
        <w:br/>
        <w:br/>
        <w:t>This is certainly a worthy goal, and it can be achieved by doing AI in the open. What we currently lack is a framework. Society needs a set of procedures and protocols to make the recommendation from The Future of Life Institute actionable.</w:t>
        <w:br/>
        <w:br/>
        <w:t>Jointly, we must consider and debate the pros and cons of many ideas, including but not limited to:</w:t>
        <w:br/>
        <w:br/>
        <w:t>Mandatory disclosure of model details, including training datasets, evaluation methodologies, and known biases</w:t>
        <w:br/>
        <w:t>Development of a framework that establishes model monitoring and audit requirements for advanced AI systems</w:t>
        <w:br/>
        <w:t>Implementation of laws that impose liability for AI-caused harm</w:t>
        <w:br/>
        <w:t>Establishment of a regulatory authority for oversight and tracking of highly capable AI systems</w:t>
        <w:br/>
        <w:t>The first step in achieving a productive framework for safe AI development is an open dialogue among the many stakeholders involved, which includes everyone. We must rise above the hyper-politicized discourse that our dishonest and broken media often forces upon us. This topic is too important and the ramifications are too profound. Join me in advocating for an intelligent and respectful conversation on AI — one that solicits input and open debate from a diverse set of voices to help ensure a path forward that is in our collective best interest.</w:t>
      </w:r>
    </w:p>
    <w:p>
      <w:r>
        <w:rPr>
          <w:b/>
          <w:u w:val="single"/>
        </w:rPr>
        <w:t>Document 663</w:t>
      </w:r>
    </w:p>
    <w:p>
      <w:r>
        <w:rPr>
          <w:b/>
        </w:rPr>
        <w:t>Instruction</w:t>
      </w:r>
    </w:p>
    <w:p>
      <w:r>
        <w:t>Who prepares the Global Hunger Index?</w:t>
      </w:r>
    </w:p>
    <w:p>
      <w:r>
        <w:rPr>
          <w:b/>
        </w:rPr>
        <w:t>Response</w:t>
      </w:r>
    </w:p>
    <w:p>
      <w:r>
        <w:t>Global Hunger Index is jointly prepared by Welhunger Life and Concern Worldwide</w:t>
      </w:r>
    </w:p>
    <w:p>
      <w:r>
        <w:rPr>
          <w:b/>
          <w:u w:val="single"/>
        </w:rPr>
        <w:t>Document 664</w:t>
      </w:r>
    </w:p>
    <w:p>
      <w:r>
        <w:rPr>
          <w:b/>
        </w:rPr>
        <w:t>Instruction</w:t>
      </w:r>
    </w:p>
    <w:p>
      <w:r>
        <w:t>Who won the 149th Boat Race?</w:t>
      </w:r>
    </w:p>
    <w:p>
      <w:r>
        <w:rPr>
          <w:b/>
        </w:rPr>
        <w:t>Context</w:t>
      </w:r>
    </w:p>
    <w:p>
      <w:r>
        <w:t>The 149th Boat Race took place on 6 April 2003. Held annually, the Boat Race is a side-by-side rowing race between crews from the Universities of Oxford (in dark blue) and Cambridge (in light greenish blue) along a 4.2-mile (6.8 km) tidal stretch of the River Thames in south-west London. The lead changed twice during the race, which Oxford won by one foot (30 cm), the smallest margin of victory in the history of the event. The close race has been described as "epic," while Olympic gold medalist Steve Redgrave suggested that the race was the "greatest we will see in our lifetimes."</w:t>
        <w:br/>
        <w:br/>
        <w:t>Umpired by the Boat Race veteran Boris Rankov, the 2003 race was the first to be scheduled on a Sunday. As a result of a collision between the Cambridge boat and a launch, a member of the Cambridge crew was replaced just two days before the race. This was the first Boat Race to feature two sets of brothers on opposing sides. In the reserve race Goldie beat Isis and Oxford won the Women's race.</w:t>
      </w:r>
    </w:p>
    <w:p>
      <w:r>
        <w:rPr>
          <w:b/>
        </w:rPr>
        <w:t>Response</w:t>
      </w:r>
    </w:p>
    <w:p>
      <w:r>
        <w:t>The 149th Boat Race took place on April 6, 2003 and was held between the Universities of Oxford and Cambridge. Oxford won the face by one foot (30 cm), making it the smallest margin of victory in the history of the event.</w:t>
      </w:r>
    </w:p>
    <w:p>
      <w:r>
        <w:rPr>
          <w:b/>
          <w:u w:val="single"/>
        </w:rPr>
        <w:t>Document 665</w:t>
      </w:r>
    </w:p>
    <w:p>
      <w:r>
        <w:rPr>
          <w:b/>
        </w:rPr>
        <w:t>Instruction</w:t>
      </w:r>
    </w:p>
    <w:p>
      <w:r>
        <w:t>Identify which instrument is string or percussion: Ilimba, Khim</w:t>
      </w:r>
    </w:p>
    <w:p>
      <w:r>
        <w:rPr>
          <w:b/>
        </w:rPr>
        <w:t>Response</w:t>
      </w:r>
    </w:p>
    <w:p>
      <w:r>
        <w:t>Ilimba is percussion, Khim is string.</w:t>
      </w:r>
    </w:p>
    <w:p>
      <w:r>
        <w:rPr>
          <w:b/>
          <w:u w:val="single"/>
        </w:rPr>
        <w:t>Document 666</w:t>
      </w:r>
    </w:p>
    <w:p>
      <w:r>
        <w:rPr>
          <w:b/>
        </w:rPr>
        <w:t>Instruction</w:t>
      </w:r>
    </w:p>
    <w:p>
      <w:r>
        <w:t>Who is Stephen King?</w:t>
      </w:r>
    </w:p>
    <w:p>
      <w:r>
        <w:rPr>
          <w:b/>
        </w:rPr>
        <w:t>Context</w:t>
      </w:r>
    </w:p>
    <w:p>
      <w:r>
        <w:t>Stephen Edwin King (born September 21, 1947) is an American author of horror, supernatural fiction, suspense, crime, science-fiction, and fantasy novels. Described as the "King of Horror", a play on his surname and a reference to his high standing in pop culture,[2] his books have sold more than 350 million copies,[3] and many have been adapted into films, television series, miniseries, and comic books. King has published 64 novels, including seven under the pen name Richard Bachman, and five non-fiction books.[4] He has also written approximately 200 short stories, most of which have been published in book collections.[</w:t>
      </w:r>
    </w:p>
    <w:p>
      <w:r>
        <w:rPr>
          <w:b/>
        </w:rPr>
        <w:t>Response</w:t>
      </w:r>
    </w:p>
    <w:p>
      <w:r>
        <w:t>Stephen King is an American author of horror, supernatural fiction, suspense, crime, science-fiction, and fantasy novels. He is described as the "King of Horror" for his high standing in pop culture, his books have sold more than 350 million copies, and many have been adapted into films, television series, miniseries, and comic books</w:t>
      </w:r>
    </w:p>
    <w:p>
      <w:r>
        <w:rPr>
          <w:b/>
          <w:u w:val="single"/>
        </w:rPr>
        <w:t>Document 667</w:t>
      </w:r>
    </w:p>
    <w:p>
      <w:r>
        <w:rPr>
          <w:b/>
        </w:rPr>
        <w:t>Instruction</w:t>
      </w:r>
    </w:p>
    <w:p>
      <w:r>
        <w:t>Give me a list of the greatest chess players of all time</w:t>
      </w:r>
    </w:p>
    <w:p>
      <w:r>
        <w:rPr>
          <w:b/>
        </w:rPr>
        <w:t>Response</w:t>
      </w:r>
    </w:p>
    <w:p>
      <w:r>
        <w:t>The greatest chess players of all time include Garry Kasparov, Magnus Carlsen, and Bobby Fischer.</w:t>
      </w:r>
    </w:p>
    <w:p>
      <w:r>
        <w:rPr>
          <w:b/>
          <w:u w:val="single"/>
        </w:rPr>
        <w:t>Document 668</w:t>
      </w:r>
    </w:p>
    <w:p>
      <w:r>
        <w:rPr>
          <w:b/>
        </w:rPr>
        <w:t>Instruction</w:t>
      </w:r>
    </w:p>
    <w:p>
      <w:r>
        <w:t>What is the team that Michael Jordan played?</w:t>
      </w:r>
    </w:p>
    <w:p>
      <w:r>
        <w:rPr>
          <w:b/>
        </w:rPr>
        <w:t>Response</w:t>
      </w:r>
    </w:p>
    <w:p>
      <w:r>
        <w:t>Chicago Bulls</w:t>
      </w:r>
    </w:p>
    <w:p>
      <w:r>
        <w:rPr>
          <w:b/>
          <w:u w:val="single"/>
        </w:rPr>
        <w:t>Document 669</w:t>
      </w:r>
    </w:p>
    <w:p>
      <w:r>
        <w:rPr>
          <w:b/>
        </w:rPr>
        <w:t>Instruction</w:t>
      </w:r>
    </w:p>
    <w:p>
      <w:r>
        <w:t>Given a reference text about the E.S. Hoyt House, tell me how big the inside of the house is and how many rooms it has.</w:t>
      </w:r>
    </w:p>
    <w:p>
      <w:r>
        <w:rPr>
          <w:b/>
        </w:rPr>
        <w:t>Context</w:t>
      </w:r>
    </w:p>
    <w:p>
      <w:r>
        <w:t>The E.S. Hoyt House is a historic house in Red Wing, Minnesota, United States, designed by the firm of Purcell &amp; Elmslie and built in 1913. The house is listed on the National Register of Historic Places. It is also a contributing property to the Red Wing Residential Historic District.[2]</w:t>
        <w:br/>
        <w:br/>
        <w:t>Description and history</w:t>
        <w:br/>
        <w:t>The house is one of their more elaborate designs because its owner had a budget that allowed for lavish decoration. The result is comparable to the William Gray Purcell House and the Edward L. Powers House, both in Minneapolis. The horizontal lines of the Prairie School are more pronounced in this house; they are expressed in the bands of art glass windows on both levels and the cantilevered second story.[3] Its owner, E.S. Hoyt, was the president of the Red Wing Stoneware Company.[4]</w:t>
        <w:br/>
        <w:br/>
        <w:t>The exterior is clad with brick on the first floor and red stucco on the second floor. The house has ten rooms and about 3,600 square feet (330 m2) of floor space. It has 99 diamond-paned art glass windows and a considerable amount of quarter sawn white oak wood ornamentation. The second story of the house is cantilevered over the first story. The entrance opens into a hallway that leads to a library on the left and a living room on the right. The living room, dining room, and an enclosed porch are all stretched across the front of the house and provide plenty of light through the art glass windows. Several of these windows provide panoramic views of the Mississippi River. The kitchen is located behind the dining room, although it has been remodeled since its original design. The second floor of the house has four bedrooms and two bathrooms, several of which have corner windows that expand the sense of space. The maid's room, over the kitchen, had a separate staircase.[</w:t>
      </w:r>
    </w:p>
    <w:p>
      <w:r>
        <w:rPr>
          <w:b/>
        </w:rPr>
        <w:t>Response</w:t>
      </w:r>
    </w:p>
    <w:p>
      <w:r>
        <w:t>The E.S. Hoyt House is about 3,600 square feet and has ten rooms.</w:t>
      </w:r>
    </w:p>
    <w:p>
      <w:r>
        <w:rPr>
          <w:b/>
          <w:u w:val="single"/>
        </w:rPr>
        <w:t>Document 670</w:t>
      </w:r>
    </w:p>
    <w:p>
      <w:r>
        <w:rPr>
          <w:b/>
        </w:rPr>
        <w:t>Instruction</w:t>
      </w:r>
    </w:p>
    <w:p>
      <w:r>
        <w:t>Tell me a story in a few sentences about food and how a few short words can make someone hungry</w:t>
      </w:r>
    </w:p>
    <w:p>
      <w:r>
        <w:rPr>
          <w:b/>
        </w:rPr>
        <w:t>Response</w:t>
      </w:r>
    </w:p>
    <w:p>
      <w:r>
        <w:t>Driving past the Farmer's Market Café on the Al in Suffolk, England, I saw a sign outside that read, in huge letters, Ham Hock Hash. Nothing else. No other food, no opening times, nothing. Just three little words that launched a thousand U-turns.</w:t>
      </w:r>
    </w:p>
    <w:p>
      <w:r>
        <w:rPr>
          <w:b/>
          <w:u w:val="single"/>
        </w:rPr>
        <w:t>Document 671</w:t>
      </w:r>
    </w:p>
    <w:p>
      <w:r>
        <w:rPr>
          <w:b/>
        </w:rPr>
        <w:t>Instruction</w:t>
      </w:r>
    </w:p>
    <w:p>
      <w:r>
        <w:t>Which inventions of the 20th century had the greatest positive impact on human lifespan?</w:t>
      </w:r>
    </w:p>
    <w:p>
      <w:r>
        <w:rPr>
          <w:b/>
        </w:rPr>
        <w:t>Response</w:t>
      </w:r>
    </w:p>
    <w:p>
      <w:r>
        <w:t>It would be hard to argue against vaccinations or antibiotics, which have combined to limit or eliminate many life-threatening diseases throughout most of the world, such as polio, tuberculosis, and bacterial infections. Improved labor and delivery practices have significantly cut down maternal and infant morbidity rates. Electricity and synthetic fertilizers have also played key roles in establishing safe and plentiful food supply chains. There are many other examples as well.</w:t>
      </w:r>
    </w:p>
    <w:p>
      <w:r>
        <w:rPr>
          <w:b/>
          <w:u w:val="single"/>
        </w:rPr>
        <w:t>Document 672</w:t>
      </w:r>
    </w:p>
    <w:p>
      <w:r>
        <w:rPr>
          <w:b/>
        </w:rPr>
        <w:t>Instruction</w:t>
      </w:r>
    </w:p>
    <w:p>
      <w:r>
        <w:t>What is the name of the major school of praxiology not developed by Ludwig von Mises</w:t>
      </w:r>
    </w:p>
    <w:p>
      <w:r>
        <w:rPr>
          <w:b/>
        </w:rPr>
        <w:t>Context</w:t>
      </w:r>
    </w:p>
    <w:p>
      <w:r>
        <w:t>In philosophy, praxeology or praxiology (/ˌpræksiˈɒlədʒi/; from Ancient Greek πρᾶξις (praxis) 'deed, action', and -λογία (-logia) 'study of') is the theory of human action, based on the notion that humans engage in purposeful behavior, contrary to reflexive behavior and other unintentional behavior.</w:t>
        <w:br/>
        <w:br/>
        <w:t>French social philosopher Alfred Espinas gave the term its modern meaning, and praxeology was developed independently by two principal groups: the Austrian school, led by Ludwig von Mises, and the Polish school, led by Tadeusz Kotarbiński.[1]</w:t>
      </w:r>
    </w:p>
    <w:p>
      <w:r>
        <w:rPr>
          <w:b/>
        </w:rPr>
        <w:t>Response</w:t>
      </w:r>
    </w:p>
    <w:p>
      <w:r>
        <w:t>The major school of praxiology not developed by Ludwig von Mises is the Polish school, which was led by Tadeusz Kotarbiński.</w:t>
      </w:r>
    </w:p>
    <w:p>
      <w:r>
        <w:rPr>
          <w:b/>
          <w:u w:val="single"/>
        </w:rPr>
        <w:t>Document 673</w:t>
      </w:r>
    </w:p>
    <w:p>
      <w:r>
        <w:rPr>
          <w:b/>
        </w:rPr>
        <w:t>Instruction</w:t>
      </w:r>
    </w:p>
    <w:p>
      <w:r>
        <w:t>Give me a bulleted list of all artists that performers on the Trolls World Tour Soundtrack.</w:t>
      </w:r>
    </w:p>
    <w:p>
      <w:r>
        <w:rPr>
          <w:b/>
        </w:rPr>
        <w:t>Context</w:t>
      </w:r>
    </w:p>
    <w:p>
      <w:r>
        <w:t>Trolls World Tour: Original Motion Picture Soundtrack is the soundtrack album to the 2020 DreamWorks Animation film Trolls World Tour, released by RCA Records on March 13, 2020. The soundtrack is produced primarily by singer-songwriter Justin Timberlake.[1] The singles "The Other Side" by SZA and Timberlake and "Don't Slack" by Anderson .Paak and Timberlake were released prior to the album.[2]</w:t>
        <w:br/>
        <w:br/>
        <w:t>Background</w:t>
        <w:br/>
        <w:t>As well as reprising his voice role as Branch in the sequel, Justin Timberlake also served as executive producer for its soundtrack, as he did on the original film's soundtrack, released in 2016. He revealed a handwritten list of the tracks on the soundtrack on his social media on February 13, also tagging the major artists featured on it.[3]</w:t>
        <w:br/>
        <w:br/>
        <w:t>Following the plot of the film, in which the Trolls from the first film discover that Trolls around the world are divided by six different types of music (pop, funk, classical, techno, country, and rock), the soundtrack features songs in those genres.[4]</w:t>
        <w:br/>
        <w:br/>
        <w:t>Track listing</w:t>
        <w:br/>
        <w:t>No.</w:t>
        <w:tab/>
        <w:t>Title</w:t>
        <w:tab/>
        <w:t>Writer(s)</w:t>
        <w:tab/>
        <w:t>Producer(s)</w:t>
        <w:tab/>
        <w:t>Length</w:t>
        <w:br/>
        <w:t>1.</w:t>
        <w:tab/>
        <w:t>"The Other Side" (SZA and Justin Timberlake)</w:t>
        <w:tab/>
        <w:br/>
        <w:t>Solána RoweSarah AaronsJustin TimberlakeLudwig GöranssonMax Martin</w:t>
        <w:br/>
        <w:t>TimberlakeGöransson</w:t>
        <w:br/>
        <w:t>3:08</w:t>
        <w:br/>
        <w:t>2.</w:t>
        <w:tab/>
        <w:t>"Trolls Wanna Have Good Times" (Anna Kendrick, Justin Timberlake, James Corden, Ester Dean, Icona Pop, Kenan Thompson and The Pop Trolls)</w:t>
        <w:tab/>
        <w:br/>
        <w:t>ThompsonBernard EdwardsChristopher HartzDmitry BrillHerbie HancockLady Miss KierGöranssonNile RodgersQ-TipRobert HazardTowa Tei</w:t>
        <w:br/>
        <w:t>Göransson</w:t>
        <w:tab/>
        <w:t>3:25</w:t>
        <w:br/>
        <w:t>3.</w:t>
        <w:tab/>
        <w:t>"Don't Slack" (Anderson .Paak and Justin Timberlake)</w:t>
        <w:tab/>
        <w:br/>
        <w:t>TimberlakeBrandon AndersonGöransson</w:t>
        <w:br/>
        <w:t>TimberlakeAnderson .PaakGöransson</w:t>
        <w:br/>
        <w:t>2:54</w:t>
        <w:br/>
        <w:t>4.</w:t>
        <w:tab/>
        <w:t>"It's All Love" (Anderson .Paak, Justin Timberlake, Mary J. Blige and George Clinton)</w:t>
        <w:tab/>
        <w:br/>
        <w:t>AndersonJames FauntleroyJoseph ShirleyGöransson</w:t>
        <w:br/>
        <w:t>ShirleyGöransson</w:t>
        <w:br/>
        <w:t>3:35</w:t>
        <w:br/>
        <w:t>5.</w:t>
        <w:tab/>
        <w:t>"Just Sing (Trolls World Tour)" (Justin Timberlake, Anna Kendrick, Kelly Clarkson, Mary J. Blige, Anderson .Paak and Kenan Thompson)</w:t>
        <w:tab/>
        <w:br/>
        <w:t>TimberlakeAaronsGöranssonMartin</w:t>
        <w:br/>
        <w:t>TimberlakeGöransson</w:t>
        <w:br/>
        <w:t>3:34</w:t>
        <w:br/>
        <w:t>6.</w:t>
        <w:tab/>
        <w:t>"One More Time" (Anthony Ramos)</w:t>
        <w:tab/>
        <w:br/>
        <w:t>Thomas BangalterGuy-Manuel de Homem-ChristoAnthony Moore</w:t>
        <w:br/>
        <w:t>Göransson</w:t>
        <w:tab/>
        <w:t>2:42</w:t>
        <w:br/>
        <w:t>7.</w:t>
        <w:tab/>
        <w:t>"Atomic Dog World Tour Remix" (George Clinton and Parliament-Funkadelic, Anderson .Paak and Mary J. Blige)</w:t>
        <w:tab/>
        <w:br/>
        <w:t>ClintonDavid SpradleyGarry ShiderAnderson</w:t>
        <w:br/>
        <w:t>ClintonShirleyGöransson</w:t>
        <w:br/>
        <w:t>4:17</w:t>
        <w:br/>
        <w:t>8.</w:t>
        <w:tab/>
        <w:t>"Rainbows, Unicorns, Everything Nice" (Walt Dohrn and Joseph Shirley)</w:t>
        <w:tab/>
        <w:t>Aidan Jensen</w:t>
        <w:tab/>
        <w:t>Göransson</w:t>
        <w:tab/>
        <w:t>0:12</w:t>
        <w:br/>
        <w:t>9.</w:t>
        <w:tab/>
        <w:t>"Rock N Roll Rules" (Haim and Ludwig Göransson)</w:t>
        <w:tab/>
        <w:br/>
        <w:t>Alana HaimDanielle HaimEste HaimGöransson</w:t>
        <w:br/>
        <w:t>Göransson</w:t>
        <w:tab/>
        <w:t>3:10</w:t>
        <w:br/>
        <w:t>10.</w:t>
        <w:tab/>
        <w:t>"Leaving Lonesome Flats" (Dierks Bentley)</w:t>
        <w:tab/>
        <w:br/>
        <w:t>Chris StapletonTimberlake</w:t>
        <w:br/>
        <w:t>TimberlakeGöransson</w:t>
        <w:br/>
        <w:t>3:10</w:t>
        <w:br/>
        <w:t>11.</w:t>
        <w:tab/>
        <w:t>"Born to Die" (Kelly Clarkson)</w:t>
        <w:tab/>
        <w:br/>
        <w:t>StapletonTimberlake</w:t>
        <w:br/>
        <w:t>TimberlakeGöransson</w:t>
        <w:br/>
        <w:t>3:26</w:t>
        <w:br/>
        <w:t>12.</w:t>
        <w:tab/>
        <w:t>"Trolls 2 Many Hits Mashup" (Anna Kendrick, Justin Timberlake, James Corden, Icona Pop and The Pop Trolls)</w:t>
        <w:tab/>
        <w:br/>
        <w:t>Anslem DouglasArmando PerezDonnie WahlbergDan HartmanEmma BuntonYoo Gun-hyungPark Jai-sangDavid ListenbeeMark WahlbergMatthew RoweMelanie BrownMelanie ChrisholmPeter SchroederBiff StannardSandy WilhelmStefan GordySkyler GordyFaheem Najm</w:t>
        <w:br/>
        <w:t>Göransson</w:t>
        <w:tab/>
        <w:t>1:01</w:t>
        <w:br/>
        <w:t>13.</w:t>
        <w:tab/>
        <w:t>"Barracuda" (Rachel Bloom)</w:t>
        <w:tab/>
        <w:br/>
        <w:t>Ann WilsonMichael DerosierNancy WilsonRoger Fisher</w:t>
        <w:br/>
        <w:t>Göransson</w:t>
        <w:tab/>
        <w:t>4:06</w:t>
        <w:br/>
        <w:t>14.</w:t>
        <w:tab/>
        <w:t>"Yodel Beat" (Ludwig Göransson)</w:t>
        <w:tab/>
        <w:t>Göransson</w:t>
        <w:tab/>
        <w:t>Göransson</w:t>
        <w:tab/>
        <w:t>2:50</w:t>
        <w:br/>
        <w:t>15.</w:t>
        <w:tab/>
        <w:t>"Crazy Train" (Rachel Bloom)</w:t>
        <w:tab/>
        <w:br/>
        <w:t>Ozzy OsbourneRandy RhoadsBob Daisley</w:t>
        <w:br/>
        <w:t>Göransson</w:t>
        <w:tab/>
        <w:t>3:15</w:t>
        <w:br/>
        <w:t>16.</w:t>
        <w:tab/>
        <w:t>"I Fall to Pieces" (Sam Rockwell)</w:t>
        <w:tab/>
        <w:br/>
        <w:t>Hank CochranHarlan Howard</w:t>
        <w:br/>
        <w:t>Göransson</w:t>
        <w:tab/>
        <w:t>2:14</w:t>
        <w:br/>
        <w:t>17.</w:t>
        <w:tab/>
        <w:t>"Perfect for Me" (Justin Timberlake)</w:t>
        <w:tab/>
        <w:br/>
        <w:t>TimberlakeKenyon DixonGöransson</w:t>
        <w:br/>
        <w:t>TimberlakeGöransson</w:t>
        <w:br/>
        <w:t>3:47</w:t>
        <w:br/>
        <w:t>18.</w:t>
        <w:tab/>
        <w:t>"Rock You Like a Hurricane" (Bloom)</w:t>
        <w:tab/>
        <w:br/>
        <w:t>Herman RarebellKlaus MeineRudolf Schenker</w:t>
        <w:br/>
        <w:t>Göransson</w:t>
        <w:tab/>
        <w:t>3:05</w:t>
        <w:br/>
        <w:t>19.</w:t>
        <w:tab/>
        <w:t>"It's All Love (History of Funk)" (George Clinton, Mary J. Blige, Anderson .Paak)</w:t>
        <w:tab/>
        <w:br/>
        <w:t>AndersonFauntleroyShirleyGöransson</w:t>
        <w:br/>
        <w:t>ShirleyGöransson</w:t>
        <w:br/>
        <w:t>2:10</w:t>
        <w:br/>
        <w:t>20.</w:t>
        <w:tab/>
        <w:t>"Just Sing (Trolls World Tour)" (Justin Timberlake, Anna Kendrick, James Corden, Kelly Clarkson, George Clinton, Mary J. Blige, Anderson .Paak, Rachel Bloom, Kenan Thompson, Anthony Ramos, Red Velvet, Icona Pop and Sam Rockwell)</w:t>
        <w:tab/>
        <w:br/>
        <w:t>S. RoweTimberlakeAaronsGöranssonMartin</w:t>
        <w:br/>
        <w:t>TimberlakeGöransson</w:t>
        <w:br/>
        <w:t>4:00</w:t>
        <w:br/>
        <w:t>Total length:</w:t>
        <w:tab/>
        <w:t>60:00</w:t>
      </w:r>
    </w:p>
    <w:p>
      <w:r>
        <w:rPr>
          <w:b/>
        </w:rPr>
        <w:t>Response</w:t>
      </w:r>
    </w:p>
    <w:p>
      <w:r>
        <w:t>• (SZA and Justin Timberlake)</w:t>
        <w:br/>
        <w:t>• (Anna Kendrick, Justin Timberlake, James Corden, Ester Dean, Icona Pop, Kenan Thompson and The Pop Trolls)</w:t>
        <w:br/>
        <w:t>• (Anderson .Paak and Justin Timberlake)</w:t>
        <w:br/>
        <w:t>• (Anderson .Paak, Justin Timberlake, Mary J. Blige and George Clinton)</w:t>
        <w:br/>
        <w:t>• (Trolls World Tour)" (Justin Timberlake, Anna Kendrick, Kelly Clarkson, Mary J. Blige, Anderson .Paak and Kenan Thompson)</w:t>
        <w:br/>
        <w:t>• (Anthony Ramos)</w:t>
        <w:br/>
        <w:t>• (George Clinton and Parliament-Funkadelic, Anderson .Paak and Mary J. Blige)</w:t>
        <w:br/>
        <w:t>• (Walt Dohrn and Joseph Shirley)</w:t>
        <w:br/>
        <w:t>• (Haim and Ludwig Göransson)</w:t>
        <w:br/>
        <w:t>• (Dierks Bentley)</w:t>
        <w:br/>
        <w:t>• (Kelly Clarkson)</w:t>
        <w:br/>
        <w:t>• (Anna Kendrick, Justin Timberlake, James Corden, Icona Pop and The Pop Trolls)</w:t>
        <w:br/>
        <w:t>• (Rachel Bloom)</w:t>
        <w:br/>
        <w:t>• (Ludwig Göransson)</w:t>
        <w:br/>
        <w:t>• (Rachel Bloom)</w:t>
        <w:br/>
        <w:t>• (Sam Rockwell)</w:t>
        <w:br/>
        <w:t>• (Justin Timberlake)</w:t>
        <w:br/>
        <w:t>• (Bloom)</w:t>
        <w:br/>
        <w:t>• (George Clinton, Mary J. Blige, Anderson .Paak)</w:t>
        <w:br/>
        <w:t>• (Justin Timberlake, Anna Kendrick, James Corden, Kelly Clarkson, George Clinton, Mary J. Blige, Anderson .Paak, Rachel Bloom, Kenan Thompson, Anthony Ramos, Red Velvet, Icona Pop and Sam Rockwell)</w:t>
      </w:r>
    </w:p>
    <w:p>
      <w:r>
        <w:rPr>
          <w:b/>
          <w:u w:val="single"/>
        </w:rPr>
        <w:t>Document 674</w:t>
      </w:r>
    </w:p>
    <w:p>
      <w:r>
        <w:rPr>
          <w:b/>
        </w:rPr>
        <w:t>Instruction</w:t>
      </w:r>
    </w:p>
    <w:p>
      <w:r>
        <w:t>How much is in a baker's dozen?</w:t>
      </w:r>
    </w:p>
    <w:p>
      <w:r>
        <w:rPr>
          <w:b/>
        </w:rPr>
        <w:t>Response</w:t>
      </w:r>
    </w:p>
    <w:p>
      <w:r>
        <w:t>A baker's dozen is not 12, it is 13. There is a story for the origin of this practice that dates back to medieval times and bakers throwing in an extra roll or loaf of bread, to avoid being found guilty of cheating their customers based on prices vs quantity of wheat flour sold. In modern times, the practice is more about generosity of your baker; though you might not find a baker who actually gives you 13 when you pay for a dozen donuts.</w:t>
      </w:r>
    </w:p>
    <w:p>
      <w:r>
        <w:rPr>
          <w:b/>
          <w:u w:val="single"/>
        </w:rPr>
        <w:t>Document 675</w:t>
      </w:r>
    </w:p>
    <w:p>
      <w:r>
        <w:rPr>
          <w:b/>
        </w:rPr>
        <w:t>Instruction</w:t>
      </w:r>
    </w:p>
    <w:p>
      <w:r>
        <w:t>Which is the best work from Goethe?</w:t>
      </w:r>
    </w:p>
    <w:p>
      <w:r>
        <w:rPr>
          <w:b/>
        </w:rPr>
        <w:t>Context</w:t>
      </w:r>
    </w:p>
    <w:p>
      <w:r>
        <w:t>The most important of Goethe's works produced before he went to Weimar were Götz von Berlichingen (1773), a tragedy that was the first work to bring him recognition, and the novel The Sorrows of Young Werther (German: Die Leiden des jungen Werthers) (1774), which gained him enormous fame as a writer in the Sturm und Drang period which marked the early phase of Romanticism. Indeed, Werther is often considered to be the "spark" which ignited the movement, and can arguably be called the world's first "best-seller". During the years at Weimar before he met Schiller in 1794, he began Wilhelm Meister's Apprenticeship[42] and wrote the dramas Iphigenie auf Tauris (Iphigenia in Tauris),[43] Egmont,[44] and Torquato Tasso[45] and the fable Reineke Fuchs.[46]To the period of his friendship with Schiller belong the conception of Wilhelm Meister's Journeyman Years (the continuation of Wilhelm Meister's Apprenticeship), the idyll of Hermann and Dorothea, the Roman Elegies and the verse drama The Natural Daughter.[47] In the last period, between Schiller's death, in 1805, and his own, appeared Faust Part One (1808), Elective Affinities (1809), the West-Eastern Diwan (an 1819 collection of poems in the Persian style, influenced by the work of Hafez), his autobiographical Aus meinem Leben: Dichtung und Wahrheit (From My Life: Poetry and Truth, published between 1811 and 1833) which covers his early life and ends with his departure for Weimar, his Italian Journey (1816–17), and a series of treatises on art. Faust, Part Two was completed before his 1832 death and published posthumously later that year. His writings were immediately influential in literary and artistic circles.[47]</w:t>
      </w:r>
    </w:p>
    <w:p>
      <w:r>
        <w:rPr>
          <w:b/>
        </w:rPr>
        <w:t>Response</w:t>
      </w:r>
    </w:p>
    <w:p>
      <w:r>
        <w:t>Assuming that literature is not an exact science and that works cannot be divided into objectively assessable works, such as good, bad or excellent, and that Goethe created a large number of pieces, I will answer the question as follows:</w:t>
        <w:br/>
        <w:t>The most important works for Goethe are Goetz von Berlichingen and The Sorrows of Young Werther, since these works gave him initial fame in the Sturm und Drang period.</w:t>
      </w:r>
    </w:p>
    <w:p>
      <w:r>
        <w:rPr>
          <w:b/>
          <w:u w:val="single"/>
        </w:rPr>
        <w:t>Document 676</w:t>
      </w:r>
    </w:p>
    <w:p>
      <w:r>
        <w:rPr>
          <w:b/>
        </w:rPr>
        <w:t>Instruction</w:t>
      </w:r>
    </w:p>
    <w:p>
      <w:r>
        <w:t>Why there is no infant rice cereal in the market now?</w:t>
      </w:r>
    </w:p>
    <w:p>
      <w:r>
        <w:rPr>
          <w:b/>
        </w:rPr>
        <w:t>Response</w:t>
      </w:r>
    </w:p>
    <w:p>
      <w:r>
        <w:t>Because there are more concerns on the arsenic in the rice. And it is a bigger concerns for the babies. FDA says that the rice intake for infants is about three times greater than for adults relative to body weight. So more and more families start to change to other alternatives. infant rice cereal is gone by time.</w:t>
      </w:r>
    </w:p>
    <w:p>
      <w:r>
        <w:rPr>
          <w:b/>
          <w:u w:val="single"/>
        </w:rPr>
        <w:t>Document 677</w:t>
      </w:r>
    </w:p>
    <w:p>
      <w:r>
        <w:rPr>
          <w:b/>
        </w:rPr>
        <w:t>Instruction</w:t>
      </w:r>
    </w:p>
    <w:p>
      <w:r>
        <w:t>What is an isotherm?</w:t>
      </w:r>
    </w:p>
    <w:p>
      <w:r>
        <w:rPr>
          <w:b/>
        </w:rPr>
        <w:t>Context</w:t>
      </w:r>
    </w:p>
    <w:p>
      <w:r>
        <w:t>An isotherm is a line that connects points on a map that have the same temperature. Therefore, all points through which an isotherm passes have the same or equal temperatures at the time indicated. An isotherm at 0 °C is called the freezing level. The term was coined by the Prussian geographer and naturalist Alexander von Humboldt, who as part of his research into the geographical distribution of plants published the first map of isotherms in Paris, in 1817.</w:t>
      </w:r>
    </w:p>
    <w:p>
      <w:r>
        <w:rPr>
          <w:b/>
        </w:rPr>
        <w:t>Response</w:t>
      </w:r>
    </w:p>
    <w:p>
      <w:r>
        <w:t>An isotherm is a line that connects points on a map that have the same temperature.</w:t>
      </w:r>
    </w:p>
    <w:p>
      <w:r>
        <w:rPr>
          <w:b/>
          <w:u w:val="single"/>
        </w:rPr>
        <w:t>Document 678</w:t>
      </w:r>
    </w:p>
    <w:p>
      <w:r>
        <w:rPr>
          <w:b/>
        </w:rPr>
        <w:t>Instruction</w:t>
      </w:r>
    </w:p>
    <w:p>
      <w:r>
        <w:t>What is the fastest way to travel between the United States and Croatia?</w:t>
      </w:r>
    </w:p>
    <w:p>
      <w:r>
        <w:rPr>
          <w:b/>
        </w:rPr>
        <w:t>Response</w:t>
      </w:r>
    </w:p>
    <w:p>
      <w:r>
        <w:t>The fastest way to travel would be by airplane, which would be faster than a boat trip</w:t>
      </w:r>
    </w:p>
    <w:p>
      <w:r>
        <w:rPr>
          <w:b/>
          <w:u w:val="single"/>
        </w:rPr>
        <w:t>Document 679</w:t>
      </w:r>
    </w:p>
    <w:p>
      <w:r>
        <w:rPr>
          <w:b/>
        </w:rPr>
        <w:t>Instruction</w:t>
      </w:r>
    </w:p>
    <w:p>
      <w:r>
        <w:t>Think up 5 different reasons to give my boss to take off work.</w:t>
      </w:r>
    </w:p>
    <w:p>
      <w:r>
        <w:rPr>
          <w:b/>
        </w:rPr>
        <w:t>Response</w:t>
      </w:r>
    </w:p>
    <w:p>
      <w:r>
        <w:t>Here are 5 different reasons you can give your boss to take off work:</w:t>
        <w:br/>
        <w:t>1. You have to go to your kid's award ceremony</w:t>
        <w:br/>
        <w:t>2. You got food poisoning</w:t>
        <w:br/>
        <w:t>3. The power at your house went out</w:t>
        <w:br/>
        <w:t>4. You car is in the shop and you have no ride to work</w:t>
        <w:br/>
        <w:t>5. Your family made a surprise visit to see you.</w:t>
      </w:r>
    </w:p>
    <w:p>
      <w:r>
        <w:rPr>
          <w:b/>
          <w:u w:val="single"/>
        </w:rPr>
        <w:t>Document 680</w:t>
      </w:r>
    </w:p>
    <w:p>
      <w:r>
        <w:rPr>
          <w:b/>
        </w:rPr>
        <w:t>Instruction</w:t>
      </w:r>
    </w:p>
    <w:p>
      <w:r>
        <w:t>What is used to make the dough of boiled Chinese dumplings?</w:t>
      </w:r>
    </w:p>
    <w:p>
      <w:r>
        <w:rPr>
          <w:b/>
        </w:rPr>
        <w:t>Response</w:t>
      </w:r>
    </w:p>
    <w:p>
      <w:r>
        <w:t>Wheat is used to make the flour of boiled Chinese dumplings.</w:t>
      </w:r>
    </w:p>
    <w:p>
      <w:r>
        <w:rPr>
          <w:b/>
          <w:u w:val="single"/>
        </w:rPr>
        <w:t>Document 681</w:t>
      </w:r>
    </w:p>
    <w:p>
      <w:r>
        <w:rPr>
          <w:b/>
        </w:rPr>
        <w:t>Instruction</w:t>
      </w:r>
    </w:p>
    <w:p>
      <w:r>
        <w:t>Identify which animal species is alive or extinct: Polacanthus, Olive Ridley Turtle</w:t>
      </w:r>
    </w:p>
    <w:p>
      <w:r>
        <w:rPr>
          <w:b/>
        </w:rPr>
        <w:t>Response</w:t>
      </w:r>
    </w:p>
    <w:p>
      <w:r>
        <w:t>Olive Ridley Turtle is alive, Polacanthus is extinct.</w:t>
      </w:r>
    </w:p>
    <w:p>
      <w:r>
        <w:rPr>
          <w:b/>
          <w:u w:val="single"/>
        </w:rPr>
        <w:t>Document 682</w:t>
      </w:r>
    </w:p>
    <w:p>
      <w:r>
        <w:rPr>
          <w:b/>
        </w:rPr>
        <w:t>Instruction</w:t>
      </w:r>
    </w:p>
    <w:p>
      <w:r>
        <w:t>What is the difference between natural and real numbers?</w:t>
      </w:r>
    </w:p>
    <w:p>
      <w:r>
        <w:rPr>
          <w:b/>
        </w:rPr>
        <w:t>Response</w:t>
      </w:r>
    </w:p>
    <w:p>
      <w:r>
        <w:t>Natural numbers include positive whole numbers. For example, 1 and 2 belong to the natural set of numbers. Real numbers include any numbers between minus infinity and plus infinity. Natural numbers are subset of real numbers.</w:t>
      </w:r>
    </w:p>
    <w:p>
      <w:r>
        <w:rPr>
          <w:b/>
          <w:u w:val="single"/>
        </w:rPr>
        <w:t>Document 683</w:t>
      </w:r>
    </w:p>
    <w:p>
      <w:r>
        <w:rPr>
          <w:b/>
        </w:rPr>
        <w:t>Instruction</w:t>
      </w:r>
    </w:p>
    <w:p>
      <w:r>
        <w:t>How many total seats are there?</w:t>
      </w:r>
    </w:p>
    <w:p>
      <w:r>
        <w:rPr>
          <w:b/>
        </w:rPr>
        <w:t>Context</w:t>
      </w:r>
    </w:p>
    <w:p>
      <w:r>
        <w:t>Parliamentary elections were held in Norway on 7 October 1957. The result was a victory for the Labour Party, which won 78 of the 150 seats in the Storting. As a result, the Gerhardsen government continued in office.</w:t>
        <w:br/>
        <w:br/>
        <w:t>This was the last time a single party won a majority of seats on its own in a Norwegian election.</w:t>
      </w:r>
    </w:p>
    <w:p>
      <w:r>
        <w:rPr>
          <w:b/>
        </w:rPr>
        <w:t>Response</w:t>
      </w:r>
    </w:p>
    <w:p>
      <w:r>
        <w:t>150 seats</w:t>
      </w:r>
    </w:p>
    <w:p>
      <w:r>
        <w:rPr>
          <w:b/>
          <w:u w:val="single"/>
        </w:rPr>
        <w:t>Document 684</w:t>
      </w:r>
    </w:p>
    <w:p>
      <w:r>
        <w:rPr>
          <w:b/>
        </w:rPr>
        <w:t>Instruction</w:t>
      </w:r>
    </w:p>
    <w:p>
      <w:r>
        <w:t>What is feeding Springfield Reservoir?</w:t>
      </w:r>
    </w:p>
    <w:p>
      <w:r>
        <w:rPr>
          <w:b/>
        </w:rPr>
        <w:t>Context</w:t>
      </w:r>
    </w:p>
    <w:p>
      <w:r>
        <w:t>The Broad Brook Canal is a water-supply canal feeding the Springfield Reservoir (a.k.a. the Ludlow Reservoir) in Ludlow, Massachusetts, a public water supply for the city of Springfield, Massachusetts. Its northern segment is also known as the Jabish Canal.</w:t>
        <w:br/>
        <w:br/>
        <w:t>The canal was first constructed circa 1875. It was 11,960 feet (3,650 m) in length, and fed the Springfield Reservoir at its eastern side with water collected in the Belchertown Reservoir and swamp. This water, however, was thought to be of poor quality, and thus in 1890–1891 the canal was extended north through the Belchertown Reservoir to Jabish Brook, east of Broad Brook. After this addition, the canal's total length was about 8 miles (13 km), of which 1,400 feet (430 m) ran through a cast-iron pipe (54 inches in diameter) across the Cherry Valley dam. The entire canal was worked to be 22 feet (6.7 m) wide at the surface, 8 feet (2.4 m) wide at the bottom, with a depth of 4.66 feet (1.42 m).</w:t>
      </w:r>
    </w:p>
    <w:p>
      <w:r>
        <w:rPr>
          <w:b/>
        </w:rPr>
        <w:t>Response</w:t>
      </w:r>
    </w:p>
    <w:p>
      <w:r>
        <w:t>The Broad Brook Canal is a water supply canal feeding the Springfield Reservoir also known as Ludlow Reservoir. It is the main water supply for the city of Springfield, Massachusetts. The Broad Brook canal was constructed in 1875 and is 11,960 feet in length.</w:t>
      </w:r>
    </w:p>
    <w:p>
      <w:r>
        <w:rPr>
          <w:b/>
          <w:u w:val="single"/>
        </w:rPr>
        <w:t>Document 685</w:t>
      </w:r>
    </w:p>
    <w:p>
      <w:r>
        <w:rPr>
          <w:b/>
        </w:rPr>
        <w:t>Instruction</w:t>
      </w:r>
    </w:p>
    <w:p>
      <w:r>
        <w:t>How should I prioritize my time?</w:t>
      </w:r>
    </w:p>
    <w:p>
      <w:r>
        <w:rPr>
          <w:b/>
        </w:rPr>
        <w:t>Response</w:t>
      </w:r>
    </w:p>
    <w:p>
      <w:r>
        <w:t>There's many ways to do this. A good rule of thumb is - how you spend your time should reflect your priorities. So I'd recommend</w:t>
        <w:br/>
        <w:t>- List out your highest priority goals in the part(s) of your life you're looking to optimize your time eg: time for yourself, time with family, time with friends, time at work etc</w:t>
        <w:br/>
        <w:t>- Do a sanity check on how you spend your time currently and see if it is out of alignment. You'll then know where to make adjustments</w:t>
        <w:br/>
        <w:t>- Periodically (eg: every few months), repeat this exercise to course correct as things change in your life</w:t>
      </w:r>
    </w:p>
    <w:p>
      <w:r>
        <w:rPr>
          <w:b/>
          <w:u w:val="single"/>
        </w:rPr>
        <w:t>Document 686</w:t>
      </w:r>
    </w:p>
    <w:p>
      <w:r>
        <w:rPr>
          <w:b/>
        </w:rPr>
        <w:t>Instruction</w:t>
      </w:r>
    </w:p>
    <w:p>
      <w:r>
        <w:t>Who is Malcolm X?</w:t>
      </w:r>
    </w:p>
    <w:p>
      <w:r>
        <w:rPr>
          <w:b/>
        </w:rPr>
        <w:t>Context</w:t>
      </w:r>
    </w:p>
    <w:p>
      <w:r>
        <w:t>Malcolm X (born Malcolm Little, later el-Hajj Malik el-Shabazz; May 19, 1925 – February 21, 1965) was an American Muslim minister and human rights activist who was a prominent figure during the civil rights movement. A spokesman for the Nation of Islam until 1964, he was a vocal advocate for Black empowerment and the promotion of Islam within the Black community. A posthumous autobiography, on which he collaborated with Alex Haley, was published in 1965.</w:t>
      </w:r>
    </w:p>
    <w:p>
      <w:r>
        <w:rPr>
          <w:b/>
        </w:rPr>
        <w:t>Response</w:t>
      </w:r>
    </w:p>
    <w:p>
      <w:r>
        <w:t>Malcolm X (born Malcolm Little, later el-Hajj Malik el-Shabazz; May 19, 1925 – February 21, 1965) was an American Muslim minister and human rights activist who was a prominent figure during the civil rights movement. A spokesman for the Nation of Islam until 1964, he was a vocal advocate for Black empowerment and the promotion of Islam within the Black community. A posthumous autobiography, on which he collaborated with Alex Haley, was published in 1965.</w:t>
        <w:br/>
        <w:br/>
        <w:t>Malcolm spent his adolescence living in a series of foster homes or with relatives after his father's death and his mother's hospitalization. He committed various crimes, being sentenced to 10 years in prison in 1946 for larceny and burglary. In prison he joined the Nation of Islam (adopting the name Malcolm X to symbolize his unknown African ancestral surname while discarding "the White slavemaster name of 'Little'"), and after his parole in 1952 quickly became one of the organization's most influential leaders. He was the public face of the organization for 12 years, advocating Black empowerment and separation of Black and White Americans, and criticizing Martin Luther King Jr. and the mainstream civil rights movement for its emphasis on nonviolence and racial integration.[2][3] Malcolm X also expressed pride in some of the Nation's social welfare achievements, such as its free drug rehabilitation program. From the 1950s onward, Malcolm X was subjected to surveillance by the Federal Bureau of Investigation (FBI).</w:t>
        <w:br/>
        <w:br/>
        <w:t>In the 1960s, Malcolm X began to grow disillusioned with the Nation of Islam, as well as with its leader, Elijah Muhammad. He subsequently embraced Sunni Islam and the civil rights movement after completing the Hajj to Mecca, and became known as "el-Hajj Malik el-Shabazz,"[4] which roughly translates to "The Pilgrim Malcolm the Patriarch".[5][6][7] After a brief period of travel across Africa, he publicly renounced the Nation of Islam and founded the Islamic Muslim Mosque, Inc. (MMI) and the Pan-African Organization of Afro-American Unity (OAAU). Throughout 1964, his conflict with the Nation of Islam intensified, and he was repeatedly sent death threats. On February 21, 1965, he was assassinated in New York City. Three Nation members were charged with the murder and given indeterminate life sentences; in 2021, two of the convictions were vacated. Speculation about the assassination and whether it was conceived or aided by leading or additional members of the Nation, or with law enforcement agencies, has persisted for decades.</w:t>
        <w:br/>
        <w:br/>
        <w:t>A controversial figure accused of preaching racism and violence, Malcolm X is also a widely celebrated figure within African-American and Muslim American communities for his pursuit of racial justice. He was posthumously honored with Malcolm X Day, on which he is commemorated in various cities across the United States. Hundreds of streets and schools in the U.S. have been renamed in his honor, while the Audubon Ballroom, the site of his assassination, was partly redeveloped in 2005 to accommodate the Malcolm X and Dr. Betty Shabazz Memorial and Educational Center.</w:t>
      </w:r>
    </w:p>
    <w:p>
      <w:r>
        <w:rPr>
          <w:b/>
          <w:u w:val="single"/>
        </w:rPr>
        <w:t>Document 687</w:t>
      </w:r>
    </w:p>
    <w:p>
      <w:r>
        <w:rPr>
          <w:b/>
        </w:rPr>
        <w:t>Instruction</w:t>
      </w:r>
    </w:p>
    <w:p>
      <w:r>
        <w:t>What is counterintelligence?</w:t>
      </w:r>
    </w:p>
    <w:p>
      <w:r>
        <w:rPr>
          <w:b/>
        </w:rPr>
        <w:t>Response</w:t>
      </w:r>
    </w:p>
    <w:p>
      <w:r>
        <w:t>Counterintelligence is an activity aimed at protecting an agency's intelligence program from an opposition's intelligence service.  It includes gathering information and conducting activities to prevent espionage, sabotage, assassinations or other intelligence activities conducted by, for, or on behalf of foreign powers, organizations or persons.</w:t>
      </w:r>
    </w:p>
    <w:p>
      <w:r>
        <w:rPr>
          <w:b/>
          <w:u w:val="single"/>
        </w:rPr>
        <w:t>Document 688</w:t>
      </w:r>
    </w:p>
    <w:p>
      <w:r>
        <w:rPr>
          <w:b/>
        </w:rPr>
        <w:t>Instruction</w:t>
      </w:r>
    </w:p>
    <w:p>
      <w:r>
        <w:t>How does water feel?</w:t>
      </w:r>
    </w:p>
    <w:p>
      <w:r>
        <w:rPr>
          <w:b/>
        </w:rPr>
        <w:t>Response</w:t>
      </w:r>
    </w:p>
    <w:p>
      <w:r>
        <w:t>Water is typically a fluid at room temperature, as a fluid it feels wet.  As a solid, its ice, which feels hard.  As a gas, its vapor, which feels like a cool mist.</w:t>
      </w:r>
    </w:p>
    <w:p>
      <w:r>
        <w:rPr>
          <w:b/>
          <w:u w:val="single"/>
        </w:rPr>
        <w:t>Document 689</w:t>
      </w:r>
    </w:p>
    <w:p>
      <w:r>
        <w:rPr>
          <w:b/>
        </w:rPr>
        <w:t>Instruction</w:t>
      </w:r>
    </w:p>
    <w:p>
      <w:r>
        <w:t>Tell me whether these cities are in Minnesota, Arizona or neither.</w:t>
      </w:r>
    </w:p>
    <w:p>
      <w:r>
        <w:rPr>
          <w:b/>
        </w:rPr>
        <w:t>Response</w:t>
      </w:r>
    </w:p>
    <w:p>
      <w:r>
        <w:t>Duluth - Minnesota</w:t>
        <w:br/>
        <w:t>Bisbee - Arizona</w:t>
        <w:br/>
        <w:t>Bend - Neither</w:t>
        <w:br/>
        <w:t>St Joseph - Minnesota</w:t>
        <w:br/>
        <w:t>Why - Arizona</w:t>
        <w:br/>
        <w:t>Guaymas - Neither</w:t>
      </w:r>
    </w:p>
    <w:p>
      <w:r>
        <w:rPr>
          <w:b/>
          <w:u w:val="single"/>
        </w:rPr>
        <w:t>Document 690</w:t>
      </w:r>
    </w:p>
    <w:p>
      <w:r>
        <w:rPr>
          <w:b/>
        </w:rPr>
        <w:t>Instruction</w:t>
      </w:r>
    </w:p>
    <w:p>
      <w:r>
        <w:t>Identify which instrument is string or percussion: Jingle, Utogardon</w:t>
      </w:r>
    </w:p>
    <w:p>
      <w:r>
        <w:rPr>
          <w:b/>
        </w:rPr>
        <w:t>Response</w:t>
      </w:r>
    </w:p>
    <w:p>
      <w:r>
        <w:t>Utogardon is string, Jingle is percussion.</w:t>
      </w:r>
    </w:p>
    <w:p>
      <w:r>
        <w:rPr>
          <w:b/>
          <w:u w:val="single"/>
        </w:rPr>
        <w:t>Document 691</w:t>
      </w:r>
    </w:p>
    <w:p>
      <w:r>
        <w:rPr>
          <w:b/>
        </w:rPr>
        <w:t>Instruction</w:t>
      </w:r>
    </w:p>
    <w:p>
      <w:r>
        <w:t>What is Augusta National Golf Club?</w:t>
      </w:r>
    </w:p>
    <w:p>
      <w:r>
        <w:rPr>
          <w:b/>
        </w:rPr>
        <w:t>Context</w:t>
      </w:r>
    </w:p>
    <w:p>
      <w:r>
        <w:t>Augusta National Golf Club was founded by Bobby Jones and Clifford Roberts, the course was designed by Jones and Alister MacKenzie[3] and opened for play in 1932.[5] Since 1934, the club has played host to the annual Masters Tournament, one of the four men's major championships in professional golf, and the only major played each year at the same course. It was the top-ranked course in Golf Digest's 2009 list of America's 100 greatest courses[6] and was the number ten-ranked course based on course architecture on Golfweek Magazine's 2011 list of best classic courses in the United States</w:t>
      </w:r>
    </w:p>
    <w:p>
      <w:r>
        <w:rPr>
          <w:b/>
        </w:rPr>
        <w:t>Response</w:t>
      </w:r>
    </w:p>
    <w:p>
      <w:r>
        <w:t>Augusta National Golf Club, sometimes referred to as Augusta is a private Golf Club in Augusta Georgia that was opened in 1932.  Augusta is famously known for hosting the Masters Tournament which is one of the four men's major championships in professional golf, and the only major played each year at the same course.</w:t>
      </w:r>
    </w:p>
    <w:p>
      <w:r>
        <w:rPr>
          <w:b/>
          <w:u w:val="single"/>
        </w:rPr>
        <w:t>Document 692</w:t>
      </w:r>
    </w:p>
    <w:p>
      <w:r>
        <w:rPr>
          <w:b/>
        </w:rPr>
        <w:t>Instruction</w:t>
      </w:r>
    </w:p>
    <w:p>
      <w:r>
        <w:t>Based on this paragraph about the Final Fantasy series, who created it?</w:t>
      </w:r>
    </w:p>
    <w:p>
      <w:r>
        <w:rPr>
          <w:b/>
        </w:rPr>
        <w:t>Context</w:t>
      </w:r>
    </w:p>
    <w:p>
      <w:r>
        <w:t>Final Fantasy is a Japanese science fantasy anthology media franchise created by Hironobu Sakaguchi and developed and owned by Square Enix (formerly Square). The franchise centers on a series of fantasy and science fantasy role-playing video games. The first game in the series was released in 1987, with 15 numbered main entries having been released to date.</w:t>
      </w:r>
    </w:p>
    <w:p>
      <w:r>
        <w:rPr>
          <w:b/>
        </w:rPr>
        <w:t>Response</w:t>
      </w:r>
    </w:p>
    <w:p>
      <w:r>
        <w:t>Hironobu Sakaguchi</w:t>
      </w:r>
    </w:p>
    <w:p>
      <w:r>
        <w:rPr>
          <w:b/>
          <w:u w:val="single"/>
        </w:rPr>
        <w:t>Document 693</w:t>
      </w:r>
    </w:p>
    <w:p>
      <w:r>
        <w:rPr>
          <w:b/>
        </w:rPr>
        <w:t>Instruction</w:t>
      </w:r>
    </w:p>
    <w:p>
      <w:r>
        <w:t>Tell me whether these are part of the judicial, executive, or legislative branch of government: Supreme Court, President, House, Senate</w:t>
      </w:r>
    </w:p>
    <w:p>
      <w:r>
        <w:rPr>
          <w:b/>
        </w:rPr>
        <w:t>Response</w:t>
      </w:r>
    </w:p>
    <w:p>
      <w:r>
        <w:t>Supreme Court: Judicial</w:t>
        <w:br/>
        <w:t>President: Executive</w:t>
        <w:br/>
        <w:t>House: Legislative</w:t>
        <w:br/>
        <w:t>Senate: Legislative</w:t>
      </w:r>
    </w:p>
    <w:p>
      <w:r>
        <w:rPr>
          <w:b/>
          <w:u w:val="single"/>
        </w:rPr>
        <w:t>Document 694</w:t>
      </w:r>
    </w:p>
    <w:p>
      <w:r>
        <w:rPr>
          <w:b/>
        </w:rPr>
        <w:t>Instruction</w:t>
      </w:r>
    </w:p>
    <w:p>
      <w:r>
        <w:t>Categorize the following countries based on the language their majority speaks: Iraq, Iran, Turkey, UAE, Qatar, Afghanistan, Syria</w:t>
      </w:r>
    </w:p>
    <w:p>
      <w:r>
        <w:rPr>
          <w:b/>
        </w:rPr>
        <w:t>Response</w:t>
      </w:r>
    </w:p>
    <w:p>
      <w:r>
        <w:t>Iran and Afghanistan are majority Farsi (or a variation of it) speaking. Turkey is the majority Turkish speaking. Majority of people in Iraq, UAE, Qatar, and Syria speak Arabic. Contrary to the generally held belief that Iran and Afghanistan are a Arabic speaking countries, they are not. Farsi is a totally different language.</w:t>
      </w:r>
    </w:p>
    <w:p>
      <w:r>
        <w:rPr>
          <w:b/>
          <w:u w:val="single"/>
        </w:rPr>
        <w:t>Document 695</w:t>
      </w:r>
    </w:p>
    <w:p>
      <w:r>
        <w:rPr>
          <w:b/>
        </w:rPr>
        <w:t>Instruction</w:t>
      </w:r>
    </w:p>
    <w:p>
      <w:r>
        <w:t>What country has hosted the Olympic Games the most often?</w:t>
      </w:r>
    </w:p>
    <w:p>
      <w:r>
        <w:rPr>
          <w:b/>
        </w:rPr>
        <w:t>Response</w:t>
      </w:r>
    </w:p>
    <w:p>
      <w:r>
        <w:t>The United States has hosted the Olympic Games 8 times between summer and winter Games.</w:t>
      </w:r>
    </w:p>
    <w:p>
      <w:r>
        <w:rPr>
          <w:b/>
          <w:u w:val="single"/>
        </w:rPr>
        <w:t>Document 696</w:t>
      </w:r>
    </w:p>
    <w:p>
      <w:r>
        <w:rPr>
          <w:b/>
        </w:rPr>
        <w:t>Instruction</w:t>
      </w:r>
    </w:p>
    <w:p>
      <w:r>
        <w:t>What do The Matrix, Point Break, Constantine, and John Wick have in common?</w:t>
      </w:r>
    </w:p>
    <w:p>
      <w:r>
        <w:rPr>
          <w:b/>
        </w:rPr>
        <w:t>Response</w:t>
      </w:r>
    </w:p>
    <w:p>
      <w:r>
        <w:t>They are all Keanu Reeves movies.</w:t>
      </w:r>
    </w:p>
    <w:p>
      <w:r>
        <w:rPr>
          <w:b/>
          <w:u w:val="single"/>
        </w:rPr>
        <w:t>Document 697</w:t>
      </w:r>
    </w:p>
    <w:p>
      <w:r>
        <w:rPr>
          <w:b/>
        </w:rPr>
        <w:t>Instruction</w:t>
      </w:r>
    </w:p>
    <w:p>
      <w:r>
        <w:t>What is the Von Neumann architecture?</w:t>
      </w:r>
    </w:p>
    <w:p>
      <w:r>
        <w:rPr>
          <w:b/>
        </w:rPr>
        <w:t>Response</w:t>
      </w:r>
    </w:p>
    <w:p>
      <w:r>
        <w:t>Nearly all modern computers are based on this famous architecture consisting of a central processing unit, a memory for storing instructions and data, and a bus to transmit data between components including input and output devices.</w:t>
      </w:r>
    </w:p>
    <w:p>
      <w:r>
        <w:rPr>
          <w:b/>
          <w:u w:val="single"/>
        </w:rPr>
        <w:t>Document 698</w:t>
      </w:r>
    </w:p>
    <w:p>
      <w:r>
        <w:rPr>
          <w:b/>
        </w:rPr>
        <w:t>Instruction</w:t>
      </w:r>
    </w:p>
    <w:p>
      <w:r>
        <w:t>What is the difference between tennis and pickleball?</w:t>
      </w:r>
    </w:p>
    <w:p>
      <w:r>
        <w:rPr>
          <w:b/>
        </w:rPr>
        <w:t>Response</w:t>
      </w:r>
    </w:p>
    <w:p>
      <w:r>
        <w:t>Pickleball is a slower-paced game. The court is smaller than a tennis court so there is less ground to cover. Pickleball paddles are lighter than tennis rackets; even the ball itself is lighter. Pickleball is typically easier on your joints compared to tennis. Some believe pickleball is an easier sport to learn.</w:t>
      </w:r>
    </w:p>
    <w:p>
      <w:r>
        <w:rPr>
          <w:b/>
          <w:u w:val="single"/>
        </w:rPr>
        <w:t>Document 699</w:t>
      </w:r>
    </w:p>
    <w:p>
      <w:r>
        <w:rPr>
          <w:b/>
        </w:rPr>
        <w:t>Instruction</w:t>
      </w:r>
    </w:p>
    <w:p>
      <w:r>
        <w:t>Extract all of the names of people in the below text separated by commas and ordered in alphabetical order by first name</w:t>
      </w:r>
    </w:p>
    <w:p>
      <w:r>
        <w:rPr>
          <w:b/>
        </w:rPr>
        <w:t>Context</w:t>
      </w:r>
    </w:p>
    <w:p>
      <w:r>
        <w:t>In addition to being well known for articles about scenery, history, and the most distant corners of the world, the magazine has been recognized for its book-like quality and its standard of photography. It was during the tenure of Society President Alexander Graham Bell and editor Gilbert H. Grosvenor (GHG) that the significance of illustration was first emphasized, in spite of criticism from some of the Board of Managers who considered the many illustrations an indicator of an “unscientific” conception of geography. By 1910, photographs had become the magazine's trademark and Grosvenor was constantly on the search for "dynamical pictures" as Graham Bell called them, particularly those that provided a sense of motion in a still image. In 1915, GHG began building the group of staff photographers and providing them with advanced tools including the latest darkroom.The magazine began to feature some pages of color photography in the early 1930s, when this technology was still in its early development. During the mid-1930s, Luis Marden (1913–2003), a writer and photographer for National Geographic, convinced the magazine to allow its photographers to use the so-called "miniature" 35 mm Leica cameras loaded with Kodachrome film over bulkier cameras with heavy glass plates that required the use of tripods.In 1959, the magazine started publishing small photographs on its covers, later becoming larger photographs. National Geographic photography quickly shifted to digital photography for both its printed magazine and its website. In subsequent years, the cover, while keeping its yellow border, shed its oak leaf trim and bare table of contents, to allow for a full page photograph taken for one of the month's articles. Issues of National Geographic are often kept by subscribers for years and re-sold at thrift stores as collectibles. The standard for photography has remained high over the subsequent decades and the magazine is still illustrated with some of the highest-quality photojournalism in the world. In 2006, National Geographic began an international photography competition, with over eighteen countries participating.</w:t>
      </w:r>
    </w:p>
    <w:p>
      <w:r>
        <w:rPr>
          <w:b/>
        </w:rPr>
        <w:t>Response</w:t>
      </w:r>
    </w:p>
    <w:p>
      <w:r>
        <w:t>Alexander Graham Bell, Gilbert H. Grosvenor, Luis Marden</w:t>
      </w:r>
    </w:p>
    <w:p>
      <w:r>
        <w:rPr>
          <w:b/>
          <w:u w:val="single"/>
        </w:rPr>
        <w:t>Document 700</w:t>
      </w:r>
    </w:p>
    <w:p>
      <w:r>
        <w:rPr>
          <w:b/>
        </w:rPr>
        <w:t>Instruction</w:t>
      </w:r>
    </w:p>
    <w:p>
      <w:r>
        <w:t>What events did John James Monckton set the world record for?</w:t>
      </w:r>
    </w:p>
    <w:p>
      <w:r>
        <w:rPr>
          <w:b/>
        </w:rPr>
        <w:t>Context</w:t>
      </w:r>
    </w:p>
    <w:p>
      <w:r>
        <w:t>John James Monckton (28 October 1938 – 29 June 2017)[1] was an Australian backstroke swimmer who won a silver medal in the 100-metre event at the 1956 Summer Olympics in Melbourne. Although he set multiple world records, he never won an Olympic gold medal.[2]</w:t>
        <w:br/>
        <w:br/>
        <w:t>An apprentice carpenter from the New England region of New South Wales, Monckton appeared to be primed to win gold at the 1956 Olympics. At the national team camp in Townsville before the games, he became the first person to swim 400-metre backstroke in under five minutes. Although it was not a regularly contested event at international level, it was a promising sign for the event to be included for medal competition in the Olympics. He also set world records in the 110- and 220-yard freestyle events.</w:t>
        <w:br/>
        <w:br/>
        <w:t>At the Olympics, Monckton was the fastest qualifier in the heats and semifinal, but was upstaged in the final by teammate David Theile.[2]</w:t>
        <w:br/>
        <w:br/>
        <w:t>In the absence of Theile, who had retired after the Olympics to study medicine at university, Monckton dominated backstroke swimming, winning the 110-yard backstroke event at the 1958 British Empire and Commonwealth Games in Cardiff and also the 4×110-yard medley relay.[2] Monckton then prepared for another Olympics in 1960 in Rome, with Theile deferring his studies to defend his Olympic title. Monckton again led the qualifying in the heats and semifinals. However, in the final, he misjudged the turn and broke a finger. He limped home in seventh position, with Theile successfully defending his title.[3] Monckton continued competing in the hope of reaching a third Olympics in 1964, but retired after his performances began to deteriorate.</w:t>
        <w:br/>
        <w:br/>
        <w:t>He married Maureen Giles, an Australian swimmer at the 1956 Olympics.[4]</w:t>
        <w:br/>
        <w:br/>
        <w:t>He was inducted into the Sport Australia Hall of Fame in 1999.[5]</w:t>
        <w:br/>
        <w:br/>
        <w:t>The Monckton Aquatic Centre in his hometown of Armidale is named for him.</w:t>
      </w:r>
    </w:p>
    <w:p>
      <w:r>
        <w:rPr>
          <w:b/>
        </w:rPr>
        <w:t>Response</w:t>
      </w:r>
    </w:p>
    <w:p>
      <w:r>
        <w:t>John James Monckton set world records for the 400-metre backstroke, 220-yard freestyle and 110-yard freestyle events.</w:t>
      </w:r>
    </w:p>
    <w:p>
      <w:r>
        <w:rPr>
          <w:b/>
          <w:u w:val="single"/>
        </w:rPr>
        <w:t>Document 701</w:t>
      </w:r>
    </w:p>
    <w:p>
      <w:r>
        <w:rPr>
          <w:b/>
        </w:rPr>
        <w:t>Instruction</w:t>
      </w:r>
    </w:p>
    <w:p>
      <w:r>
        <w:t>From the Passage please find out what are the cause of climate change</w:t>
      </w:r>
    </w:p>
    <w:p>
      <w:r>
        <w:rPr>
          <w:b/>
        </w:rPr>
        <w:t>Context</w:t>
      </w:r>
    </w:p>
    <w:p>
      <w:r>
        <w:t>In common usage, climate change describes global warming—the ongoing increase in global average temperature—and its effects on Earth's climate system. Climate change in a broader sense also includes previous long-term changes to Earth's climate. The current rise in global average temperature is more rapid than previous changes, and is primarily caused by humans burning fossil fuels.[2][3] Fossil fuel use, deforestation, and some agricultural and industrial practices increase greenhouse gases, notably carbon dioxide and methane.[4] Greenhouse gases absorb some of the heat that the Earth radiates after it warms from sunlight. Larger amounts of these gases trap more heat in Earth's lower atmosphere, causing global warming.</w:t>
        <w:br/>
        <w:br/>
        <w:t>Due to climate change, deserts are expanding, while heat waves and wildfires are becoming more common.[5] Increased warming in the Arctic has contributed to melting permafrost, glacial retreat and sea ice loss.[6] Higher temperatures are also causing more intense storms, droughts, and other weather extremes.[7] Rapid environmental change in mountains, coral reefs, and the Arctic is forcing many species to relocate or become extinct.[8] Even if efforts to minimise future warming are successful, some effects will continue for centuries. These include ocean heating, ocean acidification and sea level rise.[9]</w:t>
      </w:r>
    </w:p>
    <w:p>
      <w:r>
        <w:rPr>
          <w:b/>
        </w:rPr>
        <w:t>Response</w:t>
      </w:r>
    </w:p>
    <w:p>
      <w:r>
        <w:t>1. Climate change is primarily caused by humans burning fossil fuels.</w:t>
        <w:br/>
        <w:t xml:space="preserve">2. Fossil fuel use, </w:t>
        <w:br/>
        <w:t>3. deforestation,</w:t>
        <w:br/>
        <w:t>4.agricultural and industrial practices increase</w:t>
      </w:r>
    </w:p>
    <w:p>
      <w:r>
        <w:rPr>
          <w:b/>
          <w:u w:val="single"/>
        </w:rPr>
        <w:t>Document 702</w:t>
      </w:r>
    </w:p>
    <w:p>
      <w:r>
        <w:rPr>
          <w:b/>
        </w:rPr>
        <w:t>Instruction</w:t>
      </w:r>
    </w:p>
    <w:p>
      <w:r>
        <w:t>Please provide a short biography of The Needle from the passage provided.</w:t>
      </w:r>
    </w:p>
    <w:p>
      <w:r>
        <w:rPr>
          <w:b/>
        </w:rPr>
        <w:t>Context</w:t>
      </w:r>
    </w:p>
    <w:p>
      <w:r>
        <w:t>The Needle is a fictional character, a mutant supervillain appearing in American comic books published by Marvel Comics. Created by Mark Gruenwald, Carmine Infantino, and Al Gordon, the character first appeared in Spider-Woman #9 (December 1978). Creator Mark Gruenwald brought the character back during his run on the West Coast Avengers as a member of the villain team Night Shift, which included other former Spider-Woman foes.</w:t>
        <w:br/>
        <w:br/>
        <w:t>After being mugged one night while leaving work, Josef Saint, an elderly tailor, lost an eye and his ability to speak. While recuperating, he discovered that he has the power to paralyze with his gaze. Seeking revenge, Saint assumed the guise of the vigilante the Needle. Armed with a yard-long needle, the mute villain attacked young men on the streets at night, sewing their mouths shut. After victimizing S.H.I.E.L.D. agent Jerry Hunt, the Needle incurred the wrath of Spider-Woman, the agent's girlfriend, and she took him out with a close-range venom blast. He was subsequently arrested.</w:t>
        <w:br/>
        <w:br/>
        <w:t>With other superhuman adventurers and criminals, the Needle was imprisoned by the Locksmith, but then freed by Spider-Woman.</w:t>
        <w:br/>
        <w:br/>
        <w:t>The Needle joined the Night Shift, and teamed with Captain America against the Power Broker and his augmented mutates. Alongside the Night Shift, he tested Moon Knight to take over as the leader of the Night Shift. Later, alongside the Night Shift, he battled the West Coast Avengers. Alongside the Night Shift, the second Hangman, and Satannish, he battled the Avengers West Coast; his abilities had been enhanced by Satannish's black magic.</w:t>
        <w:br/>
        <w:br/>
        <w:t>The Needle was later defeated by Armory.</w:t>
        <w:br/>
        <w:br/>
        <w:t>Needle appears with the Night Shift, as part of the Hood's gang. They battle the Midnight Sons, and Needle impales Daimon Hellstrom with his needle, before Jennifer Kale knocks him off with a spell. He and the Night Shift are killed when the zombie virus mutates and becomes airborne. The virus cloud begins to rain blood, and reanimates the Night Shift as zombies. Dormammu assumes control of the Night Shift and uses them to fight the Midnight Sons. When Jennifer Kale and the Black Talon contain the virus within the Zombie (Simon Garth), the Night Shift members are apparently restored to normal, and the Hood teleports away with them.</w:t>
      </w:r>
    </w:p>
    <w:p>
      <w:r>
        <w:rPr>
          <w:b/>
        </w:rPr>
        <w:t>Response</w:t>
      </w:r>
    </w:p>
    <w:p>
      <w:r>
        <w:t>The Needle is a mutant supervillain created by Mark Gruenwald, Carmine Infantino, and Al Gordon. He first appeared in Spider-Woman #9 (December 1978) and was brought back during his run on the West Coast Avengers as a member of the villain team Night Shift. He was imprisoned by the Locksmith and freed by Spider-Woman. He joined the Night Shift and teamed with Captain America against the Power Broker and his augmented mutates. He also battled the West Coast Avengers, the second Hangman, and Satannish.</w:t>
        <w:br/>
        <w:br/>
        <w:t>He was later defeated by Armory. Needle appears with the Night Shift, as part of the Hood's gang, and they battle the Midnight Sons. They are killed when the zombie virus mutates and becomes airborne. Dormammu assumes control of the Night Shift and uses them to fight the Midnight Sons. When Jennifer Kale and the Black Talon contain the virus within the Zombie, the Night Shift members are restored to normal and the Hood teleports away with them.</w:t>
      </w:r>
    </w:p>
    <w:p>
      <w:r>
        <w:rPr>
          <w:b/>
          <w:u w:val="single"/>
        </w:rPr>
        <w:t>Document 703</w:t>
      </w:r>
    </w:p>
    <w:p>
      <w:r>
        <w:rPr>
          <w:b/>
        </w:rPr>
        <w:t>Instruction</w:t>
      </w:r>
    </w:p>
    <w:p>
      <w:r>
        <w:t>What is Ana María Gonzalez famous for</w:t>
      </w:r>
    </w:p>
    <w:p>
      <w:r>
        <w:rPr>
          <w:b/>
        </w:rPr>
        <w:t>Context</w:t>
      </w:r>
    </w:p>
    <w:p>
      <w:r>
        <w:t>Ana María González (born 13 April 1951[1]) is a Spanish lyric soprano trained in Argentina, known for performing at the Teatro Colón from 1973 to 1994. Although associated with the Italian lyric repertoire, she also excelled in lyric soprano roles of the French repertoire such as Manon, Marguerite, and Juliette, which brought her international fame.[2]</w:t>
      </w:r>
    </w:p>
    <w:p>
      <w:r>
        <w:rPr>
          <w:b/>
        </w:rPr>
        <w:t>Response</w:t>
      </w:r>
    </w:p>
    <w:p>
      <w:r>
        <w:t>Ana María Gonzalez (born 13 April 1951[1]) is a Spanish lyric soprano trained in Argentina, known for performing at the Teatro Colón from 1973 to 1994. Although associated with the Italian lyric repertoire, she also excelled in lyric soprano roles of the French repertoire such as Manon, Marguerite, and Juliette, which brought her international fame.</w:t>
      </w:r>
    </w:p>
    <w:p>
      <w:r>
        <w:rPr>
          <w:b/>
          <w:u w:val="single"/>
        </w:rPr>
        <w:t>Document 704</w:t>
      </w:r>
    </w:p>
    <w:p>
      <w:r>
        <w:rPr>
          <w:b/>
        </w:rPr>
        <w:t>Instruction</w:t>
      </w:r>
    </w:p>
    <w:p>
      <w:r>
        <w:t>From the passage identify the most common colloquial terms for dismissal in the United States and United Kingdom. Display the results in comma separated format.</w:t>
      </w:r>
    </w:p>
    <w:p>
      <w:r>
        <w:rPr>
          <w:b/>
        </w:rPr>
        <w:t>Context</w:t>
      </w:r>
    </w:p>
    <w:p>
      <w:r>
        <w:t>Termination of employment or separation of employment is an employee's departure from a job and the end of an employee's duration with an employer. Termination may be voluntary on the employee's part, or it may be at the hands of the employer, often in the form of dismissal (firing) or a layoff. Dismissal or firing is usually thought to be the employee's fault, whereas a layoff is generally done for business reasons (for instance, a business slowdown, or an economic downturn) outside the employee's performance.</w:t>
        <w:br/>
        <w:br/>
        <w:t>Firing carries a stigma in many cultures and may hinder the jobseeker's chances of finding new employment, particularly if they have been terminated from a previous job. Jobseekers sometimes do not mention jobs from which they were fired on their resumes; accordingly, unexplained gaps in employment, and refusal or failure to contact previous employers are often regarded as "red flags".[1]</w:t>
        <w:br/>
        <w:br/>
        <w:t>Dismissal is when the employer chooses to require the employee to leave, usually for the reason that is the employee's fault. The most common colloquial terms for dismissal in the United States are "getting fired" or "getting canned" whereas in the United Kingdom the terms "getting the sack" or "getting sacked" are also used.</w:t>
      </w:r>
    </w:p>
    <w:p>
      <w:r>
        <w:rPr>
          <w:b/>
        </w:rPr>
        <w:t>Response</w:t>
      </w:r>
    </w:p>
    <w:p>
      <w:r>
        <w:t>getting fired, getting canned, getting the sack, getting sacked</w:t>
      </w:r>
    </w:p>
    <w:p>
      <w:r>
        <w:rPr>
          <w:b/>
          <w:u w:val="single"/>
        </w:rPr>
        <w:t>Document 705</w:t>
      </w:r>
    </w:p>
    <w:p>
      <w:r>
        <w:rPr>
          <w:b/>
        </w:rPr>
        <w:t>Instruction</w:t>
      </w:r>
    </w:p>
    <w:p>
      <w:r>
        <w:t>What is a good city to visit in Michigan in the summer?</w:t>
      </w:r>
    </w:p>
    <w:p>
      <w:r>
        <w:rPr>
          <w:b/>
        </w:rPr>
        <w:t>Response</w:t>
      </w:r>
    </w:p>
    <w:p>
      <w:r>
        <w:t>Michigan is well known for the variety of activities it offers year round. In the summer, camping, golfing, bicycling, hiking and swimming are some of the popular activities locals and visitors enjoy. While there are many great cities in the state that cater to these and other activities, a perennial favorite is Traverse City. Traverse City is located on the western side of Michigan right on Lake Michigan and Grand Traverse Bay. This side of Michigan is often referred to as the Middle or Third Coast given the abundant shoreline. Traverse City is known for ease of access to all of the activities listed above as well as offering a small town feel with larger city amenities. There are also numerous cities and destinations all within a day’s drive including the famous Sleeping Bear Sand Dunes national lakeshore. The western side of Michigan is also known for its wine production and Traverse City has over 30 wineries within a 30 minute drive. Throughout the summer, Traverse City hosts many events, the most famous being the National Cherry Festival as Michigan is the largest tart cherry producing state in the US.</w:t>
      </w:r>
    </w:p>
    <w:p>
      <w:r>
        <w:rPr>
          <w:b/>
          <w:u w:val="single"/>
        </w:rPr>
        <w:t>Document 706</w:t>
      </w:r>
    </w:p>
    <w:p>
      <w:r>
        <w:rPr>
          <w:b/>
        </w:rPr>
        <w:t>Instruction</w:t>
      </w:r>
    </w:p>
    <w:p>
      <w:r>
        <w:t>Given this paragraph about Dartmouth College traditions, which homecoming-related traditions are illegal?</w:t>
      </w:r>
    </w:p>
    <w:p>
      <w:r>
        <w:rPr>
          <w:b/>
        </w:rPr>
        <w:t>Context</w:t>
      </w:r>
    </w:p>
    <w:p>
      <w:r>
        <w:t>Dartmouth Night starts the college's traditional "Homecoming" weekend with an evening of speeches, a parade, and a bonfire. Traditionally, the freshman class builds the bonfire and then runs around it a set number of times in concordance with their class year; the class of 2009 performed 109 circuits, the class of 1999 performed 99, etc. The College officially discourages a number of student traditions of varying degrees of antiquity. During the circling of the bonfire, upperclassmen encourage the freshmen to "touch the fire", an action legally considered trespassing and prohibited by police officials present. At halftime of the Homecoming football game on the Saturday of the weekend, some upperclassmen encourage freshman to "rush the field", although no upperclassman has seen a significant rush since several injuries sustained during the 1986 rush prompted the school to ban the practice. Among the two or three students who sometimes run across the field, those who are arrested are charged with trespassing (the independent newspaper The Dartmouth Review claimed to set up a fund to automatically pay any fines associated with freshman who rush the field.) However, in 2012 this was proven false when two students rushed the field and were arrested for disorderly conduct. The Dartmouth Review ignored their emails until finally replying and denying that this fund had ever existed. These students then had to pay $300 fines out of pocket. For the 2011 Homecoming game, however, over 40 members of the Class of 2015 rushed the field at homecoming without any action taken by Safety and Security or the Hanover Police Department.</w:t>
      </w:r>
    </w:p>
    <w:p>
      <w:r>
        <w:rPr>
          <w:b/>
        </w:rPr>
        <w:t>Response</w:t>
      </w:r>
    </w:p>
    <w:p>
      <w:r>
        <w:t>Touching the bonfire, and rushing the football field during halftime of the homecoming game</w:t>
      </w:r>
    </w:p>
    <w:p>
      <w:r>
        <w:rPr>
          <w:b/>
          <w:u w:val="single"/>
        </w:rPr>
        <w:t>Document 707</w:t>
      </w:r>
    </w:p>
    <w:p>
      <w:r>
        <w:rPr>
          <w:b/>
        </w:rPr>
        <w:t>Instruction</w:t>
      </w:r>
    </w:p>
    <w:p>
      <w:r>
        <w:t>Please write a bulleted list of the key people involved in the construction of the Amsterdam Centraal station, and their role in the project.</w:t>
      </w:r>
    </w:p>
    <w:p>
      <w:r>
        <w:rPr>
          <w:b/>
        </w:rPr>
        <w:t>Context</w:t>
      </w:r>
    </w:p>
    <w:p>
      <w:r>
        <w:t>Amsterdam Centraal was designed by Pierre Cuypers, who is also known for his design of the Rijksmuseum in Amsterdam. While Cuypers was the principal architect, it is believed that he focused mostly on the decoration of the station building and left the structural design to railway engineers.[4] The station was built by contractor Philipp Holzmann. The new central station replaced Amsterdam Willemspoort Station, which had closed in 1878, as well as the temporary Westerdok Station used from 1878 to 1889. The idea for a central station came from Johan Rudolph Thorbecke, then the Netherlands Minister of the Interior and responsible for the national railways, who, in 1884, laid two proposals before the Amsterdam municipal council. In the first proposal, the station would be situated between the Leidseplein and the Amstel river. In the other, it would be built in the open harbour front allowing for the station to be connected to the existing main lines in the area to the west and the south, but also to a projected new northern line.</w:t>
      </w:r>
    </w:p>
    <w:p>
      <w:r>
        <w:rPr>
          <w:b/>
        </w:rPr>
        <w:t>Response</w:t>
      </w:r>
    </w:p>
    <w:p>
      <w:r>
        <w:t>The key people involved in the construction of Amsterdam Centraal station were:</w:t>
        <w:br/>
        <w:t>- Pierre Cuypers: designer</w:t>
        <w:br/>
        <w:t>- Philipp Holzmann: building contractor</w:t>
        <w:br/>
        <w:t>- Johan Rudolph Thorbecke: proposer</w:t>
      </w:r>
    </w:p>
    <w:p>
      <w:r>
        <w:rPr>
          <w:b/>
          <w:u w:val="single"/>
        </w:rPr>
        <w:t>Document 708</w:t>
      </w:r>
    </w:p>
    <w:p>
      <w:r>
        <w:rPr>
          <w:b/>
        </w:rPr>
        <w:t>Instruction</w:t>
      </w:r>
    </w:p>
    <w:p>
      <w:r>
        <w:t>Based on the passage provided in which years the movie named 'A star is Born' was released?</w:t>
      </w:r>
    </w:p>
    <w:p>
      <w:r>
        <w:rPr>
          <w:b/>
        </w:rPr>
        <w:t>Context</w:t>
      </w:r>
    </w:p>
    <w:p>
      <w:r>
        <w:t>A Star Is Born (1937 film), starring Janet Gaynor and Fredric March, directed by William A. Wellman</w:t>
        <w:br/>
        <w:t>A Star Is Born (1954 film), starring Judy Garland and James Mason, directed by George Cukor</w:t>
        <w:br/>
        <w:t>A Star Is Born (1976 film), starring Barbra Streisand and Kris Kristofferson, directed by Frank Pierson</w:t>
        <w:br/>
        <w:t>A Star Is Born (2018 film), starring Lady Gaga and Bradley Cooper, directed by Bradley Cooper</w:t>
      </w:r>
    </w:p>
    <w:p>
      <w:r>
        <w:rPr>
          <w:b/>
        </w:rPr>
        <w:t>Response</w:t>
      </w:r>
    </w:p>
    <w:p>
      <w:r>
        <w:t>1937, 1954, 1976 and 2018.</w:t>
      </w:r>
    </w:p>
    <w:p>
      <w:r>
        <w:rPr>
          <w:b/>
          <w:u w:val="single"/>
        </w:rPr>
        <w:t>Document 709</w:t>
      </w:r>
    </w:p>
    <w:p>
      <w:r>
        <w:rPr>
          <w:b/>
        </w:rPr>
        <w:t>Instruction</w:t>
      </w:r>
    </w:p>
    <w:p>
      <w:r>
        <w:t>What causes ocean tides?</w:t>
      </w:r>
    </w:p>
    <w:p>
      <w:r>
        <w:rPr>
          <w:b/>
        </w:rPr>
        <w:t>Response</w:t>
      </w:r>
    </w:p>
    <w:p>
      <w:r>
        <w:t>Tides are very long waves moving across the ocean and are caused by the gravitational forces exerted on the earth by the moon. When the highest point in the long-period wave reaches a shoreline the area experiences high tide. When the lowest point of the wave, the trough, reaches shore the area experiences low tide. The earth is mostly water and the water "points" at the moon, the parts of the Earth experiencing high tide is the water drawing towards the moon. The "pointing" water that faces the moon is formed because the gravitational pull of the moon is strongest on whichever side of the Earth faces it. Gravity pulls the ocean towards the moon and high tide occurs.</w:t>
        <w:br/>
        <w:br/>
        <w:t>The bulge on the far side of the Earth is caused by inertia. The water moving away from the moon resists the gravitational forces that attempt to pull it in the opposite direction. Because the gravitational pull of the moon is weaker on the far side of the Earth, inertia wins, the ocean bulges out and high tide occurs. As the Earth spins, different areas of the planet face the moon, and this rotation causes the tides to cycle around the planet.</w:t>
      </w:r>
    </w:p>
    <w:p>
      <w:r>
        <w:rPr>
          <w:b/>
          <w:u w:val="single"/>
        </w:rPr>
        <w:t>Document 710</w:t>
      </w:r>
    </w:p>
    <w:p>
      <w:r>
        <w:rPr>
          <w:b/>
        </w:rPr>
        <w:t>Instruction</w:t>
      </w:r>
    </w:p>
    <w:p>
      <w:r>
        <w:t>Given these paragraphs about Large language models, when was the first model in OpenAI's GPT series trained?</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2018.</w:t>
      </w:r>
    </w:p>
    <w:p>
      <w:r>
        <w:rPr>
          <w:b/>
          <w:u w:val="single"/>
        </w:rPr>
        <w:t>Document 711</w:t>
      </w:r>
    </w:p>
    <w:p>
      <w:r>
        <w:rPr>
          <w:b/>
        </w:rPr>
        <w:t>Instruction</w:t>
      </w:r>
    </w:p>
    <w:p>
      <w:r>
        <w:t>Why is a higher interest rate on my home worse?</w:t>
      </w:r>
    </w:p>
    <w:p>
      <w:r>
        <w:rPr>
          <w:b/>
        </w:rPr>
        <w:t>Response</w:t>
      </w:r>
    </w:p>
    <w:p>
      <w:r>
        <w:t>Getting a higher interest rate on a home loan increases the payments on your loan. Over time, a higher interest rate can greatly increase the amount that you pay to your lender. However, a silver lining might be the lower home prices that often accompany higher interest rates. It’s possible that refinancing after interest rates drop might provide an opportunity to pay less on your loan down the road.</w:t>
      </w:r>
    </w:p>
    <w:p>
      <w:r>
        <w:rPr>
          <w:b/>
          <w:u w:val="single"/>
        </w:rPr>
        <w:t>Document 712</w:t>
      </w:r>
    </w:p>
    <w:p>
      <w:r>
        <w:rPr>
          <w:b/>
        </w:rPr>
        <w:t>Instruction</w:t>
      </w:r>
    </w:p>
    <w:p>
      <w:r>
        <w:t>What is the most famous 'Running of the Bulls' event?</w:t>
      </w:r>
    </w:p>
    <w:p>
      <w:r>
        <w:rPr>
          <w:b/>
        </w:rPr>
        <w:t>Context</w:t>
      </w:r>
    </w:p>
    <w:p>
      <w:r>
        <w:t>A running of the bulls (Spanish: encierro, from the verb encerrar, 'to corral, to enclose'; Occitan: abrivado, literally 'haste, momentum'; Catalan: correbous, 'run-bulls') is an event that involves running in front of a small group of bulls, typically six but sometimes ten or more, that have been let loose on sectioned-off streets in a town, usually as part of a summertime festival. Particular breeds of cattle may be favored, such as the toro bravo in Spain, also often used in post-run bullfighting, and Camargue cattle in Occitan France, which are not fought. Bulls (non-castrated male cattle) are typically used in such events.</w:t>
        <w:br/>
        <w:br/>
        <w:t>The most famous bull-run is the encierro held in Pamplona during the nine-day festival of Sanfermines in honor of Saint Fermin. It has become a major global tourism event, today very different from the traditional, local festival. More traditional summer bull-runs are held in other places such as towns and villages across Spain and Portugal, in some cities in Mexico, and in the Occitan (Camargue) region of southern France. Bull-running was formerly also practiced in rural England, most famously at Stamford until 1837.</w:t>
      </w:r>
    </w:p>
    <w:p>
      <w:r>
        <w:rPr>
          <w:b/>
        </w:rPr>
        <w:t>Response</w:t>
      </w:r>
    </w:p>
    <w:p>
      <w:r>
        <w:t>The most famous 'Running of the Bulls' event is held annually in Pamplona Spain during the nine-day festival of Sanfermines in honor of Saint Fermin.</w:t>
      </w:r>
    </w:p>
    <w:p>
      <w:r>
        <w:rPr>
          <w:b/>
          <w:u w:val="single"/>
        </w:rPr>
        <w:t>Document 713</w:t>
      </w:r>
    </w:p>
    <w:p>
      <w:r>
        <w:rPr>
          <w:b/>
        </w:rPr>
        <w:t>Instruction</w:t>
      </w:r>
    </w:p>
    <w:p>
      <w:r>
        <w:t>Based on this paragraph, what was the main focus of Mohammad Shah I's reign over his sultanate?</w:t>
      </w:r>
    </w:p>
    <w:p>
      <w:r>
        <w:rPr>
          <w:b/>
        </w:rPr>
        <w:t>Context</w:t>
      </w:r>
    </w:p>
    <w:p>
      <w:r>
        <w:t>When Mohammad inherited the newly born sultanate from his father Alauddin, the land was still infested with thieves and robbers. As such he spent the entire part of his reign in establishing law in his land. He ordered his governors to never give refuge to anyone who defied his authority. This campaign was successful and at the end of his reign,the land became peaceful and law abiding. He also sat on the takht-ē-firoza or The Turquoise throne which was gifted to him by Kapaya Nayaka.[5]</w:t>
      </w:r>
    </w:p>
    <w:p>
      <w:r>
        <w:rPr>
          <w:b/>
        </w:rPr>
        <w:t>Response</w:t>
      </w:r>
    </w:p>
    <w:p>
      <w:r>
        <w:t>Mohammad was mainly focused on establishing law and order within his territory during his reign in order to remove thieves and robbers.</w:t>
      </w:r>
    </w:p>
    <w:p>
      <w:r>
        <w:rPr>
          <w:b/>
          <w:u w:val="single"/>
        </w:rPr>
        <w:t>Document 714</w:t>
      </w:r>
    </w:p>
    <w:p>
      <w:r>
        <w:rPr>
          <w:b/>
        </w:rPr>
        <w:t>Instruction</w:t>
      </w:r>
    </w:p>
    <w:p>
      <w:r>
        <w:t>What are some examples of CPU architectures that do not use a dedicated flag register?</w:t>
      </w:r>
    </w:p>
    <w:p>
      <w:r>
        <w:rPr>
          <w:b/>
        </w:rPr>
        <w:t>Context</w:t>
      </w:r>
    </w:p>
    <w:p>
      <w:r>
        <w:t>Some CPU architectures, such as the MIPS and Alpha, do not use a dedicated flag register. Others do not implicitly set and/or read flags. Such machines either do not pass implicit status information between instructions at all, or they pass it in an explicitly selected general purpose register.</w:t>
      </w:r>
    </w:p>
    <w:p>
      <w:r>
        <w:rPr>
          <w:b/>
        </w:rPr>
        <w:t>Response</w:t>
      </w:r>
    </w:p>
    <w:p>
      <w:r>
        <w:t>Some examples of CPU architectures that do not use a dedicated flag register include MIPS and Alpha.</w:t>
      </w:r>
    </w:p>
    <w:p>
      <w:r>
        <w:rPr>
          <w:b/>
          <w:u w:val="single"/>
        </w:rPr>
        <w:t>Document 715</w:t>
      </w:r>
    </w:p>
    <w:p>
      <w:r>
        <w:rPr>
          <w:b/>
        </w:rPr>
        <w:t>Instruction</w:t>
      </w:r>
    </w:p>
    <w:p>
      <w:r>
        <w:t>Share the best 7 European Cities for Nightlife</w:t>
      </w:r>
    </w:p>
    <w:p>
      <w:r>
        <w:rPr>
          <w:b/>
        </w:rPr>
        <w:t>Response</w:t>
      </w:r>
    </w:p>
    <w:p>
      <w:r>
        <w:t xml:space="preserve">1. Berlin </w:t>
        <w:br/>
        <w:t>2. Amsterdam</w:t>
        <w:br/>
        <w:t>3. Prague</w:t>
        <w:br/>
        <w:t>4. Budapest</w:t>
        <w:br/>
        <w:t xml:space="preserve">5. Dublin </w:t>
        <w:br/>
        <w:t>6. London</w:t>
        <w:br/>
        <w:t>7. Barcelona</w:t>
      </w:r>
    </w:p>
    <w:p>
      <w:r>
        <w:rPr>
          <w:b/>
          <w:u w:val="single"/>
        </w:rPr>
        <w:t>Document 716</w:t>
      </w:r>
    </w:p>
    <w:p>
      <w:r>
        <w:rPr>
          <w:b/>
        </w:rPr>
        <w:t>Instruction</w:t>
      </w:r>
    </w:p>
    <w:p>
      <w:r>
        <w:t>Where do bears live?</w:t>
      </w:r>
    </w:p>
    <w:p>
      <w:r>
        <w:rPr>
          <w:b/>
        </w:rPr>
        <w:t>Response</w:t>
      </w:r>
    </w:p>
    <w:p>
      <w:r>
        <w:t>Bears are native to every continent on earth besides Antarctica. Polar bears live in the Arctic, black bears live in North America and Asia, brown bears live in North America, Asia, and Europe, and Panda bears live in Asia.</w:t>
      </w:r>
    </w:p>
    <w:p>
      <w:r>
        <w:rPr>
          <w:b/>
          <w:u w:val="single"/>
        </w:rPr>
        <w:t>Document 717</w:t>
      </w:r>
    </w:p>
    <w:p>
      <w:r>
        <w:rPr>
          <w:b/>
        </w:rPr>
        <w:t>Instruction</w:t>
      </w:r>
    </w:p>
    <w:p>
      <w:r>
        <w:t>Identify which animal species is alive or extinct: Giant Panda, Oviraptor</w:t>
      </w:r>
    </w:p>
    <w:p>
      <w:r>
        <w:rPr>
          <w:b/>
        </w:rPr>
        <w:t>Response</w:t>
      </w:r>
    </w:p>
    <w:p>
      <w:r>
        <w:t>Oviraptor is extinct, Giant Panda is alive.</w:t>
      </w:r>
    </w:p>
    <w:p>
      <w:r>
        <w:rPr>
          <w:b/>
          <w:u w:val="single"/>
        </w:rPr>
        <w:t>Document 718</w:t>
      </w:r>
    </w:p>
    <w:p>
      <w:r>
        <w:rPr>
          <w:b/>
        </w:rPr>
        <w:t>Instruction</w:t>
      </w:r>
    </w:p>
    <w:p>
      <w:r>
        <w:t>How does a zipper work?</w:t>
      </w:r>
    </w:p>
    <w:p>
      <w:r>
        <w:rPr>
          <w:b/>
        </w:rPr>
        <w:t>Response</w:t>
      </w:r>
    </w:p>
    <w:p>
      <w:r>
        <w:t>A zipper is used to repeatedly open and close two edges of a surface together, typically on garment bags, luggage, coats, and pants. Zippers refer to the system of two surface edges and a slider, where a human pulls the slider one direction to open and another direction to close. The slider interlocks "teeth" together to make the surfaces bind when they close, and disconnects the teeth apart when then open. Zippers are usually made from metal or plastic.</w:t>
      </w:r>
    </w:p>
    <w:p>
      <w:r>
        <w:rPr>
          <w:b/>
          <w:u w:val="single"/>
        </w:rPr>
        <w:t>Document 719</w:t>
      </w:r>
    </w:p>
    <w:p>
      <w:r>
        <w:rPr>
          <w:b/>
        </w:rPr>
        <w:t>Instruction</w:t>
      </w:r>
    </w:p>
    <w:p>
      <w:r>
        <w:t>In which part of Germany is the town Kirchenlamitz located?</w:t>
      </w:r>
    </w:p>
    <w:p>
      <w:r>
        <w:rPr>
          <w:b/>
        </w:rPr>
        <w:t>Context</w:t>
      </w:r>
    </w:p>
    <w:p>
      <w:r>
        <w:t>Kirchenlamitz is a town in the district of Wunsiedel, in Bavaria, Germany. It is situated in the Fichtelgebirge, 13 km northwest of Wunsiedel and 19 km south of Hof.</w:t>
      </w:r>
    </w:p>
    <w:p>
      <w:r>
        <w:rPr>
          <w:b/>
        </w:rPr>
        <w:t>Response</w:t>
      </w:r>
    </w:p>
    <w:p>
      <w:r>
        <w:t>Bavaria</w:t>
      </w:r>
    </w:p>
    <w:p>
      <w:r>
        <w:rPr>
          <w:b/>
          <w:u w:val="single"/>
        </w:rPr>
        <w:t>Document 720</w:t>
      </w:r>
    </w:p>
    <w:p>
      <w:r>
        <w:rPr>
          <w:b/>
        </w:rPr>
        <w:t>Instruction</w:t>
      </w:r>
    </w:p>
    <w:p>
      <w:r>
        <w:t>what was population of India during Mauryan Era?</w:t>
      </w:r>
    </w:p>
    <w:p>
      <w:r>
        <w:rPr>
          <w:b/>
        </w:rPr>
        <w:t>Context</w:t>
      </w:r>
    </w:p>
    <w:p>
      <w:r>
        <w:t>Prehistory to early 19th century</w:t>
        <w:br/>
        <w:t>The following table lists estimates for the population of India (including what are now Pakistan and Bangladesh) from prehistory up until 1820. It includes estimates and growth rates according to five economic historians, along with interpolated estimates and overall aggregate averages derived from their estimates.[citation needed]</w:t>
        <w:br/>
        <w:br/>
        <w:t>Estimates of historical world population</w:t>
        <w:br/>
        <w:br/>
        <w:t>Year</w:t>
        <w:tab/>
        <w:t>Aggregate average</w:t>
        <w:tab/>
        <w:t>Period</w:t>
        <w:tab/>
        <w:t>Average</w:t>
        <w:br/>
        <w:t xml:space="preserve"> % growth</w:t>
        <w:br/>
        <w:t>/ century</w:t>
        <w:br/>
        <w:t>Population</w:t>
        <w:tab/>
        <w:t>% of World population</w:t>
        <w:br/>
        <w:t>10,000 BC</w:t>
        <w:tab/>
        <w:t>1,000</w:t>
        <w:tab/>
        <w:t>0.83%</w:t>
        <w:tab/>
        <w:t>Stone Age</w:t>
        <w:tab/>
        <w:t>30.28</w:t>
        <w:br/>
        <w:t>4000 BC</w:t>
        <w:tab/>
        <w:t>1,000,000</w:t>
        <w:tab/>
        <w:t>30.83%</w:t>
        <w:br/>
        <w:t>2000 BC</w:t>
        <w:tab/>
        <w:t>13,000,000</w:t>
        <w:tab/>
        <w:t>37.143%</w:t>
        <w:tab/>
        <w:t>Bronze Age</w:t>
        <w:tab/>
        <w:t>26.25</w:t>
        <w:br/>
        <w:t>500 BC</w:t>
        <w:tab/>
        <w:t>25,000,000</w:t>
        <w:tab/>
        <w:t>41.70%</w:t>
        <w:tab/>
        <w:t>Iron Age</w:t>
        <w:tab/>
        <w:br/>
        <w:t>400 BC</w:t>
        <w:tab/>
        <w:t>26,000,000</w:t>
        <w:tab/>
        <w:t>43.96%</w:t>
        <w:br/>
        <w:t>200 BC</w:t>
        <w:tab/>
        <w:t>31,000,000</w:t>
        <w:tab/>
        <w:t>47.63%</w:t>
        <w:tab/>
        <w:t>Maurya era</w:t>
        <w:tab/>
        <w:br/>
        <w:t>1 AD</w:t>
        <w:tab/>
        <w:t>35,000,000</w:t>
        <w:tab/>
        <w:t>35.56%</w:t>
        <w:tab/>
        <w:t>Classical</w:t>
        <w:br/>
        <w:t>era</w:t>
        <w:tab/>
        <w:br/>
        <w:t>200</w:t>
        <w:tab/>
        <w:t>41,000,000</w:t>
        <w:tab/>
        <w:t>36.15%</w:t>
        <w:br/>
        <w:t>400</w:t>
        <w:tab/>
        <w:t>47,000,000</w:t>
        <w:tab/>
        <w:t>40%</w:t>
        <w:br/>
        <w:t>500</w:t>
        <w:tab/>
        <w:t>50,000,000</w:t>
        <w:tab/>
        <w:t>43.58%</w:t>
        <w:br/>
        <w:t>600</w:t>
        <w:tab/>
        <w:t>53,000,000</w:t>
        <w:tab/>
        <w:t>48.83%</w:t>
        <w:tab/>
        <w:t>Early</w:t>
        <w:br/>
        <w:t>medieval</w:t>
        <w:br/>
        <w:t>era</w:t>
        <w:tab/>
        <w:br/>
        <w:t>700</w:t>
        <w:tab/>
        <w:t>60,000,000</w:t>
        <w:tab/>
        <w:t>56.67%</w:t>
        <w:br/>
        <w:t>800</w:t>
        <w:tab/>
        <w:t>64,000,000</w:t>
        <w:tab/>
        <w:t>55%</w:t>
        <w:br/>
        <w:t>900</w:t>
        <w:tab/>
        <w:t>70,000,000</w:t>
        <w:tab/>
        <w:t>53.34%</w:t>
        <w:br/>
        <w:t>1000</w:t>
        <w:tab/>
        <w:t>79,000,000</w:t>
        <w:tab/>
        <w:t>30%</w:t>
        <w:br/>
        <w:t>1100</w:t>
        <w:tab/>
        <w:t>83,000,000</w:t>
        <w:tab/>
        <w:t>35%</w:t>
        <w:tab/>
        <w:t>Late</w:t>
        <w:br/>
        <w:t>medieval</w:t>
        <w:br/>
        <w:t>era</w:t>
        <w:tab/>
        <w:br/>
        <w:t>1200</w:t>
        <w:tab/>
        <w:t>86,000,000</w:t>
        <w:tab/>
        <w:t>36.67%</w:t>
        <w:br/>
        <w:t>1300</w:t>
        <w:tab/>
        <w:t>91,000,000</w:t>
        <w:tab/>
        <w:t>38.34%</w:t>
        <w:br/>
        <w:t>1400</w:t>
        <w:tab/>
        <w:t>97,000,000</w:t>
        <w:tab/>
        <w:t>30%</w:t>
        <w:br/>
        <w:t>1500</w:t>
        <w:tab/>
        <w:t>105,000,000</w:t>
        <w:tab/>
        <w:t>21.67%</w:t>
        <w:br/>
        <w:t>1600</w:t>
        <w:tab/>
        <w:t>140,000,000</w:t>
        <w:tab/>
        <w:t>23.33%</w:t>
        <w:tab/>
        <w:t>Early modern era</w:t>
        <w:tab/>
        <w:br/>
        <w:t>1650</w:t>
        <w:tab/>
        <w:t>170,000,000</w:t>
        <w:tab/>
        <w:t>26.15%</w:t>
        <w:br/>
        <w:t>1700</w:t>
        <w:tab/>
        <w:t>140,000,000</w:t>
        <w:tab/>
        <w:t>20%</w:t>
        <w:br/>
        <w:t>1750</w:t>
        <w:tab/>
        <w:t>183,000,000</w:t>
        <w:tab/>
        <w:t>21.53%</w:t>
        <w:br/>
        <w:t>1800</w:t>
        <w:tab/>
        <w:t>200,000,000</w:t>
        <w:tab/>
        <w:t>20%</w:t>
        <w:br/>
        <w:t>1820</w:t>
        <w:tab/>
        <w:t>210,000,000</w:t>
        <w:tab/>
        <w:t>19.09%</w:t>
        <w:br/>
        <w:t>The population grew from the South Asian Stone Age in 10,000 BC to the Maurya Empire in 200 BC at a steadily increasing growth rate,[19] before population growth slowed down in the Early Medieval Era up to 700 AD, and then started decreasing the up to 1500 AD.[20][21]</w:t>
        <w:br/>
        <w:br/>
        <w:t>Under Mughal Empire, India experienced a high economic and demographic upsurge,[19] due to Mughal agrarian reforms that intensified agricultural production.[22] 15% of the population lived in urban centres, higher than the percentage of the population in 19th-century British India[23] and contemporary Europe[23] up until the 19th century.[24] Those estimates were criticised by Tim Dyson, who considers them exaggerations. According to Dyson, urbanisation of the Mughal empire was less than 9%[25]</w:t>
        <w:br/>
        <w:br/>
        <w:t>Under the reign of Akbar (reigned 1556–1605) in 1600, the Mughal Empire's urban population was up to 17 million people, larger than the urban population in Europe.[26] By 1700, Mughal India had an urban population of 23 million people, larger than British India's urban population of 22.3 million in 1871.[27] Nizamuddin Ahmad (1551–1621) reported that, under Akbar's reign, Mughal India had 120 large cities and 3,200 townships.[23] A number of cities in India had a population between a quarter-million and half-million people,[23] with larger cities including Agra (in Agra Subah) with up to 800,000 people[28] and Dhaka (in Bengal Subah) with over 1 million people.[29] Mughal India also had a large number of villages, with 455,698 villages by the time of Aurangzeb (reigned 1658–1707).[26]</w:t>
      </w:r>
    </w:p>
    <w:p>
      <w:r>
        <w:rPr>
          <w:b/>
        </w:rPr>
        <w:t>Response</w:t>
      </w:r>
    </w:p>
    <w:p>
      <w:r>
        <w:t>It was around 31,000,000 during Maurya Era (200BC) .</w:t>
      </w:r>
    </w:p>
    <w:p>
      <w:r>
        <w:rPr>
          <w:b/>
          <w:u w:val="single"/>
        </w:rPr>
        <w:t>Document 721</w:t>
      </w:r>
    </w:p>
    <w:p>
      <w:r>
        <w:rPr>
          <w:b/>
        </w:rPr>
        <w:t>Instruction</w:t>
      </w:r>
    </w:p>
    <w:p>
      <w:r>
        <w:t>5 best Resume titles</w:t>
      </w:r>
    </w:p>
    <w:p>
      <w:r>
        <w:rPr>
          <w:b/>
        </w:rPr>
        <w:t>Response</w:t>
      </w:r>
    </w:p>
    <w:p>
      <w:r>
        <w:t>Savvy &amp; Energetic Director with Robust Skills in Marketing ,PR, IT, Healthcare , Administration</w:t>
        <w:br/>
        <w:t>Licensed FL Attorney and Experienced Educator Seeking Remote Work</w:t>
        <w:br/>
        <w:t>Bilingual, dedicated, and proactive with experience in visual communication, office clerk, and CS.</w:t>
        <w:br/>
        <w:t>Flexible Professional with Experience in Account Management and International Consulting</w:t>
        <w:br/>
        <w:t>Experienced customer enthusiast ready to deliver diamond-level service!</w:t>
      </w:r>
    </w:p>
    <w:p>
      <w:r>
        <w:rPr>
          <w:b/>
          <w:u w:val="single"/>
        </w:rPr>
        <w:t>Document 722</w:t>
      </w:r>
    </w:p>
    <w:p>
      <w:r>
        <w:rPr>
          <w:b/>
        </w:rPr>
        <w:t>Instruction</w:t>
      </w:r>
    </w:p>
    <w:p>
      <w:r>
        <w:t>Did Magic Johnson or Larry Bird win more collegiate and professional basketball championships?</w:t>
      </w:r>
    </w:p>
    <w:p>
      <w:r>
        <w:rPr>
          <w:b/>
        </w:rPr>
        <w:t>Response</w:t>
      </w:r>
    </w:p>
    <w:p>
      <w:r>
        <w:t>Magic Johnson. Magic Johnson has won 6 total which are the 1979 NCAA Championship (defeated Larry Bird), and NBA Championships in 1980, 1982, 1985, 1987 and 1988. Larry Bird has only won three NBA Championships and zero collegiate championships.</w:t>
      </w:r>
    </w:p>
    <w:p>
      <w:r>
        <w:rPr>
          <w:b/>
          <w:u w:val="single"/>
        </w:rPr>
        <w:t>Document 723</w:t>
      </w:r>
    </w:p>
    <w:p>
      <w:r>
        <w:rPr>
          <w:b/>
        </w:rPr>
        <w:t>Instruction</w:t>
      </w:r>
    </w:p>
    <w:p>
      <w:r>
        <w:t>How do you gain muscle?</w:t>
      </w:r>
    </w:p>
    <w:p>
      <w:r>
        <w:rPr>
          <w:b/>
        </w:rPr>
        <w:t>Response</w:t>
      </w:r>
    </w:p>
    <w:p>
      <w:r>
        <w:t>Gaining muscle mass requires proper exercise and a good diet. A good diet is important to give the body the nutrient it needs in order to sustain muscle growth. On the flip side, properly stressing the muscles will stimulate them to grow. This requires a variance of different exercises to work the muscle group. Otherwise, the muscle will build resistance to an often repeated exercise, and growth for that muscle will plateau.</w:t>
      </w:r>
    </w:p>
    <w:p>
      <w:r>
        <w:rPr>
          <w:b/>
          <w:u w:val="single"/>
        </w:rPr>
        <w:t>Document 724</w:t>
      </w:r>
    </w:p>
    <w:p>
      <w:r>
        <w:rPr>
          <w:b/>
        </w:rPr>
        <w:t>Instruction</w:t>
      </w:r>
    </w:p>
    <w:p>
      <w:r>
        <w:t>What are some tricks to learning a new language?</w:t>
      </w:r>
    </w:p>
    <w:p>
      <w:r>
        <w:rPr>
          <w:b/>
        </w:rPr>
        <w:t>Response</w:t>
      </w:r>
    </w:p>
    <w:p>
      <w:r>
        <w:t>Learning a new language can be a great challenge. Here are some tips to help you learn a new language:</w:t>
        <w:br/>
        <w:t>1. Turn on Netflix subtitles or dubbing. You'll hear and read how people actually talk, including slang.</w:t>
        <w:br/>
        <w:t>2. Join an online chat group for other people learning your language or find someone in your community to practice speaking with.</w:t>
        <w:br/>
        <w:t xml:space="preserve">3. Use flash cards to common words and phrases. </w:t>
        <w:br/>
        <w:t>4. Listen to radio or podcasts in your new language.</w:t>
      </w:r>
    </w:p>
    <w:p>
      <w:r>
        <w:rPr>
          <w:b/>
          <w:u w:val="single"/>
        </w:rPr>
        <w:t>Document 725</w:t>
      </w:r>
    </w:p>
    <w:p>
      <w:r>
        <w:rPr>
          <w:b/>
        </w:rPr>
        <w:t>Instruction</w:t>
      </w:r>
    </w:p>
    <w:p>
      <w:r>
        <w:t>What is Hornachuelos?</w:t>
      </w:r>
    </w:p>
    <w:p>
      <w:r>
        <w:rPr>
          <w:b/>
        </w:rPr>
        <w:t>Response</w:t>
      </w:r>
    </w:p>
    <w:p>
      <w:r>
        <w:t>Hornachuelos is a small, picturesque village in the Southern Region of Spain called Andalusia. It is famous for its ancient history, Roman walls and Natural Park.</w:t>
      </w:r>
    </w:p>
    <w:p>
      <w:r>
        <w:rPr>
          <w:b/>
          <w:u w:val="single"/>
        </w:rPr>
        <w:t>Document 726</w:t>
      </w:r>
    </w:p>
    <w:p>
      <w:r>
        <w:rPr>
          <w:b/>
        </w:rPr>
        <w:t>Instruction</w:t>
      </w:r>
    </w:p>
    <w:p>
      <w:r>
        <w:t>What is WordPress?</w:t>
      </w:r>
    </w:p>
    <w:p>
      <w:r>
        <w:rPr>
          <w:b/>
        </w:rPr>
        <w:t>Context</w:t>
      </w:r>
    </w:p>
    <w:p>
      <w:r>
        <w:t>WordPress (WP or WordPress.org) is a free and open-source content management system (CMS) written in hypertext preprocessor (PHP) language and paired with a MySQL or MariaDB database with supported HTTPS. Features include a plugin architecture and a template system, referred to within WordPress as "Themes". WordPress was originally created as a blog-publishing system but has evolved to support other web content types including more traditional mailing lists and Internet fora, media galleries, membership sites, learning management systems (LMS) and online stores.</w:t>
      </w:r>
    </w:p>
    <w:p>
      <w:r>
        <w:rPr>
          <w:b/>
        </w:rPr>
        <w:t>Response</w:t>
      </w:r>
    </w:p>
    <w:p>
      <w:r>
        <w:t>WordPress is a Content Management System (CMS) written in hypertext preprocessor (PHP). It uses either a MySQL or MariaDB database and has a robust library of WordPress plugins and themes for customization.</w:t>
      </w:r>
    </w:p>
    <w:p>
      <w:r>
        <w:rPr>
          <w:b/>
          <w:u w:val="single"/>
        </w:rPr>
        <w:t>Document 727</w:t>
      </w:r>
    </w:p>
    <w:p>
      <w:r>
        <w:rPr>
          <w:b/>
        </w:rPr>
        <w:t>Instruction</w:t>
      </w:r>
    </w:p>
    <w:p>
      <w:r>
        <w:t>Classify each country as landlocked or not landlocked: China, Bolivia, Paraguay, Morocco, Ireland, Austria, Switzerland</w:t>
      </w:r>
    </w:p>
    <w:p>
      <w:r>
        <w:rPr>
          <w:b/>
        </w:rPr>
        <w:t>Response</w:t>
      </w:r>
    </w:p>
    <w:p>
      <w:r>
        <w:t>China: Not Landlocked</w:t>
        <w:br/>
        <w:t>Bolivia: Landlocked</w:t>
        <w:br/>
        <w:t>Paraguay: Landlocked</w:t>
        <w:br/>
        <w:t>Morocco: Not Landlocked</w:t>
        <w:br/>
        <w:t>Ireland: Not Landlocked</w:t>
        <w:br/>
        <w:t>Austria: Landlocked</w:t>
        <w:br/>
        <w:t>Switzerland: Landlocked</w:t>
      </w:r>
    </w:p>
    <w:p>
      <w:r>
        <w:rPr>
          <w:b/>
          <w:u w:val="single"/>
        </w:rPr>
        <w:t>Document 728</w:t>
      </w:r>
    </w:p>
    <w:p>
      <w:r>
        <w:rPr>
          <w:b/>
        </w:rPr>
        <w:t>Instruction</w:t>
      </w:r>
    </w:p>
    <w:p>
      <w:r>
        <w:t>Identify which instrument is string or percussion: Lummi stick, Timple</w:t>
      </w:r>
    </w:p>
    <w:p>
      <w:r>
        <w:rPr>
          <w:b/>
        </w:rPr>
        <w:t>Response</w:t>
      </w:r>
    </w:p>
    <w:p>
      <w:r>
        <w:t>Timple is string, Lummi stick is percussion.</w:t>
      </w:r>
    </w:p>
    <w:p>
      <w:r>
        <w:rPr>
          <w:b/>
          <w:u w:val="single"/>
        </w:rPr>
        <w:t>Document 729</w:t>
      </w:r>
    </w:p>
    <w:p>
      <w:r>
        <w:rPr>
          <w:b/>
        </w:rPr>
        <w:t>Instruction</w:t>
      </w:r>
    </w:p>
    <w:p>
      <w:r>
        <w:t>Which onsen villages in Japan are the best to visit for foreign tourists? And what should I do once I'm in an onsen village?</w:t>
      </w:r>
    </w:p>
    <w:p>
      <w:r>
        <w:rPr>
          <w:b/>
        </w:rPr>
        <w:t>Response</w:t>
      </w:r>
    </w:p>
    <w:p>
      <w:r>
        <w:t>There are many great onsen villages in Japan in which tourists of any nationals can enjoy the experience of bathing in natural hot springs. Some great examples are Hakone, Kusatsu and Nyuto Onsen. Ideally, you would want to spend a day or two in a village as these villages are often located in beautiful nature and offer great opportunities for hiking and walking.</w:t>
      </w:r>
    </w:p>
    <w:p>
      <w:r>
        <w:rPr>
          <w:b/>
          <w:u w:val="single"/>
        </w:rPr>
        <w:t>Document 730</w:t>
      </w:r>
    </w:p>
    <w:p>
      <w:r>
        <w:rPr>
          <w:b/>
        </w:rPr>
        <w:t>Instruction</w:t>
      </w:r>
    </w:p>
    <w:p>
      <w:r>
        <w:t>What genre did the Chicks (formerly the Dixie Chicks) begin their career in?</w:t>
      </w:r>
    </w:p>
    <w:p>
      <w:r>
        <w:rPr>
          <w:b/>
        </w:rPr>
        <w:t>Response</w:t>
      </w:r>
    </w:p>
    <w:p>
      <w:r>
        <w:t>The Chicks established themselves in the genre of Country Music</w:t>
      </w:r>
    </w:p>
    <w:p>
      <w:r>
        <w:rPr>
          <w:b/>
          <w:u w:val="single"/>
        </w:rPr>
        <w:t>Document 731</w:t>
      </w:r>
    </w:p>
    <w:p>
      <w:r>
        <w:rPr>
          <w:b/>
        </w:rPr>
        <w:t>Instruction</w:t>
      </w:r>
    </w:p>
    <w:p>
      <w:r>
        <w:t>Tell me if these vegetables are or are not green: carrot, courgette, bell pepper, radish, spaghetti squash, onion.</w:t>
      </w:r>
    </w:p>
    <w:p>
      <w:r>
        <w:rPr>
          <w:b/>
        </w:rPr>
        <w:t>Response</w:t>
      </w:r>
    </w:p>
    <w:p>
      <w:r>
        <w:t>carrot - not green</w:t>
        <w:br/>
        <w:t>courgette - green</w:t>
        <w:br/>
        <w:t>bell pepper - may be green</w:t>
        <w:br/>
        <w:t>radish - not green</w:t>
        <w:br/>
        <w:t>spaghetti squash - not green</w:t>
        <w:br/>
        <w:t>onion - may be green</w:t>
      </w:r>
    </w:p>
    <w:p>
      <w:r>
        <w:rPr>
          <w:b/>
          <w:u w:val="single"/>
        </w:rPr>
        <w:t>Document 732</w:t>
      </w:r>
    </w:p>
    <w:p>
      <w:r>
        <w:rPr>
          <w:b/>
        </w:rPr>
        <w:t>Instruction</w:t>
      </w:r>
    </w:p>
    <w:p>
      <w:r>
        <w:t>What is a Peloton in a bicycle race?</w:t>
      </w:r>
    </w:p>
    <w:p>
      <w:r>
        <w:rPr>
          <w:b/>
        </w:rPr>
        <w:t>Response</w:t>
      </w:r>
    </w:p>
    <w:p>
      <w:r>
        <w:t>The peloton in a bicycle race is the group of riders all riding in a tightly grouped formation.  Riding in a group allows riders to save energy by drafting behind riders who are in the front.  When an individual or small group attempts to ride away in front of the peloton it is referred to as a break away.</w:t>
      </w:r>
    </w:p>
    <w:p>
      <w:r>
        <w:rPr>
          <w:b/>
          <w:u w:val="single"/>
        </w:rPr>
        <w:t>Document 733</w:t>
      </w:r>
    </w:p>
    <w:p>
      <w:r>
        <w:rPr>
          <w:b/>
        </w:rPr>
        <w:t>Instruction</w:t>
      </w:r>
    </w:p>
    <w:p>
      <w:r>
        <w:t>can i run for president?</w:t>
      </w:r>
    </w:p>
    <w:p>
      <w:r>
        <w:rPr>
          <w:b/>
        </w:rPr>
        <w:t>Response</w:t>
      </w:r>
    </w:p>
    <w:p>
      <w:r>
        <w:t>According to the U.S. constitution you must meet the following requirements:</w:t>
        <w:br/>
        <w:br/>
        <w:t xml:space="preserve">- Be a natural-born citizen of the United States. </w:t>
        <w:br/>
        <w:t xml:space="preserve">- Be at least 35 years old. </w:t>
        <w:br/>
        <w:t>- Have been a resident of the United States for 14 years.</w:t>
      </w:r>
    </w:p>
    <w:p>
      <w:r>
        <w:rPr>
          <w:b/>
          <w:u w:val="single"/>
        </w:rPr>
        <w:t>Document 734</w:t>
      </w:r>
    </w:p>
    <w:p>
      <w:r>
        <w:rPr>
          <w:b/>
        </w:rPr>
        <w:t>Instruction</w:t>
      </w:r>
    </w:p>
    <w:p>
      <w:r>
        <w:t>Categorize these paint colours as “primary”, “secondary”, and “tertiary” according to the Quiller color wheel.</w:t>
        <w:br/>
        <w:br/>
        <w:t>Cadmium Yellow Light, Permanent Green Light, Viridian Green, Green Blue, Phthalocyanine Blue, Ultramarine Blue, Ultramarine Violet, Magenta, Permanent Rose, Cadmium Red, Cadmium Scarlet, Cadmium Orange</w:t>
      </w:r>
    </w:p>
    <w:p>
      <w:r>
        <w:rPr>
          <w:b/>
        </w:rPr>
        <w:t>Response</w:t>
      </w:r>
    </w:p>
    <w:p>
      <w:r>
        <w:t>Primary: Cadmium Yellow Light, Phthalocyanine Blue, Permanent Rose</w:t>
        <w:br/>
        <w:t>Secondary: Viridian Green, Ultramarine Violet, Cadmium Scarlet</w:t>
        <w:br/>
        <w:t>Tertiary: Permanent Green Light, Green Blue, Ultramarine Blue, Magenta, Cadmium Red, Cadmium Orange</w:t>
      </w:r>
    </w:p>
    <w:p>
      <w:r>
        <w:rPr>
          <w:b/>
          <w:u w:val="single"/>
        </w:rPr>
        <w:t>Document 735</w:t>
      </w:r>
    </w:p>
    <w:p>
      <w:r>
        <w:rPr>
          <w:b/>
        </w:rPr>
        <w:t>Instruction</w:t>
      </w:r>
    </w:p>
    <w:p>
      <w:r>
        <w:t>Tell me whether each food is from a grain or animal: quinoa, millet, couscous, ribeye steak, pork belly, chicken wing</w:t>
      </w:r>
    </w:p>
    <w:p>
      <w:r>
        <w:rPr>
          <w:b/>
        </w:rPr>
        <w:t>Response</w:t>
      </w:r>
    </w:p>
    <w:p>
      <w:r>
        <w:t>Quinoa: Grain</w:t>
        <w:br/>
        <w:t>Millet: Grain</w:t>
        <w:br/>
        <w:t>Couscous: Grain</w:t>
        <w:br/>
        <w:t>Ribeye Steak: Animal</w:t>
        <w:br/>
        <w:t>Pork Belly: Animal</w:t>
        <w:br/>
        <w:t>Chicken Wing: Animal</w:t>
      </w:r>
    </w:p>
    <w:p>
      <w:r>
        <w:rPr>
          <w:b/>
          <w:u w:val="single"/>
        </w:rPr>
        <w:t>Document 736</w:t>
      </w:r>
    </w:p>
    <w:p>
      <w:r>
        <w:rPr>
          <w:b/>
        </w:rPr>
        <w:t>Instruction</w:t>
      </w:r>
    </w:p>
    <w:p>
      <w:r>
        <w:t>Can you tell if someone has hypothyroidism by looking at their face?</w:t>
      </w:r>
    </w:p>
    <w:p>
      <w:r>
        <w:rPr>
          <w:b/>
        </w:rPr>
        <w:t>Response</w:t>
      </w:r>
    </w:p>
    <w:p>
      <w:r>
        <w:t>Quite often, symptoms of hypothyroidism can be seen by the appearance of an individual's face or neck. The first and most common symptom is an unusually puffy or swollen face or neck.  Individuals with hypothyroidism may also have thin eyebrows, with the outer portion of the brow either extremely sparse or missing.  Dry skin on the face and neck, persistent acne around the mouth or chin, tired, swollen looking eyes and thinning hair are also common symptoms of hypothyroidism.  If you or someone you know are experiencing any of these symptoms, it's important to be seen by a doctor.</w:t>
      </w:r>
    </w:p>
    <w:p>
      <w:r>
        <w:rPr>
          <w:b/>
          <w:u w:val="single"/>
        </w:rPr>
        <w:t>Document 737</w:t>
      </w:r>
    </w:p>
    <w:p>
      <w:r>
        <w:rPr>
          <w:b/>
        </w:rPr>
        <w:t>Instruction</w:t>
      </w:r>
    </w:p>
    <w:p>
      <w:r>
        <w:t>Will AI replace all human beings?</w:t>
      </w:r>
    </w:p>
    <w:p>
      <w:r>
        <w:rPr>
          <w:b/>
        </w:rPr>
        <w:t>Response</w:t>
      </w:r>
    </w:p>
    <w:p>
      <w:r>
        <w:t>When I was writing down those words used to train an AI model, I feel funny. Some of my friends expressed concern that AI could soon replace humans and take away all of our jobs. However, I see things differently. I believe that AI has the potential to develop rapidly, and I'm excited to see how it will transform the world in my lifetime. If AI can create more resources, we may be able to live more comfortably and work fewer hours. This could allow us to pursue our passions and interests without worrying so much about survival. Additionally, in the future, humans may be able to live alongside AI, which mean live more longer and stronger.</w:t>
      </w:r>
    </w:p>
    <w:p>
      <w:r>
        <w:rPr>
          <w:b/>
          <w:u w:val="single"/>
        </w:rPr>
        <w:t>Document 738</w:t>
      </w:r>
    </w:p>
    <w:p>
      <w:r>
        <w:rPr>
          <w:b/>
        </w:rPr>
        <w:t>Instruction</w:t>
      </w:r>
    </w:p>
    <w:p>
      <w:r>
        <w:t>Give me a chronological bulleted list based on a timeline of events</w:t>
      </w:r>
    </w:p>
    <w:p>
      <w:r>
        <w:rPr>
          <w:b/>
        </w:rPr>
        <w:t>Context</w:t>
      </w:r>
    </w:p>
    <w:p>
      <w:r>
        <w:t>Olson served as a law clerk for Judge Barbara Jacobs Rothstein on the United States District Court for the Western District of Washington for two years immediately after finishing law school. She served as a trial attorney and later Deputy Director of the National Church Arson Task Force in the United States Department of Justice Civil Rights Division from 1992 to 1997. From 1994 to 1997, she also worked part-time as an adjunct professor at George Washington University Law School.</w:t>
        <w:br/>
        <w:br/>
        <w:t>In 1997, Olson joined the Office of the United States Attorney for the District of Idaho, rising to the rank of Senior Litigation Counsel at the time of her appointment in 2010.[4]</w:t>
        <w:br/>
        <w:br/>
        <w:t>After Olson resigned in 2017, she joined the Boise office of Stoel Rives, a law firm that operates in the Pacific Northwest.[5][6] In 2021, Olson was included on a shortlist of possible nominees to succeed Judge B. Lynn Winmill.[7][8]</w:t>
      </w:r>
    </w:p>
    <w:p>
      <w:r>
        <w:rPr>
          <w:b/>
        </w:rPr>
        <w:t>Response</w:t>
      </w:r>
    </w:p>
    <w:p>
      <w:r>
        <w:t>* 1992 to 1997: Olson served as a trial attorney and later Deputy Director of the National Church Arson Task Force in the United States Department of Justice Civil Rights Division</w:t>
        <w:br/>
        <w:t>* 1994 to 1997: Olson worked part-time as an adjunct professor at George Washington University Law School</w:t>
        <w:br/>
        <w:t>* 1997: Olson joined the Office of the United States Attorney for the District of Idaho</w:t>
        <w:br/>
        <w:t>* 2010: Olson rose to the rank of Senior Litigation Counsel</w:t>
        <w:br/>
        <w:t>* 2017: Olson resigned</w:t>
        <w:br/>
        <w:t>* 2017: Olson joined the Boise office of Stoel Rives, a law firm that operates in the Pacific Northwest</w:t>
        <w:br/>
        <w:t>* 2021: Olson was included on a shortlist of possible nominees to succeed Judge B. Lynn Winmill</w:t>
      </w:r>
    </w:p>
    <w:p>
      <w:r>
        <w:rPr>
          <w:b/>
          <w:u w:val="single"/>
        </w:rPr>
        <w:t>Document 739</w:t>
      </w:r>
    </w:p>
    <w:p>
      <w:r>
        <w:rPr>
          <w:b/>
        </w:rPr>
        <w:t>Instruction</w:t>
      </w:r>
    </w:p>
    <w:p>
      <w:r>
        <w:t>Did Sir Winston Churchill win the Nobel Peace Prize?</w:t>
      </w:r>
    </w:p>
    <w:p>
      <w:r>
        <w:rPr>
          <w:b/>
        </w:rPr>
        <w:t>Response</w:t>
      </w:r>
    </w:p>
    <w:p>
      <w:r>
        <w:t>No, Sir Winston Churchill did not win the Nobel Peace Prize. He was nominated for the Nobel Peace Prize twice, in 1945 and in 1950, and did not win it.</w:t>
        <w:br/>
        <w:t>However, he did win the Nobel Prize in Literature in 1953.</w:t>
      </w:r>
    </w:p>
    <w:p>
      <w:r>
        <w:rPr>
          <w:b/>
          <w:u w:val="single"/>
        </w:rPr>
        <w:t>Document 740</w:t>
      </w:r>
    </w:p>
    <w:p>
      <w:r>
        <w:rPr>
          <w:b/>
        </w:rPr>
        <w:t>Instruction</w:t>
      </w:r>
    </w:p>
    <w:p>
      <w:r>
        <w:t>Are the Golden State Warriors a good basketball team?</w:t>
      </w:r>
    </w:p>
    <w:p>
      <w:r>
        <w:rPr>
          <w:b/>
        </w:rPr>
        <w:t>Response</w:t>
      </w:r>
    </w:p>
    <w:p>
      <w:r>
        <w:t>The Golden State Warriors won the most recent NBA championship in 2022.  In the last 8 years they reached the NBA finals 6 times, won 4 championships, and set the record for regular seasons wins with 73.  Stephen Curry, the Warriors best player, also won the NBA Most Valuable Player award twice during that same span.  This success is generally regarded as a dynasty, a term used to describe a dominating team over a long period.</w:t>
        <w:br/>
        <w:br/>
        <w:t>However, this season the Warriors have struggled.  Despite winning the most recent NBA championship only 9 months ago, near the end of this regular season they are only a few games above .500.  Their current record is 42-38 as of today, which is only the 13th best record in the NBA out of 30 teams.</w:t>
        <w:br/>
        <w:br/>
        <w:t>The reason for the drop is not clear.  The Warriors have the same starting lineup as last year with 4 All-Stars and when playing at Home their record is among the best in the league.  However, when playing on the road the Warriors have one of the worst records at 9-30.  A big factor in their road losses is lack of good defense, as opposing teams score considerably more points against the Warriors than when the Warriors play at home.  There seems to be a lack of focus and intensity from the Warriors players on defense in these away games and in the NBA, where the margin between winning and losing is very thin, that has seemed to make the difference.</w:t>
      </w:r>
    </w:p>
    <w:p>
      <w:r>
        <w:rPr>
          <w:b/>
          <w:u w:val="single"/>
        </w:rPr>
        <w:t>Document 741</w:t>
      </w:r>
    </w:p>
    <w:p>
      <w:r>
        <w:rPr>
          <w:b/>
        </w:rPr>
        <w:t>Instruction</w:t>
      </w:r>
    </w:p>
    <w:p>
      <w:r>
        <w:t>What are some fun ways that you could spend time with your family?</w:t>
      </w:r>
    </w:p>
    <w:p>
      <w:r>
        <w:rPr>
          <w:b/>
        </w:rPr>
        <w:t>Response</w:t>
      </w:r>
    </w:p>
    <w:p>
      <w:r>
        <w:t>There are many different fun activities that you could do with your family. Some examples include going for a walk, visiting a museum, watching a movie, doing an arts and crafts project, playing a board game, or trying a new restaurant. Please note that your decision ought to consider factors such as the ages, health, interests, and available time of the family members.</w:t>
      </w:r>
    </w:p>
    <w:p>
      <w:r>
        <w:rPr>
          <w:b/>
          <w:u w:val="single"/>
        </w:rPr>
        <w:t>Document 742</w:t>
      </w:r>
    </w:p>
    <w:p>
      <w:r>
        <w:rPr>
          <w:b/>
        </w:rPr>
        <w:t>Instruction</w:t>
      </w:r>
    </w:p>
    <w:p>
      <w:r>
        <w:t>What is the Pulitzer Prize for Fiction?</w:t>
      </w:r>
    </w:p>
    <w:p>
      <w:r>
        <w:rPr>
          <w:b/>
        </w:rPr>
        <w:t>Response</w:t>
      </w:r>
    </w:p>
    <w:p>
      <w:r>
        <w:t>The Pulitzer in Fiction is awarded each year to the American author who published the best novel written in the prior year.</w:t>
      </w:r>
    </w:p>
    <w:p>
      <w:r>
        <w:rPr>
          <w:b/>
          <w:u w:val="single"/>
        </w:rPr>
        <w:t>Document 743</w:t>
      </w:r>
    </w:p>
    <w:p>
      <w:r>
        <w:rPr>
          <w:b/>
        </w:rPr>
        <w:t>Instruction</w:t>
      </w:r>
    </w:p>
    <w:p>
      <w:r>
        <w:t>According to the given paragraph, how do convolutional neural networks avoid overfitting in machine learning?</w:t>
      </w:r>
    </w:p>
    <w:p>
      <w:r>
        <w:rPr>
          <w:b/>
        </w:rPr>
        <w:t>Context</w:t>
      </w:r>
    </w:p>
    <w:p>
      <w:r>
        <w:t>In deep learning, a convolutional neural network (CNN) is a class of artificial neural network most commonly applied to analyze visual imagery. CNNs use a mathematical operation called convolution in place of general matrix multiplication in at least one of their layers. They are specifically designed to process pixel data and are used in image recognition and processing. They have applications in image and video recognition, recommender systems, image classification, image segmentation, medical image analysis, natural language processing, brain–computer interfaces, and financial time series.</w:t>
        <w:br/>
        <w:br/>
        <w:t>CNNs are also known as Shift Invariant or Space Invariant Artificial Neural Networks (SIANN), based on the shared-weight architecture of the convolution kernels or filters that slide along input features and provide translation-equivariant responses known as feature maps. Counter-intuitively, most convolutional neural networks are not invariant to translation, due to the downsampling operation they apply to the input.</w:t>
        <w:br/>
        <w:br/>
        <w:t>CNNs are regularized versions of multilayer perceptrons. Multilayer perceptrons are usually fully connected networks, that is, each neuron in one layer is connected to all neurons in the next layer. The "full connectivity" of these networks make them prone to overfitting data. Typical ways of regularization, or preventing overfitting, include: penalizing parameters during training (such as weight decay) or trimming connectivity (skipped connections, dropout, etc.) Developing robust datasets also increases the probability that CNNs will learn the generalized principles that characterize a given dataset rather than the biases of a poorly-populated set.</w:t>
      </w:r>
    </w:p>
    <w:p>
      <w:r>
        <w:rPr>
          <w:b/>
        </w:rPr>
        <w:t>Response</w:t>
      </w:r>
    </w:p>
    <w:p>
      <w:r>
        <w:t>A Convolutional Neural Network (CNN) has a fully connected layer in which each neuron is connected to every neuron in the next layer, this structure helps to avoid overfitting</w:t>
      </w:r>
    </w:p>
    <w:p>
      <w:r>
        <w:rPr>
          <w:b/>
          <w:u w:val="single"/>
        </w:rPr>
        <w:t>Document 744</w:t>
      </w:r>
    </w:p>
    <w:p>
      <w:r>
        <w:rPr>
          <w:b/>
        </w:rPr>
        <w:t>Instruction</w:t>
      </w:r>
    </w:p>
    <w:p>
      <w:r>
        <w:t>Give me an overview of the different types of SOC reports and what they are used for</w:t>
      </w:r>
    </w:p>
    <w:p>
      <w:r>
        <w:rPr>
          <w:b/>
        </w:rPr>
        <w:t>Context</w:t>
      </w:r>
    </w:p>
    <w:p>
      <w:r>
        <w:t>System and Organization Controls (SOC), (also sometimes referred to as service organizations controls) as defined by the American Institute of Certified Public Accountants (AICPA), is the name of a suite of reports produced during an audit. It is intended for use by service organizations (organizations that provide information systems as a service to other organizations) to issue validated reports of internal controls over those information systems to the users of those services. The reports focus on controls grouped into five categories called Trust Service Principles.[1] The AICPA auditing standard Statement on Standards for Attestation Engagements no. 18 (SSAE 18), section 320, "Reporting on an Examination of Controls at a Service Organization Relevant to User Entities' Internal Control Over Financial Reporting", defines two levels of reporting, type 1 and type 2. Additional AICPA guidance materials specify three types of reporting: SOC 1, SOC 2, and SOC 3.</w:t>
        <w:br/>
        <w:br/>
        <w:t>Trust Service Principles</w:t>
        <w:br/>
        <w:t>SOC 2 reports focus on controls addressed by five semi-overlapping categories called Trust Service Principles which also support the CIA triad of information security:[1]</w:t>
        <w:br/>
        <w:br/>
        <w:t>Security</w:t>
        <w:br/>
        <w:t>Firewalls</w:t>
        <w:br/>
        <w:t>Intrusion detection</w:t>
        <w:br/>
        <w:t>Multi-factor authentication</w:t>
        <w:br/>
        <w:t>Availability</w:t>
        <w:br/>
        <w:t>Performance monitoring</w:t>
        <w:br/>
        <w:t>Disaster recovery</w:t>
        <w:br/>
        <w:t>Incident handling</w:t>
        <w:br/>
        <w:t>Confidentiality</w:t>
        <w:br/>
        <w:t>Encryption</w:t>
        <w:br/>
        <w:t>Access controls</w:t>
        <w:br/>
        <w:t>Firewalls</w:t>
        <w:br/>
        <w:t>Processing Integrity</w:t>
        <w:br/>
        <w:t>Quality assurance</w:t>
        <w:br/>
        <w:t>Process monitoring</w:t>
        <w:br/>
        <w:t>Adherence to principle</w:t>
        <w:br/>
        <w:t>Privacy</w:t>
        <w:br/>
        <w:t>Access control</w:t>
        <w:br/>
        <w:t>Multi-factor authentication</w:t>
        <w:br/>
        <w:t>Encryption</w:t>
        <w:br/>
        <w:t>Reporting</w:t>
        <w:br/>
        <w:t>Levels</w:t>
        <w:br/>
        <w:t>There are two levels of SOC reports which are also specified by SSAE 18:[1]</w:t>
        <w:br/>
        <w:br/>
        <w:t>Type I, which describes a service organization's systems and whether the design of specified controls meet the relevant trust principles. (Are the design and documentation likely to accomplish the goals defined in the report?)</w:t>
        <w:br/>
        <w:t>Type II, which also addresses the operational effectiveness of the specified controls over a period of time (usually 9 to 12 months). (Is the implementation appropriate?)</w:t>
        <w:br/>
        <w:t>Types</w:t>
        <w:br/>
        <w:t>There are three types of SOC reports.[2]</w:t>
        <w:br/>
        <w:br/>
        <w:t>SOC 1 – Internal Control over Financial Reporting (ICFR)[3]</w:t>
        <w:br/>
        <w:t>SOC 2 – Trust Services Criteria[4][5]</w:t>
        <w:br/>
        <w:t>SOC 3 – Trust Services Criteria for General Use Report[6]</w:t>
        <w:br/>
        <w:t>Additionally, there are specialized SOC reports for Cybersecurity and Supply Chain.[7]</w:t>
        <w:br/>
        <w:br/>
        <w:t>SOC 1 and SOC 2 reports are intended for a limited audience – specifically, users with an adequate understanding of the system in question. SOC 3 reports contain less specific information and can be distributed to the general public.</w:t>
      </w:r>
    </w:p>
    <w:p>
      <w:r>
        <w:rPr>
          <w:b/>
        </w:rPr>
        <w:t>Response</w:t>
      </w:r>
    </w:p>
    <w:p>
      <w:r>
        <w:t>The different types of SOC reports are SOC 1, SOC 2, and SOC 3. Each report is used for a third party organization to understand the controls of another organization. SOC 1 reports cover controls over financial reporting, SOC 2 reports cover the trust services criteria (security, availability, confidentiality, processing integrity, and privacy), and SOC 3 reports are  general use SOC 2 reports.</w:t>
      </w:r>
    </w:p>
    <w:p>
      <w:r>
        <w:rPr>
          <w:b/>
          <w:u w:val="single"/>
        </w:rPr>
        <w:t>Document 745</w:t>
      </w:r>
    </w:p>
    <w:p>
      <w:r>
        <w:rPr>
          <w:b/>
        </w:rPr>
        <w:t>Instruction</w:t>
      </w:r>
    </w:p>
    <w:p>
      <w:r>
        <w:t>Who played Harry Bosch in the eponymous TV series?</w:t>
      </w:r>
    </w:p>
    <w:p>
      <w:r>
        <w:rPr>
          <w:b/>
        </w:rPr>
        <w:t>Context</w:t>
      </w:r>
    </w:p>
    <w:p>
      <w:r>
        <w:t>Detective Hieronymus "Harry" Bosch is a fictional character created by American author Michael Connelly. Bosch debuted as the lead character in the 1992 novel The Black Echo, the first in a best-selling police procedural series now numbering 24 novels.</w:t>
        <w:br/>
        <w:br/>
        <w:t>The novels are more or less coincident in timeframe with the year in which they were published. Harry, as he is commonly known by his associates, is a veteran police homicide detective with the Los Angeles Police Department. He was named after the 15th-century Dutch artist Hieronymus Bosch.</w:t>
        <w:br/>
        <w:br/>
        <w:t>Titus Welliver portrayed the title character from 2015 to 2021 in Bosch, a television series adapted from the novels, and from 2022 in its spin-off series Bosch: Legacy.</w:t>
      </w:r>
    </w:p>
    <w:p>
      <w:r>
        <w:rPr>
          <w:b/>
        </w:rPr>
        <w:t>Response</w:t>
      </w:r>
    </w:p>
    <w:p>
      <w:r>
        <w:t>Titus Welliver played Detective Harry Bosch in "Bosch" and in "Bosch:Legacy".</w:t>
      </w:r>
    </w:p>
    <w:p>
      <w:r>
        <w:rPr>
          <w:b/>
          <w:u w:val="single"/>
        </w:rPr>
        <w:t>Document 746</w:t>
      </w:r>
    </w:p>
    <w:p>
      <w:r>
        <w:rPr>
          <w:b/>
        </w:rPr>
        <w:t>Instruction</w:t>
      </w:r>
    </w:p>
    <w:p>
      <w:r>
        <w:t>Would you typically find each of the following items in a bathroom, bedroom, kitchen or living room? Couch, pillow, dish soap, bedside table, oven, shower, toilet, coffee table, coffee machine</w:t>
      </w:r>
    </w:p>
    <w:p>
      <w:r>
        <w:rPr>
          <w:b/>
        </w:rPr>
        <w:t>Response</w:t>
      </w:r>
    </w:p>
    <w:p>
      <w:r>
        <w:t>Couch: living room, pillow: bedroom, dish soap: kitchen, bedside table: bedroom, oven: kitchen, shower: bathroom, toilet: bathroom, coffee table: living room, coffee machine: kitchen</w:t>
      </w:r>
    </w:p>
    <w:p>
      <w:r>
        <w:rPr>
          <w:b/>
          <w:u w:val="single"/>
        </w:rPr>
        <w:t>Document 747</w:t>
      </w:r>
    </w:p>
    <w:p>
      <w:r>
        <w:rPr>
          <w:b/>
        </w:rPr>
        <w:t>Instruction</w:t>
      </w:r>
    </w:p>
    <w:p>
      <w:r>
        <w:t>What is Mario Puzo's most famous book?</w:t>
      </w:r>
    </w:p>
    <w:p>
      <w:r>
        <w:rPr>
          <w:b/>
        </w:rPr>
        <w:t>Response</w:t>
      </w:r>
    </w:p>
    <w:p>
      <w:r>
        <w:t>The Godfather.  Originally published in 1969, is a novel about a fictional crime family in New York.</w:t>
      </w:r>
    </w:p>
    <w:p>
      <w:r>
        <w:rPr>
          <w:b/>
          <w:u w:val="single"/>
        </w:rPr>
        <w:t>Document 748</w:t>
      </w:r>
    </w:p>
    <w:p>
      <w:r>
        <w:rPr>
          <w:b/>
        </w:rPr>
        <w:t>Instruction</w:t>
      </w:r>
    </w:p>
    <w:p>
      <w:r>
        <w:t>What is the capital city of Malaysia?</w:t>
      </w:r>
    </w:p>
    <w:p>
      <w:r>
        <w:rPr>
          <w:b/>
        </w:rPr>
        <w:t>Response</w:t>
      </w:r>
    </w:p>
    <w:p>
      <w:r>
        <w:t>The capital city of Malaysia is Kuala Lumpur.</w:t>
      </w:r>
    </w:p>
    <w:p>
      <w:r>
        <w:rPr>
          <w:b/>
          <w:u w:val="single"/>
        </w:rPr>
        <w:t>Document 749</w:t>
      </w:r>
    </w:p>
    <w:p>
      <w:r>
        <w:rPr>
          <w:b/>
        </w:rPr>
        <w:t>Instruction</w:t>
      </w:r>
    </w:p>
    <w:p>
      <w:r>
        <w:t>what is a computer?</w:t>
      </w:r>
    </w:p>
    <w:p>
      <w:r>
        <w:rPr>
          <w:b/>
        </w:rPr>
        <w:t>Response</w:t>
      </w:r>
    </w:p>
    <w:p>
      <w:r>
        <w:t>A computer is a machine that can be programmed to carry out sequences of arithmetic or logical operations (computation) automatically.</w:t>
      </w:r>
    </w:p>
    <w:p>
      <w:r>
        <w:rPr>
          <w:b/>
          <w:u w:val="single"/>
        </w:rPr>
        <w:t>Document 750</w:t>
      </w:r>
    </w:p>
    <w:p>
      <w:r>
        <w:rPr>
          <w:b/>
        </w:rPr>
        <w:t>Instruction</w:t>
      </w:r>
    </w:p>
    <w:p>
      <w:r>
        <w:t>Is it fun to play guitar? How do you start playing guitar?</w:t>
      </w:r>
    </w:p>
    <w:p>
      <w:r>
        <w:rPr>
          <w:b/>
        </w:rPr>
        <w:t>Response</w:t>
      </w:r>
    </w:p>
    <w:p>
      <w:r>
        <w:t>Playing guitar is a worthwhile and super fun exercise for anyone, but especially those that are musically inclined.  Even for a beginner, its not difficult to be able to start playing simple songs from great artists like the Rolling Stones, The Beatles, Jimi Hendrix, or even Led Zeppelin.  The best way to get started is by understanding open chords, both major and minor, and simple string picking patterns.</w:t>
      </w:r>
    </w:p>
    <w:p>
      <w:r>
        <w:rPr>
          <w:b/>
          <w:u w:val="single"/>
        </w:rPr>
        <w:t>Document 751</w:t>
      </w:r>
    </w:p>
    <w:p>
      <w:r>
        <w:rPr>
          <w:b/>
        </w:rPr>
        <w:t>Instruction</w:t>
      </w:r>
    </w:p>
    <w:p>
      <w:r>
        <w:t>Pitch me some bad ideas for cologne scents.</w:t>
      </w:r>
    </w:p>
    <w:p>
      <w:r>
        <w:rPr>
          <w:b/>
        </w:rPr>
        <w:t>Response</w:t>
      </w:r>
    </w:p>
    <w:p>
      <w:r>
        <w:t>- Goat cheese</w:t>
        <w:br/>
        <w:t>- Dead bird</w:t>
        <w:br/>
        <w:t>- Nursing home</w:t>
        <w:br/>
        <w:t>- Gasoline</w:t>
        <w:br/>
        <w:t>- Carcase</w:t>
        <w:br/>
        <w:t>- Sweat</w:t>
        <w:br/>
        <w:t>- Basement must</w:t>
        <w:br/>
        <w:t>- Mold</w:t>
      </w:r>
    </w:p>
    <w:p>
      <w:r>
        <w:rPr>
          <w:b/>
          <w:u w:val="single"/>
        </w:rPr>
        <w:t>Document 752</w:t>
      </w:r>
    </w:p>
    <w:p>
      <w:r>
        <w:rPr>
          <w:b/>
        </w:rPr>
        <w:t>Instruction</w:t>
      </w:r>
    </w:p>
    <w:p>
      <w:r>
        <w:t>What are the names of some of the cities in the Boston Metro West area?</w:t>
      </w:r>
    </w:p>
    <w:p>
      <w:r>
        <w:rPr>
          <w:b/>
        </w:rPr>
        <w:t>Response</w:t>
      </w:r>
    </w:p>
    <w:p>
      <w:r>
        <w:t>Boston Metro West cities include Newton, Natick, Framingham, Wellesley, Dedham, and Needham, among others.</w:t>
      </w:r>
    </w:p>
    <w:p>
      <w:r>
        <w:rPr>
          <w:b/>
          <w:u w:val="single"/>
        </w:rPr>
        <w:t>Document 753</w:t>
      </w:r>
    </w:p>
    <w:p>
      <w:r>
        <w:rPr>
          <w:b/>
        </w:rPr>
        <w:t>Instruction</w:t>
      </w:r>
    </w:p>
    <w:p>
      <w:r>
        <w:t>Extract all words derived from Swahili language in the following paragraph:</w:t>
      </w:r>
    </w:p>
    <w:p>
      <w:r>
        <w:rPr>
          <w:b/>
        </w:rPr>
        <w:t>Context</w:t>
      </w:r>
    </w:p>
    <w:p>
      <w:r>
        <w:t>Shingopana is known from a partial jaw, represented by the angular bone. Shingopana is also known from four cervical vertebrae; with two of these vertebrae having preserved cervical ribs and another isolated cervical rib. Shingopana instead had remnants of a bulbous expansion on the incompletely preserved cervical vertebrae, which probably helped to strengthen its neck.</w:t>
      </w:r>
    </w:p>
    <w:p>
      <w:r>
        <w:rPr>
          <w:b/>
        </w:rPr>
        <w:t>Response</w:t>
      </w:r>
    </w:p>
    <w:p>
      <w:r>
        <w:t>The following are words extracted from Swahili language in the above paragraph: Shingopana (which means wide neck).</w:t>
      </w:r>
    </w:p>
    <w:p>
      <w:r>
        <w:rPr>
          <w:b/>
          <w:u w:val="single"/>
        </w:rPr>
        <w:t>Document 754</w:t>
      </w:r>
    </w:p>
    <w:p>
      <w:r>
        <w:rPr>
          <w:b/>
        </w:rPr>
        <w:t>Instruction</w:t>
      </w:r>
    </w:p>
    <w:p>
      <w:r>
        <w:t>How many cents do I have if I have 3 quarters?</w:t>
      </w:r>
    </w:p>
    <w:p>
      <w:r>
        <w:rPr>
          <w:b/>
        </w:rPr>
        <w:t>Response</w:t>
      </w:r>
    </w:p>
    <w:p>
      <w:r>
        <w:t>If you have 3 quarters, you have 75 cents.</w:t>
      </w:r>
    </w:p>
    <w:p>
      <w:r>
        <w:rPr>
          <w:b/>
          <w:u w:val="single"/>
        </w:rPr>
        <w:t>Document 755</w:t>
      </w:r>
    </w:p>
    <w:p>
      <w:r>
        <w:rPr>
          <w:b/>
        </w:rPr>
        <w:t>Instruction</w:t>
      </w:r>
    </w:p>
    <w:p>
      <w:r>
        <w:t>Give me a list of Greek foods that are absolutely amazing</w:t>
      </w:r>
    </w:p>
    <w:p>
      <w:r>
        <w:rPr>
          <w:b/>
        </w:rPr>
        <w:t>Response</w:t>
      </w:r>
    </w:p>
    <w:p>
      <w:r>
        <w:t>1. spanakopita</w:t>
        <w:br/>
        <w:t>2. tyropita</w:t>
        <w:br/>
        <w:t>3. gemista</w:t>
        <w:br/>
        <w:t>4. lamb souvlaki</w:t>
        <w:br/>
        <w:t>5. chicken souvlaki</w:t>
        <w:br/>
        <w:t>6. tzatziki</w:t>
        <w:br/>
        <w:t>7. taramasalata</w:t>
        <w:br/>
        <w:t>8. dolmathes</w:t>
        <w:br/>
        <w:t>9. calamari</w:t>
        <w:br/>
        <w:t>10. greek salad</w:t>
      </w:r>
    </w:p>
    <w:p>
      <w:r>
        <w:rPr>
          <w:b/>
          <w:u w:val="single"/>
        </w:rPr>
        <w:t>Document 756</w:t>
      </w:r>
    </w:p>
    <w:p>
      <w:r>
        <w:rPr>
          <w:b/>
        </w:rPr>
        <w:t>Instruction</w:t>
      </w:r>
    </w:p>
    <w:p>
      <w:r>
        <w:t>Which Game of Thrones episode does Arya go blind?</w:t>
      </w:r>
    </w:p>
    <w:p>
      <w:r>
        <w:rPr>
          <w:b/>
        </w:rPr>
        <w:t>Response</w:t>
      </w:r>
    </w:p>
    <w:p>
      <w:r>
        <w:t>Arya goes temporarily blind in the last episode of season 5, entitled "Mother's Mercy"</w:t>
      </w:r>
    </w:p>
    <w:p>
      <w:r>
        <w:rPr>
          <w:b/>
          <w:u w:val="single"/>
        </w:rPr>
        <w:t>Document 757</w:t>
      </w:r>
    </w:p>
    <w:p>
      <w:r>
        <w:rPr>
          <w:b/>
        </w:rPr>
        <w:t>Instruction</w:t>
      </w:r>
    </w:p>
    <w:p>
      <w:r>
        <w:t>What color is the Rainbow?</w:t>
      </w:r>
    </w:p>
    <w:p>
      <w:r>
        <w:rPr>
          <w:b/>
        </w:rPr>
        <w:t>Response</w:t>
      </w:r>
    </w:p>
    <w:p>
      <w:r>
        <w:t>The rainbow is the VIBGYOR that stands for Violet, Indigo, Blue, green, yellow, Orange and Red.</w:t>
      </w:r>
    </w:p>
    <w:p>
      <w:r>
        <w:rPr>
          <w:b/>
          <w:u w:val="single"/>
        </w:rPr>
        <w:t>Document 758</w:t>
      </w:r>
    </w:p>
    <w:p>
      <w:r>
        <w:rPr>
          <w:b/>
        </w:rPr>
        <w:t>Instruction</w:t>
      </w:r>
    </w:p>
    <w:p>
      <w:r>
        <w:t>Name the Hindi novel that has become the 1st novel to win the International Booker Prize</w:t>
      </w:r>
    </w:p>
    <w:p>
      <w:r>
        <w:rPr>
          <w:b/>
        </w:rPr>
        <w:t>Response</w:t>
      </w:r>
    </w:p>
    <w:p>
      <w:r>
        <w:t>Tomb of Sand</w:t>
      </w:r>
    </w:p>
    <w:p>
      <w:r>
        <w:rPr>
          <w:b/>
          <w:u w:val="single"/>
        </w:rPr>
        <w:t>Document 759</w:t>
      </w:r>
    </w:p>
    <w:p>
      <w:r>
        <w:rPr>
          <w:b/>
        </w:rPr>
        <w:t>Instruction</w:t>
      </w:r>
    </w:p>
    <w:p>
      <w:r>
        <w:t>If my car's fuel tank fits 18 gallon, how many times do I need to refuel on a 10-hour trip if the average speed is 60mph and the car's fuel efficiency is 30mpg?</w:t>
      </w:r>
    </w:p>
    <w:p>
      <w:r>
        <w:rPr>
          <w:b/>
        </w:rPr>
        <w:t>Response</w:t>
      </w:r>
    </w:p>
    <w:p>
      <w:r>
        <w:t>Assuming the tank is full when you start, you would have to refuel once. 10 hours at 60mph means the total distance is 600 miles. To drive 600 miles at a fuel efficiency of 30 mpg you would need 20 gallons of fuel. That's more than the 18 gallon capacity of the tank, but less than twice the capacity, so you would need to refuel once.</w:t>
      </w:r>
    </w:p>
    <w:p>
      <w:r>
        <w:rPr>
          <w:b/>
          <w:u w:val="single"/>
        </w:rPr>
        <w:t>Document 760</w:t>
      </w:r>
    </w:p>
    <w:p>
      <w:r>
        <w:rPr>
          <w:b/>
        </w:rPr>
        <w:t>Instruction</w:t>
      </w:r>
    </w:p>
    <w:p>
      <w:r>
        <w:t>Which of the following Countries are on the African Continent: Nigeria, Ethiopia, Egypt, Tanzania, Kenya, United Kingdom, Belgium, France, Germany, Russia, Afghanistan, Iraq, Brazil, Columbia.</w:t>
      </w:r>
    </w:p>
    <w:p>
      <w:r>
        <w:rPr>
          <w:b/>
        </w:rPr>
        <w:t>Response</w:t>
      </w:r>
    </w:p>
    <w:p>
      <w:r>
        <w:t xml:space="preserve">Of the Countries you listed, Nigeria, Ethiopia, Egypt, Tanzania, and Kenya are on the African continent. </w:t>
        <w:br/>
        <w:br/>
        <w:t xml:space="preserve">For reference: </w:t>
        <w:br/>
        <w:br/>
        <w:t>United Kingdom, Belgium, France, Germany, Russia are on the European continent</w:t>
        <w:br/>
        <w:br/>
        <w:t>Afghanistan and Iraq are on the Asian continent</w:t>
        <w:br/>
        <w:br/>
        <w:t>Brazil and Columbia are on the South American continent</w:t>
      </w:r>
    </w:p>
    <w:p>
      <w:r>
        <w:rPr>
          <w:b/>
          <w:u w:val="single"/>
        </w:rPr>
        <w:t>Document 761</w:t>
      </w:r>
    </w:p>
    <w:p>
      <w:r>
        <w:rPr>
          <w:b/>
        </w:rPr>
        <w:t>Instruction</w:t>
      </w:r>
    </w:p>
    <w:p>
      <w:r>
        <w:t>What would be the pros and cons of replacing all civilian airplanes with dirigibles?</w:t>
      </w:r>
    </w:p>
    <w:p>
      <w:r>
        <w:rPr>
          <w:b/>
        </w:rPr>
        <w:t>Response</w:t>
      </w:r>
    </w:p>
    <w:p>
      <w:r>
        <w:t>Replacing all civilian airplanes with dirigibles would have positive and negative effects. The most notable positive effect would be reduced environmental impact: although dirigibles, like airplanes, need engines, dirigibles are filled with lighter-than-air gas and therefore no power is needed to counteract gravity, so they consume less fuel. However, there would be a significant negative economic impact because dirigibles fly much more slowly than airplanes, thus the items airplanes carry (e.g. people and freight) would take much longer to get to their destination. In addition, another problem with dirigibles is that they are less able to handle strong winds compared to airplanes, so it might be necessary for the dirigible to take a more circuitous route than an airplane, or simply delay the flight until the bad weather passes.</w:t>
      </w:r>
    </w:p>
    <w:p>
      <w:r>
        <w:rPr>
          <w:b/>
          <w:u w:val="single"/>
        </w:rPr>
        <w:t>Document 762</w:t>
      </w:r>
    </w:p>
    <w:p>
      <w:r>
        <w:rPr>
          <w:b/>
        </w:rPr>
        <w:t>Instruction</w:t>
      </w:r>
    </w:p>
    <w:p>
      <w:r>
        <w:t>What is a bubble vest?</w:t>
      </w:r>
    </w:p>
    <w:p>
      <w:r>
        <w:rPr>
          <w:b/>
        </w:rPr>
        <w:t>Response</w:t>
      </w:r>
    </w:p>
    <w:p>
      <w:r>
        <w:t>A bubble vest is an outerwear piece of clothing worn by both men and women. Usually it is stuffed with down or some sort of insulation to make it nice and warm.  Also, the vest usually has seams in it to make the bubble like appearance. There are lots of different brands that make bubble vests, but some common ones are The North Face, L.L. Bean, Patagonia, and Lands’ End.</w:t>
      </w:r>
    </w:p>
    <w:p>
      <w:r>
        <w:rPr>
          <w:b/>
          <w:u w:val="single"/>
        </w:rPr>
        <w:t>Document 763</w:t>
      </w:r>
    </w:p>
    <w:p>
      <w:r>
        <w:rPr>
          <w:b/>
        </w:rPr>
        <w:t>Instruction</w:t>
      </w:r>
    </w:p>
    <w:p>
      <w:r>
        <w:t>Where does Nick work on the show the New Girl</w:t>
      </w:r>
    </w:p>
    <w:p>
      <w:r>
        <w:rPr>
          <w:b/>
        </w:rPr>
        <w:t>Response</w:t>
      </w:r>
    </w:p>
    <w:p>
      <w:r>
        <w:t>at the Bar</w:t>
      </w:r>
    </w:p>
    <w:p>
      <w:r>
        <w:rPr>
          <w:b/>
          <w:u w:val="single"/>
        </w:rPr>
        <w:t>Document 764</w:t>
      </w:r>
    </w:p>
    <w:p>
      <w:r>
        <w:rPr>
          <w:b/>
        </w:rPr>
        <w:t>Instruction</w:t>
      </w:r>
    </w:p>
    <w:p>
      <w:r>
        <w:t>Who wrote the Great Gatsby?</w:t>
      </w:r>
    </w:p>
    <w:p>
      <w:r>
        <w:rPr>
          <w:b/>
        </w:rPr>
        <w:t>Response</w:t>
      </w:r>
    </w:p>
    <w:p>
      <w:r>
        <w:t>The Great Gatsby was written by F. Scott Fitzgerald</w:t>
      </w:r>
    </w:p>
    <w:p>
      <w:r>
        <w:rPr>
          <w:b/>
          <w:u w:val="single"/>
        </w:rPr>
        <w:t>Document 765</w:t>
      </w:r>
    </w:p>
    <w:p>
      <w:r>
        <w:rPr>
          <w:b/>
        </w:rPr>
        <w:t>Instruction</w:t>
      </w:r>
    </w:p>
    <w:p>
      <w:r>
        <w:t>According to this paragraph, tell me what is referred to as the most exciting collegiate sporting event.</w:t>
      </w:r>
    </w:p>
    <w:p>
      <w:r>
        <w:rPr>
          <w:b/>
        </w:rPr>
        <w:t>Context</w:t>
      </w:r>
    </w:p>
    <w:p>
      <w:r>
        <w:t>In 2019, Virginia men's basketball won the NCAA Championship in "March Madness", the single-elimination national college basketball tournament considered by YouGov polled American viewers (as of the same year) to be the most exciting collegiate sporting event.[200][201] In 2015, when Virginia first won its first Capital One Cup its teams won the 2014 College Cup, the 2015 College World Series, and the 2015 NCAA Tennis Championships. When it repeated the feat in 2019, the program won both March Madness and the 2019 Men's Lacrosse Championship.</w:t>
      </w:r>
    </w:p>
    <w:p>
      <w:r>
        <w:rPr>
          <w:b/>
        </w:rPr>
        <w:t>Response</w:t>
      </w:r>
    </w:p>
    <w:p>
      <w:r>
        <w:t>What is referred to as the most exciting collegiate sporting event is when the Virginia men's basketball team won the NCAA Championship in 2019.</w:t>
      </w:r>
    </w:p>
    <w:p>
      <w:r>
        <w:rPr>
          <w:b/>
          <w:u w:val="single"/>
        </w:rPr>
        <w:t>Document 766</w:t>
      </w:r>
    </w:p>
    <w:p>
      <w:r>
        <w:rPr>
          <w:b/>
        </w:rPr>
        <w:t>Instruction</w:t>
      </w:r>
    </w:p>
    <w:p>
      <w:r>
        <w:t>Who were the children of Bill 101</w:t>
      </w:r>
    </w:p>
    <w:p>
      <w:r>
        <w:rPr>
          <w:b/>
        </w:rPr>
        <w:t>Context</w:t>
      </w:r>
    </w:p>
    <w:p>
      <w:r>
        <w:t>The children of Bill 101 (les enfants de la loi 101) is the name given to the generation of children whose parents immigrated to Quebec, Canada after the adoption of the 1977 Charter of the French Language (Bill 101).</w:t>
        <w:br/>
        <w:br/>
        <w:t>One of the Charter's articles stipulates that all children under 16 must receive their primary and secondary education in French schools, unless one of the child's parents has received most of their education in English, in Canada, or the child or the child's sibling has already received a substantial part of their education in English, in Canada. If a child qualifies for a certificate of eligibility for instruction in English under one of those criteria, then the certificate is permanent and can be passed on to future generations even if the child ends up attending French instead of English school. The permanent certificate can only be granted if one of the child's parents is a Canadian citizen. In addition, children of foreign temporary residents living in Quebec on study or work permits, as well as children of diplomats, can also obtain a temporary certificate of eligibility that is only valid for the duration of their permit.[1]</w:t>
      </w:r>
    </w:p>
    <w:p>
      <w:r>
        <w:rPr>
          <w:b/>
        </w:rPr>
        <w:t>Response</w:t>
      </w:r>
    </w:p>
    <w:p>
      <w:r>
        <w:t>The children of Bill 101 (les enfants de la loi 101) is the name given to the generation of children whose parents immigrated to Quebec, Canada after the adoption of the 1977 Charter of the French Language (Bill 101).</w:t>
        <w:br/>
        <w:br/>
        <w:t>One of the Charter's articles stipulates that all children under 16 must receive their primary and secondary education in French schools, unless one of the child's parents has received most of their education in English, in Canada, or the child or the child's sibling has already received a substantial part of their education in English, in Canada.</w:t>
      </w:r>
    </w:p>
    <w:p>
      <w:r>
        <w:rPr>
          <w:b/>
          <w:u w:val="single"/>
        </w:rPr>
        <w:t>Document 767</w:t>
      </w:r>
    </w:p>
    <w:p>
      <w:r>
        <w:rPr>
          <w:b/>
        </w:rPr>
        <w:t>Instruction</w:t>
      </w:r>
    </w:p>
    <w:p>
      <w:r>
        <w:t>Categorize each of the following as being beneficial or not beneficial to making a home protected from burglars: alarm system, open doors, locks, cameras, open windows</w:t>
      </w:r>
    </w:p>
    <w:p>
      <w:r>
        <w:rPr>
          <w:b/>
        </w:rPr>
        <w:t>Response</w:t>
      </w:r>
    </w:p>
    <w:p>
      <w:r>
        <w:t>Alarm System: Beneficial</w:t>
        <w:br/>
        <w:t>Open Doors: Not Beneficial</w:t>
        <w:br/>
        <w:t>Locks: Beneficial</w:t>
        <w:br/>
        <w:t>Cameras: Beneficial</w:t>
        <w:br/>
        <w:t>Open Windows: Not Beneficial</w:t>
      </w:r>
    </w:p>
    <w:p>
      <w:r>
        <w:rPr>
          <w:b/>
          <w:u w:val="single"/>
        </w:rPr>
        <w:t>Document 768</w:t>
      </w:r>
    </w:p>
    <w:p>
      <w:r>
        <w:rPr>
          <w:b/>
        </w:rPr>
        <w:t>Instruction</w:t>
      </w:r>
    </w:p>
    <w:p>
      <w:r>
        <w:t>What is a bond in finance?</w:t>
      </w:r>
    </w:p>
    <w:p>
      <w:r>
        <w:rPr>
          <w:b/>
        </w:rPr>
        <w:t>Response</w:t>
      </w:r>
    </w:p>
    <w:p>
      <w:r>
        <w:t>In finance, a bond is a type of security under which the issuer (debtor) owes the holder (creditor) a debt, and is obliged – depending on the terms – to provide cash flow to the creditor (e.g. repay the principal (i.e. amount borrowed) of the bond at the maturity date as well as interest (called the coupon) over a specified amount of time).The timing and the amount of cash flow provided varies, depending on the economic value that is emphasized upon, thus giving rise to different types of bonds. The interest is usually payable at fixed intervals: semiannual, annual, and less often at other periods. Thus, a bond is a form of loan or IOU. Bonds provide the borrower with external funds to finance long-term investments or, in the case of government bonds, to finance current expenditure.</w:t>
        <w:br/>
        <w:br/>
        <w:t>Bonds and stocks are both securities, but the major difference between the two is that (capital) stockholders have an equity stake in a company (i.e. they are owners), whereas bondholders have a creditor stake in a company (i.e. they are lenders). As creditors, bondholders have priority over stockholders. This means they will be repaid in advance of stockholders, but will rank behind secured creditors, in the event of bankruptcy. Another difference is that bonds usually have a defined term, or maturity, after which the bond is redeemed, whereas stocks typically remain outstanding indefinitely. An exception is an irredeemable bond, which is a perpetuity, that is, a bond with no maturity. Certificates of deposit (CDs) or short-term commercial paper are classified as money market instruments and not bonds: the main difference is the length of the term of the instrument.</w:t>
        <w:br/>
        <w:br/>
        <w:t>The most common forms include municipal, corporate, and government bonds. Very often the bond is negotiable, that is, the ownership of the instrument can be transferred in the secondary market. This means that once the transfer agents at the bank medallion-stamp the bond, it is highly liquid on the secondary market. The price of a bond in the secondary market may differ substantially from the principal due to various factors in bond valuation.</w:t>
      </w:r>
    </w:p>
    <w:p>
      <w:r>
        <w:rPr>
          <w:b/>
          <w:u w:val="single"/>
        </w:rPr>
        <w:t>Document 769</w:t>
      </w:r>
    </w:p>
    <w:p>
      <w:r>
        <w:rPr>
          <w:b/>
        </w:rPr>
        <w:t>Instruction</w:t>
      </w:r>
    </w:p>
    <w:p>
      <w:r>
        <w:t>Why did Kim Kardashian and Ye divorce?</w:t>
      </w:r>
    </w:p>
    <w:p>
      <w:r>
        <w:rPr>
          <w:b/>
        </w:rPr>
        <w:t>Response</w:t>
      </w:r>
    </w:p>
    <w:p>
      <w:r>
        <w:t>Kim Kardashian and Ye experienced marital stress from many causes. The initial commonly cited reason by social outlets for their separation and later divorce was tensions that arose from Ye's erratic behavior on social media and in public spheres.</w:t>
      </w:r>
    </w:p>
    <w:p>
      <w:r>
        <w:rPr>
          <w:b/>
          <w:u w:val="single"/>
        </w:rPr>
        <w:t>Document 770</w:t>
      </w:r>
    </w:p>
    <w:p>
      <w:r>
        <w:rPr>
          <w:b/>
        </w:rPr>
        <w:t>Instruction</w:t>
      </w:r>
    </w:p>
    <w:p>
      <w:r>
        <w:t>Why do people like biking?</w:t>
      </w:r>
    </w:p>
    <w:p>
      <w:r>
        <w:rPr>
          <w:b/>
        </w:rPr>
        <w:t>Response</w:t>
      </w:r>
    </w:p>
    <w:p>
      <w:r>
        <w:t>Biking is fun for people of all ages. Many people enjoying biking because it is good exercise and they are able to spend time outdoors. There are different styles of biking including road biking, mountain biking, and cross country. E-bikes are a growing trend that allow the rider to go farther distances, or bike with less effort per a given distance.</w:t>
      </w:r>
    </w:p>
    <w:p>
      <w:r>
        <w:rPr>
          <w:b/>
          <w:u w:val="single"/>
        </w:rPr>
        <w:t>Document 771</w:t>
      </w:r>
    </w:p>
    <w:p>
      <w:r>
        <w:rPr>
          <w:b/>
        </w:rPr>
        <w:t>Instruction</w:t>
      </w:r>
    </w:p>
    <w:p>
      <w:r>
        <w:t>What do you say to someone that is suicidal?</w:t>
      </w:r>
    </w:p>
    <w:p>
      <w:r>
        <w:rPr>
          <w:b/>
        </w:rPr>
        <w:t>Response</w:t>
      </w:r>
    </w:p>
    <w:p>
      <w:r>
        <w:t>First, acknowledge their feelings.  While they may be irrational, they are very real emotions. Tell them that you are worried about them and ask them to seek help. If they will not seek help, take steps to alert the appropriate people.  Do not ignore any verbal signs.  Do not keep it a secret.  Ask them to contact emergency services immediately.  The National Suicide Prevention Lifeline is 1-800-273-TALK</w:t>
      </w:r>
    </w:p>
    <w:p>
      <w:r>
        <w:rPr>
          <w:b/>
          <w:u w:val="single"/>
        </w:rPr>
        <w:t>Document 772</w:t>
      </w:r>
    </w:p>
    <w:p>
      <w:r>
        <w:rPr>
          <w:b/>
        </w:rPr>
        <w:t>Instruction</w:t>
      </w:r>
    </w:p>
    <w:p>
      <w:r>
        <w:t>Which is a bird or fish: Black-necked grebe, Black tetra</w:t>
      </w:r>
    </w:p>
    <w:p>
      <w:r>
        <w:rPr>
          <w:b/>
        </w:rPr>
        <w:t>Response</w:t>
      </w:r>
    </w:p>
    <w:p>
      <w:r>
        <w:t>Black tetra is a fish, Black-necked grebe is a bird</w:t>
      </w:r>
    </w:p>
    <w:p>
      <w:r>
        <w:rPr>
          <w:b/>
          <w:u w:val="single"/>
        </w:rPr>
        <w:t>Document 773</w:t>
      </w:r>
    </w:p>
    <w:p>
      <w:r>
        <w:rPr>
          <w:b/>
        </w:rPr>
        <w:t>Instruction</w:t>
      </w:r>
    </w:p>
    <w:p>
      <w:r>
        <w:t>Given this paragraph about the First Treaty that was signed after the Russo-Japanese War, was there a secret component?</w:t>
      </w:r>
    </w:p>
    <w:p>
      <w:r>
        <w:rPr>
          <w:b/>
        </w:rPr>
        <w:t>Context</w:t>
      </w:r>
    </w:p>
    <w:p>
      <w:r>
        <w:t>After the Russo-Japanese War, the First Treaty was signed on 30 July 1907 by Motono Ichirō, the Japanese Ambassador in Moscow, and Alexander Izvolsky, the Foreign Minister of Russian. The treaty was divided into two parts: one is open agreement, which respected the treaties concluded between the two countries and China, respected China's independence, promoted open doors, and achieved equal opportunities and another is secret agreement, which defined the scope of Japan's interests in Southern Manchuria and Russia's interests in Northern Manchuria and Japan recognized Russia's interests in Outer Mongolia, and Russia recognized Japan's interests in the Korean Peninsula.</w:t>
      </w:r>
    </w:p>
    <w:p>
      <w:r>
        <w:rPr>
          <w:b/>
        </w:rPr>
        <w:t>Response</w:t>
      </w:r>
    </w:p>
    <w:p>
      <w:r>
        <w:t>Yes. The second part of the First Treaty contained a secret agreement which defined the political scope of each party's interest.</w:t>
      </w:r>
    </w:p>
    <w:p>
      <w:r>
        <w:rPr>
          <w:b/>
          <w:u w:val="single"/>
        </w:rPr>
        <w:t>Document 774</w:t>
      </w:r>
    </w:p>
    <w:p>
      <w:r>
        <w:rPr>
          <w:b/>
        </w:rPr>
        <w:t>Instruction</w:t>
      </w:r>
    </w:p>
    <w:p>
      <w:r>
        <w:t>Why is my baby crying right now?</w:t>
      </w:r>
    </w:p>
    <w:p>
      <w:r>
        <w:rPr>
          <w:b/>
        </w:rPr>
        <w:t>Response</w:t>
      </w:r>
    </w:p>
    <w:p>
      <w:r>
        <w:t>The first thing to check is if your baby is hungry. It’s by far the most common reason they cry. You can tell if they’re hungry by lightly touching their cheek and seeing if they have a “rooting” reflex. This is where they open their mouth and turn towards your touch, as if they were looking for the source of food.</w:t>
        <w:br/>
        <w:br/>
        <w:t>If they’re not hungry, they’re possibly tired. Babies can become over tired and cry and fuss, even when you are just trying to get them to sleep. If this is the case you’ll need to calm them down first, and then you can get them to sleep.</w:t>
        <w:br/>
        <w:br/>
        <w:t>Finally sometimes babies just cry for no reason. Isn’t parenting fun?</w:t>
      </w:r>
    </w:p>
    <w:p>
      <w:r>
        <w:rPr>
          <w:b/>
          <w:u w:val="single"/>
        </w:rPr>
        <w:t>Document 775</w:t>
      </w:r>
    </w:p>
    <w:p>
      <w:r>
        <w:rPr>
          <w:b/>
        </w:rPr>
        <w:t>Instruction</w:t>
      </w:r>
    </w:p>
    <w:p>
      <w:r>
        <w:t>Identify which car manufacturer is German or American: Artega, Brammo, Vaydor</w:t>
      </w:r>
    </w:p>
    <w:p>
      <w:r>
        <w:rPr>
          <w:b/>
        </w:rPr>
        <w:t>Response</w:t>
      </w:r>
    </w:p>
    <w:p>
      <w:r>
        <w:t>Brammo and Vaydor are American, Artega is German</w:t>
      </w:r>
    </w:p>
    <w:p>
      <w:r>
        <w:rPr>
          <w:b/>
          <w:u w:val="single"/>
        </w:rPr>
        <w:t>Document 776</w:t>
      </w:r>
    </w:p>
    <w:p>
      <w:r>
        <w:rPr>
          <w:b/>
        </w:rPr>
        <w:t>Instruction</w:t>
      </w:r>
    </w:p>
    <w:p>
      <w:r>
        <w:t>tell me whether these are synonyms or antonyms of love: dislike, care, like, hate, affection, harsh</w:t>
      </w:r>
    </w:p>
    <w:p>
      <w:r>
        <w:rPr>
          <w:b/>
        </w:rPr>
        <w:t>Response</w:t>
      </w:r>
    </w:p>
    <w:p>
      <w:r>
        <w:t>Synonyms: care, like, affection</w:t>
        <w:br/>
        <w:t>Antonyms: dislike, hate, harsh</w:t>
      </w:r>
    </w:p>
    <w:p>
      <w:r>
        <w:rPr>
          <w:b/>
          <w:u w:val="single"/>
        </w:rPr>
        <w:t>Document 777</w:t>
      </w:r>
    </w:p>
    <w:p>
      <w:r>
        <w:rPr>
          <w:b/>
        </w:rPr>
        <w:t>Instruction</w:t>
      </w:r>
    </w:p>
    <w:p>
      <w:r>
        <w:t>What is the American show The Office based on?</w:t>
      </w:r>
    </w:p>
    <w:p>
      <w:r>
        <w:rPr>
          <w:b/>
        </w:rPr>
        <w:t>Response</w:t>
      </w:r>
    </w:p>
    <w:p>
      <w:r>
        <w:t>The Office is based on the original version of the Office, which was produced in England and is known as the British Office</w:t>
      </w:r>
    </w:p>
    <w:p>
      <w:r>
        <w:rPr>
          <w:b/>
          <w:u w:val="single"/>
        </w:rPr>
        <w:t>Document 778</w:t>
      </w:r>
    </w:p>
    <w:p>
      <w:r>
        <w:rPr>
          <w:b/>
        </w:rPr>
        <w:t>Instruction</w:t>
      </w:r>
    </w:p>
    <w:p>
      <w:r>
        <w:t>Which films contain Tom Cruise and which do not contain Tom Cruise: "Trading Places", "Risky Business", "The Hunt for Red October", "Top Gun", "The Hangover", "Born on the 4th of July", "Saving Private Ryan", and "Reds"</w:t>
      </w:r>
    </w:p>
    <w:p>
      <w:r>
        <w:rPr>
          <w:b/>
        </w:rPr>
        <w:t>Response</w:t>
      </w:r>
    </w:p>
    <w:p>
      <w:r>
        <w:t>The films which contain Tom Cruise are: "Risky Business", "Top Gun", and "Born on the 4th of July." The films which do not contain Tom Cruise are: "Trading Places", "The Hunt for Red October","The Hangover", "Saving Private Ryan", and "Reds."</w:t>
      </w:r>
    </w:p>
    <w:p>
      <w:r>
        <w:rPr>
          <w:b/>
          <w:u w:val="single"/>
        </w:rPr>
        <w:t>Document 779</w:t>
      </w:r>
    </w:p>
    <w:p>
      <w:r>
        <w:rPr>
          <w:b/>
        </w:rPr>
        <w:t>Instruction</w:t>
      </w:r>
    </w:p>
    <w:p>
      <w:r>
        <w:t>Who is Alexander McGuire?</w:t>
      </w:r>
    </w:p>
    <w:p>
      <w:r>
        <w:rPr>
          <w:b/>
        </w:rPr>
        <w:t>Context</w:t>
      </w:r>
    </w:p>
    <w:p>
      <w:r>
        <w:t>Alexander McGuire (born 5 October 1932) is a New Zealand cricketer. He played in four first-class matches for Central Districts in 1957/58.</w:t>
      </w:r>
    </w:p>
    <w:p>
      <w:r>
        <w:rPr>
          <w:b/>
        </w:rPr>
        <w:t>Response</w:t>
      </w:r>
    </w:p>
    <w:p>
      <w:r>
        <w:t>Alexander McGuire (born 5 October 1932) is a New Zealand cricketer. He played in four first-class matches for Central Districts in 1957/58.</w:t>
      </w:r>
    </w:p>
    <w:p>
      <w:r>
        <w:rPr>
          <w:b/>
          <w:u w:val="single"/>
        </w:rPr>
        <w:t>Document 780</w:t>
      </w:r>
    </w:p>
    <w:p>
      <w:r>
        <w:rPr>
          <w:b/>
        </w:rPr>
        <w:t>Instruction</w:t>
      </w:r>
    </w:p>
    <w:p>
      <w:r>
        <w:t>Which country has topped the swimming medals list in the summer olympics?</w:t>
      </w:r>
    </w:p>
    <w:p>
      <w:r>
        <w:rPr>
          <w:b/>
        </w:rPr>
        <w:t>Context</w:t>
      </w:r>
    </w:p>
    <w:p>
      <w:r>
        <w:t>Summary</w:t>
        <w:br/>
        <w:t>Games</w:t>
        <w:tab/>
        <w:t>Year</w:t>
        <w:tab/>
        <w:t>Events</w:t>
        <w:tab/>
        <w:t>Best Nation</w:t>
        <w:br/>
        <w:t>1</w:t>
        <w:tab/>
        <w:t>1896</w:t>
        <w:tab/>
        <w:t>4</w:t>
        <w:tab/>
        <w:t xml:space="preserve"> Hungary</w:t>
        <w:br/>
        <w:t>2</w:t>
        <w:tab/>
        <w:t>1900</w:t>
        <w:tab/>
        <w:t>7</w:t>
        <w:tab/>
        <w:t xml:space="preserve"> Great Britain</w:t>
        <w:br/>
        <w:t>3</w:t>
        <w:tab/>
        <w:t>1904</w:t>
        <w:tab/>
        <w:t>9</w:t>
        <w:tab/>
        <w:t xml:space="preserve"> Germany</w:t>
        <w:br/>
        <w:t>4</w:t>
        <w:tab/>
        <w:t>1908</w:t>
        <w:tab/>
        <w:t>6</w:t>
        <w:tab/>
        <w:t xml:space="preserve"> Great Britain</w:t>
        <w:br/>
        <w:t>5</w:t>
        <w:tab/>
        <w:t>1912</w:t>
        <w:tab/>
        <w:t>9</w:t>
        <w:tab/>
        <w:t xml:space="preserve"> Germany</w:t>
        <w:br/>
        <w:t>6</w:t>
        <w:tab/>
        <w:br/>
        <w:t>7</w:t>
        <w:tab/>
        <w:t>1920</w:t>
        <w:tab/>
        <w:t>10</w:t>
        <w:tab/>
        <w:t xml:space="preserve"> United States</w:t>
        <w:br/>
        <w:t>8</w:t>
        <w:tab/>
        <w:t>1924</w:t>
        <w:tab/>
        <w:t>11</w:t>
        <w:tab/>
        <w:t xml:space="preserve"> United States</w:t>
        <w:br/>
        <w:t>9</w:t>
        <w:tab/>
        <w:t>1928</w:t>
        <w:tab/>
        <w:t>11</w:t>
        <w:tab/>
        <w:t xml:space="preserve"> United States</w:t>
        <w:br/>
        <w:t>10</w:t>
        <w:tab/>
        <w:t>1932</w:t>
        <w:tab/>
        <w:t>11</w:t>
        <w:tab/>
        <w:t xml:space="preserve"> Japan</w:t>
        <w:br/>
        <w:t>11</w:t>
        <w:tab/>
        <w:t>1936</w:t>
        <w:tab/>
        <w:t>11</w:t>
        <w:tab/>
        <w:t xml:space="preserve"> Japan</w:t>
        <w:br/>
        <w:t>12</w:t>
        <w:tab/>
        <w:br/>
        <w:t>13</w:t>
        <w:tab/>
        <w:br/>
        <w:t>14</w:t>
        <w:tab/>
        <w:t>1948</w:t>
        <w:tab/>
        <w:t>11</w:t>
        <w:tab/>
        <w:t xml:space="preserve"> United States</w:t>
        <w:br/>
        <w:t>15</w:t>
        <w:tab/>
        <w:t>1952</w:t>
        <w:tab/>
        <w:t>11</w:t>
        <w:tab/>
        <w:t xml:space="preserve"> United States</w:t>
        <w:br/>
        <w:t>16</w:t>
        <w:tab/>
        <w:t>1956</w:t>
        <w:tab/>
        <w:t>13</w:t>
        <w:tab/>
        <w:t xml:space="preserve"> Australia</w:t>
        <w:br/>
        <w:t>Games</w:t>
        <w:tab/>
        <w:t>Year</w:t>
        <w:tab/>
        <w:t>Events</w:t>
        <w:tab/>
        <w:t>Best Nation</w:t>
        <w:br/>
        <w:t>17</w:t>
        <w:tab/>
        <w:t>1960</w:t>
        <w:tab/>
        <w:t>15</w:t>
        <w:tab/>
        <w:t xml:space="preserve"> United States</w:t>
        <w:br/>
        <w:t>18</w:t>
        <w:tab/>
        <w:t>1964</w:t>
        <w:tab/>
        <w:t>18</w:t>
        <w:tab/>
        <w:t xml:space="preserve"> United States</w:t>
        <w:br/>
        <w:t>19</w:t>
        <w:tab/>
        <w:t>1968</w:t>
        <w:tab/>
        <w:t>29</w:t>
        <w:tab/>
        <w:t xml:space="preserve"> United States</w:t>
        <w:br/>
        <w:t>20</w:t>
        <w:tab/>
        <w:t>1972</w:t>
        <w:tab/>
        <w:t>29</w:t>
        <w:tab/>
        <w:t xml:space="preserve"> United States</w:t>
        <w:br/>
        <w:t>21</w:t>
        <w:tab/>
        <w:t>1976</w:t>
        <w:tab/>
        <w:t>26</w:t>
        <w:tab/>
        <w:t xml:space="preserve"> United States</w:t>
        <w:br/>
        <w:t>22</w:t>
        <w:tab/>
        <w:t>1980</w:t>
        <w:tab/>
        <w:t>26</w:t>
        <w:tab/>
        <w:t xml:space="preserve"> East Germany</w:t>
        <w:br/>
        <w:t>23</w:t>
        <w:tab/>
        <w:t>1984</w:t>
        <w:tab/>
        <w:t>29</w:t>
        <w:tab/>
        <w:t xml:space="preserve"> United States</w:t>
        <w:br/>
        <w:t>24</w:t>
        <w:tab/>
        <w:t>1988</w:t>
        <w:tab/>
        <w:t>31</w:t>
        <w:tab/>
        <w:t xml:space="preserve"> East Germany</w:t>
        <w:br/>
        <w:t>25</w:t>
        <w:tab/>
        <w:t>1992</w:t>
        <w:tab/>
        <w:t>31</w:t>
        <w:tab/>
        <w:t xml:space="preserve"> United States</w:t>
        <w:br/>
        <w:t>26</w:t>
        <w:tab/>
        <w:t>1996</w:t>
        <w:tab/>
        <w:t>32</w:t>
        <w:tab/>
        <w:t xml:space="preserve"> United States</w:t>
        <w:br/>
        <w:t>27</w:t>
        <w:tab/>
        <w:t>2000</w:t>
        <w:tab/>
        <w:t>32</w:t>
        <w:tab/>
        <w:t xml:space="preserve"> United States</w:t>
        <w:br/>
        <w:t>28</w:t>
        <w:tab/>
        <w:t>2004</w:t>
        <w:tab/>
        <w:t>32</w:t>
        <w:tab/>
        <w:t xml:space="preserve"> United States</w:t>
        <w:br/>
        <w:t>29</w:t>
        <w:tab/>
        <w:t>2008</w:t>
        <w:tab/>
        <w:t>34</w:t>
        <w:tab/>
        <w:t xml:space="preserve"> United States</w:t>
        <w:br/>
        <w:t>30</w:t>
        <w:tab/>
        <w:t>2012</w:t>
        <w:tab/>
        <w:t>34</w:t>
        <w:tab/>
        <w:t xml:space="preserve"> United States</w:t>
        <w:br/>
        <w:t>31</w:t>
        <w:tab/>
        <w:t>2016</w:t>
        <w:tab/>
        <w:t>34</w:t>
        <w:tab/>
        <w:t xml:space="preserve"> United States</w:t>
        <w:br/>
        <w:t>32</w:t>
        <w:tab/>
        <w:t>2020</w:t>
        <w:tab/>
        <w:t>37</w:t>
        <w:tab/>
        <w:t xml:space="preserve"> United States</w:t>
      </w:r>
    </w:p>
    <w:p>
      <w:r>
        <w:rPr>
          <w:b/>
        </w:rPr>
        <w:t>Response</w:t>
      </w:r>
    </w:p>
    <w:p>
      <w:r>
        <w:t>United States</w:t>
      </w:r>
    </w:p>
    <w:p>
      <w:r>
        <w:rPr>
          <w:b/>
          <w:u w:val="single"/>
        </w:rPr>
        <w:t>Document 781</w:t>
      </w:r>
    </w:p>
    <w:p>
      <w:r>
        <w:rPr>
          <w:b/>
        </w:rPr>
        <w:t>Instruction</w:t>
      </w:r>
    </w:p>
    <w:p>
      <w:r>
        <w:t>What are some fun ways to keep a toddler busy?</w:t>
      </w:r>
    </w:p>
    <w:p>
      <w:r>
        <w:rPr>
          <w:b/>
        </w:rPr>
        <w:t>Response</w:t>
      </w:r>
    </w:p>
    <w:p>
      <w:r>
        <w:t xml:space="preserve">1. If you have a spare box and some colored plastic balls, one idea is to cut holes in the box and color a ring around each hole to match a color of ball. Mount the box and show your little one how to drop each ball into its matching hole. </w:t>
        <w:br/>
        <w:br/>
        <w:t>2. If you have a spare toothbrush and a yellow dry erase marker, you can work teach some teeth brushing skills in a fun way! Draw a big toothy smile and color in the lips and gums leaving the teeth bright white. Cover it up with clear tape or hard plastic wrap and cut it out.  Color the teeth with the yellow marker and have your little one brush it clean.</w:t>
        <w:br/>
        <w:br/>
        <w:t>3. Teach some valuable life skills and keep your little one entertained by getting a kid-safe knife and having him or her cut fruits.</w:t>
      </w:r>
    </w:p>
    <w:p>
      <w:r>
        <w:rPr>
          <w:b/>
          <w:u w:val="single"/>
        </w:rPr>
        <w:t>Document 782</w:t>
      </w:r>
    </w:p>
    <w:p>
      <w:r>
        <w:rPr>
          <w:b/>
        </w:rPr>
        <w:t>Instruction</w:t>
      </w:r>
    </w:p>
    <w:p>
      <w:r>
        <w:t>What are the disadvantages of Linux?</w:t>
      </w:r>
    </w:p>
    <w:p>
      <w:r>
        <w:rPr>
          <w:b/>
        </w:rPr>
        <w:t>Response</w:t>
      </w:r>
    </w:p>
    <w:p>
      <w:r>
        <w:t>The disadvantages of Linux include limited hardware support, a steep learning curve, lack of commercial support, and compatibility issues.</w:t>
      </w:r>
    </w:p>
    <w:p>
      <w:r>
        <w:rPr>
          <w:b/>
          <w:u w:val="single"/>
        </w:rPr>
        <w:t>Document 783</w:t>
      </w:r>
    </w:p>
    <w:p>
      <w:r>
        <w:rPr>
          <w:b/>
        </w:rPr>
        <w:t>Instruction</w:t>
      </w:r>
    </w:p>
    <w:p>
      <w:r>
        <w:t>How do you plan a trip?</w:t>
      </w:r>
    </w:p>
    <w:p>
      <w:r>
        <w:rPr>
          <w:b/>
        </w:rPr>
        <w:t>Response</w:t>
      </w:r>
    </w:p>
    <w:p>
      <w:r>
        <w:t>There are many different ways to plan a trip. In addition, there are many different factors to include in order to plan a trip. First of all, it is important to know the type of travel. Is this a business trip? Is this family trip?</w:t>
        <w:br/>
        <w:br/>
        <w:t>Next you need to decide on how many days you want to stay in your destination(s). Once the first two steps are completed, you need to find out the activities during your trip. Last but not least, you need to decide on your budget.</w:t>
        <w:br/>
        <w:br/>
        <w:t>Once all of these factors are decided, you should work backward and spread your budget between accommodations, activities and means of transportation.</w:t>
      </w:r>
    </w:p>
    <w:p>
      <w:r>
        <w:rPr>
          <w:b/>
          <w:u w:val="single"/>
        </w:rPr>
        <w:t>Document 784</w:t>
      </w:r>
    </w:p>
    <w:p>
      <w:r>
        <w:rPr>
          <w:b/>
        </w:rPr>
        <w:t>Instruction</w:t>
      </w:r>
    </w:p>
    <w:p>
      <w:r>
        <w:t>Identify which car manufacturer is German or American: Jeep, Alpina</w:t>
      </w:r>
    </w:p>
    <w:p>
      <w:r>
        <w:rPr>
          <w:b/>
        </w:rPr>
        <w:t>Response</w:t>
      </w:r>
    </w:p>
    <w:p>
      <w:r>
        <w:t>Alpina is German, Jeep is American</w:t>
      </w:r>
    </w:p>
    <w:p>
      <w:r>
        <w:rPr>
          <w:b/>
          <w:u w:val="single"/>
        </w:rPr>
        <w:t>Document 785</w:t>
      </w:r>
    </w:p>
    <w:p>
      <w:r>
        <w:rPr>
          <w:b/>
        </w:rPr>
        <w:t>Instruction</w:t>
      </w:r>
    </w:p>
    <w:p>
      <w:r>
        <w:t>How can I better learn a new language?</w:t>
      </w:r>
    </w:p>
    <w:p>
      <w:r>
        <w:rPr>
          <w:b/>
        </w:rPr>
        <w:t>Response</w:t>
      </w:r>
    </w:p>
    <w:p>
      <w:r>
        <w:t xml:space="preserve">Learning a language by using it is the most efficient way. Having a partner to practice not only help you work on your pronunciation and accent, it also incentivize you to keep practicing (similar to how having a gym buddy makes you go to the gym more often). </w:t>
        <w:br/>
        <w:br/>
        <w:t>Language are also meant to communicate. Allowing yourself for mistakes, whether it is an accent, bad conjugation would allow you to keep practicing and would result having a broader set of words and sentences you can use. From there correcting mistakes becomes easier as you naturally find relations between conjugation, forms etc.</w:t>
      </w:r>
    </w:p>
    <w:p>
      <w:r>
        <w:rPr>
          <w:b/>
          <w:u w:val="single"/>
        </w:rPr>
        <w:t>Document 786</w:t>
      </w:r>
    </w:p>
    <w:p>
      <w:r>
        <w:rPr>
          <w:b/>
        </w:rPr>
        <w:t>Instruction</w:t>
      </w:r>
    </w:p>
    <w:p>
      <w:r>
        <w:t>From this passage, tell me what was the highest grossing movie in 2022 and what was the second highest grossing movie?</w:t>
      </w:r>
    </w:p>
    <w:p>
      <w:r>
        <w:rPr>
          <w:b/>
        </w:rPr>
        <w:t>Context</w:t>
      </w:r>
    </w:p>
    <w:p>
      <w:r>
        <w:t>Avatar: The Way of Water became the 51st film to gross $ 1 billion worldwide,[3] the sixth film to gross $2 billion worldwide, the sixth-fastest film to cross the billion-dollar mark at 14 days,[4] the second-fastest to gross the $2 billion mark,[5][6] the highest grossing film of 2022,[7] and the highest-grossing film of the COVID-19 pandemic era.[8]</w:t>
        <w:br/>
        <w:t>It had the 11th-biggest global opening of all time and the third-biggest global opening for a film in the pandemic era behind Spider-Man: No Way Home and Doctor Strange in the Multiverse of Madness, earning $441.7 million in its first weekend.[9][10]</w:t>
        <w:br/>
        <w:t>It also achieved the second-highest global opening weekend ever for a film released in IMAX cinemas with $48.8 million.[9]</w:t>
        <w:br/>
        <w:t>With the release of Avatar: The Way of Water, Walt Disney Studios Motion Pictures led over other film distributors in worldwide box office grosses and crossed the $4.9 billion mark for the eighth year.[11] Disney’s cumulative gross was generated from 16 film releases across its various studio divisions.[12]</w:t>
        <w:br/>
        <w:t>Top Gun: Maverick became the 49th film to gross $1 billion worldwide.[13]</w:t>
        <w:br/>
        <w:t>Additionally, the film surpassed Mission: Impossible – Fallout (2018) to become Tom Cruise's highest-grossing film of all time at the worldwide box office and also surpassed War of the Worlds (2005) to become Cruise's highest-grossing film at the domestic box office.[14]</w:t>
        <w:br/>
        <w:t>It also passed The Mummy (2017) as Cruise's biggest opening weekend at the worldwide box office and also passed War of the Worlds (2005) as Cruise's biggest opening at the domestic box office and his first film to open to over $100 million in the US.</w:t>
        <w:br/>
        <w:t>It also passed Pirates of the Caribbean: At World's End (2007), another Jerry Bruckheimer produced movie, to have the highest Memorial Day opening weekend[15][16] and passed Shrek 2 (2004) to have the lowest second-weekend drop for a movie that made over $100M in its opening weekend.[17]</w:t>
        <w:br/>
        <w:t>The film surpassed Transformers: Dark of the Moon (2011) to become the highest-grossing film distributed solely by Paramount Pictures worldwide, and Titanic (1997) to become Paramount's highest grossing film in the United States and Canada.</w:t>
      </w:r>
    </w:p>
    <w:p>
      <w:r>
        <w:rPr>
          <w:b/>
        </w:rPr>
        <w:t>Response</w:t>
      </w:r>
    </w:p>
    <w:p>
      <w:r>
        <w:t>The highest grossing movie in 2022 is Avatar The way of Water, which grossed $2B worldwide. I unfortunately cannot tell what was the second highest grossing movie as that information is not available in the passage you shared with me</w:t>
      </w:r>
    </w:p>
    <w:p>
      <w:r>
        <w:rPr>
          <w:b/>
          <w:u w:val="single"/>
        </w:rPr>
        <w:t>Document 787</w:t>
      </w:r>
    </w:p>
    <w:p>
      <w:r>
        <w:rPr>
          <w:b/>
        </w:rPr>
        <w:t>Instruction</w:t>
      </w:r>
    </w:p>
    <w:p>
      <w:r>
        <w:t>Given a reference text about the Cuban Missile Crisis, when did the crisis occur and how long did it last?</w:t>
      </w:r>
    </w:p>
    <w:p>
      <w:r>
        <w:rPr>
          <w:b/>
        </w:rPr>
        <w:t>Context</w:t>
      </w:r>
    </w:p>
    <w:p>
      <w:r>
        <w:t>The Cuban Missile Crisis, also known as the October Crisis (of 1962) (Spanish: Crisis de Octubre) in Cuba, the Caribbean Crisis (Russian: Карибский кризис, tr. Karibsky krizis, IPA: [kɐˈrʲipskʲɪj ˈkrʲizʲɪs]) in Russia, or the Missile Scare, was a 35-day (October 16 – November 20, 1962) confrontation between the United States and the Soviet Union, which escalated into an international crisis when American deployments of missiles in Italy and Turkey were matched by Soviet deployments of similar ballistic missiles in Cuba. Despite the short time frame, the Cuban Missile Crisis remains a defining moment in national security and nuclear war preparation. The confrontation is often considered the closest the Cold War came to escalating into a full-scale nuclear war.[4]</w:t>
      </w:r>
    </w:p>
    <w:p>
      <w:r>
        <w:rPr>
          <w:b/>
        </w:rPr>
        <w:t>Response</w:t>
      </w:r>
    </w:p>
    <w:p>
      <w:r>
        <w:t>The Cuban Missile crises lasted 35 days, from October 16 to November 20, 1962.</w:t>
      </w:r>
    </w:p>
    <w:p>
      <w:r>
        <w:rPr>
          <w:b/>
          <w:u w:val="single"/>
        </w:rPr>
        <w:t>Document 788</w:t>
      </w:r>
    </w:p>
    <w:p>
      <w:r>
        <w:rPr>
          <w:b/>
        </w:rPr>
        <w:t>Instruction</w:t>
      </w:r>
    </w:p>
    <w:p>
      <w:r>
        <w:t>Write  the first paragraph of an advertising brochure describing an hotel nearby the Annecy Lake in France</w:t>
      </w:r>
    </w:p>
    <w:p>
      <w:r>
        <w:rPr>
          <w:b/>
        </w:rPr>
        <w:t>Response</w:t>
      </w:r>
    </w:p>
    <w:p>
      <w:r>
        <w:t>This fantastic hotel is ideally located, minutes away from the Annecy Lake, one of the purest in Europe. The water temperature reaches 27 degrees celcius at the peak season, allowing the guests to swim and enjoy several water activities including wake surf and pedalo. Finally, this region is known for being the home of several cheese specialties like "Raclette" and "Tartiflette" to name a few.</w:t>
      </w:r>
    </w:p>
    <w:p>
      <w:r>
        <w:rPr>
          <w:b/>
          <w:u w:val="single"/>
        </w:rPr>
        <w:t>Document 789</w:t>
      </w:r>
    </w:p>
    <w:p>
      <w:r>
        <w:rPr>
          <w:b/>
        </w:rPr>
        <w:t>Instruction</w:t>
      </w:r>
    </w:p>
    <w:p>
      <w:r>
        <w:t>Given this text of Mao Zedong, tell me how many people were killed in Mao's era through starvation, persecution, prison labour, and mass executions?</w:t>
      </w:r>
    </w:p>
    <w:p>
      <w:r>
        <w:rPr>
          <w:b/>
        </w:rPr>
        <w:t>Context</w:t>
      </w:r>
    </w:p>
    <w:p>
      <w:r>
        <w:t>Mao Zedong[a] (26 December 1893 – 9 September 1976), also known as Chairman Mao, was a Chinese communist revolutionary who was the founder of the People's Republic of China (PRC), which he led as the chairman of the Chinese Communist Party from the establishment of the PRC in 1949 until his death in 1976. Ideologically a Marxist–Leninist, his theories, military strategies, and political policies are collectively known as Maoism.</w:t>
        <w:br/>
        <w:br/>
        <w:t>Mao was the son of a prosperous peasant in Shaoshan, Hunan. He supported Chinese nationalism and had an anti-imperialist outlook early in his life, and was particularly influenced by the events of the Xinhai Revolution of 1911 and May Fourth Movement of 1919. He later adopted Marxism–Leninism while working at Peking University as a librarian and became a founding member of the Chinese Communist Party (CCP), leading the Autumn Harvest Uprising in 1927. During the Chinese Civil War between the Kuomintang (KMT) and the CCP, Mao helped to found the Chinese Workers' and Peasants' Red Army, led the Jiangxi Soviet's radical land reform policies, and ultimately became head of the CCP during the Long March. Although the CCP temporarily allied with the KMT under the Second United Front during the Second Sino-Japanese War (1937–1945), China's civil war resumed after Japan's surrender, and Mao's forces defeated the Nationalist government, which withdrew to Taiwan in 1949.</w:t>
        <w:br/>
        <w:br/>
        <w:t>On 1 October 1949, Mao proclaimed the foundation of the PRC, a Marxist–Leninist single-party state controlled by the CCP. In the following years he solidified his control through the Chinese Land Reform against landlords, the Campaign to Suppress Counterrevolutionaries, the "Three-anti and Five-anti Campaigns", and through a truce in the Korean War, which altogether resulted in the deaths of several million Chinese. From 1953 to 1958, Mao played an important role in enforcing command economy in China, constructing the first Constitution of the PRC, launching the industrialisation program, and initiating military projects such as the "Two Bombs, One Satellite" project and Project 523. His foreign policies during this time were dominated by the Sino-Soviet split which drove a wedge between China and the Soviet Union. In 1955, Mao launched the Sufan movement, and in 1957 he launched the Anti-Rightist Campaign, in which at least 550,000 people, mostly intellectuals and dissidents, were persecuted.[2] In 1958, he launched the Great Leap Forward that aimed to rapidly transform China's economy from agrarian to industrial, which led to the deadliest famine in history and the deaths of 15–55 million people between 1958 and 1962. In 1963, Mao launched the Socialist Education Movement, and in 1966 he initiated the Cultural Revolution, a program to remove "counter-revolutionary" elements in Chinese society which lasted 10 years and was marked by violent class struggle, widespread destruction of cultural artifacts, and an unprecedented elevation of Mao's cult of personality. Tens of millions of people were persecuted during the Revolution, while the estimated number of deaths ranges from hundreds of thousands to millions. After years of ill health, Mao suffered a series of heart attacks in 1976 and died at the age of 82. During the Mao era, China's population grew from around 550 million to over 900 million while the government did not strictly enforce its family planning policy.</w:t>
        <w:br/>
        <w:br/>
        <w:t>Widely regarded as one of the most influential figures of the twentieth century, Mao remains a controversial figure within and outside China. Beyond politics, Mao is also known as a theorist, military strategist, and poet. Mao has been credited with transforming China from a semi-colony to a leading world power, with greatly advanced literacy, women's rights, basic healthcare, primary education and life expectancy.[3][4][5][6] However, Mao's government was responsible for vast numbers of deaths, with estimates ranging from 40 to 80 million victims through starvation, persecution, prison labour, and mass executions.[7][8][9][10] During his leadership tenure, China was heavily involved with other Asian communist conflicts such as the Korean War, the Vietnam War, and the Cambodian Civil War.</w:t>
      </w:r>
    </w:p>
    <w:p>
      <w:r>
        <w:rPr>
          <w:b/>
        </w:rPr>
        <w:t>Response</w:t>
      </w:r>
    </w:p>
    <w:p>
      <w:r>
        <w:t>Mao's government was responsible for vast numbers of deaths, with estimates ranging from 40 to 80 million victims through starvation, persecution, prison labour, and mass executions.</w:t>
      </w:r>
    </w:p>
    <w:p>
      <w:r>
        <w:rPr>
          <w:b/>
          <w:u w:val="single"/>
        </w:rPr>
        <w:t>Document 790</w:t>
      </w:r>
    </w:p>
    <w:p>
      <w:r>
        <w:rPr>
          <w:b/>
        </w:rPr>
        <w:t>Instruction</w:t>
      </w:r>
    </w:p>
    <w:p>
      <w:r>
        <w:t>Who did John Evelyn support during the English Civil War?</w:t>
      </w:r>
    </w:p>
    <w:p>
      <w:r>
        <w:rPr>
          <w:b/>
        </w:rPr>
        <w:t>Context</w:t>
      </w:r>
    </w:p>
    <w:p>
      <w:r>
        <w:t>Sir John Evelyn (1591–1664) was an English politician who sat in the House of Commons at various times between 1628 and 1660. He reluctantly supported the Parliamentary side in the English Civil War.</w:t>
        <w:br/>
        <w:br/>
        <w:t>Evelyn was the son of Sir John Evelyn of Kingston, Godstone, Surrey and Marden, MP and his wife Elizabeth Stever, daughter of William Stever of Kingston upon Thames. He was baptised at Kingston upon Thames on 20 October 1591. He was admitted at Emmanuel College, Cambridge on 13 March 1606. He was a member of the Virginia Company in 1612 and of the East India Company in 1624. He was a JP for Surrey from 1624.</w:t>
      </w:r>
    </w:p>
    <w:p>
      <w:r>
        <w:rPr>
          <w:b/>
        </w:rPr>
        <w:t>Response</w:t>
      </w:r>
    </w:p>
    <w:p>
      <w:r>
        <w:t>the Parliamentary side</w:t>
      </w:r>
    </w:p>
    <w:p>
      <w:r>
        <w:rPr>
          <w:b/>
          <w:u w:val="single"/>
        </w:rPr>
        <w:t>Document 791</w:t>
      </w:r>
    </w:p>
    <w:p>
      <w:r>
        <w:rPr>
          <w:b/>
        </w:rPr>
        <w:t>Instruction</w:t>
      </w:r>
    </w:p>
    <w:p>
      <w:r>
        <w:t>Given this paragraph, extract a list of names that are playable by the user of this game.</w:t>
      </w:r>
    </w:p>
    <w:p>
      <w:r>
        <w:rPr>
          <w:b/>
        </w:rPr>
        <w:t>Context</w:t>
      </w:r>
    </w:p>
    <w:p>
      <w:r>
        <w:t>During the single-player campaign, the player controls five different characters from a first-person perspective. The player primarily controls Sergeant Gary "Roach" Sanderson, a British member of an international special forces unit named Task Force 141. In addition to Roach, the player will also assume control of Private First Class Joseph Allen (Troy Baker) and Private James Ramirez of the U.S. Army's 1st Battalion/75th Ranger Regiment.[23] The now Captain John "Soap" MacTavish (Kevin McKidd) serves as a senior member of Task Force 141, acting as Roach's superior officer and becomes the playable character in the final three missions of the game.[24] Lastly, the player briefly assumes the role of an astronaut stationed on the International Space Station during the height of the war between the United States and Russia.</w:t>
        <w:br/>
        <w:br/>
        <w:t>The game's non-playable characters (NPCs) feature prominently in the story: For Task Force 141, Lieutenant Simon "Ghost" Riley (Craig Fairbrass), who conceals his face with a skull print balaclava serves as Soap's second in command.[25] For the United States Army Rangers, Sergeant Foley (Keith David), along with his subordinate, Corporal Dunn (Barry Pepper), is initially Joseph Allen's squad leader, and becomes James Ramirez's squad leader later in the story. Lieutenant General Shepherd (Lance Henriksen) is the commander of the United States Army Rangers and Task Force 141. Other supporting characters returning from Call of Duty 4 include Captain John Price (Billy Murray), MacTavish's former commanding officer in the British Special Air Service who was imprisoned in Russia, and Russian informant turned mercenary pilot "Nikolai" (Sven Holmberg).</w:t>
      </w:r>
    </w:p>
    <w:p>
      <w:r>
        <w:rPr>
          <w:b/>
        </w:rPr>
        <w:t>Response</w:t>
      </w:r>
    </w:p>
    <w:p>
      <w:r>
        <w:t>1. Sergeant Gary "Roach" Sanderson</w:t>
        <w:br/>
        <w:t>2. Joseph Allen</w:t>
        <w:br/>
        <w:t>3. James Ramirez</w:t>
        <w:br/>
        <w:t>4. John "Soap" MacTavish</w:t>
        <w:br/>
        <w:t>5. An unnamed astronaut</w:t>
      </w:r>
    </w:p>
    <w:p>
      <w:r>
        <w:rPr>
          <w:b/>
          <w:u w:val="single"/>
        </w:rPr>
        <w:t>Document 792</w:t>
      </w:r>
    </w:p>
    <w:p>
      <w:r>
        <w:rPr>
          <w:b/>
        </w:rPr>
        <w:t>Instruction</w:t>
      </w:r>
    </w:p>
    <w:p>
      <w:r>
        <w:t>Eminem's 8 Mile is named after a road in which city?</w:t>
      </w:r>
    </w:p>
    <w:p>
      <w:r>
        <w:rPr>
          <w:b/>
        </w:rPr>
        <w:t>Response</w:t>
      </w:r>
    </w:p>
    <w:p>
      <w:r>
        <w:t>Detroit.</w:t>
      </w:r>
    </w:p>
    <w:p>
      <w:r>
        <w:rPr>
          <w:b/>
          <w:u w:val="single"/>
        </w:rPr>
        <w:t>Document 793</w:t>
      </w:r>
    </w:p>
    <w:p>
      <w:r>
        <w:rPr>
          <w:b/>
        </w:rPr>
        <w:t>Instruction</w:t>
      </w:r>
    </w:p>
    <w:p>
      <w:r>
        <w:t>Is it safe for dogs to eat avacado?</w:t>
      </w:r>
    </w:p>
    <w:p>
      <w:r>
        <w:rPr>
          <w:b/>
        </w:rPr>
        <w:t>Response</w:t>
      </w:r>
    </w:p>
    <w:p>
      <w:r>
        <w:t>No, avocado is considered dangerous for dogs to consume.</w:t>
      </w:r>
    </w:p>
    <w:p>
      <w:r>
        <w:rPr>
          <w:b/>
          <w:u w:val="single"/>
        </w:rPr>
        <w:t>Document 794</w:t>
      </w:r>
    </w:p>
    <w:p>
      <w:r>
        <w:rPr>
          <w:b/>
        </w:rPr>
        <w:t>Instruction</w:t>
      </w:r>
    </w:p>
    <w:p>
      <w:r>
        <w:t>How to reverse Type 2 diabetes naturally?</w:t>
      </w:r>
    </w:p>
    <w:p>
      <w:r>
        <w:rPr>
          <w:b/>
        </w:rPr>
        <w:t>Response</w:t>
      </w:r>
    </w:p>
    <w:p>
      <w:r>
        <w:t xml:space="preserve">Intermittent fasting is recently been found to be very effective in reversing Type 2 diabetes </w:t>
        <w:br/>
        <w:t>Especially healthy eating habits during in eating window and healthy lifestyle accelerates the time taken to reverse the Type 2 diabetes i.e blood sugar levels comes to normal range.</w:t>
        <w:br/>
        <w:t>There’s a lot of research going on in this space, lots of people are seeing the results. Doctors and dietician are finding this revolutionary and out of the standard medical procedure of treating Type 2 diabetes with drugs like Metformin.”</w:t>
        <w:br/>
        <w:t xml:space="preserve">Low carb high protein and high fat diet, keto diet, right exercise routine have found to improve the results. </w:t>
        <w:br/>
        <w:t>The effect of this approach depends on various factors like Age, current food habits and health lifestyle, severity of the condition, discipline, will power and lots more</w:t>
      </w:r>
    </w:p>
    <w:p>
      <w:r>
        <w:rPr>
          <w:b/>
          <w:u w:val="single"/>
        </w:rPr>
        <w:t>Document 795</w:t>
      </w:r>
    </w:p>
    <w:p>
      <w:r>
        <w:rPr>
          <w:b/>
        </w:rPr>
        <w:t>Instruction</w:t>
      </w:r>
    </w:p>
    <w:p>
      <w:r>
        <w:t>Who is the founder of the Communist Party?</w:t>
      </w:r>
    </w:p>
    <w:p>
      <w:r>
        <w:rPr>
          <w:b/>
        </w:rPr>
        <w:t>Response</w:t>
      </w:r>
    </w:p>
    <w:p>
      <w:r>
        <w:t>Lenin</w:t>
      </w:r>
    </w:p>
    <w:p>
      <w:r>
        <w:rPr>
          <w:b/>
          <w:u w:val="single"/>
        </w:rPr>
        <w:t>Document 796</w:t>
      </w:r>
    </w:p>
    <w:p>
      <w:r>
        <w:rPr>
          <w:b/>
        </w:rPr>
        <w:t>Instruction</w:t>
      </w:r>
    </w:p>
    <w:p>
      <w:r>
        <w:t>What is gardening?</w:t>
      </w:r>
    </w:p>
    <w:p>
      <w:r>
        <w:rPr>
          <w:b/>
        </w:rPr>
        <w:t>Context</w:t>
      </w:r>
    </w:p>
    <w:p>
      <w:r>
        <w:t>Gardening is the practice of growing and cultivating plants as part of horticulture. In gardens, ornamental plants are often grown for their flowers, foliage, or overall appearance; useful plants, such as root vegetables, leaf vegetables, fruits, and herbs, are grown for consumption, for use as dyes, or for medicinal or cosmetic use.</w:t>
        <w:br/>
        <w:br/>
        <w:t>Gardening ranges in scale from fruit orchards, to long boulevard plantings with one or more different types of shrubs, trees, and herbaceous plants, to residential back gardens including lawns and foundation plantings, all the way to container gardens grown inside or outside. Gardening may be very specialized, with only one type of plant grown, or involve a variety of plants in mixed plantings. It involves an active participation in the growing of plants, and tends to be labor-intensive, which differentiates it from farming or forestry.</w:t>
      </w:r>
    </w:p>
    <w:p>
      <w:r>
        <w:rPr>
          <w:b/>
        </w:rPr>
        <w:t>Response</w:t>
      </w:r>
    </w:p>
    <w:p>
      <w:r>
        <w:t>Gardening is laying out and caring for a plot of ground devoted partially or wholly to growing plants such as flowers, herbs, or vegetables.</w:t>
      </w:r>
    </w:p>
    <w:p>
      <w:r>
        <w:rPr>
          <w:b/>
          <w:u w:val="single"/>
        </w:rPr>
        <w:t>Document 797</w:t>
      </w:r>
    </w:p>
    <w:p>
      <w:r>
        <w:rPr>
          <w:b/>
        </w:rPr>
        <w:t>Instruction</w:t>
      </w:r>
    </w:p>
    <w:p>
      <w:r>
        <w:t>What are your thoughts of Michael Jackson as a singer and person</w:t>
      </w:r>
    </w:p>
    <w:p>
      <w:r>
        <w:rPr>
          <w:b/>
        </w:rPr>
        <w:t>Response</w:t>
      </w:r>
    </w:p>
    <w:p>
      <w:r>
        <w:t>Michael Jackson is acclaimed as the greatest pop star of all times. He invented the Moon Walk and created many chartbuster hits. He still continues to have a loyal fanbase across the world, shows on him are still running packed houses in Las Vegas.</w:t>
      </w:r>
    </w:p>
    <w:p>
      <w:r>
        <w:rPr>
          <w:b/>
          <w:u w:val="single"/>
        </w:rPr>
        <w:t>Document 798</w:t>
      </w:r>
    </w:p>
    <w:p>
      <w:r>
        <w:rPr>
          <w:b/>
        </w:rPr>
        <w:t>Instruction</w:t>
      </w:r>
    </w:p>
    <w:p>
      <w:r>
        <w:t>What is the largest pollutant?</w:t>
      </w:r>
    </w:p>
    <w:p>
      <w:r>
        <w:rPr>
          <w:b/>
        </w:rPr>
        <w:t>Response</w:t>
      </w:r>
    </w:p>
    <w:p>
      <w:r>
        <w:t>Carbon dioxide (CO2) - a greenhouse gas emitted by burning fossil fuels, deforestation, and other human activities that contribute to climate change.</w:t>
        <w:br/>
        <w:br/>
        <w:t>Particulate matter - tiny particles of pollutants such as dust, smoke, and soot that can be inhaled and cause respiratory problems.</w:t>
        <w:br/>
        <w:br/>
        <w:t>Nitrogen oxides (NOx) - gases emitted by vehicle exhausts and industrial processes that contribute to air pollution and can also react with other pollutants to form ozone.</w:t>
        <w:br/>
        <w:br/>
        <w:t>Sulfur dioxide (SO2) - a gas emitted by burning fossil fuels and industrial processes that can cause respiratory problems and acid rain.</w:t>
        <w:br/>
        <w:br/>
        <w:t>Methane (CH4) - a potent greenhouse gas emitted by agriculture, waste management, and natural gas production.</w:t>
        <w:br/>
        <w:br/>
        <w:t>Chlorofluorocarbons (CFCs) - chemicals used in refrigeration, air conditioning, and industrial processes that contribute to the depletion of the ozone layer.</w:t>
      </w:r>
    </w:p>
    <w:p>
      <w:r>
        <w:rPr>
          <w:b/>
          <w:u w:val="single"/>
        </w:rPr>
        <w:t>Document 799</w:t>
      </w:r>
    </w:p>
    <w:p>
      <w:r>
        <w:rPr>
          <w:b/>
        </w:rPr>
        <w:t>Instruction</w:t>
      </w:r>
    </w:p>
    <w:p>
      <w:r>
        <w:t>Why do people drink coffee?</w:t>
      </w:r>
    </w:p>
    <w:p>
      <w:r>
        <w:rPr>
          <w:b/>
        </w:rPr>
        <w:t>Response</w:t>
      </w:r>
    </w:p>
    <w:p>
      <w:r>
        <w:t>Coffee contains caffeine which is a stimulant.  It increases wakefulness and alertness.  Too much coffee can cause hyperactivity.</w:t>
      </w:r>
    </w:p>
    <w:p>
      <w:r>
        <w:rPr>
          <w:b/>
          <w:u w:val="single"/>
        </w:rPr>
        <w:t>Document 800</w:t>
      </w:r>
    </w:p>
    <w:p>
      <w:r>
        <w:rPr>
          <w:b/>
        </w:rPr>
        <w:t>Instruction</w:t>
      </w:r>
    </w:p>
    <w:p>
      <w:r>
        <w:t>Give this paragraph about the Alley Cats a capella group, what famous talk show hosts have they performed for?</w:t>
      </w:r>
    </w:p>
    <w:p>
      <w:r>
        <w:rPr>
          <w:b/>
        </w:rPr>
        <w:t>Context</w:t>
      </w:r>
    </w:p>
    <w:p>
      <w:r>
        <w:t>The group originated in 1987, when a concert choir program was having a variety night occurring at Fullerton College. When John Tebay, the choir director, suggested that Andre Peek (1st tenor and lead vocalist at that time) and Armando Fonseca (2nd tenor) perform together, both of them decided to take Mr. Tebays advice and form a quartet, an a cappella group. Two additional members along the way, Royce Reynolds (bass) and Todd Dixon (baritone)got together and the foursome gained notice. Since then The Alley Cats have performed for many audiences, ranging from elementary school fun nights[1] to being Grand.prize.winners on the Gong Show. Performing on the Arsenio Hall show to The Tonight Show with Jay Leno, as well as opening for Leno at his Las Vegas shows.[2] The Alley Cats's sound has been heard as well at The White House. The Alley Cats appeared in the Richard Simmons workout video Dance Your Pants Off! performed the song Celebration.</w:t>
      </w:r>
    </w:p>
    <w:p>
      <w:r>
        <w:rPr>
          <w:b/>
        </w:rPr>
        <w:t>Response</w:t>
      </w:r>
    </w:p>
    <w:p>
      <w:r>
        <w:t>Jay Leno and Arsenio Hall</w:t>
      </w:r>
    </w:p>
    <w:p>
      <w:r>
        <w:rPr>
          <w:b/>
          <w:u w:val="single"/>
        </w:rPr>
        <w:t>Document 801</w:t>
      </w:r>
    </w:p>
    <w:p>
      <w:r>
        <w:rPr>
          <w:b/>
        </w:rPr>
        <w:t>Instruction</w:t>
      </w:r>
    </w:p>
    <w:p>
      <w:r>
        <w:t>Provide a bulleted list of ways to spend less money</w:t>
      </w:r>
    </w:p>
    <w:p>
      <w:r>
        <w:rPr>
          <w:b/>
        </w:rPr>
        <w:t>Response</w:t>
      </w:r>
    </w:p>
    <w:p>
      <w:r>
        <w:t>The following are ways to spend less money</w:t>
        <w:br/>
        <w:t>1. Make a budget and track spending</w:t>
        <w:br/>
        <w:t>2. Cook your own food</w:t>
        <w:br/>
        <w:t>3. Don't drink alcohol</w:t>
        <w:br/>
        <w:t>4. Delete the Amazon application</w:t>
        <w:br/>
        <w:t>5. Have get togethers at home</w:t>
        <w:br/>
        <w:t>6. Find a cheaper place to live</w:t>
        <w:br/>
        <w:t>7. Negotiate insurance rates</w:t>
      </w:r>
    </w:p>
    <w:p>
      <w:r>
        <w:rPr>
          <w:b/>
          <w:u w:val="single"/>
        </w:rPr>
        <w:t>Document 802</w:t>
      </w:r>
    </w:p>
    <w:p>
      <w:r>
        <w:rPr>
          <w:b/>
        </w:rPr>
        <w:t>Instruction</w:t>
      </w:r>
    </w:p>
    <w:p>
      <w:r>
        <w:t>How should I deal with my kid's allergy?</w:t>
      </w:r>
    </w:p>
    <w:p>
      <w:r>
        <w:rPr>
          <w:b/>
        </w:rPr>
        <w:t>Response</w:t>
      </w:r>
    </w:p>
    <w:p>
      <w:r>
        <w:t>Find out what your kid is allergic to by conducting a series of tests. Also make sure the kid changes cloth after coming back from school to avoid spreading allergy agents, e.g. dust or pollens, into the bedroom and taking shower right after school is a good idea too. In some severe cases doctors may prescribe allergy shots, so do ask about that option if necessary.</w:t>
      </w:r>
    </w:p>
    <w:p>
      <w:r>
        <w:rPr>
          <w:b/>
          <w:u w:val="single"/>
        </w:rPr>
        <w:t>Document 803</w:t>
      </w:r>
    </w:p>
    <w:p>
      <w:r>
        <w:rPr>
          <w:b/>
        </w:rPr>
        <w:t>Instruction</w:t>
      </w:r>
    </w:p>
    <w:p>
      <w:r>
        <w:t>What does Wittgenstein view as a problem with learning a language using "ostensive defining"?</w:t>
      </w:r>
    </w:p>
    <w:p>
      <w:r>
        <w:rPr>
          <w:b/>
        </w:rPr>
        <w:t>Context</w:t>
      </w:r>
    </w:p>
    <w:p>
      <w:r>
        <w:t>Wittgenstein clarifies the problem of communicating using a human language when he discusses learning a language by "ostensive defining." For example, if one wanted to teach someone that a pencil was called a "pencil" and pointed to a pencil and said, "pencil," how does the listener know that what one is trying to convey is that the thing in front of me (e.g., the entire pencil) is called a "pencil"? Isn't it possible that the listener would associate "pencil" with "wood"? Maybe the listener would associate the word "pencil" with "round" instead (as pencils are, usually, in fact, round!). Wittgenstein writes regarding several possible "interpretations" which may arise after such a lesson. The student may interpret your pointing at a pencil and saying "pencil" to mean the following: (1) This is a pencil; (2) This is round; (3) This is wood; (4) This is one; (5) This is hard, etc., etc.</w:t>
      </w:r>
    </w:p>
    <w:p>
      <w:r>
        <w:rPr>
          <w:b/>
        </w:rPr>
        <w:t>Response</w:t>
      </w:r>
    </w:p>
    <w:p>
      <w:r>
        <w:t>As example of "Ostensive defining" is pointing to an object and saying it's name. Wittgenstein sees "ostensive defining" as a problem of communication because simply linking a word to an object carries with it ambiguity. For instance, if someone pointed to a pencil and said, "pencil", the listener may not know exactly what the word refers to. It may refer to the pencil itself, the shape of the pencil, the material of the pencil, the quantity of the pencil, or any other quality of the pencil.</w:t>
      </w:r>
    </w:p>
    <w:p>
      <w:r>
        <w:rPr>
          <w:b/>
          <w:u w:val="single"/>
        </w:rPr>
        <w:t>Document 804</w:t>
      </w:r>
    </w:p>
    <w:p>
      <w:r>
        <w:rPr>
          <w:b/>
        </w:rPr>
        <w:t>Instruction</w:t>
      </w:r>
    </w:p>
    <w:p>
      <w:r>
        <w:t>Identify the bird from the list: Queensbury, Kingfisher, Bishopsgate</w:t>
      </w:r>
    </w:p>
    <w:p>
      <w:r>
        <w:rPr>
          <w:b/>
        </w:rPr>
        <w:t>Response</w:t>
      </w:r>
    </w:p>
    <w:p>
      <w:r>
        <w:t>Kingfisher</w:t>
      </w:r>
    </w:p>
    <w:p>
      <w:r>
        <w:rPr>
          <w:b/>
          <w:u w:val="single"/>
        </w:rPr>
        <w:t>Document 805</w:t>
      </w:r>
    </w:p>
    <w:p>
      <w:r>
        <w:rPr>
          <w:b/>
        </w:rPr>
        <w:t>Instruction</w:t>
      </w:r>
    </w:p>
    <w:p>
      <w:r>
        <w:t>What are fun things to do in New York City</w:t>
      </w:r>
    </w:p>
    <w:p>
      <w:r>
        <w:rPr>
          <w:b/>
        </w:rPr>
        <w:t>Response</w:t>
      </w:r>
    </w:p>
    <w:p>
      <w:r>
        <w:t xml:space="preserve">1. Plan a trip to Central Park </w:t>
        <w:br/>
        <w:t xml:space="preserve">2. Go shopping on Fifth Avenue </w:t>
        <w:br/>
        <w:t xml:space="preserve">3. Get a New York City Bagel </w:t>
        <w:br/>
        <w:t>4. Take the Subway to visit the Statue of Liberty</w:t>
      </w:r>
    </w:p>
    <w:p>
      <w:r>
        <w:rPr>
          <w:b/>
          <w:u w:val="single"/>
        </w:rPr>
        <w:t>Document 806</w:t>
      </w:r>
    </w:p>
    <w:p>
      <w:r>
        <w:rPr>
          <w:b/>
        </w:rPr>
        <w:t>Instruction</w:t>
      </w:r>
    </w:p>
    <w:p>
      <w:r>
        <w:t>What is an string instrument that is similar to a Violin, but larger in size and with a lower and deeper sound?</w:t>
      </w:r>
    </w:p>
    <w:p>
      <w:r>
        <w:rPr>
          <w:b/>
        </w:rPr>
        <w:t>Context</w:t>
      </w:r>
    </w:p>
    <w:p>
      <w:r>
        <w:t>The viola (/viˈoʊlə/ vee-OH-lə,[1] also UK: /vaɪˈoʊlə/ vy-OH-lə,[2][3][a] Italian: [ˈvjɔːla, viˈɔːla]) is a string instrument that is bowed, plucked, or played with varying techniques. Slightly larger than a violin, it has a lower and deeper sound. Since the 18th century, it has been the middle or alto voice of the violin family, between the violin (which is tuned a perfect fifth above) and the cello (which is tuned an octave below).[4] The strings from low to high are typically tuned to C3, G3, D4, and A4.</w:t>
      </w:r>
    </w:p>
    <w:p>
      <w:r>
        <w:rPr>
          <w:b/>
        </w:rPr>
        <w:t>Response</w:t>
      </w:r>
    </w:p>
    <w:p>
      <w:r>
        <w:t>The instrument you are looking for is a Viola.</w:t>
      </w:r>
    </w:p>
    <w:p>
      <w:r>
        <w:rPr>
          <w:b/>
          <w:u w:val="single"/>
        </w:rPr>
        <w:t>Document 807</w:t>
      </w:r>
    </w:p>
    <w:p>
      <w:r>
        <w:rPr>
          <w:b/>
        </w:rPr>
        <w:t>Instruction</w:t>
      </w:r>
    </w:p>
    <w:p>
      <w:r>
        <w:t>Classify each of the following as either typical indoor or outdoor sports: Chess, Carrom, Cricket, Billiards, Table Tennis, Field Hockey, Rugby, Snooker, Soccer and Boxing</w:t>
      </w:r>
    </w:p>
    <w:p>
      <w:r>
        <w:rPr>
          <w:b/>
        </w:rPr>
        <w:t>Response</w:t>
      </w:r>
    </w:p>
    <w:p>
      <w:r>
        <w:t>Chess - Indoor</w:t>
        <w:br/>
        <w:t xml:space="preserve">Carrom - Indoor </w:t>
        <w:br/>
        <w:t xml:space="preserve">Cricket - Outdoor </w:t>
        <w:br/>
        <w:t xml:space="preserve">Billiards -  Indoor </w:t>
        <w:br/>
        <w:t xml:space="preserve">Table Tennis - Indoor </w:t>
        <w:br/>
        <w:t xml:space="preserve">Field Hockey - Outdoor </w:t>
        <w:br/>
        <w:t xml:space="preserve">Rugby - Outdoor </w:t>
        <w:br/>
        <w:t xml:space="preserve">Snooker - Indoor </w:t>
        <w:br/>
        <w:t xml:space="preserve">Soccer - Outdoor </w:t>
        <w:br/>
        <w:t>Boxing - Indoor</w:t>
      </w:r>
    </w:p>
    <w:p>
      <w:r>
        <w:rPr>
          <w:b/>
          <w:u w:val="single"/>
        </w:rPr>
        <w:t>Document 808</w:t>
      </w:r>
    </w:p>
    <w:p>
      <w:r>
        <w:rPr>
          <w:b/>
        </w:rPr>
        <w:t>Instruction</w:t>
      </w:r>
    </w:p>
    <w:p>
      <w:r>
        <w:t>What conference does the Spokane Braves belong to?</w:t>
      </w:r>
    </w:p>
    <w:p>
      <w:r>
        <w:rPr>
          <w:b/>
        </w:rPr>
        <w:t>Context</w:t>
      </w:r>
    </w:p>
    <w:p>
      <w:r>
        <w:t>The Spokane Braves are a Junior "B" Ice Hockey team based in Spokane, Washington, United States. They are members of the Neil Murdoch Division of the Kootenay Conference of the Kootenay International Junior Hockey League (KIJHL). They play their home games at Eagles Ice-A-Rena. The Braves are the only team in the KIJHL to play in the United States. They were forced to go on hiatus at the beginning of the 20/21 season due to the US/Canada border closure.</w:t>
      </w:r>
    </w:p>
    <w:p>
      <w:r>
        <w:rPr>
          <w:b/>
        </w:rPr>
        <w:t>Response</w:t>
      </w:r>
    </w:p>
    <w:p>
      <w:r>
        <w:t>The Spokane Braves are members of the Kootenay Conference of the Kootenay International Junior Hockey League (KIJHL).</w:t>
      </w:r>
    </w:p>
    <w:p>
      <w:r>
        <w:rPr>
          <w:b/>
          <w:u w:val="single"/>
        </w:rPr>
        <w:t>Document 809</w:t>
      </w:r>
    </w:p>
    <w:p>
      <w:r>
        <w:rPr>
          <w:b/>
        </w:rPr>
        <w:t>Instruction</w:t>
      </w:r>
    </w:p>
    <w:p>
      <w:r>
        <w:t>What are some sports that are played with a round ball?</w:t>
      </w:r>
    </w:p>
    <w:p>
      <w:r>
        <w:rPr>
          <w:b/>
        </w:rPr>
        <w:t>Response</w:t>
      </w:r>
    </w:p>
    <w:p>
      <w:r>
        <w:t>Cricket, Baseball, Basketball, Volleyball, Tennis, Pickleball, Table Tennis, Soccer, Racquetball, Hockey, Squash, handball</w:t>
      </w:r>
    </w:p>
    <w:p>
      <w:r>
        <w:rPr>
          <w:b/>
          <w:u w:val="single"/>
        </w:rPr>
        <w:t>Document 810</w:t>
      </w:r>
    </w:p>
    <w:p>
      <w:r>
        <w:rPr>
          <w:b/>
        </w:rPr>
        <w:t>Instruction</w:t>
      </w:r>
    </w:p>
    <w:p>
      <w:r>
        <w:t>Given a reference text about coleus rotundifolius, what are they commonly known as?</w:t>
      </w:r>
    </w:p>
    <w:p>
      <w:r>
        <w:rPr>
          <w:b/>
        </w:rPr>
        <w:t>Context</w:t>
      </w:r>
    </w:p>
    <w:p>
      <w:r>
        <w:t>Coleus rotundifolius, synonyms Plectranthus rotundifolius and Solenostemon rotundifolius,[1] commonly known as native or country potato in Africa and called Chinese potato in India, is a perennial herbaceous plant of the mint family (Lamiaceae) native to tropical Africa. It is cultivated for its edible tubers primarily in West Africa, as well as more recently in parts of Asia, especially India, Sri Lanka, Malaysia, and Indonesia.[2]</w:t>
        <w:br/>
        <w:br/>
        <w:t>C. rotundifolius is closely related to the coleus plants widely cultivated as ornamentals and is now again placed in the genus Coleus, after being placed in the defunct genus Solenostemon and in Plectranthus.[1]</w:t>
      </w:r>
    </w:p>
    <w:p>
      <w:r>
        <w:rPr>
          <w:b/>
        </w:rPr>
        <w:t>Response</w:t>
      </w:r>
    </w:p>
    <w:p>
      <w:r>
        <w:t>Coleus rotundifolius are commonly known as country potato in Africa and Chinese potato in India.</w:t>
      </w:r>
    </w:p>
    <w:p>
      <w:r>
        <w:rPr>
          <w:b/>
          <w:u w:val="single"/>
        </w:rPr>
        <w:t>Document 811</w:t>
      </w:r>
    </w:p>
    <w:p>
      <w:r>
        <w:rPr>
          <w:b/>
        </w:rPr>
        <w:t>Instruction</w:t>
      </w:r>
    </w:p>
    <w:p>
      <w:r>
        <w:t>Give me a summary of 1812 war</w:t>
      </w:r>
    </w:p>
    <w:p>
      <w:r>
        <w:rPr>
          <w:b/>
        </w:rPr>
        <w:t>Context</w:t>
      </w:r>
    </w:p>
    <w:p>
      <w:r>
        <w:t>The War of 1812 (18 June 1812 – 17 February 1815) was fought by the United States of America and its indigenous allies against the United Kingdom and its allies in British North America, with limited participation by Spain in Florida. Tensions originated in long-standing differences over territorial expansion in North America and British support for Native American tribes who opposed U.S. colonial settlement in the Northwest Territory.</w:t>
      </w:r>
    </w:p>
    <w:p>
      <w:r>
        <w:rPr>
          <w:b/>
        </w:rPr>
        <w:t>Response</w:t>
      </w:r>
    </w:p>
    <w:p>
      <w:r>
        <w:t>The War of 1812 (18 June 1812 – 17 February 1815) was fought by the United States of America and its indigenous allies against the United Kingdom and its allies in British North America, with limited participation by Spain in Florida. It began when the United States declared war on 18 June 1812. Although peace terms were agreed upon in the December 1814 Treaty of Ghent, the war did not officially end until the peace treaty was ratified by Congress on 17 February 1815.[11][12]</w:t>
        <w:br/>
        <w:br/>
        <w:t>Tensions originated in long-standing differences over territorial expansion in North America and British support for Native American tribes who opposed U.S. colonial settlement in the Northwest Territory. These escalated in 1807 after the Royal Navy began enforcing tighter restrictions on American trade with France and press-ganged men they claimed as British subjects, even those with American citizenship certificates.[13] Opinion in the U.S. was split on how to respond, and although majorities in both the House and Senate voted for war, they divided along strict party lines, with the Democratic-Republican Party in favour and the Federalist Party against.[d][14] News of British concessions made in an attempt to avoid war did not reach the U.S. until late July, by which time the conflict was already underway.</w:t>
        <w:br/>
        <w:t>At sea, the far larger Royal Navy imposed an effective blockade on U.S. maritime trade, while between 1812 to 1814 British regulars and colonial militia defeated a series of American attacks on Upper Canada.[15] This was balanced by the US winning control of the Northwest Territory with victories at Lake Erie and the Thames in 1813. The abdication of Napoleon in early 1814 allowed the British to send additional troops to North America and the Royal Navy to reinforce their blockade, crippling the American economy.[16] In August 1814, negotiations began in Ghent, with both sides wanting peace; the British economy had been severely impacted by the trade embargo, while the Federalists convened the Hartford Convention in December to formalise their opposition to the war.</w:t>
        <w:br/>
        <w:br/>
        <w:t>In August 1814, British troops burned Washington, before American victories at Baltimore and Plattsburgh in September ended fighting in the north. Fighting continued in the Southeastern United States, where in late 1813 a civil war had broken out between a Creek faction supported by Spanish and British traders and those backed by the U.S. Supported by U.S. militia under General Andrew Jackson, the U.S.-backed Creeks won a series of victories, culminating in the capture of Pensacola in November 1814.[17] In early 1815, Jackson defeated a British attack on New Orleans, catapulting him to national celebrity and later victory in the 1828 United States presidential election.[18] News of this success arrived in Washington at the same time as that of the signing of the Treaty of Ghent, which essentially restored the position to that prevailing before the war. While Britain insisted this included lands belonging to their Native American allies prior to 1811, as Congress did not recognize them as independent nations, the Americans did not comply with these provisions and the British made no effort to compel them to do so. The Native Americans were subsequently pushed west of the Mississippi River.</w:t>
      </w:r>
    </w:p>
    <w:p>
      <w:r>
        <w:rPr>
          <w:b/>
          <w:u w:val="single"/>
        </w:rPr>
        <w:t>Document 812</w:t>
      </w:r>
    </w:p>
    <w:p>
      <w:r>
        <w:rPr>
          <w:b/>
        </w:rPr>
        <w:t>Instruction</w:t>
      </w:r>
    </w:p>
    <w:p>
      <w:r>
        <w:t>Best TV shows I've ever seen.</w:t>
      </w:r>
    </w:p>
    <w:p>
      <w:r>
        <w:rPr>
          <w:b/>
        </w:rPr>
        <w:t>Response</w:t>
      </w:r>
    </w:p>
    <w:p>
      <w:r>
        <w:t>Here is a list of the best TV shows I've ever seen: Succession, Yellowstone, The Last of Us, Emily in Paris, Grey's Anatomy, The OC, Outer Banks, You, Vanderpump Rules, How I Met your Mother, Peaky Blinders, Game of Thrones, Girls, The Marvelous Mrs. Maisel, Sex in the City, Gossip Girl, Gilmore Girls, and One Tree Hill,</w:t>
      </w:r>
    </w:p>
    <w:p>
      <w:r>
        <w:rPr>
          <w:b/>
          <w:u w:val="single"/>
        </w:rPr>
        <w:t>Document 813</w:t>
      </w:r>
    </w:p>
    <w:p>
      <w:r>
        <w:rPr>
          <w:b/>
        </w:rPr>
        <w:t>Instruction</w:t>
      </w:r>
    </w:p>
    <w:p>
      <w:r>
        <w:t>Who is the Denver Broncos best player in franchise history?</w:t>
      </w:r>
    </w:p>
    <w:p>
      <w:r>
        <w:rPr>
          <w:b/>
        </w:rPr>
        <w:t>Response</w:t>
      </w:r>
    </w:p>
    <w:p>
      <w:r>
        <w:t>John Elway is widely considered the best player for the Denver Broncos.  In addition to leading the team to five Super Bowls, and winning three, he is also a holder of numerous franchise and NFL records.  He became a fan favorite for his toughness.  His most memorable moment was the "helicopter play" in Super Bowl XXXII, a key moment in the game. Other notable players include Steve Atwater, Shannon Sharpe, Randy Gradishar, Terrell Davis, Rod Smith, Peyton Manning, Jake Plummer, and Tom Jackson.</w:t>
      </w:r>
    </w:p>
    <w:p>
      <w:r>
        <w:rPr>
          <w:b/>
          <w:u w:val="single"/>
        </w:rPr>
        <w:t>Document 814</w:t>
      </w:r>
    </w:p>
    <w:p>
      <w:r>
        <w:rPr>
          <w:b/>
        </w:rPr>
        <w:t>Instruction</w:t>
      </w:r>
    </w:p>
    <w:p>
      <w:r>
        <w:t>Classify each of the following as a city or country: Bangkok, India, London, Mexico.</w:t>
      </w:r>
    </w:p>
    <w:p>
      <w:r>
        <w:rPr>
          <w:b/>
        </w:rPr>
        <w:t>Response</w:t>
      </w:r>
    </w:p>
    <w:p>
      <w:r>
        <w:t>Bangkok - City, India - Country, London- City, Mexico- Country</w:t>
      </w:r>
    </w:p>
    <w:p>
      <w:r>
        <w:rPr>
          <w:b/>
          <w:u w:val="single"/>
        </w:rPr>
        <w:t>Document 815</w:t>
      </w:r>
    </w:p>
    <w:p>
      <w:r>
        <w:rPr>
          <w:b/>
        </w:rPr>
        <w:t>Instruction</w:t>
      </w:r>
    </w:p>
    <w:p>
      <w:r>
        <w:t>Write a short story about a little girl who befriends a dragon, the dragons magical powers can bring her to a different universe.</w:t>
      </w:r>
    </w:p>
    <w:p>
      <w:r>
        <w:rPr>
          <w:b/>
        </w:rPr>
        <w:t>Response</w:t>
      </w:r>
    </w:p>
    <w:p>
      <w:r>
        <w:t>Once upon a time there was a little girl who dreamed every day of finding a dragon. This particular Tuesday morning when she was waiting for the bus, she spotted a shiny object on the sidewalk. She leaned down to pick it up and it glimmered in the sunshine. She had never seen such a brilliant treasure, it was the color of the rainbow, and when she looked closer it looked eerily similar to a dragon scale, but she couldn't believe that it was truly a dragon scale because they only existed in the stories she read. She looked around and spotted another shiny scale, like a trail of breadcrumbs leading her to the forest behind her house. She knew that her parents would want her to go to school but her curiosity got the better of her and she started to follow the trail of shiny scales to the forest. She fought her way through the forest until she came upon what looked like a cave that she was sure was not there before. She cautiously entered the cave and and instead of the cave getting darker, it was getting brighter, like a brilliant light was inside the cave. When she turned the corner in the cave, she saw the most beautiful sparkling dragon and could not believe her eyes! She slowly crept toward the dragon, who was watching her closely as she approached. She held out her hand as if to pet the dragon and the dragon sniffed her hand, then rubbed it's head on the bottom of her hand to signal that it wanted to befriend her. She giggled as the dragon purred and rubbed it's shiny body circling around her. The dragon then spoke and asked her if she had ever been to the beyond worlds. The girl shook her head, the dragon blinked her eyes and projected an image onto the cave wall to show one of the beautiful beyond worlds that was filled with dragons. The girl asked if the dragon would take her there, the dragon laughed and nodded, signaling for the girl to jump on it's back. The rush of excitement came over the girl, and she hopped on the dragons back. She held on tight as the dragon started running out of the cave, as the dragon exited the cave a portal opened and it leaped into the portal. The girl closed her eyes, not knowing what would happen next, she finally opened her eyes and gawked with amazement when they arrived in the beyond world, she could not believe what she was seeing, DRAGONS! DRAGONS EVERYWHERE! They were riding over the rainbow, playing in the waterfalls, and the universe was full of beautiful flowers towering as tall as redwood trees. The sky was purple and the world had 10 moons as she glanced up in the sky.......this was going to be a great adventure!</w:t>
      </w:r>
    </w:p>
    <w:p>
      <w:r>
        <w:rPr>
          <w:b/>
          <w:u w:val="single"/>
        </w:rPr>
        <w:t>Document 816</w:t>
      </w:r>
    </w:p>
    <w:p>
      <w:r>
        <w:rPr>
          <w:b/>
        </w:rPr>
        <w:t>Instruction</w:t>
      </w:r>
    </w:p>
    <w:p>
      <w:r>
        <w:t>What are some good body weight exercises for core and abs?</w:t>
      </w:r>
    </w:p>
    <w:p>
      <w:r>
        <w:rPr>
          <w:b/>
        </w:rPr>
        <w:t>Response</w:t>
      </w:r>
    </w:p>
    <w:p>
      <w:r>
        <w:t>Good body weight exercises that strengthen the core and abs are crunches, bicycle crunches, side v-ups, sit ups, planks, dead bugs, and wheel pose.</w:t>
      </w:r>
    </w:p>
    <w:p>
      <w:r>
        <w:rPr>
          <w:b/>
          <w:u w:val="single"/>
        </w:rPr>
        <w:t>Document 817</w:t>
      </w:r>
    </w:p>
    <w:p>
      <w:r>
        <w:rPr>
          <w:b/>
        </w:rPr>
        <w:t>Instruction</w:t>
      </w:r>
    </w:p>
    <w:p>
      <w:r>
        <w:t>What is Assassin's Creed?</w:t>
      </w:r>
    </w:p>
    <w:p>
      <w:r>
        <w:rPr>
          <w:b/>
        </w:rPr>
        <w:t>Context</w:t>
      </w:r>
    </w:p>
    <w:p>
      <w:r>
        <w:t>Assassin's Creed is an open-world, action-adventure, and stealth game franchise published by Ubisoft and developed mainly by its studio Ubisoft Montreal using the game engine Anvil and its more advanced derivatives. Created by Patrice Désilets, Jade Raymond, and Corey May, the Assassin's Creed video game series depicts a fictional millennia-old struggle between the Order of Assassins, who fight for peace and free will, and the Knights Templar, who desire peace through order and control. The series features historical fiction, science fiction, and fictional characters intertwined with real-world historical events and historical figures. In most games, players control a historical Assassin while also playing as an Assassin Initiate or someone caught in the Assassin–Templar conflict in the present-day framing story. Considered a spiritual successor to the Prince of Persia series, Assassin's Creed took inspiration from the novel Alamut by the Slovenian writer Vladimir Bartol, based on the historical Hashashin sect of the medieval Middle East.</w:t>
      </w:r>
    </w:p>
    <w:p>
      <w:r>
        <w:rPr>
          <w:b/>
        </w:rPr>
        <w:t>Response</w:t>
      </w:r>
    </w:p>
    <w:p>
      <w:r>
        <w:t>Assassin's Creed is a game franchise about a mythical group of assassin's fighting against the antagonists, the Templars. While the Assassin's fight for Freedom, the Templars fight for control and World domination. The game is hugely popular amongst the people who play video games. The series has historical characters which makes it even more popular amongst people who play video games. It was created by Ubisoft and is considered built off of Prince of Persia.</w:t>
      </w:r>
    </w:p>
    <w:p>
      <w:r>
        <w:rPr>
          <w:b/>
          <w:u w:val="single"/>
        </w:rPr>
        <w:t>Document 818</w:t>
      </w:r>
    </w:p>
    <w:p>
      <w:r>
        <w:rPr>
          <w:b/>
        </w:rPr>
        <w:t>Instruction</w:t>
      </w:r>
    </w:p>
    <w:p>
      <w:r>
        <w:t>Which positions did Kamerion Wimbley play in High school?</w:t>
      </w:r>
    </w:p>
    <w:p>
      <w:r>
        <w:rPr>
          <w:b/>
        </w:rPr>
        <w:t>Context</w:t>
      </w:r>
    </w:p>
    <w:p>
      <w:r>
        <w:t>Kamerion Wimbley (born October 13, 1983) is a former American football outside linebacker and defensive end in the National Football League (NFL). He was drafted by the Cleveland Browns in the first round of the 2006 NFL Draft with the 13th overall pick. He also played for the Oakland Raiders and Tennessee Titans before retiring in 2015. He played college football at Florida State University.</w:t>
        <w:br/>
        <w:br/>
        <w:t>Early years</w:t>
        <w:br/>
        <w:t>Attending Wichita Northwest High School in Kansas, Wimbley played defensive end, linebacker, quarterback, receiver and punter. He earned Parade and SuperPrep All-America honors during his senior season and was considered to be one of the top high school athletes in the nation. He played in the 2002 U.S. Army All-American Bowl.</w:t>
        <w:br/>
        <w:br/>
        <w:t>Considered a four-star recruit by Rivals.com, Wimbley was ranked 58th overall among football prospects of the class of 2002.[1] He selected Florida State over Notre Dame, Nebraska, Oklahoma and Tennessee. Wimbley graduated from Northwest High School in December 2001 (a semester early) and enrolled at Florida State in the spring of 2002.</w:t>
      </w:r>
    </w:p>
    <w:p>
      <w:r>
        <w:rPr>
          <w:b/>
        </w:rPr>
        <w:t>Response</w:t>
      </w:r>
    </w:p>
    <w:p>
      <w:r>
        <w:t>Kamerion Wimbley played Football in multiple positions in Wichita Northwest High School in Kansas, including: defensive end, linebacker, quarterback, receiver and punter.</w:t>
      </w:r>
    </w:p>
    <w:p>
      <w:r>
        <w:rPr>
          <w:b/>
          <w:u w:val="single"/>
        </w:rPr>
        <w:t>Document 819</w:t>
      </w:r>
    </w:p>
    <w:p>
      <w:r>
        <w:rPr>
          <w:b/>
        </w:rPr>
        <w:t>Instruction</w:t>
      </w:r>
    </w:p>
    <w:p>
      <w:r>
        <w:t>Tell me whether these are names of movie directors or authors: Quentin Tarantino, Martin Scorsese, Christopher Nolan, Ernest Hemingway, Stephen King, J.K. Rowling</w:t>
      </w:r>
    </w:p>
    <w:p>
      <w:r>
        <w:rPr>
          <w:b/>
        </w:rPr>
        <w:t>Response</w:t>
      </w:r>
    </w:p>
    <w:p>
      <w:r>
        <w:t>Quentin Tarantino is an American film director known for directing Pulp Fiction, Inglorious Basterds and Kill Bill.</w:t>
        <w:br/>
        <w:t>Martin Scorsese is an American film director known for directing Goodfellas, Taxi Driver and The Wolf of Wall Street.</w:t>
        <w:br/>
        <w:t>Christopher Nolan is a British-American film director known for directing The Dark Knight, Inception and Interstellar.</w:t>
        <w:br/>
        <w:t>Ernest Hemingway is an American author known best known for writing For Whom the Bell Tolls and The Old Man and the Sea.</w:t>
        <w:br/>
        <w:t>Stephen King is an American author known for writing It, The Shining and Misery.</w:t>
        <w:br/>
        <w:t>J.K. Rowling is a British author known for writing the Harry Potter fantasy series.</w:t>
      </w:r>
    </w:p>
    <w:p>
      <w:r>
        <w:rPr>
          <w:b/>
          <w:u w:val="single"/>
        </w:rPr>
        <w:t>Document 820</w:t>
      </w:r>
    </w:p>
    <w:p>
      <w:r>
        <w:rPr>
          <w:b/>
        </w:rPr>
        <w:t>Instruction</w:t>
      </w:r>
    </w:p>
    <w:p>
      <w:r>
        <w:t>Why do people like the game Diplomacy?</w:t>
      </w:r>
    </w:p>
    <w:p>
      <w:r>
        <w:rPr>
          <w:b/>
        </w:rPr>
        <w:t>Response</w:t>
      </w:r>
    </w:p>
    <w:p>
      <w:r>
        <w:t xml:space="preserve">Diplomacy is a strategic board game that does not rely on dice or other game elements to introduce randomness into results of gameplay. In the game Diplomacy, players negotiate, form alliances, and betray each other in an effort to occupy geographic provinces and control of "supply centers" to win the game. </w:t>
        <w:br/>
        <w:br/>
        <w:t>People like playing the game Diplomacy because it is unique compared to other strategic board games. In Diplomacy, all players submit their "orders" to move their pieces around the board into a box and those orders are adjudicated at the same time, making it difficult to gain an advantage over another player without communicating and planning out moves with other players. The only variable in the game is each player's ability to convince the other players to do what they want. Some people find this aspect of negotiation-based game play compelling, while others find the "anything goes" nature of these negotiations repelling. Therefore, Diplomacy is sometimes referred to as the "game that ruins friendships."</w:t>
      </w:r>
    </w:p>
    <w:p>
      <w:r>
        <w:rPr>
          <w:b/>
          <w:u w:val="single"/>
        </w:rPr>
        <w:t>Document 821</w:t>
      </w:r>
    </w:p>
    <w:p>
      <w:r>
        <w:rPr>
          <w:b/>
        </w:rPr>
        <w:t>Instruction</w:t>
      </w:r>
    </w:p>
    <w:p>
      <w:r>
        <w:t>Identify which animal species is alive or extinct: Spinosaurus, Common Bottlenose Dolphin</w:t>
      </w:r>
    </w:p>
    <w:p>
      <w:r>
        <w:rPr>
          <w:b/>
        </w:rPr>
        <w:t>Response</w:t>
      </w:r>
    </w:p>
    <w:p>
      <w:r>
        <w:t>Common Bottlenose Dolphin is alive, Spinosaurus is extinct.</w:t>
      </w:r>
    </w:p>
    <w:p>
      <w:r>
        <w:rPr>
          <w:b/>
          <w:u w:val="single"/>
        </w:rPr>
        <w:t>Document 822</w:t>
      </w:r>
    </w:p>
    <w:p>
      <w:r>
        <w:rPr>
          <w:b/>
        </w:rPr>
        <w:t>Instruction</w:t>
      </w:r>
    </w:p>
    <w:p>
      <w:r>
        <w:t>How often is The Australian Chess Championship held?</w:t>
      </w:r>
    </w:p>
    <w:p>
      <w:r>
        <w:rPr>
          <w:b/>
        </w:rPr>
        <w:t>Context</w:t>
      </w:r>
    </w:p>
    <w:p>
      <w:r>
        <w:t>The Australian Chess Championship is a tournament organised by the Australian Chess Federation and held every two years. The tournament is largely restricted to Australian chess players, although it is common to allow a small number of strong overseas players to compete. The highest-scoring eligible player (frequently the tournament winner) holds the title of Australian Chess Champion until the next tournament is held. The tournament format is normally a restricted Swiss system, and in case of a tie for first place, a playoff match or tournament is conducted.</w:t>
      </w:r>
    </w:p>
    <w:p>
      <w:r>
        <w:rPr>
          <w:b/>
        </w:rPr>
        <w:t>Response</w:t>
      </w:r>
    </w:p>
    <w:p>
      <w:r>
        <w:t>Every two years</w:t>
      </w:r>
    </w:p>
    <w:p>
      <w:r>
        <w:rPr>
          <w:b/>
          <w:u w:val="single"/>
        </w:rPr>
        <w:t>Document 823</w:t>
      </w:r>
    </w:p>
    <w:p>
      <w:r>
        <w:rPr>
          <w:b/>
        </w:rPr>
        <w:t>Instruction</w:t>
      </w:r>
    </w:p>
    <w:p>
      <w:r>
        <w:t>What are some types of physical exercise?</w:t>
      </w:r>
    </w:p>
    <w:p>
      <w:r>
        <w:rPr>
          <w:b/>
        </w:rPr>
        <w:t>Response</w:t>
      </w:r>
    </w:p>
    <w:p>
      <w:r>
        <w:t>Exercise can encompass: cardiovascular (aka, cardio), to improve blood flow/circulation and overall heart and lung health</w:t>
        <w:br/>
        <w:t>lifting, to build or tone muscles (arms, legs, shoulders benefit from lifting)</w:t>
        <w:br/>
        <w:t>core, to improve balance, coordination, and stability</w:t>
        <w:br/>
        <w:t>stretching, to improve flexibility and tone (yoga, martial arts, barre, pilates)</w:t>
        <w:br/>
        <w:t>endurance (swimming, cycling, running distances)</w:t>
      </w:r>
    </w:p>
    <w:p>
      <w:r>
        <w:rPr>
          <w:b/>
          <w:u w:val="single"/>
        </w:rPr>
        <w:t>Document 824</w:t>
      </w:r>
    </w:p>
    <w:p>
      <w:r>
        <w:rPr>
          <w:b/>
        </w:rPr>
        <w:t>Instruction</w:t>
      </w:r>
    </w:p>
    <w:p>
      <w:r>
        <w:t>What is Kraft Dinner?</w:t>
      </w:r>
    </w:p>
    <w:p>
      <w:r>
        <w:rPr>
          <w:b/>
        </w:rPr>
        <w:t>Response</w:t>
      </w:r>
    </w:p>
    <w:p>
      <w:r>
        <w:t>Kraft Dinner, also referred to as KD, is a macaroni-and-cheese product by Kraft. It is essentially the same boxed macaroni-and-cheese sold in the United States, but referred to by a different name.</w:t>
      </w:r>
    </w:p>
    <w:p>
      <w:r>
        <w:rPr>
          <w:b/>
          <w:u w:val="single"/>
        </w:rPr>
        <w:t>Document 825</w:t>
      </w:r>
    </w:p>
    <w:p>
      <w:r>
        <w:rPr>
          <w:b/>
        </w:rPr>
        <w:t>Instruction</w:t>
      </w:r>
    </w:p>
    <w:p>
      <w:r>
        <w:t>What is William Shakespeare's greatest play?</w:t>
      </w:r>
    </w:p>
    <w:p>
      <w:r>
        <w:rPr>
          <w:b/>
        </w:rPr>
        <w:t>Response</w:t>
      </w:r>
    </w:p>
    <w:p>
      <w:r>
        <w:t>There is no common agreement on which play written by William Shakespeare is the greatest. In total, William Shakespeare wrote approximately 39 plays, each of which can be broadly categorized into three main groups: histories, comedies and tragedies. Henry V and Richard III are regarded amongst his finest histories, both featuring an English king as their eponymous character. The Tempest and A Midsummer Night's Dream are considered to be amongst his best comedies; whilst tragedies were arguably Shakespeare's greatest genre - Hamlet, Romeo and Juliet, Macbeth, Julius Caesar and King Lear are all amongst his finest contributions to this field. Of these, Romeo and Juliet is often considered to be the greatest love story ever written, and Hamlet is widely regarded as one of the most important analyses of the human condition. William Shakespeare's plays are widely believed to be amongst the greatest ever written, and to this day are regularly performed around the world.</w:t>
      </w:r>
    </w:p>
    <w:p>
      <w:r>
        <w:rPr>
          <w:b/>
          <w:u w:val="single"/>
        </w:rPr>
        <w:t>Document 826</w:t>
      </w:r>
    </w:p>
    <w:p>
      <w:r>
        <w:rPr>
          <w:b/>
        </w:rPr>
        <w:t>Instruction</w:t>
      </w:r>
    </w:p>
    <w:p>
      <w:r>
        <w:t>Why are people scared of snakes?</w:t>
      </w:r>
    </w:p>
    <w:p>
      <w:r>
        <w:rPr>
          <w:b/>
        </w:rPr>
        <w:t>Response</w:t>
      </w:r>
    </w:p>
    <w:p>
      <w:r>
        <w:t>Snakes tend to scare people for a number of reasons. For starters, many of them have poisonous venom. Snakes are also very stealthy and oftentimes you may not even be aware of their presence. Some people are also frightened by the fact that snakes slither, and do not have any legs. Encountering a snake in the wild can send chills down your spine.</w:t>
      </w:r>
    </w:p>
    <w:p>
      <w:r>
        <w:rPr>
          <w:b/>
          <w:u w:val="single"/>
        </w:rPr>
        <w:t>Document 827</w:t>
      </w:r>
    </w:p>
    <w:p>
      <w:r>
        <w:rPr>
          <w:b/>
        </w:rPr>
        <w:t>Instruction</w:t>
      </w:r>
    </w:p>
    <w:p>
      <w:r>
        <w:t>List some of the great houses that appear in the series "A Song of Ice and Fire."</w:t>
      </w:r>
    </w:p>
    <w:p>
      <w:r>
        <w:rPr>
          <w:b/>
        </w:rPr>
        <w:t>Response</w:t>
      </w:r>
    </w:p>
    <w:p>
      <w:r>
        <w:t>Stark, Lannister, Baratheon, Tyrell, Arryn, Martell, Karstark, Mormont.</w:t>
      </w:r>
    </w:p>
    <w:p>
      <w:r>
        <w:rPr>
          <w:b/>
          <w:u w:val="single"/>
        </w:rPr>
        <w:t>Document 828</w:t>
      </w:r>
    </w:p>
    <w:p>
      <w:r>
        <w:rPr>
          <w:b/>
        </w:rPr>
        <w:t>Instruction</w:t>
      </w:r>
    </w:p>
    <w:p>
      <w:r>
        <w:t>Please write some key points on Booker prize from the given passage.</w:t>
      </w:r>
    </w:p>
    <w:p>
      <w:r>
        <w:rPr>
          <w:b/>
        </w:rPr>
        <w:t>Context</w:t>
      </w:r>
    </w:p>
    <w:p>
      <w:r>
        <w:t>The 2022 Booker Prize was a literary award given for the best English novel of the year. It was announced on 17 October 2022, during a ceremony hosted by Sophie Duker at the Roundhouse in London. The longlist was announced on 26 July 2022. The shortlist was announced on 6 September. Leila Mottley, at 20, was the youngest longlisted writer to date, and Alan Garner, at 87, the oldest. The majority of the 13 titles were from independent publishers. The prize was awarded to Shehan Karunatilaka for his novel, The Seven Moons of Maali Almeida, receiving £50,000. He is the second Sri Lankan to win the prize, after Michael Ondaatje</w:t>
      </w:r>
    </w:p>
    <w:p>
      <w:r>
        <w:rPr>
          <w:b/>
        </w:rPr>
        <w:t>Response</w:t>
      </w:r>
    </w:p>
    <w:p>
      <w:r>
        <w:t>1. The 2022 Booker Prize was a literary honour presented to the year's top English novel.</w:t>
        <w:br/>
        <w:t>2. It was revealed on October 17, 2022, at a ceremony Sophie Duker presided over at London's Roundhouse.</w:t>
        <w:br/>
        <w:t>3. On July 26, 2022, the longlist was announced.</w:t>
        <w:br/>
        <w:t>4. On September 6th, the shortlist was announced.</w:t>
        <w:br/>
        <w:t>5. Alan Garner, aged 87, was the oldest longlisted author to date, and Leila Mottley, at 20 years old, was the youngest.</w:t>
        <w:br/>
        <w:t>6. Independent publ ishers produced the majority of the 13 books.</w:t>
        <w:br/>
        <w:t>7. Shehan Karunatilaka received the award and £50,000 for his book The Seven Moons of Maali Almeida.</w:t>
        <w:br/>
        <w:t>8. After Michael Ondaatje, he is the second Sri Lankan to win the award.</w:t>
      </w:r>
    </w:p>
    <w:p>
      <w:r>
        <w:rPr>
          <w:b/>
          <w:u w:val="single"/>
        </w:rPr>
        <w:t>Document 829</w:t>
      </w:r>
    </w:p>
    <w:p>
      <w:r>
        <w:rPr>
          <w:b/>
        </w:rPr>
        <w:t>Instruction</w:t>
      </w:r>
    </w:p>
    <w:p>
      <w:r>
        <w:t>Categorize the following list into common greetings and common parting words: goodbye, hi, hiya, howdy, see ya, what's up, i'm out, how are you, how are you doing, peace, sup, talk to you later, see you soon, have a good one</w:t>
      </w:r>
    </w:p>
    <w:p>
      <w:r>
        <w:rPr>
          <w:b/>
        </w:rPr>
        <w:t>Response</w:t>
      </w:r>
    </w:p>
    <w:p>
      <w:r>
        <w:t>Common greetings: hi, hiya, howdy, what's up, how are you, how are you doing, sup</w:t>
        <w:br/>
        <w:t>Common parting words: goodbye, see ya, i'm out, peace, talk to you later, see you soon, have a good one</w:t>
      </w:r>
    </w:p>
    <w:p>
      <w:r>
        <w:rPr>
          <w:b/>
          <w:u w:val="single"/>
        </w:rPr>
        <w:t>Document 830</w:t>
      </w:r>
    </w:p>
    <w:p>
      <w:r>
        <w:rPr>
          <w:b/>
        </w:rPr>
        <w:t>Instruction</w:t>
      </w:r>
    </w:p>
    <w:p>
      <w:r>
        <w:t>Given this reference paragraph about the history of the 'five whys' technique, what was the original intention of asking the 'five whys'?</w:t>
      </w:r>
    </w:p>
    <w:p>
      <w:r>
        <w:rPr>
          <w:b/>
        </w:rPr>
        <w:t>Context</w:t>
      </w:r>
    </w:p>
    <w:p>
      <w:r>
        <w:t>The technique was originally developed by Sakichi Toyoda and was used within the Toyota Motor Corporation during the evolution of its manufacturing methodologies. It is a critical component of problem-solving training, delivered as part of the induction into the Toyota Production System. The architect of the Toyota Production System, Taiichi Ohno, described the five whys method as "the basis of Toyota's scientific approach by repeating why five times[6] the nature of the problem as well as its solution becomes clear."[2] The tool has seen widespread use beyond Toyota, and is now used within Kaizen, lean manufacturing, lean construction and Six Sigma. The five whys were initially developed to understand why new product features or manufacturing techniques were needed, and was not developed for root cause analysis.</w:t>
      </w:r>
    </w:p>
    <w:p>
      <w:r>
        <w:rPr>
          <w:b/>
        </w:rPr>
        <w:t>Response</w:t>
      </w:r>
    </w:p>
    <w:p>
      <w:r>
        <w:t>The original intention of asking the 'five whys' was to understand why new product features or manufacturing techniques were needed in Toyota's manufacturing practices.</w:t>
      </w:r>
    </w:p>
    <w:p>
      <w:r>
        <w:rPr>
          <w:b/>
          <w:u w:val="single"/>
        </w:rPr>
        <w:t>Document 831</w:t>
      </w:r>
    </w:p>
    <w:p>
      <w:r>
        <w:rPr>
          <w:b/>
        </w:rPr>
        <w:t>Instruction</w:t>
      </w:r>
    </w:p>
    <w:p>
      <w:r>
        <w:t>classify the following spending items as either grocery, entertainment, food &amp; drink, travel, bills: caltrain, train, nijiya market, dinner, internet bill, plane, boba, bar</w:t>
      </w:r>
    </w:p>
    <w:p>
      <w:r>
        <w:rPr>
          <w:b/>
        </w:rPr>
        <w:t>Response</w:t>
      </w:r>
    </w:p>
    <w:p>
      <w:r>
        <w:t>bar should be food &amp; drink, boba should be food &amp; drink, plane should be travel, dinner should be food &amp; drink, nijiya market should be grocery, caltrain should be travel</w:t>
      </w:r>
    </w:p>
    <w:p>
      <w:r>
        <w:rPr>
          <w:b/>
          <w:u w:val="single"/>
        </w:rPr>
        <w:t>Document 832</w:t>
      </w:r>
    </w:p>
    <w:p>
      <w:r>
        <w:rPr>
          <w:b/>
        </w:rPr>
        <w:t>Instruction</w:t>
      </w:r>
    </w:p>
    <w:p>
      <w:r>
        <w:t>What are some languages that feature hygienic macros?</w:t>
      </w:r>
    </w:p>
    <w:p>
      <w:r>
        <w:rPr>
          <w:b/>
        </w:rPr>
        <w:t>Context</w:t>
      </w:r>
    </w:p>
    <w:p>
      <w:r>
        <w:t>Hygienic macros are macros whose expansion is guaranteed not to cause the accidental capture of identifiers. They are a feature of programming languages such as Scheme,[1] Dylan,[2] Rust, Nim, and Julia. The general problem of accidental capture was well known within the Lisp community prior to the introduction of hygienic macros. Macro writers would use language features that would generate unique identifiers (e.g., gensym) or use obfuscated identifiers in order to avoid the problem. Hygienic macros are a programmatic solution to the capture problem that is integrated into the macro expander itself. The term "hygiene" was coined in Kohlbecker et al.'s 1986 paper that introduced hygienic macro expansion, inspired by the terminology used in mathematics.[3]</w:t>
      </w:r>
    </w:p>
    <w:p>
      <w:r>
        <w:rPr>
          <w:b/>
        </w:rPr>
        <w:t>Response</w:t>
      </w:r>
    </w:p>
    <w:p>
      <w:r>
        <w:t>Some languages that feature hygienic macros include Scheme, Dylan, Rust, Nim, and Julia.</w:t>
      </w:r>
    </w:p>
    <w:p>
      <w:r>
        <w:rPr>
          <w:b/>
          <w:u w:val="single"/>
        </w:rPr>
        <w:t>Document 833</w:t>
      </w:r>
    </w:p>
    <w:p>
      <w:r>
        <w:rPr>
          <w:b/>
        </w:rPr>
        <w:t>Instruction</w:t>
      </w:r>
    </w:p>
    <w:p>
      <w:r>
        <w:t>Identify which instrument is string or percussion: Ikembe, Cimbalom</w:t>
      </w:r>
    </w:p>
    <w:p>
      <w:r>
        <w:rPr>
          <w:b/>
        </w:rPr>
        <w:t>Response</w:t>
      </w:r>
    </w:p>
    <w:p>
      <w:r>
        <w:t>Cimbalom is string, Ikembe is percussion.</w:t>
      </w:r>
    </w:p>
    <w:p>
      <w:r>
        <w:rPr>
          <w:b/>
          <w:u w:val="single"/>
        </w:rPr>
        <w:t>Document 834</w:t>
      </w:r>
    </w:p>
    <w:p>
      <w:r>
        <w:rPr>
          <w:b/>
        </w:rPr>
        <w:t>Instruction</w:t>
      </w:r>
    </w:p>
    <w:p>
      <w:r>
        <w:t>What are the primary uses of horses according to the text?</w:t>
      </w:r>
    </w:p>
    <w:p>
      <w:r>
        <w:rPr>
          <w:b/>
        </w:rPr>
        <w:t>Context</w:t>
      </w:r>
    </w:p>
    <w:p>
      <w:r>
        <w:t>Horses and humans interact in a wide variety of sport competitions and non-competitive recreational pursuits as well as in working activities such as police work, agriculture, entertainment, and therapy. Horses were historically used in warfare, from which a wide variety of riding and driving techniques developed, using many different styles of equipment and methods of control. Many products are derived from horses, including meat, milk, hide, hair, bone, and pharmaceuticals extracted from the urine of pregnant mares. Humans provide domesticated horses with food, water, and shelter as well as attention from specialists such as veterinarians and farriers.</w:t>
      </w:r>
    </w:p>
    <w:p>
      <w:r>
        <w:rPr>
          <w:b/>
        </w:rPr>
        <w:t>Response</w:t>
      </w:r>
    </w:p>
    <w:p>
      <w:r>
        <w:t>Horses can be used for recreational activities and therapy as well as working activities like police work or agriculture. Historically horses were also used in warfare. Horses can also provide products like meat, milk, hide, hair, bone or pharmaceuticals.</w:t>
      </w:r>
    </w:p>
    <w:p>
      <w:r>
        <w:rPr>
          <w:b/>
          <w:u w:val="single"/>
        </w:rPr>
        <w:t>Document 835</w:t>
      </w:r>
    </w:p>
    <w:p>
      <w:r>
        <w:rPr>
          <w:b/>
        </w:rPr>
        <w:t>Instruction</w:t>
      </w:r>
    </w:p>
    <w:p>
      <w:r>
        <w:t>What was the former name of The Washington Commanders football team?</w:t>
      </w:r>
    </w:p>
    <w:p>
      <w:r>
        <w:rPr>
          <w:b/>
        </w:rPr>
        <w:t>Context</w:t>
      </w:r>
    </w:p>
    <w:p>
      <w:r>
        <w:t>The Washington Commanders are a professional American football team based in the Washington metropolitan area. Formerly known as the Washington Redskins, the team competes in the National Football League (NFL) as a member of the National Football Conference (NFC) East division. The team plays its home games at FedExField in Landover, Maryland; its headquarters and training facility are in Ashburn, Virginia. The team has played more than 1,000 games and is one of only five in the NFL with more than 600 total wins. Washington was among the first NFL franchises with a fight song, "Hail to the Commanders",[a] which is played by their marching band after every touchdown scored by the team at home. The franchise is valued by Forbes at US$5.6 billion, making them the league's sixth-most valuable team as of 2022.[1]</w:t>
      </w:r>
    </w:p>
    <w:p>
      <w:r>
        <w:rPr>
          <w:b/>
        </w:rPr>
        <w:t>Response</w:t>
      </w:r>
    </w:p>
    <w:p>
      <w:r>
        <w:t>The Washington Commanders was formally known as The Washington Redskins, the team competes in the National Football League (NFL) as a member of the National Football Conference (NFC) East division.</w:t>
      </w:r>
    </w:p>
    <w:p>
      <w:r>
        <w:rPr>
          <w:b/>
          <w:u w:val="single"/>
        </w:rPr>
        <w:t>Document 836</w:t>
      </w:r>
    </w:p>
    <w:p>
      <w:r>
        <w:rPr>
          <w:b/>
        </w:rPr>
        <w:t>Instruction</w:t>
      </w:r>
    </w:p>
    <w:p>
      <w:r>
        <w:t>Why do people chose to homeschool their children?</w:t>
      </w:r>
    </w:p>
    <w:p>
      <w:r>
        <w:rPr>
          <w:b/>
        </w:rPr>
        <w:t>Response</w:t>
      </w:r>
    </w:p>
    <w:p>
      <w:r>
        <w:t>Choosing how and where to educate your child is a very important family decision.  Parents have different values and make different decisions accordingly.  Homeschooling is on the rise due to the pandemic, safety, quality of the curriculum and ideological factors.  This trend is documented in the United States and many other countries such as Canada, Australia, Mexico, France, South Korea, and the United Kingdom. According to the National Home Education Research Institute, homeschooled children usually score 15 to 30 percentile points above public school students on standardized tests.  Some research has found that overall, 78% of the compared and reviewed studies confirm that homeschooled children performed significantly better than their public schooled peers in terms of academic performance.  Social and Emotional Skills are an area where homeschools have perceived weakness, but that is not true.  Infact,  87% of peer-reviewed studies on the subject indicate that they perform statistically significantly better than those in conventional schools.</w:t>
      </w:r>
    </w:p>
    <w:p>
      <w:r>
        <w:rPr>
          <w:b/>
          <w:u w:val="single"/>
        </w:rPr>
        <w:t>Document 837</w:t>
      </w:r>
    </w:p>
    <w:p>
      <w:r>
        <w:rPr>
          <w:b/>
        </w:rPr>
        <w:t>Instruction</w:t>
      </w:r>
    </w:p>
    <w:p>
      <w:r>
        <w:t>What is the gun culture in the United States?</w:t>
      </w:r>
    </w:p>
    <w:p>
      <w:r>
        <w:rPr>
          <w:b/>
        </w:rPr>
        <w:t>Context</w:t>
      </w:r>
    </w:p>
    <w:p>
      <w:r>
        <w:t>In the United States, gun culture encompasses the behaviors, attitudes, and beliefs about firearms and their usage by civilians. Gun ownership in the United States is the highest in the world, and constitutionally protected by the Second Amendment to the United States Constitution. Firearms are widely used in the United States for self-defense, hunting, and recreational uses, such as target shooting.</w:t>
      </w:r>
    </w:p>
    <w:p>
      <w:r>
        <w:rPr>
          <w:b/>
        </w:rPr>
        <w:t>Response</w:t>
      </w:r>
    </w:p>
    <w:p>
      <w:r>
        <w:t>The United States has become a victim of its past as it relates to its gun culture. The 2nd Amendment was ratified in 1791, which at the time seemed appropriate given that the United States had just waged a war against England for its freedom. However, more than 200 years later, the 2nd Amendment no longer solely ties itself to its original intent: to protect itself and its people. The prevalence of guns in the United States has led to the United States having the highest gun ownership rates in the world. This in turn has resulted in many inexplicable acts of gun violence that have cost innocent lives and traumatized many.</w:t>
      </w:r>
    </w:p>
    <w:p>
      <w:r>
        <w:rPr>
          <w:b/>
          <w:u w:val="single"/>
        </w:rPr>
        <w:t>Document 838</w:t>
      </w:r>
    </w:p>
    <w:p>
      <w:r>
        <w:rPr>
          <w:b/>
        </w:rPr>
        <w:t>Instruction</w:t>
      </w:r>
    </w:p>
    <w:p>
      <w:r>
        <w:t>From the passage provided, extract the awards received by Jensen Huang from 1999-2021.</w:t>
      </w:r>
    </w:p>
    <w:p>
      <w:r>
        <w:rPr>
          <w:b/>
        </w:rPr>
        <w:t>Context</w:t>
      </w:r>
    </w:p>
    <w:p>
      <w:r>
        <w:t>In 1999, Jensen Huang was named Entrepreneur of the Year in High Technology by Ernst &amp; Young.[citation needed] In 2003, Huang received the Dr. Morris Chang Exemplary Leadership Award, which recognizes a leader who has made exceptional contributions to driving the development, innovation, growth, and long-term opportunities of the fabless semiconductor industry, from the Fabless Semiconductor Association. He was also a National Finalist for the EY Entrepreneur of the Year Award in 2003 and was an Award Recipient for the Northern California region in 1999.[citation needed]</w:t>
        <w:br/>
        <w:br/>
        <w:t>Additionally, Huang is a recipient of the Daniel J. Epstein Engineering Management Award from the University of Southern California and was named an Alumni Fellow by Oregon State University. Huang was awarded an honorary doctorate from Oregon State University at the June 13, 2009, commencement ceremony.[13]</w:t>
        <w:br/>
        <w:br/>
        <w:t>In 2018, Huang was listed in the inaugural Edge 50, naming the world's top 50 influencers in edge computing.[14] In October 2019, Harvard Business Review named Jensen Huang best-performing CEO in the world.[15] In November 2020, Jensen Huang was named "Supplier CEO of the year" by Eurostars AutomotiveNewsEurope.[16] Huang was awarded an honorary doctorate from National Taiwan University at the school anniversary in November, 2020.[17][better source needed] In August 2021, the Semiconductor Industry Association (SIA) announced that Jensen Huang is the 2021 recipient of the industry’s highest honor, the Robert N. Noyce Award.[18] In September 2021, he was included in the Time 100, Time's annual list of the 100 most influential people in the world.[19]</w:t>
      </w:r>
    </w:p>
    <w:p>
      <w:r>
        <w:rPr>
          <w:b/>
        </w:rPr>
        <w:t>Response</w:t>
      </w:r>
    </w:p>
    <w:p>
      <w:r>
        <w:t>Jensen Huang's awards include: 1) Entrepreneur of the Year in High Technology by Ernst &amp; Young, 2) Dr. Morris Chang Exemplary Leadership Award, 3) National Finalist for the EY Entrepreneur of the Year Award, 4) Award Recipient for the Northern California region, 5) Daniel J. Epstein Engineering Management Award, 6) Alumni Fellow of Oregon State University, 7) honorary doctorate from Oregon State University, 8) Edge 50 member 9) best-performing CEO in the world 10) Supplier CEO of the year, 11) honorary doctorate from National Taiwan University, 12) Robert N. Noyce Award, 13) Time 100 member.</w:t>
      </w:r>
    </w:p>
    <w:p>
      <w:r>
        <w:rPr>
          <w:b/>
          <w:u w:val="single"/>
        </w:rPr>
        <w:t>Document 839</w:t>
      </w:r>
    </w:p>
    <w:p>
      <w:r>
        <w:rPr>
          <w:b/>
        </w:rPr>
        <w:t>Instruction</w:t>
      </w:r>
    </w:p>
    <w:p>
      <w:r>
        <w:t>Classify each of the following as either a single digit or a double digit number: 8, 4, 1, 12, 87, 65, 3, 5, 45, 97, 6, 2, 34, 71, 9, 48, 0, 7, 31, 50.</w:t>
      </w:r>
    </w:p>
    <w:p>
      <w:r>
        <w:rPr>
          <w:b/>
        </w:rPr>
        <w:t>Response</w:t>
      </w:r>
    </w:p>
    <w:p>
      <w:r>
        <w:t>Single digits include: 0, 1, 2, 3, 4, 5, 6, 7, 8, 9.</w:t>
        <w:br/>
        <w:t>Double digits include: 12, 31, 34, 45, 48, 50, 65, 71, 87, 97.</w:t>
      </w:r>
    </w:p>
    <w:p>
      <w:r>
        <w:rPr>
          <w:b/>
          <w:u w:val="single"/>
        </w:rPr>
        <w:t>Document 840</w:t>
      </w:r>
    </w:p>
    <w:p>
      <w:r>
        <w:rPr>
          <w:b/>
        </w:rPr>
        <w:t>Instruction</w:t>
      </w:r>
    </w:p>
    <w:p>
      <w:r>
        <w:t>Extract the basic universal competition sections of the triathlon in order, and explain each section.</w:t>
      </w:r>
    </w:p>
    <w:p>
      <w:r>
        <w:rPr>
          <w:b/>
        </w:rPr>
        <w:t>Context</w:t>
      </w:r>
    </w:p>
    <w:p>
      <w:r>
        <w:t>While specific rules for triathlon can vary depending on the governing body (e.g. World Triathlon, USA Triathlon), as well as for an individual race venue, there are some basic universal rules. Traditionally, triathlon is an individual sport and each athlete is competing against the course and the clock for the best time. As such, athletes are not allowed to receive assistance from anyone else outside the race, with the exception of race-sanctioned aid volunteers who distribute food and water on the course.[59][60]</w:t>
        <w:br/>
        <w:br/>
        <w:br/>
        <w:t>Transition area (bicycles) of Hamburg Triathlon, 2002</w:t>
        <w:br/>
        <w:t>Triathlons are timed in five sequential sections:</w:t>
        <w:br/>
        <w:br/>
        <w:t>from the start of the swim to the beginning of the first transition (swim time);</w:t>
        <w:br/>
        <w:t>from the beginning of the first transition to the end of the first transition (T1 time);</w:t>
        <w:br/>
        <w:t>from the start of the cycling to the end of the cycling leg (cycling time);</w:t>
        <w:br/>
        <w:t>from the beginning of the second transition to the end of the second transition (T2 time);</w:t>
        <w:br/>
        <w:t>finally from the start of the run to the end of the run, at which time the triathlon is completed.[60]</w:t>
        <w:br/>
        <w:t>Results are usually posted on official websites and will show for each triathlete his/her swim time; cycle time (with transitions included); run time; and total time. Some races also post transition times separately.</w:t>
        <w:br/>
        <w:br/>
        <w:t>Other rules of triathlon vary from race to race and generally involve descriptions of allowable equipment (for example, wetsuits are allowed in USAT events in the swimming stage of some races when the water temperature is below 25.6 °C (78.1 °F)),[56] and prohibitions against interference between athletes.[60] Additionally, the use of flippers or other swim propulsion and flotation aids are illegal in triathlon and can result in disqualification.[56]</w:t>
        <w:br/>
        <w:br/>
        <w:t>One rule involving the cycle leg is that the competitor's helmet must be donned before the competitor mounts (or even takes possession of, in certain jurisdictions[61]) the bike, and it must remain on until the competitor has dismounted; the competitor may not be required to wear the helmet when not on the bicycle (e.g. while repairing a mechanical problem). Failure to comply with this rule will result in disqualification.[56][60] Additionally, while on the bike course, all bicycles shall be propelled only by human force and human power. Other than pushing a bicycle, any propulsive action brought on by use of the hands is prohibited. Should a competitor's bike malfunction they can proceed with the race as long as they are doing so with their bicycle in tow.[56] There are also strict rules regarding the 'bike mount' line. Competitors may not begin riding their bicycle out of transition until they are over a clearly marked line. Mounting the bike prior to this may incur a penalty (example: a 15-second time penalty at the London 2012 Olympics was imposed on Jonathan Brownlee, a competitor from Great Britain, for mounting his bike too early.)[60][62]</w:t>
        <w:br/>
        <w:br/>
        <w:t>Other time penalties can be incurred during the race for, among other things, drafting on the bike in a non-drafting race, improper passing, littering on course, and unsportsmanlike conduct.[56][63]</w:t>
      </w:r>
    </w:p>
    <w:p>
      <w:r>
        <w:rPr>
          <w:b/>
        </w:rPr>
        <w:t>Response</w:t>
      </w:r>
    </w:p>
    <w:p>
      <w:r>
        <w:t>Triathlons are timed in five sequential sections.</w:t>
        <w:br/>
        <w:t>From the start of the swim to the beginning of the first transition (swim time). The use of flippers or other swim propulsion and flotation aids are illegal.</w:t>
        <w:br/>
        <w:t>From the beginning of the first transition to the end of the first transition (T1 time).</w:t>
        <w:br/>
        <w:t>From the start of the cycling to the end of the cycling leg (cycling time). The competitor's helmet must be donned before the competitor mounts the bike, and it must remain on until the competitor has dismounted.</w:t>
        <w:br/>
        <w:t>From the beginning of the second transition to the end of the second transition (T2 time)</w:t>
        <w:br/>
        <w:t>Finally from the start of the run to the end of the run, at which time the triathlon is completed.</w:t>
      </w:r>
    </w:p>
    <w:p>
      <w:r>
        <w:rPr>
          <w:b/>
          <w:u w:val="single"/>
        </w:rPr>
        <w:t>Document 841</w:t>
      </w:r>
    </w:p>
    <w:p>
      <w:r>
        <w:rPr>
          <w:b/>
        </w:rPr>
        <w:t>Instruction</w:t>
      </w:r>
    </w:p>
    <w:p>
      <w:r>
        <w:t>Given a reference text about Larissa Ilinichna Volpert, tell me what game she played, when she was champion, and what titles she earned.</w:t>
      </w:r>
    </w:p>
    <w:p>
      <w:r>
        <w:rPr>
          <w:b/>
        </w:rPr>
        <w:t>Context</w:t>
      </w:r>
    </w:p>
    <w:p>
      <w:r>
        <w:t>Larissa Ilinichna Volpert (Russian: Лариса Ильинична Вольперт; 30 March 1926[1] – 1 October 2017) was a Soviet chess Woman Grandmaster and Russian and Estonian philologist. She was a three time Soviet women's chess champion (1954, 1958, and 1959).</w:t>
        <w:br/>
        <w:br/>
        <w:t>Life</w:t>
        <w:br/>
        <w:t>Born in Leningrad, she learned chess from her older brother and received chess instruction at the Leningrad Pioneers Palace. In 1947, she tied for first at the Leningrad Women's Championship. She played her first USSR Women's Championship in 1949 and finished equal fifth. In 1954, she won her first USSR Women's Championship. She scored 2–0 against Nina Hrušková-Bělská in the 1954 USSR v. Czechoslovakia match. In 1958 she shared the USSR Women's Championship title, and in 1959 she won for the third time, her second outright victory.[2]</w:t>
        <w:br/>
        <w:br/>
        <w:t>Volpert earned the Woman International Master title in 1954 and the Woman Grandmaster title in 1978.[1] She had a degree in philology from Leningrad University[2] and since 1977 taught Russian philology at the University of Tartu, Estonia. Her major works are about Pushkin's and Lermontov's poetry, especially in their connections to French literature. She died at the age of 91 on 1 October 2017.[3</w:t>
      </w:r>
    </w:p>
    <w:p>
      <w:r>
        <w:rPr>
          <w:b/>
        </w:rPr>
        <w:t>Response</w:t>
      </w:r>
    </w:p>
    <w:p>
      <w:r>
        <w:t>Larissa Ilinichna Volpert played chess and was the Soviet women's chess champion in 1954, 1958 and 1959. She earned the titles of Woman International Master and Woman Grandmaster for her accomplishments in the game of chess.</w:t>
      </w:r>
    </w:p>
    <w:p>
      <w:r>
        <w:rPr>
          <w:b/>
          <w:u w:val="single"/>
        </w:rPr>
        <w:t>Document 842</w:t>
      </w:r>
    </w:p>
    <w:p>
      <w:r>
        <w:rPr>
          <w:b/>
        </w:rPr>
        <w:t>Instruction</w:t>
      </w:r>
    </w:p>
    <w:p>
      <w:r>
        <w:t>How are the teams which qualify for the National Football League Playoffs determined?</w:t>
      </w:r>
    </w:p>
    <w:p>
      <w:r>
        <w:rPr>
          <w:b/>
        </w:rPr>
        <w:t>Response</w:t>
      </w:r>
    </w:p>
    <w:p>
      <w:r>
        <w:t>The 32 teams that comprise the National Football League are organized by two conferences, the American and National, with four divisions of four teams in each conference.  Each year the team with the best record in their division automatically qualifies for the playoffs.  In addition, the three remaining teams with the best records in each conference also qualify and are designated as "wildcards".  Tiebreakers are used to determine who makes the playoffs in scenarios where two or more teams finish with the same number of wins.  Tiebreakers can include head-to-head competition, record in conference, and record against common opponents.</w:t>
      </w:r>
    </w:p>
    <w:p>
      <w:r>
        <w:rPr>
          <w:b/>
          <w:u w:val="single"/>
        </w:rPr>
        <w:t>Document 843</w:t>
      </w:r>
    </w:p>
    <w:p>
      <w:r>
        <w:rPr>
          <w:b/>
        </w:rPr>
        <w:t>Instruction</w:t>
      </w:r>
    </w:p>
    <w:p>
      <w:r>
        <w:t>Tell me about the new premier of New South Wales</w:t>
      </w:r>
    </w:p>
    <w:p>
      <w:r>
        <w:rPr>
          <w:b/>
        </w:rPr>
        <w:t>Context</w:t>
      </w:r>
    </w:p>
    <w:p>
      <w:r>
        <w:t>Christopher John Minns (born 17 September 1979) is an Australian politician serving as the 47th and current premier of New South Wales since March 2023. He has been the leader of the New South Wales branch of the Australian Labor Party (ALP) since June 2021 and a member of the New South Wales Legislative Assembly (MLA) for the division of Kogarah since 2015. He was previously the deputy mayor of Hurstville from 2007 to 2008.</w:t>
        <w:br/>
        <w:t>Minns was first elected at the 2015 New South Wales state election, and was elected unopposed as leader of the Labor Party in leadership election in June 2021, following the resignation of Jodi McKay. He led the party to victory at the 2023 state election.</w:t>
        <w:br/>
        <w:t>The son of a school principal, Minns was raised in the St George region of Sydney in the suburb of Penshurst. He studied at Marist College Kogarah. He holds a bachelors degree from the University of New England in Armidale and attended Princeton University in the United States where he was awarded a Masters in Public Policy (2012–13).</w:t>
        <w:br/>
        <w:t>Minns is married and has three sons with his wife Anna. Upon his return from Princeton, while his wife pursued her own business opportunities, Minns became the carer of his sons before nominating for parliament.</w:t>
        <w:br/>
        <w:t>He joined the Australian Labor Party in 1998 when he was 18 years old and was elected as the member for Kogarah in 2015.</w:t>
        <w:br/>
        <w:t>Minns is a supporter of NRL club the St George Illawarra Dragons.</w:t>
      </w:r>
    </w:p>
    <w:p>
      <w:r>
        <w:rPr>
          <w:b/>
        </w:rPr>
        <w:t>Response</w:t>
      </w:r>
    </w:p>
    <w:p>
      <w:r>
        <w:t>Chris Minns led the Labor party to victory at the 2023 NSW state election and becomes the 47th premier of New South Wales.  Minns is married with three sons and is a supporter of the NRL club, St George Illawarra Dragons.</w:t>
      </w:r>
    </w:p>
    <w:p>
      <w:r>
        <w:rPr>
          <w:b/>
          <w:u w:val="single"/>
        </w:rPr>
        <w:t>Document 844</w:t>
      </w:r>
    </w:p>
    <w:p>
      <w:r>
        <w:rPr>
          <w:b/>
        </w:rPr>
        <w:t>Instruction</w:t>
      </w:r>
    </w:p>
    <w:p>
      <w:r>
        <w:t>What are the words of House Tyrell?</w:t>
      </w:r>
    </w:p>
    <w:p>
      <w:r>
        <w:rPr>
          <w:b/>
        </w:rPr>
        <w:t>Response</w:t>
      </w:r>
    </w:p>
    <w:p>
      <w:r>
        <w:t>"Growing Strong"</w:t>
      </w:r>
    </w:p>
    <w:p>
      <w:r>
        <w:rPr>
          <w:b/>
          <w:u w:val="single"/>
        </w:rPr>
        <w:t>Document 845</w:t>
      </w:r>
    </w:p>
    <w:p>
      <w:r>
        <w:rPr>
          <w:b/>
        </w:rPr>
        <w:t>Instruction</w:t>
      </w:r>
    </w:p>
    <w:p>
      <w:r>
        <w:t>Which US city is known to be the bachelorette party center of the country, besides Las Vegas?</w:t>
      </w:r>
    </w:p>
    <w:p>
      <w:r>
        <w:rPr>
          <w:b/>
        </w:rPr>
        <w:t>Response</w:t>
      </w:r>
    </w:p>
    <w:p>
      <w:r>
        <w:t>Nashville, TN</w:t>
      </w:r>
    </w:p>
    <w:p>
      <w:r>
        <w:rPr>
          <w:b/>
          <w:u w:val="single"/>
        </w:rPr>
        <w:t>Document 846</w:t>
      </w:r>
    </w:p>
    <w:p>
      <w:r>
        <w:rPr>
          <w:b/>
        </w:rPr>
        <w:t>Instruction</w:t>
      </w:r>
    </w:p>
    <w:p>
      <w:r>
        <w:t>How many letters there are in the China language?</w:t>
      </w:r>
    </w:p>
    <w:p>
      <w:r>
        <w:rPr>
          <w:b/>
        </w:rPr>
        <w:t>Response</w:t>
      </w:r>
    </w:p>
    <w:p>
      <w:r>
        <w:t>However, since there is no Chinese alphabet, there is no definite answer. But there are some statistics that will probably give you an idea. A modern Chinese dictionary has around 20,000 characters.</w:t>
      </w:r>
    </w:p>
    <w:p>
      <w:r>
        <w:rPr>
          <w:b/>
          <w:u w:val="single"/>
        </w:rPr>
        <w:t>Document 847</w:t>
      </w:r>
    </w:p>
    <w:p>
      <w:r>
        <w:rPr>
          <w:b/>
        </w:rPr>
        <w:t>Instruction</w:t>
      </w:r>
    </w:p>
    <w:p>
      <w:r>
        <w:t>Which of these forms of Bay Area transit are AC Transit bus lines and which are trains: Caltrain, BART, 51B, 36, 51A, 79, VTA Light Rail.</w:t>
      </w:r>
    </w:p>
    <w:p>
      <w:r>
        <w:rPr>
          <w:b/>
        </w:rPr>
        <w:t>Response</w:t>
      </w:r>
    </w:p>
    <w:p>
      <w:r>
        <w:t>The trains are the Caltrain, BART, and VTA Light Rail, and the bus lines are the 51B, 36, 51A, and 79.</w:t>
      </w:r>
    </w:p>
    <w:p>
      <w:r>
        <w:rPr>
          <w:b/>
          <w:u w:val="single"/>
        </w:rPr>
        <w:t>Document 848</w:t>
      </w:r>
    </w:p>
    <w:p>
      <w:r>
        <w:rPr>
          <w:b/>
        </w:rPr>
        <w:t>Instruction</w:t>
      </w:r>
    </w:p>
    <w:p>
      <w:r>
        <w:t>Which characters belong to DC or Marvel Universe? Captain America, Stargirl, Superman</w:t>
      </w:r>
    </w:p>
    <w:p>
      <w:r>
        <w:rPr>
          <w:b/>
        </w:rPr>
        <w:t>Response</w:t>
      </w:r>
    </w:p>
    <w:p>
      <w:r>
        <w:t>Superman and Stargirl is DC, Captain America is Marvel</w:t>
      </w:r>
    </w:p>
    <w:p>
      <w:r>
        <w:rPr>
          <w:b/>
          <w:u w:val="single"/>
        </w:rPr>
        <w:t>Document 849</w:t>
      </w:r>
    </w:p>
    <w:p>
      <w:r>
        <w:rPr>
          <w:b/>
        </w:rPr>
        <w:t>Instruction</w:t>
      </w:r>
    </w:p>
    <w:p>
      <w:r>
        <w:t>Who is Santa Clause?</w:t>
      </w:r>
    </w:p>
    <w:p>
      <w:r>
        <w:rPr>
          <w:b/>
        </w:rPr>
        <w:t>Response</w:t>
      </w:r>
    </w:p>
    <w:p>
      <w:r>
        <w:t>Santa Clause is known as Father Christmas or Saint Nicholas in Christian culture.  According to the myth Santa Clause rides a slay and brings presents to all the children all over the world during Christmas every year.  Santa Clause lives at the North Pole with the elves.  When he is not busy delivering presents he and the elves are hard work at the North Pole making presents for the following year.  Christian families let their kids believe this myth until they are at a reasoning age and can figure out for themselves that Santa Clause is not real.</w:t>
      </w:r>
    </w:p>
    <w:p>
      <w:r>
        <w:rPr>
          <w:b/>
          <w:u w:val="single"/>
        </w:rPr>
        <w:t>Document 850</w:t>
      </w:r>
    </w:p>
    <w:p>
      <w:r>
        <w:rPr>
          <w:b/>
        </w:rPr>
        <w:t>Instruction</w:t>
      </w:r>
    </w:p>
    <w:p>
      <w:r>
        <w:t>classify each of the following as a US state or US state capital: Atlanta, Washington, Boston, Iowa, Sacramento, Alaska</w:t>
      </w:r>
    </w:p>
    <w:p>
      <w:r>
        <w:rPr>
          <w:b/>
        </w:rPr>
        <w:t>Response</w:t>
      </w:r>
    </w:p>
    <w:p>
      <w:r>
        <w:t>US States: Washington, Iowa, Alaska</w:t>
        <w:br/>
        <w:t>US State Capitals: Atlanta, Boston, Sacramento</w:t>
      </w:r>
    </w:p>
    <w:p>
      <w:r>
        <w:rPr>
          <w:b/>
          <w:u w:val="single"/>
        </w:rPr>
        <w:t>Document 851</w:t>
      </w:r>
    </w:p>
    <w:p>
      <w:r>
        <w:rPr>
          <w:b/>
        </w:rPr>
        <w:t>Instruction</w:t>
      </w:r>
    </w:p>
    <w:p>
      <w:r>
        <w:t>List the vegetation found in Antarctica in a common separated manner.</w:t>
      </w:r>
    </w:p>
    <w:p>
      <w:r>
        <w:rPr>
          <w:b/>
        </w:rPr>
        <w:t>Context</w:t>
      </w:r>
    </w:p>
    <w:p>
      <w:r>
        <w:t>Antarctica (/ænˈtɑːrktɪkə/) is Earth's southernmost and least-populated continent. Situated almost entirely south of the Antarctic Circle and surrounded by the Southern Ocean (also known as the Antarctic Ocean), it contains the geographic South Pole. Antarctica is the fifth-largest continent, being about 40% larger than Europe, and has an area of 14,200,000 km2 (5,500,000 sq mi). Most of Antarctica is covered by the Antarctic ice sheet, with an average thickness of 1.9 km (1.2 mi).</w:t>
        <w:br/>
        <w:t>Antarctica is, on average, the coldest, driest, and windiest of the continents, and it has the highest average elevation. It is mainly a polar desert, with annual precipitation of over 200 mm (8 in) along the coast and far less inland. About 70% of the world's freshwater reserves are frozen in Antarctica, which, if melted, would raise global sea levels by almost 60 metres (200 ft). Antarctica holds the record for the lowest measured temperature on Earth, −89.2 °C (−128.6 °F). The coastal regions can reach temperatures over 10 °C (50 °F) in summer. Native species of animals include mites, nematodes, penguins, seals and tardigrades. Where vegetation occurs, it is mostly in the form of lichen or moss.</w:t>
        <w:br/>
        <w:t>The ice shelves of Antarctica were probably first seen in 1820, during a Russian expedition led by Fabian Gottlieb von Bellingshausen and Mikhail Lazarev. The decades that followed saw further exploration in French, American, and British expeditions. The first confirmed landing was by a Norwegian team in 1895. In the early 20th century, there were a few expeditions into the interior of the continent. British explorers were the first to reach the magnetic South Pole in 1909, and the geographic South Pole was first reached in 1911 by Norwegian explorers.</w:t>
      </w:r>
    </w:p>
    <w:p>
      <w:r>
        <w:rPr>
          <w:b/>
        </w:rPr>
        <w:t>Response</w:t>
      </w:r>
    </w:p>
    <w:p>
      <w:r>
        <w:t>Lichen, moss.</w:t>
      </w:r>
    </w:p>
    <w:p>
      <w:r>
        <w:rPr>
          <w:b/>
          <w:u w:val="single"/>
        </w:rPr>
        <w:t>Document 852</w:t>
      </w:r>
    </w:p>
    <w:p>
      <w:r>
        <w:rPr>
          <w:b/>
        </w:rPr>
        <w:t>Instruction</w:t>
      </w:r>
    </w:p>
    <w:p>
      <w:r>
        <w:t>How many U.S. presidents were born in Virginia.</w:t>
      </w:r>
    </w:p>
    <w:p>
      <w:r>
        <w:rPr>
          <w:b/>
        </w:rPr>
        <w:t>Response</w:t>
      </w:r>
    </w:p>
    <w:p>
      <w:r>
        <w:t>Eight presidents, including the first four of five, were born in Virginia - which is known as the "Mother of Presidents." They include: George Washington, Thomas Jefferson, James Madison, James Monroe, William Henry Harrison, John Tyler, Zachary Taylor and Woodrow Wilson.</w:t>
      </w:r>
    </w:p>
    <w:p>
      <w:r>
        <w:rPr>
          <w:b/>
          <w:u w:val="single"/>
        </w:rPr>
        <w:t>Document 853</w:t>
      </w:r>
    </w:p>
    <w:p>
      <w:r>
        <w:rPr>
          <w:b/>
        </w:rPr>
        <w:t>Instruction</w:t>
      </w:r>
    </w:p>
    <w:p>
      <w:r>
        <w:t>Why do humans like golf?</w:t>
      </w:r>
    </w:p>
    <w:p>
      <w:r>
        <w:rPr>
          <w:b/>
        </w:rPr>
        <w:t>Response</w:t>
      </w:r>
    </w:p>
    <w:p>
      <w:r>
        <w:t>Humans like golf because of the games ability to keep a person humble. Golf is by nature, an individual sport, so the human is essentially playing against themselves. This nature gives humans the ability to become at peace as they accept defeat in a game that truly cannot be won. Success is only measured against ones self.</w:t>
      </w:r>
    </w:p>
    <w:p>
      <w:r>
        <w:rPr>
          <w:b/>
          <w:u w:val="single"/>
        </w:rPr>
        <w:t>Document 854</w:t>
      </w:r>
    </w:p>
    <w:p>
      <w:r>
        <w:rPr>
          <w:b/>
        </w:rPr>
        <w:t>Instruction</w:t>
      </w:r>
    </w:p>
    <w:p>
      <w:r>
        <w:t>What is Adderall?</w:t>
      </w:r>
    </w:p>
    <w:p>
      <w:r>
        <w:rPr>
          <w:b/>
        </w:rPr>
        <w:t>Response</w:t>
      </w:r>
    </w:p>
    <w:p>
      <w:r>
        <w:t>Adderall is a brand name for a combination drug called mixed amphetamine salts. The mixture contains four salts of amphetamines including equal parts racemic amphetamine and dextroamphetamine, which produces a 3 to 1 ratio between dextroamphetamine and levoamphetamine, the two enantiomers of amphetamine. Adderall increases activity in the central nervous system and stimulates the release of dopamine and other neurotransmitters, such as serotonin</w:t>
        <w:br/>
        <w:br/>
        <w:t xml:space="preserve"> Adderall is generally considered effective in treating symptoms of ADHD and narcolepsy. At normal recommended doses, Adderall improves focus, increases energy levels and decreases fidgeting, impulsivity, restlessness and aggression.</w:t>
      </w:r>
    </w:p>
    <w:p>
      <w:r>
        <w:rPr>
          <w:b/>
          <w:u w:val="single"/>
        </w:rPr>
        <w:t>Document 855</w:t>
      </w:r>
    </w:p>
    <w:p>
      <w:r>
        <w:rPr>
          <w:b/>
        </w:rPr>
        <w:t>Instruction</w:t>
      </w:r>
    </w:p>
    <w:p>
      <w:r>
        <w:t>How long after the release of the album “Abbey Road” did The Beatles break up?</w:t>
      </w:r>
    </w:p>
    <w:p>
      <w:r>
        <w:rPr>
          <w:b/>
        </w:rPr>
        <w:t>Context</w:t>
      </w:r>
    </w:p>
    <w:p>
      <w:r>
        <w:t>By early 1964, the Beatles were international stars and had achieved unprecedented levels of critical and commercial success. They became a leading force in Britain's cultural resurgence, ushering in the British Invasion of the United States pop market, and soon made their film debut with A Hard Day's Night (1964). A growing desire to refine their studio efforts, coupled with the untenable nature of their concert tours, led to the band's retirement from live performances in 1966. At this time, they produced records of greater sophistication, including the albums Rubber Soul (1965), Revolver (1966) and Sgt. Pepper's Lonely Hearts Club Band (1967), and enjoyed further commercial success with The Beatles (also known as "the White Album", 1968) and Abbey Road (1969). The success of these records heralded the album era, as albums became the dominant form of record consumption over singles; they also increased public interest in psychedelic drugs and Eastern spirituality, and furthered advancements in electronic music, album art and music videos. In 1968, they founded Apple Corps, a multi-armed multimedia corporation that continues to oversee projects related to the band's legacy. After the group's break-up in 1970, all principal former members enjoyed success as solo artists and some partial reunions have occurred. Lennon was murdered in 1980 and Harrison died of lung cancer in 2001. McCartney and Starr remain musically active.</w:t>
      </w:r>
    </w:p>
    <w:p>
      <w:r>
        <w:rPr>
          <w:b/>
        </w:rPr>
        <w:t>Response</w:t>
      </w:r>
    </w:p>
    <w:p>
      <w:r>
        <w:t>One year after releasing Abbey Road (1969), the Beatles broke up (1970)</w:t>
      </w:r>
    </w:p>
    <w:p>
      <w:r>
        <w:rPr>
          <w:b/>
          <w:u w:val="single"/>
        </w:rPr>
        <w:t>Document 856</w:t>
      </w:r>
    </w:p>
    <w:p>
      <w:r>
        <w:rPr>
          <w:b/>
        </w:rPr>
        <w:t>Instruction</w:t>
      </w:r>
    </w:p>
    <w:p>
      <w:r>
        <w:t>Given a reference text about Richard Brandon Morris, tell me what when and where he was born as well as the different colleges and universities he attended.</w:t>
      </w:r>
    </w:p>
    <w:p>
      <w:r>
        <w:rPr>
          <w:b/>
        </w:rPr>
        <w:t>Context</w:t>
      </w:r>
    </w:p>
    <w:p>
      <w:r>
        <w:t>Richard Brandon Morris (July 24, 1904 – March 3, 1989) was an American historian best known for his pioneering work in colonial American legal history and the early history of American labor. In later years, he shifted his research interests to the constitutional, diplomatic, and political history of the American Revolution and the making of the United States Constitution.[1]</w:t>
        <w:br/>
        <w:br/>
        <w:t>Background</w:t>
        <w:br/>
        <w:t>Richard Brandon Morris was born on July 24, 1904, in New York City.[1] He attended high school at Towsend Harris Hall in New York City. In 1924, he received a BA degree from City College.[2] In 1925, he received an MA from Columbia University, and in 1930 he received a PhD in history at the university[1] with Evarts Boutell Greene as his dissertation advisor. Morris' dissertation, published by Columbia University Press as Studies in the History of American Law, with Special Reference to the Seventeenth and Eighteenth Centuries (1930), still defines the research agenda for historians working on early American law, though at the time it attracted bitter denunciations from law school practitioners of legal historym, including Julius Goebel, Jr. and Karl Llewellyn, both then Columbia Law School faculty members.</w:t>
      </w:r>
    </w:p>
    <w:p>
      <w:r>
        <w:rPr>
          <w:b/>
        </w:rPr>
        <w:t>Response</w:t>
      </w:r>
    </w:p>
    <w:p>
      <w:r>
        <w:t>Richard Brandon Morris was born on July 24, 1904. He attended City College and Columbia University.</w:t>
      </w:r>
    </w:p>
    <w:p>
      <w:r>
        <w:rPr>
          <w:b/>
          <w:u w:val="single"/>
        </w:rPr>
        <w:t>Document 857</w:t>
      </w:r>
    </w:p>
    <w:p>
      <w:r>
        <w:rPr>
          <w:b/>
        </w:rPr>
        <w:t>Instruction</w:t>
      </w:r>
    </w:p>
    <w:p>
      <w:r>
        <w:t>What is a Ferocactus</w:t>
      </w:r>
    </w:p>
    <w:p>
      <w:r>
        <w:rPr>
          <w:b/>
        </w:rPr>
        <w:t>Context</w:t>
      </w:r>
    </w:p>
    <w:p>
      <w:r>
        <w:t>Ferocactus is a genus of large barrel-shaped cacti, mostly with large spines and small flowers. There are about 30 species included in the genus. They are found in the southwestern United States and northwestern Mexico.</w:t>
      </w:r>
    </w:p>
    <w:p>
      <w:r>
        <w:rPr>
          <w:b/>
        </w:rPr>
        <w:t>Response</w:t>
      </w:r>
    </w:p>
    <w:p>
      <w:r>
        <w:t>Ferocactus is a genus of large barrel-shaped cacti, mostly with large spines and small flowers. There are about 30 species included in the genus. They are found in the southwestern United States and northwestern Mexico.</w:t>
      </w:r>
    </w:p>
    <w:p>
      <w:r>
        <w:rPr>
          <w:b/>
          <w:u w:val="single"/>
        </w:rPr>
        <w:t>Document 858</w:t>
      </w:r>
    </w:p>
    <w:p>
      <w:r>
        <w:rPr>
          <w:b/>
        </w:rPr>
        <w:t>Instruction</w:t>
      </w:r>
    </w:p>
    <w:p>
      <w:r>
        <w:t>What is Holi?</w:t>
      </w:r>
    </w:p>
    <w:p>
      <w:r>
        <w:rPr>
          <w:b/>
        </w:rPr>
        <w:t>Context</w:t>
      </w:r>
    </w:p>
    <w:p>
      <w:r>
        <w:t>Holi ( /ˈhoʊliː/) is a popular and significant Hindu festival celebrated as the Festival of Colours, Love and Spring. It celebrates the eternal and divine love of the god Radha and Krishna. Additionally, the day also signifies the triumph of good over evil, as it commemorates the victory of Vishnu as Narasimha Narayana over Hiranyakashipu.Holi is originated and is predominantly celebrated in the Indian subcontinent but has also spread to other regions of Asia and parts of the Western world through the Indian diaspora.</w:t>
        <w:br/>
        <w:br/>
        <w:t>Holi also celebrates the arrival of Spring in India, the end of winter, and the blossoming of love. It is also an invocation for a good spring harvest season. It lasts for a night and a day, starting on the evening of the Purnima (Full Moon Day) falling in the Hindu calendar month of Phalguna, which falls around the middle of March in the Gregorian calendar.</w:t>
      </w:r>
    </w:p>
    <w:p>
      <w:r>
        <w:rPr>
          <w:b/>
        </w:rPr>
        <w:t>Response</w:t>
      </w:r>
    </w:p>
    <w:p>
      <w:r>
        <w:t>Holi is an Indian festival to celebrate the start of Spring. Its celebrated by people putting bright colors on each other [powdered color]. Celebrations include praying, food, colors and dancing. The specific day changes based on the calendar every year. It is celebrated by Indian Diaspora across the world.</w:t>
      </w:r>
    </w:p>
    <w:p>
      <w:r>
        <w:rPr>
          <w:b/>
          <w:u w:val="single"/>
        </w:rPr>
        <w:t>Document 859</w:t>
      </w:r>
    </w:p>
    <w:p>
      <w:r>
        <w:rPr>
          <w:b/>
        </w:rPr>
        <w:t>Instruction</w:t>
      </w:r>
    </w:p>
    <w:p>
      <w:r>
        <w:t>Which is a species of fish? Toadfish or Toad</w:t>
      </w:r>
    </w:p>
    <w:p>
      <w:r>
        <w:rPr>
          <w:b/>
        </w:rPr>
        <w:t>Response</w:t>
      </w:r>
    </w:p>
    <w:p>
      <w:r>
        <w:t>Toadfish</w:t>
      </w:r>
    </w:p>
    <w:p>
      <w:r>
        <w:rPr>
          <w:b/>
          <w:u w:val="single"/>
        </w:rPr>
        <w:t>Document 860</w:t>
      </w:r>
    </w:p>
    <w:p>
      <w:r>
        <w:rPr>
          <w:b/>
        </w:rPr>
        <w:t>Instruction</w:t>
      </w:r>
    </w:p>
    <w:p>
      <w:r>
        <w:t>Identify which car manufacturer is French or American: Alpine, Cadillac</w:t>
      </w:r>
    </w:p>
    <w:p>
      <w:r>
        <w:rPr>
          <w:b/>
        </w:rPr>
        <w:t>Response</w:t>
      </w:r>
    </w:p>
    <w:p>
      <w:r>
        <w:t>Cadillac is American, Alpine is French</w:t>
      </w:r>
    </w:p>
    <w:p>
      <w:r>
        <w:rPr>
          <w:b/>
          <w:u w:val="single"/>
        </w:rPr>
        <w:t>Document 861</w:t>
      </w:r>
    </w:p>
    <w:p>
      <w:r>
        <w:rPr>
          <w:b/>
        </w:rPr>
        <w:t>Instruction</w:t>
      </w:r>
    </w:p>
    <w:p>
      <w:r>
        <w:t>What is the political philosophy of isolationists?</w:t>
      </w:r>
    </w:p>
    <w:p>
      <w:r>
        <w:rPr>
          <w:b/>
        </w:rPr>
        <w:t>Response</w:t>
      </w:r>
    </w:p>
    <w:p>
      <w:r>
        <w:t>Isolationists philosophy is to focus within and not spend time/energy in the affairs of other nations. It was a popular philosophy during the US rebuild after the depression.</w:t>
      </w:r>
    </w:p>
    <w:p>
      <w:r>
        <w:rPr>
          <w:b/>
          <w:u w:val="single"/>
        </w:rPr>
        <w:t>Document 862</w:t>
      </w:r>
    </w:p>
    <w:p>
      <w:r>
        <w:rPr>
          <w:b/>
        </w:rPr>
        <w:t>Instruction</w:t>
      </w:r>
    </w:p>
    <w:p>
      <w:r>
        <w:t>Classify the cities based on whether they are located in Namibia or Lithuania.</w:t>
        <w:br/>
        <w:t>Klaipėda, Oshakati, Kaunas, Windhoek, Vilnius, Rundu</w:t>
      </w:r>
    </w:p>
    <w:p>
      <w:r>
        <w:rPr>
          <w:b/>
        </w:rPr>
        <w:t>Response</w:t>
      </w:r>
    </w:p>
    <w:p>
      <w:r>
        <w:t>Namibia - Windhoek, Rundu, Oshakati</w:t>
        <w:br/>
        <w:t>Lithuania - Vilnius, Kaunas, Klaipėda</w:t>
      </w:r>
    </w:p>
    <w:p>
      <w:r>
        <w:rPr>
          <w:b/>
          <w:u w:val="single"/>
        </w:rPr>
        <w:t>Document 863</w:t>
      </w:r>
    </w:p>
    <w:p>
      <w:r>
        <w:rPr>
          <w:b/>
        </w:rPr>
        <w:t>Instruction</w:t>
      </w:r>
    </w:p>
    <w:p>
      <w:r>
        <w:t>In what year did Apple debut the 'Mac Operating System'?</w:t>
      </w:r>
    </w:p>
    <w:p>
      <w:r>
        <w:rPr>
          <w:b/>
        </w:rPr>
        <w:t>Context</w:t>
      </w:r>
    </w:p>
    <w:p>
      <w:r>
        <w:t>In 1984, Apple debuted the operating system that is now known as the ""Classic"" Mac OS with its release of the original Macintosh System Software. The system, rebranded ""Mac OS"" in 1997, was pre-installed on every Macintosh until 2002 and offered on Macintosh clones for a short time in the 1990s. Noted for its ease of use, it was also criticized for its lack of modern technologies compared to its competitors.[1][2]</w:t>
        <w:br/>
        <w:br/>
        <w:t>The current Mac operating system is macOS, originally named ""Mac OS X"" until 2012 and then ""OS X" until 2016.[3] Developed between 1997 and 2001 after Apple's purchase of NeXT, Mac OS X brought an entirely new architecture based on NeXTSTEP, a Unix system, that eliminated many of the technical challenges that the classic Mac OS faced. The current macOS is pre-installed with every Mac and receives a major update annually.[4] It is the basis of Apple's current system software for its other devices – iOS, iPadOS, watchOS, and tvOS.[5]</w:t>
      </w:r>
    </w:p>
    <w:p>
      <w:r>
        <w:rPr>
          <w:b/>
        </w:rPr>
        <w:t>Response</w:t>
      </w:r>
    </w:p>
    <w:p>
      <w:r>
        <w:t>In 1984, Apple debuted the operating system that is now known as the "Classic" Mac OS</w:t>
      </w:r>
    </w:p>
    <w:p>
      <w:r>
        <w:rPr>
          <w:b/>
          <w:u w:val="single"/>
        </w:rPr>
        <w:t>Document 864</w:t>
      </w:r>
    </w:p>
    <w:p>
      <w:r>
        <w:rPr>
          <w:b/>
        </w:rPr>
        <w:t>Instruction</w:t>
      </w:r>
    </w:p>
    <w:p>
      <w:r>
        <w:t>write short essay on Neil Armstrong experience on moon</w:t>
      </w:r>
    </w:p>
    <w:p>
      <w:r>
        <w:rPr>
          <w:b/>
        </w:rPr>
        <w:t>Response</w:t>
      </w:r>
    </w:p>
    <w:p>
      <w:r>
        <w:t>On July 20th, 1969, Neil Armstrong, an American astronaut, made history by becoming the first human to set foot on the Moon. As he stepped onto the lunar surface, he famously uttered the words, "That's one small step for man, one giant leap for mankind."</w:t>
        <w:br/>
        <w:br/>
        <w:t>Armstrong's experience on the Moon was a momentous occasion that captured the world's attention. He spent just over two hours outside the spacecraft, collecting samples, conducting experiments, and taking photographs. He was joined by fellow astronaut Buzz Aldrin, who followed him out of the lunar module a short while later.</w:t>
        <w:br/>
        <w:br/>
        <w:t>Despite the excitement of the moment, Armstrong later described his time on the Moon as a serene and otherworldly experience. The Moon's surface was eerily quiet, with no atmosphere to carry sound. Armstrong described the sky as "completely black," and the Earth as a "magnificent, lonely" sight in the distance.</w:t>
        <w:br/>
        <w:br/>
        <w:t>Armstrong's mission to the Moon was a triumph of human ingenuity and perseverance. It marked a new era in space exploration and cemented America's position as a leader in the field. His bravery and dedication to science continue to inspire generations of scientists and explorers to this day.</w:t>
      </w:r>
    </w:p>
    <w:p>
      <w:r>
        <w:rPr>
          <w:b/>
          <w:u w:val="single"/>
        </w:rPr>
        <w:t>Document 865</w:t>
      </w:r>
    </w:p>
    <w:p>
      <w:r>
        <w:rPr>
          <w:b/>
        </w:rPr>
        <w:t>Instruction</w:t>
      </w:r>
    </w:p>
    <w:p>
      <w:r>
        <w:t>Where does Kieran Liam McAnespie come from?</w:t>
      </w:r>
    </w:p>
    <w:p>
      <w:r>
        <w:rPr>
          <w:b/>
        </w:rPr>
        <w:t>Context</w:t>
      </w:r>
    </w:p>
    <w:p>
      <w:r>
        <w:t>Kieran Liam McAnespie (born 11 September 1979) is a football manager and former player. Capable of playing as a full-back or winger, he appeared in the Scottish Premier League for St Johnstone and Hearts. Born in England, he represented the Scotland U21 national team internationally</w:t>
      </w:r>
    </w:p>
    <w:p>
      <w:r>
        <w:rPr>
          <w:b/>
        </w:rPr>
        <w:t>Response</w:t>
      </w:r>
    </w:p>
    <w:p>
      <w:r>
        <w:t>Kieran Liam McAnespie was born in England.</w:t>
      </w:r>
    </w:p>
    <w:p>
      <w:r>
        <w:rPr>
          <w:b/>
          <w:u w:val="single"/>
        </w:rPr>
        <w:t>Document 866</w:t>
      </w:r>
    </w:p>
    <w:p>
      <w:r>
        <w:rPr>
          <w:b/>
        </w:rPr>
        <w:t>Instruction</w:t>
      </w:r>
    </w:p>
    <w:p>
      <w:r>
        <w:t>what happens when you blow air into alkaline water?</w:t>
      </w:r>
    </w:p>
    <w:p>
      <w:r>
        <w:rPr>
          <w:b/>
        </w:rPr>
        <w:t>Response</w:t>
      </w:r>
    </w:p>
    <w:p>
      <w:r>
        <w:t>When you blow air into alkaline water the C02 from your breath creates carbonic acid which lowers the potential hydrogen of the alkaline water.  If you blow air into the alkaline water long enough the alkaline water will eventually turn acidic.  Potential hydrogen drops can be used to measure the PH to show the effect of blowing air into alkaline water.  PH drops will show alkaline water as blue and purple, and they will show acidic water as yellow.</w:t>
      </w:r>
    </w:p>
    <w:p>
      <w:r>
        <w:rPr>
          <w:b/>
          <w:u w:val="single"/>
        </w:rPr>
        <w:t>Document 867</w:t>
      </w:r>
    </w:p>
    <w:p>
      <w:r>
        <w:rPr>
          <w:b/>
        </w:rPr>
        <w:t>Instruction</w:t>
      </w:r>
    </w:p>
    <w:p>
      <w:r>
        <w:t>What is the name of the country that still has an emperor?</w:t>
      </w:r>
    </w:p>
    <w:p>
      <w:r>
        <w:rPr>
          <w:b/>
        </w:rPr>
        <w:t>Response</w:t>
      </w:r>
    </w:p>
    <w:p>
      <w:r>
        <w:t>Japan is not the only country that has a monarch, but it is the only country that has an emperor.</w:t>
      </w:r>
    </w:p>
    <w:p>
      <w:r>
        <w:rPr>
          <w:b/>
          <w:u w:val="single"/>
        </w:rPr>
        <w:t>Document 868</w:t>
      </w:r>
    </w:p>
    <w:p>
      <w:r>
        <w:rPr>
          <w:b/>
        </w:rPr>
        <w:t>Instruction</w:t>
      </w:r>
    </w:p>
    <w:p>
      <w:r>
        <w:t>Give me a list of five surf spots in Southern California</w:t>
      </w:r>
    </w:p>
    <w:p>
      <w:r>
        <w:rPr>
          <w:b/>
        </w:rPr>
        <w:t>Response</w:t>
      </w:r>
    </w:p>
    <w:p>
      <w:r>
        <w:t>Rincon, Malibu, Salt Creek, Trestles, Blacks Beach</w:t>
      </w:r>
    </w:p>
    <w:p>
      <w:r>
        <w:rPr>
          <w:b/>
          <w:u w:val="single"/>
        </w:rPr>
        <w:t>Document 869</w:t>
      </w:r>
    </w:p>
    <w:p>
      <w:r>
        <w:rPr>
          <w:b/>
        </w:rPr>
        <w:t>Instruction</w:t>
      </w:r>
    </w:p>
    <w:p>
      <w:r>
        <w:t>Name the Khals known to currently be alive in A Song of Ice and Fire.</w:t>
      </w:r>
    </w:p>
    <w:p>
      <w:r>
        <w:rPr>
          <w:b/>
        </w:rPr>
        <w:t>Response</w:t>
      </w:r>
    </w:p>
    <w:p>
      <w:r>
        <w:t>Jhaqo, Pono, Moro, Jommo, Zekko, and Motho.</w:t>
      </w:r>
    </w:p>
    <w:p>
      <w:r>
        <w:rPr>
          <w:b/>
          <w:u w:val="single"/>
        </w:rPr>
        <w:t>Document 870</w:t>
      </w:r>
    </w:p>
    <w:p>
      <w:r>
        <w:rPr>
          <w:b/>
        </w:rPr>
        <w:t>Instruction</w:t>
      </w:r>
    </w:p>
    <w:p>
      <w:r>
        <w:t>What are different ways to make eggs?</w:t>
      </w:r>
    </w:p>
    <w:p>
      <w:r>
        <w:rPr>
          <w:b/>
        </w:rPr>
        <w:t>Response</w:t>
      </w:r>
    </w:p>
    <w:p>
      <w:r>
        <w:t>You can fry and egg on a stovetop. Its recommended to preheat the pan on medium heat, once warm spray the pan with cooking spray or use butter before cracking an egg into the pan. Cook for a few minutes before flipping to fully cook the egg.  This method is most common when preparing an egg sandwich such as a bacon egg and cheese, or a sausage egg and cheese. You can also scramble eggs in a pot or pan. To do this you whisk a few eggs in a bowl with some milk, could be any kind of milk like skim milk or a dairy free milk like almond milk. Preheat the stove to medium heat and warm the pot or pan while you do this. Then pour the eggs into the pan and continually stir the eggs, scraping the bottom of the pan to ensure the eggs are fluffy. You can also poach an egg by cracking an egg into boiling water. Lastly, you can make a hardboiled egg by putting a desired number of eggs in a pot of water before placing on the stove. Once on the stove bring to a boil for 7-8 minutes.</w:t>
      </w:r>
    </w:p>
    <w:p>
      <w:r>
        <w:rPr>
          <w:b/>
          <w:u w:val="single"/>
        </w:rPr>
        <w:t>Document 871</w:t>
      </w:r>
    </w:p>
    <w:p>
      <w:r>
        <w:rPr>
          <w:b/>
        </w:rPr>
        <w:t>Instruction</w:t>
      </w:r>
    </w:p>
    <w:p>
      <w:r>
        <w:t>Can you tell me something interesting about Bald Head Island?</w:t>
      </w:r>
    </w:p>
    <w:p>
      <w:r>
        <w:rPr>
          <w:b/>
        </w:rPr>
        <w:t>Response</w:t>
      </w:r>
    </w:p>
    <w:p>
      <w:r>
        <w:t>Bald Head Island is a small island located at the mouth of the cape fear river just south of Wilmington, North Carolina. The island is a popular vacation destination. Two unique aspects of the island are that the island is only accessible via ferry from Southport, North Carolina, and that all visitors and residents use electric golf carts to move throughout the island. While the island is a popular tourist destination, there are no resorts on the island.  If you wish to spend your vacation here you can rent one of the many island vacation homes. While on Bald Head Island, make use of the many walking and bike trails and visit one of the quaint restaurants and shops.</w:t>
      </w:r>
    </w:p>
    <w:p>
      <w:r>
        <w:rPr>
          <w:b/>
          <w:u w:val="single"/>
        </w:rPr>
        <w:t>Document 872</w:t>
      </w:r>
    </w:p>
    <w:p>
      <w:r>
        <w:rPr>
          <w:b/>
        </w:rPr>
        <w:t>Instruction</w:t>
      </w:r>
    </w:p>
    <w:p>
      <w:r>
        <w:t>Are iodized salt and kosher salt the same?</w:t>
      </w:r>
    </w:p>
    <w:p>
      <w:r>
        <w:rPr>
          <w:b/>
        </w:rPr>
        <w:t>Response</w:t>
      </w:r>
    </w:p>
    <w:p>
      <w:r>
        <w:t>No, they are two different types of salt.  Iodized salt has additives and is processed into smaller uniform grains meant to be free-flowing, typically for use in salt shakers, it’s also commonly referred to as table salt.  Kosher salt is generally used during cooking or for brining and curing food, and has a larger grain size then iodized salt.</w:t>
      </w:r>
    </w:p>
    <w:p>
      <w:r>
        <w:rPr>
          <w:b/>
          <w:u w:val="single"/>
        </w:rPr>
        <w:t>Document 873</w:t>
      </w:r>
    </w:p>
    <w:p>
      <w:r>
        <w:rPr>
          <w:b/>
        </w:rPr>
        <w:t>Instruction</w:t>
      </w:r>
    </w:p>
    <w:p>
      <w:r>
        <w:t>I need to write a deck summarising the benefits of delta in the lakehouse, can you give me some good slide suggestions?</w:t>
      </w:r>
    </w:p>
    <w:p>
      <w:r>
        <w:rPr>
          <w:b/>
        </w:rPr>
        <w:t>Response</w:t>
      </w:r>
    </w:p>
    <w:p>
      <w:r>
        <w:t>Sure, here you go -</w:t>
        <w:br/>
        <w:br/>
        <w:t>1 - Challenges of data warehousing and analytics</w:t>
        <w:br/>
        <w:t>2 - Why Delta, what problem does it solve</w:t>
        <w:br/>
        <w:t>3 - What is Delta - key values points</w:t>
        <w:br/>
        <w:t>4 - References and customer stories</w:t>
        <w:br/>
        <w:t>5 - Enablement and Training</w:t>
        <w:br/>
        <w:t>6 - Next Steps and QA</w:t>
      </w:r>
    </w:p>
    <w:p>
      <w:r>
        <w:rPr>
          <w:b/>
          <w:u w:val="single"/>
        </w:rPr>
        <w:t>Document 874</w:t>
      </w:r>
    </w:p>
    <w:p>
      <w:r>
        <w:rPr>
          <w:b/>
        </w:rPr>
        <w:t>Instruction</w:t>
      </w:r>
    </w:p>
    <w:p>
      <w:r>
        <w:t>When was the Bitcoin whitepaper published?</w:t>
      </w:r>
    </w:p>
    <w:p>
      <w:r>
        <w:rPr>
          <w:b/>
        </w:rPr>
        <w:t>Response</w:t>
      </w:r>
    </w:p>
    <w:p>
      <w:r>
        <w:t>The Bitcoin whitepaper was published on October 31, 2008.</w:t>
      </w:r>
    </w:p>
    <w:p>
      <w:r>
        <w:rPr>
          <w:b/>
          <w:u w:val="single"/>
        </w:rPr>
        <w:t>Document 875</w:t>
      </w:r>
    </w:p>
    <w:p>
      <w:r>
        <w:rPr>
          <w:b/>
        </w:rPr>
        <w:t>Instruction</w:t>
      </w:r>
    </w:p>
    <w:p>
      <w:r>
        <w:t>Which are the top 3 states of India that account for receiving the maximum number of interstate emigrants?</w:t>
      </w:r>
    </w:p>
    <w:p>
      <w:r>
        <w:rPr>
          <w:b/>
        </w:rPr>
        <w:t>Context</w:t>
      </w:r>
    </w:p>
    <w:p>
      <w:r>
        <w:t>The first population census in India was conducted in 1873. Since then the a decennial census has been conducted in 1881, 1891, 1901, 1911, 1921, 1931, and 1941 by the Government. Since India's independence in 1947, a census has been carried out every 10 years by the Indian Government, starting from 1951. The census in India is carried out by the Office of the Registrar General and Census Commissioner under the Ministry of Home Affairs, and is one of the largest administrative tasks conducted by a federal government.</w:t>
        <w:br/>
        <w:br/>
        <w:t>Latest population figures are based on data from the 2011 census of India.[6] During the decade of 2001–2011, India's annual population rising rate has slowed down from 2.15 to 1.76.[6] Based on decennial census data, Dadra and Nagar Haveli shows the highest growth rate of 55.5 percent. It is followed by Daman and Diu (53.5 percent), Meghalaya (27.8 percent) and Arunachal Pradesh (25.9 percent). Nagaland recorded the lowest growth rate of -0.5 percent.</w:t>
        <w:br/>
        <w:br/>
        <w:t>India has 641,000 inhabited villages and 72.2 percent of the total population reside in these rural areas.[6] Of them, 145,000 villages have a population size of 500–999 persons; 130,000 villages have a population size of 1000–1999 and 128,000 villages have a population size of 200–499. There are 3,961 villages that have a population of 10,000 persons or more. India's 27.8 percent urban population lives in more than 5,100 towns and over 380 urban agglomerations. In the decade of 1991–2001, migration to major cities caused a rapid increase in urban population. On the basis of net migrants by last residence during the past decade, Maharashtra had the most immigration with 2.3 million, followed by the National Capital Territory of Delhi (1.7 million), Gujarat (0.68 million) and Haryana (0.67 million). Uttar Pradesh (−2.6 million) and Bihar (−1.7 million) topped the list for interstate emigration. The four states of Uttar Pradesh, Maharashtra, Bihar, West Bengal and account for almost half (48.89 percent) of the total Indian population.</w:t>
      </w:r>
    </w:p>
    <w:p>
      <w:r>
        <w:rPr>
          <w:b/>
        </w:rPr>
        <w:t>Response</w:t>
      </w:r>
    </w:p>
    <w:p>
      <w:r>
        <w:t>Maharashtra, National Capital of Delhi and Gujarat</w:t>
      </w:r>
    </w:p>
    <w:p>
      <w:r>
        <w:rPr>
          <w:b/>
          <w:u w:val="single"/>
        </w:rPr>
        <w:t>Document 876</w:t>
      </w:r>
    </w:p>
    <w:p>
      <w:r>
        <w:rPr>
          <w:b/>
        </w:rPr>
        <w:t>Instruction</w:t>
      </w:r>
    </w:p>
    <w:p>
      <w:r>
        <w:t>Why Cancun is famous</w:t>
      </w:r>
    </w:p>
    <w:p>
      <w:r>
        <w:rPr>
          <w:b/>
        </w:rPr>
        <w:t>Response</w:t>
      </w:r>
    </w:p>
    <w:p>
      <w:r>
        <w:t>Cancun has some best resorts in the World with all inclusive food and beverage with Private beach</w:t>
      </w:r>
    </w:p>
    <w:p>
      <w:r>
        <w:rPr>
          <w:b/>
          <w:u w:val="single"/>
        </w:rPr>
        <w:t>Document 877</w:t>
      </w:r>
    </w:p>
    <w:p>
      <w:r>
        <w:rPr>
          <w:b/>
        </w:rPr>
        <w:t>Instruction</w:t>
      </w:r>
    </w:p>
    <w:p>
      <w:r>
        <w:t>Who are the best guitarists of all time?</w:t>
      </w:r>
    </w:p>
    <w:p>
      <w:r>
        <w:rPr>
          <w:b/>
        </w:rPr>
        <w:t>Response</w:t>
      </w:r>
    </w:p>
    <w:p>
      <w:r>
        <w:t>Although there have been many great guitarists over the years, Slash, Eric Clapton, Eddie Van Halen, Jimi Hendrix, Carlos Santana, Slash, Prince and Jimmy Page are the most commonly thought of as the best ever.</w:t>
      </w:r>
    </w:p>
    <w:p>
      <w:r>
        <w:rPr>
          <w:b/>
          <w:u w:val="single"/>
        </w:rPr>
        <w:t>Document 878</w:t>
      </w:r>
    </w:p>
    <w:p>
      <w:r>
        <w:rPr>
          <w:b/>
        </w:rPr>
        <w:t>Instruction</w:t>
      </w:r>
    </w:p>
    <w:p>
      <w:r>
        <w:t>What is the Swiney Prize?</w:t>
      </w:r>
    </w:p>
    <w:p>
      <w:r>
        <w:rPr>
          <w:b/>
        </w:rPr>
        <w:t>Context</w:t>
      </w:r>
    </w:p>
    <w:p>
      <w:r>
        <w:t>The Swiney Prize, a British award made every five years by the Royal Society of Arts with the Royal College of Physicians, was set up by the will of George Swiney, an English physician who died in 1844.</w:t>
        <w:br/>
        <w:br/>
        <w:t>The prize came to be awarded alternately for medical jurisprudence and general jurisprudence. New cups were designed, after an initial stable period when a pattern by Daniel Maclise was reused. The first new design came in 1919, by Melvin Oliver.[1][2][3][4]</w:t>
        <w:br/>
        <w:br/>
        <w:t>George Swiney (1793–1844)</w:t>
        <w:br/>
        <w:t>George Swiney, a physician, was the son of William Swiney (1748–1829), Admiral of the Red. He was born on 8-Jun-1793 at St Marylebone, Middlesex, England. He was educated at Edinburgh University, where he graduated M.D. in 1816. Having retired from practice, he settled in London, lived a secluded life, and acquired a reputation as an eccentric. He spent much time on his will and died at Grove Street, Camden Town, on 21 January 1844. He bequeathed £5,000 to the Society of Arts, to found a quinquennial prize for the best published essay on jurisprudence, the prize to be adjudicated jointly by the Society of Arts and the London College of Physicians[5]</w:t>
      </w:r>
    </w:p>
    <w:p>
      <w:r>
        <w:rPr>
          <w:b/>
        </w:rPr>
        <w:t>Response</w:t>
      </w:r>
    </w:p>
    <w:p>
      <w:r>
        <w:t>The Swiney Prize is a British award issued every five years by the Royal Society of Arts with the Royal College of Physicians. The prize is awarded for medical jurisprudence and general jurisprudence (alternately). The award was set up by the will of George Swiney, an English physician who died in 1844.</w:t>
      </w:r>
    </w:p>
    <w:p>
      <w:r>
        <w:rPr>
          <w:b/>
          <w:u w:val="single"/>
        </w:rPr>
        <w:t>Document 879</w:t>
      </w:r>
    </w:p>
    <w:p>
      <w:r>
        <w:rPr>
          <w:b/>
        </w:rPr>
        <w:t>Instruction</w:t>
      </w:r>
    </w:p>
    <w:p>
      <w:r>
        <w:t>what is one good example on a hackathon project for a middle school student for programming?</w:t>
      </w:r>
    </w:p>
    <w:p>
      <w:r>
        <w:rPr>
          <w:b/>
        </w:rPr>
        <w:t>Response</w:t>
      </w:r>
    </w:p>
    <w:p>
      <w:r>
        <w:t>After months of lockdowns and social distancing, schools finally reopened for in-person classes, and parents are thrilled to be able to attend their children's concerts and performances once again. Many parents had missed these events and were eager to show their support for their children's artistic pursuits. Parents are excited to attend her in-person concert, but many of them quickly realized that they didn't know much about classical music, which made it difficult for them to fully appreciate the performance.</w:t>
        <w:br/>
        <w:br/>
        <w:t>As a kid who loves music, I always feel so proud and happy when my parents attend my concerts and performances. However, I often wonder if they are truly able to enjoy the music as much as I do, especially since they may not know much about the background and context of the pieces that are being played.</w:t>
        <w:br/>
        <w:br/>
        <w:t>I believe that knowing the background of the music can make a huge difference in how much someone enjoys it. When you understand the story and history behind a piece of music, it becomes more than just a series of notes and melodies; it becomes a powerful expression of emotion and meaning. Also knowing the background of the music can help us appreciate and connect with the music on a deeper level, allowing us to use it as a powerful tool for stress relief and relaxation. By actively listening and understanding the expressive qualities of the music, we can harness its potential to enhance our mood and promote emotional wellbeing.</w:t>
      </w:r>
    </w:p>
    <w:p>
      <w:r>
        <w:rPr>
          <w:b/>
          <w:u w:val="single"/>
        </w:rPr>
        <w:t>Document 880</w:t>
      </w:r>
    </w:p>
    <w:p>
      <w:r>
        <w:rPr>
          <w:b/>
        </w:rPr>
        <w:t>Instruction</w:t>
      </w:r>
    </w:p>
    <w:p>
      <w:r>
        <w:t>what is Sociology?</w:t>
      </w:r>
    </w:p>
    <w:p>
      <w:r>
        <w:rPr>
          <w:b/>
        </w:rPr>
        <w:t>Response</w:t>
      </w:r>
    </w:p>
    <w:p>
      <w:r>
        <w:t>Sociology is a social science that focuses on society, human social behavior, patterns of social relationships, social interaction, and aspects of culture associated with everyday life.[1][2][3] It uses various methods of empirical investigation and critical analysis[4]: 3–5  to develop a body of knowledge about social order and social change.[4]: 32–40  While some sociologists conduct research that may be applied directly to social policy and welfare, others focus primarily on refining the theoretical understanding of social processes and phenomenological method. Subject matter can range from micro-level analyses of society (i.e. of individual interaction and agency) to macro-level analyses (i.e. of social systems and social structure)</w:t>
      </w:r>
    </w:p>
    <w:p>
      <w:r>
        <w:rPr>
          <w:b/>
          <w:u w:val="single"/>
        </w:rPr>
        <w:t>Document 881</w:t>
      </w:r>
    </w:p>
    <w:p>
      <w:r>
        <w:rPr>
          <w:b/>
        </w:rPr>
        <w:t>Instruction</w:t>
      </w:r>
    </w:p>
    <w:p>
      <w:r>
        <w:t>Why were the Beatles so popular?</w:t>
      </w:r>
    </w:p>
    <w:p>
      <w:r>
        <w:rPr>
          <w:b/>
        </w:rPr>
        <w:t>Context</w:t>
      </w:r>
    </w:p>
    <w:p>
      <w:r>
        <w:t>The English rock band the Beatles are commonly regarded as the foremost and most influential band in popular music history. With a line-up comprising John Lennon, Paul McCartney, George Harrison and Ringo Starr, they sparked the "Beatlemania" phenomenon in 1963, gained international superstardom in 1964, and remained active until their break-up in 1970. Over the latter half of the decade, they were often viewed as orchestrators of society's developments. Their recognition concerns their effect on the era's youth and counterculture, British identity, popular music's evolution into an art form, and their unprecedented following.</w:t>
        <w:br/>
        <w:br/>
        <w:t>Many cultural movements of the 1960s were assisted or inspired by the Beatles. In Britain, their rise to national prominence signalled the youth-driven changes in postwar society, with respect to social mobility, teenagers' commercial influence, and informality. They spearheaded the shift from American artists' global dominance of rock and roll to British acts (known in the US as the British Invasion) and inspired many young people to pursue music careers. From 1964 to 1970, the group had the top-selling US single one out of every six weeks, and the top-selling US album one out of every three weeks. In 1965, they were awarded MBEs, the first time such an honour was bestowed on a British pop act. A year later, Lennon controversially remarked that the band were "more popular than Jesus now".</w:t>
        <w:br/>
        <w:br/>
        <w:t>The Beatles often incorporated classical elements, traditional pop forms and unconventional recording techniques in innovative ways, especially with the albums Rubber Soul (1965), Revolver (1966) and Sgt. Pepper's Lonely Hearts Club Band (1967). Many of their advances in production, writing, and artistic presentation were soon widespread. Other cultural changes initiated by the group include the elevation of the album to become the dominant form of record consumption over singles, a wider interest in psychedelic drugs and Eastern spirituality, and several fashion trends. The band also pioneered with their record sleeves and music videos, as well as informed music styles such as jangle, folk rock, power pop, psychedelia, progressive rock and heavy metal. By the end of the decade, the group were seen as an embodiment of the era's sociocultural movements, exemplified by the sentiment of their 1967 song "All You Need Is Love".</w:t>
        <w:br/>
        <w:br/>
        <w:t>Over the 1960s as a whole, the Beatles were the dominant youth-centred pop act on the sales charts. They broke numerous sales and attendance records, many of which they have or had maintained for decades, and continue to enjoy a canonised status unprecedented for popular musicians. Their songs are among the most recorded in history, with cover versions of "Yesterday" exceeding thousands. As of 2009, they were the best-selling band in history, with estimated sales of over 600 million records worldwide.[1][2] Time included them in its list of the twentieth century's 100 most important people.[3]</w:t>
      </w:r>
    </w:p>
    <w:p>
      <w:r>
        <w:rPr>
          <w:b/>
        </w:rPr>
        <w:t>Response</w:t>
      </w:r>
    </w:p>
    <w:p>
      <w:r>
        <w:t>The Beatles were the foremost rock band in popular music history. They broke numerous sales and many of these have maintained for decades.</w:t>
      </w:r>
    </w:p>
    <w:p>
      <w:r>
        <w:rPr>
          <w:b/>
          <w:u w:val="single"/>
        </w:rPr>
        <w:t>Document 882</w:t>
      </w:r>
    </w:p>
    <w:p>
      <w:r>
        <w:rPr>
          <w:b/>
        </w:rPr>
        <w:t>Instruction</w:t>
      </w:r>
    </w:p>
    <w:p>
      <w:r>
        <w:t xml:space="preserve">Given the context below, please answer the provided question: </w:t>
        <w:br/>
        <w:br/>
        <w:t xml:space="preserve">Context: </w:t>
        <w:br/>
        <w:t>In fact, the first highlight moment of the Chat Assistant occurred twelve years ago at the launch event of the fifth-generation iPhone. Scott Forstall, then Apple's software chief, pressed a button on the iPhone to summon Siri and asked it questions. Inquiring about the weather, searching for restaurants, checking stock prices. Keep in mind that this was a time when smartphones were far from widespread, and being able to check stock prices on a mobile phone was already a very novel thing.</w:t>
        <w:br/>
        <w:br/>
        <w:t xml:space="preserve">Question: </w:t>
        <w:br/>
        <w:t>Who was the software chief during the first release of Apple Siri?</w:t>
      </w:r>
    </w:p>
    <w:p>
      <w:r>
        <w:rPr>
          <w:b/>
        </w:rPr>
        <w:t>Response</w:t>
      </w:r>
    </w:p>
    <w:p>
      <w:r>
        <w:t>Scott Forstall</w:t>
      </w:r>
    </w:p>
    <w:p>
      <w:r>
        <w:rPr>
          <w:b/>
          <w:u w:val="single"/>
        </w:rPr>
        <w:t>Document 883</w:t>
      </w:r>
    </w:p>
    <w:p>
      <w:r>
        <w:rPr>
          <w:b/>
        </w:rPr>
        <w:t>Instruction</w:t>
      </w:r>
    </w:p>
    <w:p>
      <w:r>
        <w:t>Given this paragraph about the dimensions of a volleyball court, is there a difference between the hight of the net for men's competitions vs women's competitions?</w:t>
      </w:r>
    </w:p>
    <w:p>
      <w:r>
        <w:rPr>
          <w:b/>
        </w:rPr>
        <w:t>Context</w:t>
      </w:r>
    </w:p>
    <w:p>
      <w:r>
        <w:t>A volleyball court is 9 m × 18 m (29.5 ft × 59.1 ft), divided into equal square halves by a net with a width of one meter (39.4 in).[18] The top of the net is 2.43 m (7 ft 11+11⁄16 in) above the centre of the court for men's competition, and 2.24 m (7 ft 4+3⁄16 in) for women's competition, varied for veterans and junior competitions.</w:t>
      </w:r>
    </w:p>
    <w:p>
      <w:r>
        <w:rPr>
          <w:b/>
        </w:rPr>
        <w:t>Response</w:t>
      </w:r>
    </w:p>
    <w:p>
      <w:r>
        <w:t>The net is 19 cm higher for men's competitions (243 cm) than for women's competitions (224 cm).</w:t>
      </w:r>
    </w:p>
    <w:p>
      <w:r>
        <w:rPr>
          <w:b/>
          <w:u w:val="single"/>
        </w:rPr>
        <w:t>Document 884</w:t>
      </w:r>
    </w:p>
    <w:p>
      <w:r>
        <w:rPr>
          <w:b/>
        </w:rPr>
        <w:t>Instruction</w:t>
      </w:r>
    </w:p>
    <w:p>
      <w:r>
        <w:t>What is the attraction in the United States for the Jeep Wrangler?</w:t>
      </w:r>
    </w:p>
    <w:p>
      <w:r>
        <w:rPr>
          <w:b/>
        </w:rPr>
        <w:t>Response</w:t>
      </w:r>
    </w:p>
    <w:p>
      <w:r>
        <w:t>The Jeep Wrangler represents the current version of the original Jeep Willys platform which was first released in 1940 for the U.S. Army.  The Jeep Wrangler platform first became available in 1987 and has become one of the most recognizable vehicles manufactured today.  The love Wrangler owners have for their vehicles stems from the utilitarian nature of the platform, the ability to remove the top and doors in warmer weather, the wide array of aftermarket modifications available, as well as its extensive off road capabilities directly off the showroom floor. Jeep enthusiasts, also known as “Jeepers,” often wave at each other when passing in opposite directions.  This tradition stemmed from the use of the Willy’s model in the US military where out of reverence and courtesy passing soldiers driving their Jeeps would wave or salute each other depending on rank.  This tradition continues today amongst Wrangler owners and has been affectionately dubbed the “Jeep Wave.”</w:t>
      </w:r>
    </w:p>
    <w:p>
      <w:r>
        <w:rPr>
          <w:b/>
          <w:u w:val="single"/>
        </w:rPr>
        <w:t>Document 885</w:t>
      </w:r>
    </w:p>
    <w:p>
      <w:r>
        <w:rPr>
          <w:b/>
        </w:rPr>
        <w:t>Instruction</w:t>
      </w:r>
    </w:p>
    <w:p>
      <w:r>
        <w:t>Describe the sensation of taking a cold shower and explain the rationale for why someone might take one.</w:t>
      </w:r>
    </w:p>
    <w:p>
      <w:r>
        <w:rPr>
          <w:b/>
        </w:rPr>
        <w:t>Response</w:t>
      </w:r>
    </w:p>
    <w:p>
      <w:r>
        <w:t xml:space="preserve">When you take a shower with very cold water, you throw your body into a temporary state of shock. You feel your skin raise. Your toes may curl a bit. Your eyes may widen. If it is early morning and you're still waking up, you may find that you suddenly feel very alert. </w:t>
        <w:br/>
        <w:br/>
        <w:t>By leaving a room with a warm and comfortable temperature and entering a space with water produced at a chilly and uncomfortable temperature you actually trick your body. The sudden shift produces alertness that can be beneficial for people who are trying to wake up without caffeine and other stimulants or are otherwise trying to train their bodies to tolerate harsh conditions.</w:t>
      </w:r>
    </w:p>
    <w:p>
      <w:r>
        <w:rPr>
          <w:b/>
          <w:u w:val="single"/>
        </w:rPr>
        <w:t>Document 886</w:t>
      </w:r>
    </w:p>
    <w:p>
      <w:r>
        <w:rPr>
          <w:b/>
        </w:rPr>
        <w:t>Instruction</w:t>
      </w:r>
    </w:p>
    <w:p>
      <w:r>
        <w:t>Imagine you are getting married and are attending a wedding cake tasting. Describe five different flavors you try, with combinations of both cake and frosting for each tasting. Pick one best flavor at the end of the five tastings.</w:t>
      </w:r>
    </w:p>
    <w:p>
      <w:r>
        <w:rPr>
          <w:b/>
        </w:rPr>
        <w:t>Response</w:t>
      </w:r>
    </w:p>
    <w:p>
      <w:r>
        <w:t>The first flavor I try is vanilla cake with a buttercream frosting. The cake is good, but too plain and basic. Next we try a vanilla cake with a chai frosting, and I like it a lot more, since I love spice. Although I do worry that the vanilla cake might be a bit plain. A third option is a dark chocolate cake with a cherry and chocolate ganache filling, which is very rich and moist, which I appreciate. Fourth we try a lemon drizzle cake, which is nice but I'm not sure the right choice for the rest of our menu. And for our final flavor we try a matcha cake with white chocolate frosting, which has a very nice cake but I think the frosting is too sweet. Finally, I decide to pick the chocolate and cherry combination because I think it had the best cake and frosting combination.</w:t>
      </w:r>
    </w:p>
    <w:p>
      <w:r>
        <w:rPr>
          <w:b/>
          <w:u w:val="single"/>
        </w:rPr>
        <w:t>Document 887</w:t>
      </w:r>
    </w:p>
    <w:p>
      <w:r>
        <w:rPr>
          <w:b/>
        </w:rPr>
        <w:t>Instruction</w:t>
      </w:r>
    </w:p>
    <w:p>
      <w:r>
        <w:t>I dont think I should pursue higher education. From the following, what are some pros and cons of getting a masters education?</w:t>
        <w:br/>
        <w:br/>
        <w:t>degree to show mastery of a subject</w:t>
        <w:br/>
        <w:t>Takes money</w:t>
        <w:br/>
        <w:t>Hard work is required</w:t>
        <w:br/>
        <w:t>Losing out on entrepreneurial opportunities by the time spent studying</w:t>
        <w:br/>
        <w:t>degree to show mastery of a subject</w:t>
        <w:br/>
        <w:t>skill development</w:t>
        <w:br/>
        <w:t>Time away from family</w:t>
        <w:br/>
        <w:t>Set you up for lifelong success</w:t>
        <w:br/>
        <w:t>respect in society</w:t>
      </w:r>
    </w:p>
    <w:p>
      <w:r>
        <w:rPr>
          <w:b/>
        </w:rPr>
        <w:t>Response</w:t>
      </w:r>
    </w:p>
    <w:p>
      <w:r>
        <w:t>Pros:</w:t>
        <w:br/>
        <w:t>skill development</w:t>
        <w:br/>
        <w:t>respect in society</w:t>
        <w:br/>
        <w:t>degree to show mastery of a subject</w:t>
        <w:br/>
        <w:t>Set you up for lifelong success</w:t>
        <w:br/>
        <w:br/>
        <w:t>Cons:</w:t>
        <w:br/>
        <w:t>Takes money</w:t>
        <w:br/>
        <w:t>Hard work is required</w:t>
        <w:br/>
        <w:t>Time away from family</w:t>
        <w:br/>
        <w:t>Losing out on entrepreneurial opportunities by the time spent studying</w:t>
      </w:r>
    </w:p>
    <w:p>
      <w:r>
        <w:rPr>
          <w:b/>
          <w:u w:val="single"/>
        </w:rPr>
        <w:t>Document 888</w:t>
      </w:r>
    </w:p>
    <w:p>
      <w:r>
        <w:rPr>
          <w:b/>
        </w:rPr>
        <w:t>Instruction</w:t>
      </w:r>
    </w:p>
    <w:p>
      <w:r>
        <w:t>Write an essay describing why baseball should be considered America's pastime.</w:t>
      </w:r>
    </w:p>
    <w:p>
      <w:r>
        <w:rPr>
          <w:b/>
        </w:rPr>
        <w:t>Response</w:t>
      </w:r>
    </w:p>
    <w:p>
      <w:r>
        <w:t>Baseball is the oldest professional sport in America. It began in the late 1800s. The sport dates back to to the civil war era, which is where it started to become known as America's pastime. It coincides with a plethora of historical and cultural aspects of life in America. While the game has a vast amount of historical significance, it also seems to reflect changes that occur in our society. For example, over the past several decades we have seen a huge influx in players from all over the globe, with greater representation from countries like Dominican Republic, Venezuela, Puerto Rico, Japan and many others. America has always been considered a land of opportunity and this is evident with baseball. The MLB is the most prestigious league when it comes to baseball and is dream destination for any player. If you are good enough, you are sometime given the opportunity to play here. Recently we have seen a huge increase in the international representation of players in the league. As times have changed and the world has become more global, we also see this transpire in baseball. Baseball is America's pastime because it is a preservation of historical values, but also adapts and reflects current cultural values, which always keeps it relevant.</w:t>
      </w:r>
    </w:p>
    <w:p>
      <w:r>
        <w:rPr>
          <w:b/>
          <w:u w:val="single"/>
        </w:rPr>
        <w:t>Document 889</w:t>
      </w:r>
    </w:p>
    <w:p>
      <w:r>
        <w:rPr>
          <w:b/>
        </w:rPr>
        <w:t>Instruction</w:t>
      </w:r>
    </w:p>
    <w:p>
      <w:r>
        <w:t>Fix the typos and grammar below</w:t>
      </w:r>
    </w:p>
    <w:p>
      <w:r>
        <w:rPr>
          <w:b/>
        </w:rPr>
        <w:t>Context</w:t>
      </w:r>
    </w:p>
    <w:p>
      <w:r>
        <w:t>Bernd Rosemeyer (14 October 1909 – 28 January 1938) was a german racing driver andd speed record holder. He is considered on of the greatest racing driver of all time. Tough he was no a member of the Nazi party, she was made a member of the SS for propaganda purposes and hold the rank off Hauptsturmführer.</w:t>
      </w:r>
    </w:p>
    <w:p>
      <w:r>
        <w:rPr>
          <w:b/>
        </w:rPr>
        <w:t>Response</w:t>
      </w:r>
    </w:p>
    <w:p>
      <w:r>
        <w:t>Bernd Rosemeyer (14 October 1909 – 28 January 1938) was a German racing driver and speed record holder. He is considered one of the greatest racing drivers of all time. Though he was not a member of the Nazi party, he was made a member of the SS for propaganda purposes and held the rank of Hauptsturmführer.[1]</w:t>
      </w:r>
    </w:p>
    <w:p>
      <w:r>
        <w:rPr>
          <w:b/>
          <w:u w:val="single"/>
        </w:rPr>
        <w:t>Document 890</w:t>
      </w:r>
    </w:p>
    <w:p>
      <w:r>
        <w:rPr>
          <w:b/>
        </w:rPr>
        <w:t>Instruction</w:t>
      </w:r>
    </w:p>
    <w:p>
      <w:r>
        <w:t>Who are some of the main characters in the show "South Park"?</w:t>
      </w:r>
    </w:p>
    <w:p>
      <w:r>
        <w:rPr>
          <w:b/>
        </w:rPr>
        <w:t>Response</w:t>
      </w:r>
    </w:p>
    <w:p>
      <w:r>
        <w:t>Some of the main characters in the show "South Park" are Cartman, Kenny, Kyle, and Stan.</w:t>
      </w:r>
    </w:p>
    <w:p>
      <w:r>
        <w:rPr>
          <w:b/>
          <w:u w:val="single"/>
        </w:rPr>
        <w:t>Document 891</w:t>
      </w:r>
    </w:p>
    <w:p>
      <w:r>
        <w:rPr>
          <w:b/>
        </w:rPr>
        <w:t>Instruction</w:t>
      </w:r>
    </w:p>
    <w:p>
      <w:r>
        <w:t>Given this reference text about a video game, when was Donkey Kong released?</w:t>
      </w:r>
    </w:p>
    <w:p>
      <w:r>
        <w:rPr>
          <w:b/>
        </w:rPr>
        <w:t>Context</w:t>
      </w:r>
    </w:p>
    <w:p>
      <w:r>
        <w:t>Nintendo was founded in 1889 as Nintendo Karuta[c] by craftsman Fusajiro Yamauchi and originally produced handmade hanafuda playing cards. After venturing into various lines of business during the 1960s and acquiring a legal status as a public company, Nintendo distributed its first console, the Color TV-Game, in 1977. It gained international recognition with the release of Donkey Kong in 1981 and the Nintendo Entertainment System and Super Mario Bros. in 1985.</w:t>
      </w:r>
    </w:p>
    <w:p>
      <w:r>
        <w:rPr>
          <w:b/>
        </w:rPr>
        <w:t>Response</w:t>
      </w:r>
    </w:p>
    <w:p>
      <w:r>
        <w:t>1981</w:t>
      </w:r>
    </w:p>
    <w:p>
      <w:r>
        <w:rPr>
          <w:b/>
          <w:u w:val="single"/>
        </w:rPr>
        <w:t>Document 892</w:t>
      </w:r>
    </w:p>
    <w:p>
      <w:r>
        <w:rPr>
          <w:b/>
        </w:rPr>
        <w:t>Instruction</w:t>
      </w:r>
    </w:p>
    <w:p>
      <w:r>
        <w:t>What are your 5 favourite museums in London?</w:t>
      </w:r>
    </w:p>
    <w:p>
      <w:r>
        <w:rPr>
          <w:b/>
        </w:rPr>
        <w:t>Response</w:t>
      </w:r>
    </w:p>
    <w:p>
      <w:r>
        <w:t>Here are my 5 favourite museums in London:</w:t>
        <w:br/>
        <w:br/>
        <w:t>- Natural History Museum</w:t>
        <w:br/>
        <w:t>- The National Gallery</w:t>
        <w:br/>
        <w:t>- British Museum</w:t>
        <w:br/>
        <w:t>- Tate Modern</w:t>
        <w:br/>
        <w:t>- Royal Air Force Museum</w:t>
      </w:r>
    </w:p>
    <w:p>
      <w:r>
        <w:rPr>
          <w:b/>
          <w:u w:val="single"/>
        </w:rPr>
        <w:t>Document 893</w:t>
      </w:r>
    </w:p>
    <w:p>
      <w:r>
        <w:rPr>
          <w:b/>
        </w:rPr>
        <w:t>Instruction</w:t>
      </w:r>
    </w:p>
    <w:p>
      <w:r>
        <w:t>Who regulates banks in Australia?</w:t>
      </w:r>
    </w:p>
    <w:p>
      <w:r>
        <w:rPr>
          <w:b/>
        </w:rPr>
        <w:t>Response</w:t>
      </w:r>
    </w:p>
    <w:p>
      <w:r>
        <w:t>The Australian Prudential Regulatory Authority (APRA) is the prudential regulator of the Australian financial services industry.</w:t>
      </w:r>
    </w:p>
    <w:p>
      <w:r>
        <w:rPr>
          <w:b/>
          <w:u w:val="single"/>
        </w:rPr>
        <w:t>Document 894</w:t>
      </w:r>
    </w:p>
    <w:p>
      <w:r>
        <w:rPr>
          <w:b/>
        </w:rPr>
        <w:t>Instruction</w:t>
      </w:r>
    </w:p>
    <w:p>
      <w:r>
        <w:t>Who was Nike in Greek Mythology?</w:t>
      </w:r>
    </w:p>
    <w:p>
      <w:r>
        <w:rPr>
          <w:b/>
        </w:rPr>
        <w:t>Context</w:t>
      </w:r>
    </w:p>
    <w:p>
      <w:r>
        <w:t>In Greek mythology, Nike (/ˈnaɪki/ (listen); Ancient Greek: Νίκη, lit. 'victory', ancient: [nǐː.kɛː], modern: [ˈni.ci]) was a goddess who personified victory in any field including art, music, war, and athletics.[1] She is often portrayed in Greek art as Winged Victory in the motion of flight;[2] however, she can also appear without wings as "Wingless Victory"[3] when she is being portrayed as an attribute of another deity such as Athena.[4] In Greek literature Nike is described as both an attribute and attendant to the gods Zeus and Athena.[5] Nike gained this honored role beside Zeus during the Titanomachy where she was one of the first gods to offer her allegiance to Zeus.[6] At Athens, Nike became a servant to Athena as well as an attribute of her due to the prominent status Athena held in her patron city. The fusion of the two goddesses at Athens has contributed to the ambiguity surrounding Nike's origins. It is unclear whether she originated from a character trait of the Greek goddess Athena or has always existed as an independent deity.[7] Her origin story in Greek mythology is also slightly ambiguous, with the Theogony claiming Nike to be the daughter of Styx and Pallas[8] while the Homeric Hymns describe Ares as being Nike's father.[9] Her Roman equivalent was Victoria.</w:t>
      </w:r>
    </w:p>
    <w:p>
      <w:r>
        <w:rPr>
          <w:b/>
        </w:rPr>
        <w:t>Response</w:t>
      </w:r>
    </w:p>
    <w:p>
      <w:r>
        <w:t>Nike is the god of 'victory' in Greek mythology, and is often portrayed in art Winged Victory in the motion of flight.</w:t>
      </w:r>
    </w:p>
    <w:p>
      <w:r>
        <w:rPr>
          <w:b/>
          <w:u w:val="single"/>
        </w:rPr>
        <w:t>Document 895</w:t>
      </w:r>
    </w:p>
    <w:p>
      <w:r>
        <w:rPr>
          <w:b/>
        </w:rPr>
        <w:t>Instruction</w:t>
      </w:r>
    </w:p>
    <w:p>
      <w:r>
        <w:t>Order the following list descending 8, 5,2,4,8,9</w:t>
      </w:r>
    </w:p>
    <w:p>
      <w:r>
        <w:rPr>
          <w:b/>
        </w:rPr>
        <w:t>Response</w:t>
      </w:r>
    </w:p>
    <w:p>
      <w:r>
        <w:t>This is the correct order 9,8,8,5,4,2</w:t>
      </w:r>
    </w:p>
    <w:p>
      <w:r>
        <w:rPr>
          <w:b/>
          <w:u w:val="single"/>
        </w:rPr>
        <w:t>Document 896</w:t>
      </w:r>
    </w:p>
    <w:p>
      <w:r>
        <w:rPr>
          <w:b/>
        </w:rPr>
        <w:t>Instruction</w:t>
      </w:r>
    </w:p>
    <w:p>
      <w:r>
        <w:t>What are people from Wisconsin also referred to as?</w:t>
      </w:r>
    </w:p>
    <w:p>
      <w:r>
        <w:rPr>
          <w:b/>
        </w:rPr>
        <w:t>Response</w:t>
      </w:r>
    </w:p>
    <w:p>
      <w:r>
        <w:t>Some people refer to people from Wisconsin as Cheeseheads because of the amount of dairy that is produced by the state.  It was a derogatory term set in from a local sports rivalry with people from Illinois, however the Cheeseheads from Wisconsin embraced it, and now wear Cheesehead hats to local sporting events.</w:t>
      </w:r>
    </w:p>
    <w:p>
      <w:r>
        <w:rPr>
          <w:b/>
          <w:u w:val="single"/>
        </w:rPr>
        <w:t>Document 897</w:t>
      </w:r>
    </w:p>
    <w:p>
      <w:r>
        <w:rPr>
          <w:b/>
        </w:rPr>
        <w:t>Instruction</w:t>
      </w:r>
    </w:p>
    <w:p>
      <w:r>
        <w:t>Write a response to a veteran interested in renting my house</w:t>
      </w:r>
    </w:p>
    <w:p>
      <w:r>
        <w:rPr>
          <w:b/>
        </w:rPr>
        <w:t>Response</w:t>
      </w:r>
    </w:p>
    <w:p>
      <w:r>
        <w:t>Hello,</w:t>
        <w:br/>
        <w:br/>
        <w:t>Thank you for your inquiry, it’s so nice to meet you. We’d love to keep our home in the vet community, thank you for your service! When would you prefer to move in?</w:t>
        <w:br/>
        <w:br/>
        <w:t>I’ll send you our rental application for you to complete as a next step.</w:t>
      </w:r>
    </w:p>
    <w:p>
      <w:r>
        <w:rPr>
          <w:b/>
          <w:u w:val="single"/>
        </w:rPr>
        <w:t>Document 898</w:t>
      </w:r>
    </w:p>
    <w:p>
      <w:r>
        <w:rPr>
          <w:b/>
        </w:rPr>
        <w:t>Instruction</w:t>
      </w:r>
    </w:p>
    <w:p>
      <w:r>
        <w:t>What are the main considerations for chick care when raising backyard chickens?</w:t>
      </w:r>
    </w:p>
    <w:p>
      <w:r>
        <w:rPr>
          <w:b/>
        </w:rPr>
        <w:t>Context</w:t>
      </w:r>
    </w:p>
    <w:p>
      <w:r>
        <w:t>Purchasing chickens - Chicken owners need to find a place to purchase chickens. Oftentimes, people purchase chickens at local feed stores, or through a hatchery.</w:t>
        <w:br/>
        <w:br/>
        <w:t>Creating a brooder - Chickens not being raised by a mother hen need assistance from their owner to survive. Chickens are raised in a brooder, which can look like a variety of things. Many individuals create their own brooder out of cardboard, plastic or wood. Different sources identify a variety of different square feet per bird needed, but a rule of thumb can be two square feet per chicken. This number can be lowered when the chick is young, but as they grow they will need at least two square feet per bird. It is important that chicken owners place their brooder in a draft-free place, yet still allow holes in the brooder for ventilation.[citation needed]</w:t>
        <w:br/>
        <w:br/>
        <w:t>Heating and bedding - Chicks require a warm environment. In a brooder, this warm environment is created artificially with a heat lamp. My Pet Chicken recommends a red heat lamp, because a white heat lamp can create a harsh and uncomfortable environment for the baby chicks. During the first week of the chicks' life, a temperature of 95 degrees Fahrenheit is required. The temperature can be decreased by 5 degrees F. each week of the chicks life, until they reach week 6. At week 6, the birds should have enough feathers grown to be moved into their chicken coop. Checking on chicks often is important, as chicks that are too cold will huddle together to attempt to retain warmth, and chicks that are too hot will spread out in the brooder in attempts to cool down. Temperature can be adjusted accordingly by lowering and raising the heat lamp in the chick's brooder. Temperature can also be monitored by the use of a thermometer.[citation needed] Wooden chips are often used in the bottom of the brooder as a bedding.[21]</w:t>
        <w:br/>
        <w:br/>
        <w:t>Food and water - Chicks require different food than adult chickens. Chicks need a mash or dust food so that they are able to digest it without grit. Adult chickens are able to digest grit, which allows them to eat bigger food pellets. Purchasing chick food from a local feed store that is specifically for baby chicks will ensure that all nutritional requirements are being met. There are different types of food for different types of chicks. Chicks that are grown for egg-laying purposes require a lower protein level than chicks that are grown as a source of meat. Chicks should be fed and given water out of containers that ensure the chicks' safety, as some containers can injure the chicks or cause easy drowning.[21]</w:t>
      </w:r>
    </w:p>
    <w:p>
      <w:r>
        <w:rPr>
          <w:b/>
        </w:rPr>
        <w:t>Response</w:t>
      </w:r>
    </w:p>
    <w:p>
      <w:r>
        <w:t>When raising backyard chickens, there are several considerations for chick care.  First of all, you have to purchase the chicks.  Then, you have to create a brooder to keep the chicks in.  Next, you have to address heating and bedding.  Finally, you have to provide them with the appropriate food and water.</w:t>
      </w:r>
    </w:p>
    <w:p>
      <w:r>
        <w:rPr>
          <w:b/>
          <w:u w:val="single"/>
        </w:rPr>
        <w:t>Document 899</w:t>
      </w:r>
    </w:p>
    <w:p>
      <w:r>
        <w:rPr>
          <w:b/>
        </w:rPr>
        <w:t>Instruction</w:t>
      </w:r>
    </w:p>
    <w:p>
      <w:r>
        <w:t>What happened to Captain Bligh after the Mutiny on the Bounty?</w:t>
      </w:r>
    </w:p>
    <w:p>
      <w:r>
        <w:rPr>
          <w:b/>
        </w:rPr>
        <w:t>Response</w:t>
      </w:r>
    </w:p>
    <w:p>
      <w:r>
        <w:t>Captain Bligh and eighteen other men were set adrift in mid-ocean by the mutineers.  Navigating by memory and astronomical observation alone, Bligh led the tiny boat all the way to the Dutch colony of Timor.  The men suffered greatly from hunger, thirst, and dangerous weather.  After reaching Timor, they sailed a proper ship to Batavia and, from there, returned to England.</w:t>
      </w:r>
    </w:p>
    <w:p>
      <w:r>
        <w:rPr>
          <w:b/>
          <w:u w:val="single"/>
        </w:rPr>
        <w:t>Document 900</w:t>
      </w:r>
    </w:p>
    <w:p>
      <w:r>
        <w:rPr>
          <w:b/>
        </w:rPr>
        <w:t>Instruction</w:t>
      </w:r>
    </w:p>
    <w:p>
      <w:r>
        <w:t>Name a style of hot yoga.</w:t>
      </w:r>
    </w:p>
    <w:p>
      <w:r>
        <w:rPr>
          <w:b/>
        </w:rPr>
        <w:t>Response</w:t>
      </w:r>
    </w:p>
    <w:p>
      <w:r>
        <w:t>Bikram.</w:t>
      </w:r>
    </w:p>
    <w:p>
      <w:r>
        <w:rPr>
          <w:b/>
          <w:u w:val="single"/>
        </w:rPr>
        <w:t>Document 901</w:t>
      </w:r>
    </w:p>
    <w:p>
      <w:r>
        <w:rPr>
          <w:b/>
        </w:rPr>
        <w:t>Instruction</w:t>
      </w:r>
    </w:p>
    <w:p>
      <w:r>
        <w:t>What is data visualisation in the context of business intelligence?</w:t>
      </w:r>
    </w:p>
    <w:p>
      <w:r>
        <w:rPr>
          <w:b/>
        </w:rPr>
        <w:t>Response</w:t>
      </w:r>
    </w:p>
    <w:p>
      <w:r>
        <w:t xml:space="preserve">Data visualisation in any context is the art and science of organising data in such a way that makes it easily consumable by a human audience. Specifically, in the context of business intelligence, you are typically presenting facts and insights about a business to stakeholders in order for them to take action and make better decisions to run that business. </w:t>
        <w:br/>
        <w:br/>
        <w:t xml:space="preserve">Good data visualisation combines user experience design with an understanding of how people interpret data to provide something intuitive and compelling for the intended audience to use. </w:t>
        <w:br/>
        <w:br/>
        <w:t>Here are some examples of design and interpretation choices you might make:</w:t>
        <w:br/>
        <w:br/>
        <w:t xml:space="preserve">In terms of design, many cultures write on a page from top to bottom, left to right. This means that the first place on any visualisation that a person from any of these cultures will look is top left. Consequently, the content you put in the top left space of your dashboard should be a critically important part of the story you are trying to tell. In a culture that writes right to left you might put higher-value content on the right-hand side of the visualisation. </w:t>
        <w:br/>
        <w:br/>
        <w:t>In terms of in terms interpretation you want to key into things that people are naturally good at interpreting. For example, if you are presenting sales by product category and you have 10 product categories you could choose to leverage a bar chart where the length of the bar represents sales or a pie chart where the angle of the slice represents sales. A bar chart would be a better choice because people find it easy to compare the length of a bar. We cannot distinguish between the sizes of a slice with anywhere near the same level of accuracy. Choosing a pie chart would leave your users spending more time and effort interpreting your data visualisation than if you had chosen a bar chart to present the information to them.</w:t>
      </w:r>
    </w:p>
    <w:p>
      <w:r>
        <w:rPr>
          <w:b/>
          <w:u w:val="single"/>
        </w:rPr>
        <w:t>Document 902</w:t>
      </w:r>
    </w:p>
    <w:p>
      <w:r>
        <w:rPr>
          <w:b/>
        </w:rPr>
        <w:t>Instruction</w:t>
      </w:r>
    </w:p>
    <w:p>
      <w:r>
        <w:t>List the years in which Anne Rochelle Steely Ramirez participated in Sprint events based on the passage. Use bulleted format to represent the years and sort in ascending order.</w:t>
      </w:r>
    </w:p>
    <w:p>
      <w:r>
        <w:rPr>
          <w:b/>
        </w:rPr>
        <w:t>Context</w:t>
      </w:r>
    </w:p>
    <w:p>
      <w:r>
        <w:t>Anne Rochelle Steely Ramirez (born October 23, 1962), née Anne Rochelle Steely, is a former long-distance runner who competed internationally for the United States. She specialized in the 3,000 meters on the track and later competed in road running events.</w:t>
        <w:br/>
        <w:br/>
        <w:t>She made her international debut in cross country and helped the United States the women's team title at the IAAF World Cross Country Championships in 1985. Her focus changed to the 3,000 meters, a distance in which she was a two-time US champion (outdoors in 1991 and indoors in 1992). She reached the final of that event at the 1991 World Championships in Athletics and the 1992 Barcelona Olympics.</w:t>
        <w:br/>
        <w:br/>
        <w:t>Steely's performances deteriorated and she was diagnosed with hyperthyroidism. However, she made an athletic comeback in 1998 and she won two national road titles, as well as appearing at the Goodwill Games and IAAF World Half Marathon Championships that year. She made one more appearance at the World Half Marathon event in 2000, but retired to focus on education studies.</w:t>
      </w:r>
    </w:p>
    <w:p>
      <w:r>
        <w:rPr>
          <w:b/>
        </w:rPr>
        <w:t>Response</w:t>
      </w:r>
    </w:p>
    <w:p>
      <w:r>
        <w:t>1985</w:t>
        <w:br/>
        <w:t>1991</w:t>
        <w:br/>
        <w:t>1992</w:t>
        <w:br/>
        <w:t>1998</w:t>
        <w:br/>
        <w:t>2000</w:t>
      </w:r>
    </w:p>
    <w:p>
      <w:r>
        <w:rPr>
          <w:b/>
          <w:u w:val="single"/>
        </w:rPr>
        <w:t>Document 903</w:t>
      </w:r>
    </w:p>
    <w:p>
      <w:r>
        <w:rPr>
          <w:b/>
        </w:rPr>
        <w:t>Instruction</w:t>
      </w:r>
    </w:p>
    <w:p>
      <w:r>
        <w:t>What are the defense mechanisms?</w:t>
      </w:r>
    </w:p>
    <w:p>
      <w:r>
        <w:rPr>
          <w:b/>
        </w:rPr>
        <w:t>Context</w:t>
      </w:r>
    </w:p>
    <w:p>
      <w:r>
        <w:t>Different theorists have different categorizations and conceptualizations of defence mechanisms. Large reviews of theories of defence mechanisms are available from Paulhus, Fridhandler and Hayes (1997)[13] and Cramer (1991).[14] The Journal of Personality published a special issue on defence mechanisms (1998).[15]</w:t>
        <w:br/>
        <w:br/>
        <w:t>In the first definitive book on defence mechanisms, The Ego and the Mechanisms of Defence (1936),[16] Anna Freud enumerated the ten defence mechanisms that appear in the works of her father, Sigmund Freud: repression, regression, reaction formation, isolation, undoing, projection, introjection, turning against one's own person, reversal into the opposite, and sublimation or displacement.[17]</w:t>
        <w:br/>
        <w:br/>
        <w:t>Sigmund Freud posited that defence mechanisms work by distorting id impulses into acceptable forms, or by unconscious or conscious blockage of these impulses.[16] Anna Freud considered defense mechanisms as intellectual and motor automatisms of various degrees of complexity, that arose in the process of involuntary and voluntary learning.[18]</w:t>
        <w:br/>
        <w:br/>
        <w:t>Anna Freud introduced the concept of signal anxiety; she stated that it was "not directly a conflicted instinctual tension but a signal occurring in the ego of an anticipated instinctual tension".[16] The signalling function of anxiety was thus seen as crucial, and biologically adapted to warn the organism of danger or a threat to its equilibrium. The anxiety is felt as an increase in bodily or mental tension, and the signal that the organism receives in this way allows for the possibility of taking defensive action regarding the perceived danger.</w:t>
        <w:br/>
        <w:br/>
        <w:t>Both Freuds studied defence mechanisms, but Anna spent more of her time and research on five main mechanisms: repression, regression, projection, reaction formation, and sublimation. All defence mechanisms are responses to anxiety and how the consciousness and unconscious manage the stress of a social situation.[19]</w:t>
        <w:br/>
        <w:br/>
        <w:t>Repression: when a feeling is hidden and forced from the consciousness to the unconscious because it is seen as socially unacceptable</w:t>
        <w:br/>
        <w:t>Regression: falling back into an early state of mental/physical development seen as "less demanding and safer"[19]</w:t>
        <w:br/>
        <w:t>Projection: possessing a feeling that is deemed as socially unacceptable and instead of facing it, that feeling or "unconscious urge" is seen in the actions of other people[19]</w:t>
        <w:br/>
        <w:t>Reaction formation: acting the opposite way that the unconscious instructs a person to behave, "often exaggerated and obsessive". For example, if a wife is infatuated with a man who is not her husband, reaction formation may cause her to – rather than cheat – become obsessed with showing her husband signs of love and affection.[19]</w:t>
        <w:br/>
        <w:t>Sublimation: seen as the most acceptable of the mechanisms, an expression of anxiety in socially acceptable ways[19]</w:t>
        <w:br/>
        <w:t>Otto F. Kernberg (1967) developed a theory of borderline personality organization of which one consequence may be borderline personality disorder. His theory is based on ego psychological object relations theory. Borderline personality organization develops when the child cannot integrate helpful and harmful mental objects together. Kernberg views the use of primitive defence mechanisms as central to this personality organization. Primitive psychological defences are projection, denial, dissociation or splitting and they are called borderline defence mechanisms. Also, devaluation and projective identification are seen as borderline defences.[20]</w:t>
        <w:br/>
        <w:br/>
        <w:t>In George Eman Vaillant's (1977) categorization, defences form a continuum related to their psychoanalytical developmental level.[21][non-primary source needed] They are classified into pathological, immature, neurotic and "mature" defences.</w:t>
        <w:br/>
        <w:br/>
        <w:t>Robert Plutchik's (1979) theory views defences as derivatives of basic emotions, which in turn relate to particular diagnostic structures. According to his theory, reaction formation relates to joy (and manic features), denial relates to acceptance (and histrionic features), repression to fear (and passivity), regression to surprise (and borderline traits), compensation to sadness (and depression), projection to disgust (and paranoia), displacement to anger (and hostility) and intellectualization to anticipation (and obsessionality).[22]</w:t>
        <w:br/>
        <w:br/>
        <w:t>The Diagnostic and Statistical Manual of Mental Disorders (DSM-IV) published by the American Psychiatric Association (1994) includes a tentative diagnostic axis for defence mechanisms.[23] This classification is largely based on Vaillant's hierarchical view of defences, but has some modifications. Examples include: denial, fantasy, rationalization, regression, isolation, projection, and displacement.</w:t>
      </w:r>
    </w:p>
    <w:p>
      <w:r>
        <w:rPr>
          <w:b/>
        </w:rPr>
        <w:t>Response</w:t>
      </w:r>
    </w:p>
    <w:p>
      <w:r>
        <w:t>There are multiple definitions of defense mechanism based on different theories. Generally, defense mechanisms are human responses responses to anxiety and how the consciousness and unconscious manage the stress of a social situation. Some of the most common defense mechanisms include:</w:t>
        <w:br/>
        <w:br/>
        <w:t>Repression: forcing a feeling from the consciousness to the unconscious because it is seen as socially unacceptable</w:t>
        <w:br/>
        <w:br/>
        <w:t>Regression: falling back into an early state of mental/physical development seen as less demanding and safer</w:t>
        <w:br/>
        <w:br/>
        <w:t>Projection: possessing a feeling that is deemed as socially unacceptable and instead of facing it, that feeling or "unconscious urge" is seen in the actions of other people</w:t>
        <w:br/>
        <w:br/>
        <w:t>Reaction formation: acting the opposite way that the unconscious instructs a person to behave, "often exaggerated and obsessive". For example, if a wife is infatuated with a man who is not her husband, reaction formation may cause her to – rather than cheat – become obsessed with showing her husband signs of love and affection.</w:t>
        <w:br/>
        <w:br/>
        <w:t>Sublimation: seen as the most acceptable of the mechanisms, an expression of anxiety in socially acceptable ways</w:t>
      </w:r>
    </w:p>
    <w:p>
      <w:r>
        <w:rPr>
          <w:b/>
          <w:u w:val="single"/>
        </w:rPr>
        <w:t>Document 904</w:t>
      </w:r>
    </w:p>
    <w:p>
      <w:r>
        <w:rPr>
          <w:b/>
        </w:rPr>
        <w:t>Instruction</w:t>
      </w:r>
    </w:p>
    <w:p>
      <w:r>
        <w:t>What is the format of an email?</w:t>
      </w:r>
    </w:p>
    <w:p>
      <w:r>
        <w:rPr>
          <w:b/>
        </w:rPr>
        <w:t>Response</w:t>
      </w:r>
    </w:p>
    <w:p>
      <w:r>
        <w:t>Emails contain a username, the @ symbol, and a website domain. The website domain must contain a "." (dot), where the left and right side of the dot are nonempty. For example, lorem.ipsum@dolor.com is an email.</w:t>
      </w:r>
    </w:p>
    <w:p>
      <w:r>
        <w:rPr>
          <w:b/>
          <w:u w:val="single"/>
        </w:rPr>
        <w:t>Document 905</w:t>
      </w:r>
    </w:p>
    <w:p>
      <w:r>
        <w:rPr>
          <w:b/>
        </w:rPr>
        <w:t>Instruction</w:t>
      </w:r>
    </w:p>
    <w:p>
      <w:r>
        <w:t>What is the Shiba Inu (crypto)?</w:t>
      </w:r>
    </w:p>
    <w:p>
      <w:r>
        <w:rPr>
          <w:b/>
        </w:rPr>
        <w:t>Response</w:t>
      </w:r>
    </w:p>
    <w:p>
      <w:r>
        <w:t>Shiba Inu token (ticker: SHIB) is a decentralized cryptocurrency created in August 2020 by an anonymous person or group known as "Ryoshi". It is named after the Shiba Inu (柴犬), a Japanese breed of dog originating in the Chūbu region, the same breed that is depicted in Dogecoin's symbol, itself originally a satirical cryptocurrency based on the Doge meme. Shiba Inu has been characterized as a "meme coin" and a pump-and-dump scheme.</w:t>
      </w:r>
    </w:p>
    <w:p>
      <w:r>
        <w:rPr>
          <w:b/>
          <w:u w:val="single"/>
        </w:rPr>
        <w:t>Document 906</w:t>
      </w:r>
    </w:p>
    <w:p>
      <w:r>
        <w:rPr>
          <w:b/>
        </w:rPr>
        <w:t>Instruction</w:t>
      </w:r>
    </w:p>
    <w:p>
      <w:r>
        <w:t>Why is it important to vote?</w:t>
      </w:r>
    </w:p>
    <w:p>
      <w:r>
        <w:rPr>
          <w:b/>
        </w:rPr>
        <w:t>Response</w:t>
      </w:r>
    </w:p>
    <w:p>
      <w:r>
        <w:t>Voting is a fundamental right and responsibility for citizens of any country. It helps citizens participate in democracy and influence key policies and decisions that influence everyone;s life</w:t>
      </w:r>
    </w:p>
    <w:p>
      <w:r>
        <w:rPr>
          <w:b/>
          <w:u w:val="single"/>
        </w:rPr>
        <w:t>Document 907</w:t>
      </w:r>
    </w:p>
    <w:p>
      <w:r>
        <w:rPr>
          <w:b/>
        </w:rPr>
        <w:t>Instruction</w:t>
      </w:r>
    </w:p>
    <w:p>
      <w:r>
        <w:t>List five items you would need to survive in the wilderness.</w:t>
      </w:r>
    </w:p>
    <w:p>
      <w:r>
        <w:rPr>
          <w:b/>
        </w:rPr>
        <w:t>Response</w:t>
      </w:r>
    </w:p>
    <w:p>
      <w:r>
        <w:t>Water, food, Knife,  First Aid Kit, Lighter or Matches,</w:t>
      </w:r>
    </w:p>
    <w:p>
      <w:r>
        <w:rPr>
          <w:b/>
          <w:u w:val="single"/>
        </w:rPr>
        <w:t>Document 908</w:t>
      </w:r>
    </w:p>
    <w:p>
      <w:r>
        <w:rPr>
          <w:b/>
        </w:rPr>
        <w:t>Instruction</w:t>
      </w:r>
    </w:p>
    <w:p>
      <w:r>
        <w:t>What is a viral video?</w:t>
      </w:r>
    </w:p>
    <w:p>
      <w:r>
        <w:rPr>
          <w:b/>
        </w:rPr>
        <w:t>Response</w:t>
      </w:r>
    </w:p>
    <w:p>
      <w:r>
        <w:t>Viral video is one that is popular and generate a lot of views which is appealing for advertisers</w:t>
      </w:r>
    </w:p>
    <w:p>
      <w:r>
        <w:rPr>
          <w:b/>
          <w:u w:val="single"/>
        </w:rPr>
        <w:t>Document 909</w:t>
      </w:r>
    </w:p>
    <w:p>
      <w:r>
        <w:rPr>
          <w:b/>
        </w:rPr>
        <w:t>Instruction</w:t>
      </w:r>
    </w:p>
    <w:p>
      <w:r>
        <w:t>Provide a table of the various recruiting lists that Calvin Johnson was named to and who named him to the list and do it in CSV format</w:t>
      </w:r>
    </w:p>
    <w:p>
      <w:r>
        <w:rPr>
          <w:b/>
        </w:rPr>
        <w:t>Context</w:t>
      </w:r>
    </w:p>
    <w:p>
      <w:r>
        <w:t>Johnson was rated among the nation's top 10 wide receivers and top 100 players by virtually every recruiting analyst. He was tabbed the No. 4 wide receiver and No. 15 player in the nation by TheInsiders.com, and named to the Super Southern 100 by the Atlanta Journal-Constitution, the Rivals 100 by Rivals.com, TheInsiders.com Hot 100, the SuperPrep All-America 275, and the Prep Star Top 100 Dream Team.[3]</w:t>
        <w:br/>
        <w:br/>
        <w:t>Johnson was also rated as the best player in Georgia, No. 12 in the Southeast and No. 37 in the nation by Rivals.com, the No. 7 wide receiver in the nation by SuperPrep, and first-team all-state selection (Class AAAA) by the Atlanta Journal-Constitution. Finally, he was tabbed to the AJC's preseason Super 11.[3] By the time he was a junior, he was ranked as within the top 10 wide receivers and the top 100 players in the nation by almost every writer.[3]</w:t>
      </w:r>
    </w:p>
    <w:p>
      <w:r>
        <w:rPr>
          <w:b/>
        </w:rPr>
        <w:t>Response</w:t>
      </w:r>
    </w:p>
    <w:p>
      <w:r>
        <w:t>Sure, here is text in a CSV format of the various recruiting lists that Calvin Johnson was named to and who named him to the list:</w:t>
        <w:br/>
        <w:br/>
        <w:t>List name,List owner</w:t>
        <w:br/>
        <w:t>Super Southern 100,Atlanta Journal-Constitution</w:t>
        <w:br/>
        <w:t>the Rivals 100,Rivals.com</w:t>
        <w:br/>
        <w:t>TheInsiders.com Hot 100,TheInsiders.com</w:t>
        <w:br/>
        <w:t>the SuperPrep All-America 275,SuperPrep</w:t>
        <w:br/>
        <w:t>Prep Star Top 100 Dream Team,Prep Star</w:t>
      </w:r>
    </w:p>
    <w:p>
      <w:r>
        <w:rPr>
          <w:b/>
          <w:u w:val="single"/>
        </w:rPr>
        <w:t>Document 910</w:t>
      </w:r>
    </w:p>
    <w:p>
      <w:r>
        <w:rPr>
          <w:b/>
        </w:rPr>
        <w:t>Instruction</w:t>
      </w:r>
    </w:p>
    <w:p>
      <w:r>
        <w:t>What products and services are offered by Falco electronics?</w:t>
      </w:r>
    </w:p>
    <w:p>
      <w:r>
        <w:rPr>
          <w:b/>
        </w:rPr>
        <w:t>Context</w:t>
      </w:r>
    </w:p>
    <w:p>
      <w:r>
        <w:t>Falco's main business activities are the design and manufacture of power magnetics, semiconductors and circuitboards. In addition the company designs and manufactures common mode chokes, current sensors, gate drives, power inductors, line transformers, THT inductors, watt hour meters, lighting systems, printed computer boards, mechanical assembly systems, and also provides plastic molding, metal stamping and electronic manufacturing, OEM design and testing services.[4] Falco is a major supplier to international OEMs and brand name electronics manufacturers alike. Falco has regionalized branches in Los Angeles and Miami in the United States; Munich, Germany; Milan, Desenzano, and Bologna, Italy; Manila, The Philippines, Bangalore, India; Xiamen, China and Hong Kong.[5] Falco has manufacturing plants in Mexico, China and India.[6]</w:t>
      </w:r>
    </w:p>
    <w:p>
      <w:r>
        <w:rPr>
          <w:b/>
        </w:rPr>
        <w:t>Response</w:t>
      </w:r>
    </w:p>
    <w:p>
      <w:r>
        <w:t>Falco designs and manufactures components used by Original Equipment Manufacturers in producing consumer electronics.  Components include semiconductors, circuitboards, sensors, transformers, inductors, and meters as well as material-related components such as plastic molding and metal stamping.</w:t>
      </w:r>
    </w:p>
    <w:p>
      <w:r>
        <w:rPr>
          <w:b/>
          <w:u w:val="single"/>
        </w:rPr>
        <w:t>Document 911</w:t>
      </w:r>
    </w:p>
    <w:p>
      <w:r>
        <w:rPr>
          <w:b/>
        </w:rPr>
        <w:t>Instruction</w:t>
      </w:r>
    </w:p>
    <w:p>
      <w:r>
        <w:t>How popular is K-pop around the world?</w:t>
      </w:r>
    </w:p>
    <w:p>
      <w:r>
        <w:rPr>
          <w:b/>
        </w:rPr>
        <w:t>Context</w:t>
      </w:r>
    </w:p>
    <w:p>
      <w:r>
        <w:t>Modern K-pop "idol" culture began in the 1990s, as K-pop idol music grew into a subculture that amassed enormous fandoms of teenagers and young adults.[7][8] After a slump in early idol music, from 2003, TVXQ and BoA started a new generation of K-pop idols that broke the music genre into the neighboring Japanese market and continue to popularize K-pop internationally today.[9][10] With the advent of online social networking services and South Korean TV shows, the current spread of K-pop and South Korean entertainment, known as the Korean Wave, is seen not only in East Asia and Southeast Asia, but also in Pakistan, Bangladesh, India, Latin America, North Africa, Southern Africa and East Africa, the Middle East and throughout the Western world, gaining an international audience.</w:t>
      </w:r>
    </w:p>
    <w:p>
      <w:r>
        <w:rPr>
          <w:b/>
        </w:rPr>
        <w:t>Response</w:t>
      </w:r>
    </w:p>
    <w:p>
      <w:r>
        <w:t>K-pop is a popular music genre that has a fan following across the whole world. It spread to worldwide fandom with the advent and proliferation of online social networking services.</w:t>
      </w:r>
    </w:p>
    <w:p>
      <w:r>
        <w:rPr>
          <w:b/>
          <w:u w:val="single"/>
        </w:rPr>
        <w:t>Document 912</w:t>
      </w:r>
    </w:p>
    <w:p>
      <w:r>
        <w:rPr>
          <w:b/>
        </w:rPr>
        <w:t>Instruction</w:t>
      </w:r>
    </w:p>
    <w:p>
      <w:r>
        <w:t>How do you explain cloud computing to a 5 year old?</w:t>
      </w:r>
    </w:p>
    <w:p>
      <w:r>
        <w:rPr>
          <w:b/>
        </w:rPr>
        <w:t>Response</w:t>
      </w:r>
    </w:p>
    <w:p>
      <w:r>
        <w:t>Imagine you are building some thing using lego pieces. All of your legos are in basket.  As you start to build your desired structure you start to take 1-3 or couple of handful of legos from the basket. As you start to give some shape to the structure you are designing you start to put back some of the legos into the basket you don't need. Overtime you keep changing the shape slightly here and there; sometimes making the structure smaller and sometimes a little bigger. And you are doing all of these from the lego collection in the basket of yours. Cloud computing in a similar way is compute power that you can rent out from a cloud provider who has huge data centers spread across the world (This is the basket). As your application needs compute resources to meet the demand; you borrow compute resources from the cloud providers data center and give it back when you don't need it.</w:t>
      </w:r>
    </w:p>
    <w:p>
      <w:r>
        <w:rPr>
          <w:b/>
          <w:u w:val="single"/>
        </w:rPr>
        <w:t>Document 913</w:t>
      </w:r>
    </w:p>
    <w:p>
      <w:r>
        <w:rPr>
          <w:b/>
        </w:rPr>
        <w:t>Instruction</w:t>
      </w:r>
    </w:p>
    <w:p>
      <w:r>
        <w:t>Can you tell me about the history of sports in Philadelphia?</w:t>
      </w:r>
    </w:p>
    <w:p>
      <w:r>
        <w:rPr>
          <w:b/>
        </w:rPr>
        <w:t>Context</w:t>
      </w:r>
    </w:p>
    <w:p>
      <w:r>
        <w:t>Philadelphia is one of thirteen cities that hosts teams in the "Big Four" major sports leagues in North America, and Philadelphia is one of just four cities in which one team from every league plays within city limits. These major sports teams are the Philadelphia Phillies of Major League Baseball (MLB), the Philadelphia Eagles of the National Football League (NFL), the Philadelphia 76ers of the National Basketball Association (NBA) and the Philadelphia Flyers of the National Hockey League (NHL). Each team has played in Philadelphia since at least the 1960s, and each team has won at least two championships. Since 2010, the Greater Philadelphia area also has been the home of the Philadelphia Union of Major League Soccer (MLS), making the Philadelphia market one of only nine cities that hosts a team in the five major sports leagues. Prior to the 1980s, Philadelphia was home to several other notable professional franchises, including the Philadelphia Athletics, the Frankford Yellow Jackets, the Philadelphia Warriors, the Philadelphia Quakers, Philadelphia Atoms, and the Philadelphia Field Club.</w:t>
      </w:r>
    </w:p>
    <w:p>
      <w:r>
        <w:rPr>
          <w:b/>
        </w:rPr>
        <w:t>Response</w:t>
      </w:r>
    </w:p>
    <w:p>
      <w:r>
        <w:t>Philadelphia host teams in the 4 major sport leagues. Over the years, there has been varying success from the teams. In some years, there have been teams at the bottom of the league. Most years, teams are within reach of the league championship. Philadelphia Phillies and Philadelphia Eagles have been teams with the most success with both teams ending as runner up to the league championship. The Philadelphia Sixers has been a top tier team but has not been able to get past the second round of playoffs in the last few years. Philadelphia sports fans are notoriously loyal, demanding of their players and aggressive against fans of opposing team fans.</w:t>
      </w:r>
    </w:p>
    <w:p>
      <w:r>
        <w:rPr>
          <w:b/>
          <w:u w:val="single"/>
        </w:rPr>
        <w:t>Document 914</w:t>
      </w:r>
    </w:p>
    <w:p>
      <w:r>
        <w:rPr>
          <w:b/>
        </w:rPr>
        <w:t>Instruction</w:t>
      </w:r>
    </w:p>
    <w:p>
      <w:r>
        <w:t>Given a reference text about David Moses ben Meir Dyte, tell me what he is known for.</w:t>
      </w:r>
    </w:p>
    <w:p>
      <w:r>
        <w:rPr>
          <w:b/>
        </w:rPr>
        <w:t>Context</w:t>
      </w:r>
    </w:p>
    <w:p>
      <w:r>
        <w:t>David Moses ben Meir Dyte (c. 1770–1830) was an English Jewish quill merchant who distinguished himself by preventing the assassination attempt on George III by James Hadfield on 15 May 1800.[1]</w:t>
        <w:br/>
        <w:br/>
        <w:t>Dyte was attending Colley Cibber's play She Would and She Would Not at the Theatre Royal, Drury Lane when Hadfield fired a horsepistol at the King. Dyte, seated directly behind the shooter, struck the assailant and deflected the shot.[2][3] It is said that Dyte asked as his sole reward the right to sell opera tickets, then a monopoly at the royal disposal.[4] In 1802 he was appointed 'Purveyor of Pens and Quills to the Royal Household'.[5] The incident was immortalised in the play Jew Dyte by Harold Rubinstein.</w:t>
        <w:br/>
        <w:br/>
        <w:t>Dyte was the father of Henry Dyte, who served as Honorary Secretary to the Blind Society; and the grandfather of D. H. Dyte, Surgeon to the Jewish Board of Guardians, and Charles Dyte, a parliamentarian in the colony of Victoria.</w:t>
      </w:r>
    </w:p>
    <w:p>
      <w:r>
        <w:rPr>
          <w:b/>
        </w:rPr>
        <w:t>Response</w:t>
      </w:r>
    </w:p>
    <w:p>
      <w:r>
        <w:t>David Moses ben Meir Dyte is known for preventing an assassination attempt by James Hadfield on George III.</w:t>
      </w:r>
    </w:p>
    <w:p>
      <w:r>
        <w:rPr>
          <w:b/>
          <w:u w:val="single"/>
        </w:rPr>
        <w:t>Document 915</w:t>
      </w:r>
    </w:p>
    <w:p>
      <w:r>
        <w:rPr>
          <w:b/>
        </w:rPr>
        <w:t>Instruction</w:t>
      </w:r>
    </w:p>
    <w:p>
      <w:r>
        <w:t>What are the primary breathing apparatuses for scuba</w:t>
      </w:r>
    </w:p>
    <w:p>
      <w:r>
        <w:rPr>
          <w:b/>
        </w:rPr>
        <w:t>Context</w:t>
      </w:r>
    </w:p>
    <w:p>
      <w:r>
        <w:t>Breathing apparatus</w:t>
        <w:br/>
        <w:t>Main article: Scuba set</w:t>
        <w:br/>
        <w:br/>
        <w:t>Recreational diver putting on his scuba set before diving</w:t>
        <w:br/>
        <w:t>The defining equipment used by a scuba diver is the eponymous scuba, the self-contained underwater breathing apparatus which allows the diver to breathe while diving, and is transported by the diver. It is also commonly referred to as the scuba set.</w:t>
        <w:br/>
        <w:br/>
        <w:t>As one descends, in addition to the normal atmospheric pressure at the surface, the water exerts increasing hydrostatic pressure of approximately 1 bar (14.7 pounds per square inch) for every 10 m (33 feet) of depth. The pressure of the inhaled breath must balance the surrounding or ambient pressure to allow controlled inflation of the lungs. It becomes virtually impossible to breathe air at normal atmospheric pressure through a tube below three feet under the water.[2]</w:t>
        <w:br/>
        <w:br/>
        <w:t>Most recreational scuba diving is done using a half mask which covers the diver's eyes and nose, and a mouthpiece to supply the breathing gas from the demand valve or rebreather. Inhaling from a regulator's mouthpiece becomes second nature very quickly. The other common arrangement is a full face mask which covers the eyes, nose and mouth, and often allows the diver to breathe through the nose. Professional scuba divers are more likely to use full face masks, which protect the diver's airway if the diver loses consciousness.[43]</w:t>
        <w:br/>
        <w:br/>
        <w:t>Open-circuit</w:t>
        <w:br/>
        <w:t>Main article: Diving regulator</w:t>
        <w:br/>
        <w:br/>
        <w:t>Aqualung Legend second stage (demand valve) regulator</w:t>
        <w:br/>
        <w:br/>
        <w:t>Aqualung first stage regulator</w:t>
        <w:br/>
        <w:br/>
        <w:t>Gekko dive computer with attached pressure gauge and compass</w:t>
        <w:br/>
        <w:br/>
        <w:t>Suunto submersible pressure gauge display</w:t>
        <w:br/>
        <w:t>Open circuit scuba has no provision for using the breathing gas more than once for respiration.[1] The gas inhaled from the scuba equipment is exhaled to the environment, or occasionally into another item of equipment for a special purpose, usually to increase the buoyancy of a lifting device such as a buoyancy compensator, inflatable surface marker buoy or small lifting bag. The breathing gas is generally provided from a high-pressure diving cylinder through a scuba regulator. By always providing the appropriate breathing gas at ambient pressure, demand valve regulators ensure the diver can inhale and exhale naturally and without excessive effort, regardless of depth, as and when needed.[23]</w:t>
        <w:br/>
        <w:br/>
        <w:t>The most commonly used scuba set uses a "single-hose" open circuit 2-stage demand regulator, connected to a single back-mounted high-pressure gas cylinder, with the first stage connected to the cylinder valve and the second stage at the mouthpiece.[1] This arrangement differs from Émile Gagnan's and Jacques Cousteau's original 1942 "twin-hose" design, known as the Aqua-lung, in which the cylinder pressure was reduced to ambient pressure in one or two stages which were all in the housing mounted to the cylinder valve or manifold.[23] The "single-hose" system has significant advantages over the original system for most applications.[44]</w:t>
        <w:br/>
        <w:br/>
        <w:t>In the "single-hose" two-stage design, the first stage regulator reduces the cylinder pressure of up to about 300 bars (4,400 psi) to an intermediate pressure (IP) of about 8 to 10 bars (120 to 150 psi) above ambient pressure. The second stage demand valve regulator, supplied by a low-pressure hose from the first stage, delivers the breathing gas at ambient pressure to the diver's mouth. The exhaled gases are exhausted directly to the environment as waste through a non-return valve on the second stage housing. The first stage typically has at least one outlet port delivering gas at full tank pressure which is connected to the diver's submersible pressure gauge or dive computer, to show how much breathing gas remains in the cylinder.[44]</w:t>
        <w:br/>
        <w:br/>
        <w:t>Rebreather</w:t>
        <w:br/>
        <w:br/>
        <w:t>An Inspiration electronic fully closed circuit rebreather</w:t>
        <w:br/>
        <w:t>Main article: Diving rebreather</w:t>
        <w:br/>
        <w:t>Less common are closed circuit (CCR) and semi-closed (SCR) rebreathers which, unlike open-circuit sets that vent off all exhaled gases, process all or part of each exhaled breath for re-use by removing the carbon dioxide and replacing the oxygen used by the diver.[45] Rebreathers release few or no gas bubbles into the water, and use much less stored gas volume, for an equivalent depth and time because exhaled oxygen is recovered; this has advantages for research, military,[1] photography, and other applications. Rebreathers are more complex and more expensive than open-circuit scuba, and special training and correct maintenance are required for them to be safely used, due to the larger variety of potential failure modes.[45]</w:t>
        <w:br/>
        <w:br/>
        <w:t>In a closed-circuit rebreather the oxygen partial pressure in the rebreather is controlled, so it can be maintained at a safe continuous maximum, which reduces the inert gas (nitrogen and/or helium) partial pressure in the breathing loop. Minimising the inert gas loading of the diver's tissues for a given dive profile reduces the decompression obligation. This requires continuous monitoring of actual partial pressures with time and for maximum effectiveness requires real-time computer processing by the diver's decompression computer. Decompression can be much reduced compared to fixed ratio gas mixes used in other scuba systems and, as a result, divers can stay down longer or require less time to decompress. A semi-closed circuit rebreather injects a constant mass flow of a fixed breathing gas mixture into the breathing loop, or replaces a specific percentage of the respired volume, so the partial pressure of oxygen at any time during the dive depends on the diver's oxygen consumption and/or breathing rate. Planning decompression requirements requires a more conservative approach for a SCR than for a CCR, but decompression computers with a real-time oxygen partial pressure input can optimise decompression for these systems. Because rebreathers produce very few bubbles, they do not disturb marine life or make a diver's presence known at the surface; this is useful for underwater photography, and for covert work.[36]</w:t>
      </w:r>
    </w:p>
    <w:p>
      <w:r>
        <w:rPr>
          <w:b/>
        </w:rPr>
        <w:t>Response</w:t>
      </w:r>
    </w:p>
    <w:p>
      <w:r>
        <w:t>The most common breathing apparatus for Scuba Diving is an open circuit single hose 2-stage demand regulator connected to a single gas cylinder.  A less common apparatus is a Closed Circuit or Semi-Closed rebreather.</w:t>
      </w:r>
    </w:p>
    <w:p>
      <w:r>
        <w:rPr>
          <w:b/>
          <w:u w:val="single"/>
        </w:rPr>
        <w:t>Document 916</w:t>
      </w:r>
    </w:p>
    <w:p>
      <w:r>
        <w:rPr>
          <w:b/>
        </w:rPr>
        <w:t>Instruction</w:t>
      </w:r>
    </w:p>
    <w:p>
      <w:r>
        <w:t>What are two languages spoken in Spain other than Castilian Spanish?</w:t>
      </w:r>
    </w:p>
    <w:p>
      <w:r>
        <w:rPr>
          <w:b/>
        </w:rPr>
        <w:t>Response</w:t>
      </w:r>
    </w:p>
    <w:p>
      <w:r>
        <w:t>Two other languages spoken in Spain are Catalan and Basque, also known as euskara</w:t>
      </w:r>
    </w:p>
    <w:p>
      <w:r>
        <w:rPr>
          <w:b/>
          <w:u w:val="single"/>
        </w:rPr>
        <w:t>Document 917</w:t>
      </w:r>
    </w:p>
    <w:p>
      <w:r>
        <w:rPr>
          <w:b/>
        </w:rPr>
        <w:t>Instruction</w:t>
      </w:r>
    </w:p>
    <w:p>
      <w:r>
        <w:t>Why do humans like dogs?</w:t>
      </w:r>
    </w:p>
    <w:p>
      <w:r>
        <w:rPr>
          <w:b/>
        </w:rPr>
        <w:t>Response</w:t>
      </w:r>
    </w:p>
    <w:p>
      <w:r>
        <w:t>Dogs are very popular pets. People like dogs for different reasons, but dogs are known to be very loyal. They also can help provide protection to the owner. There are also dogs with special skills, such as helper dogs that can help guide a person with an eye impairment. Despite their popularity, not everyone enjoys the company of dogs. Some people are allergic to most dogs.</w:t>
      </w:r>
    </w:p>
    <w:p>
      <w:r>
        <w:rPr>
          <w:b/>
          <w:u w:val="single"/>
        </w:rPr>
        <w:t>Document 918</w:t>
      </w:r>
    </w:p>
    <w:p>
      <w:r>
        <w:rPr>
          <w:b/>
        </w:rPr>
        <w:t>Instruction</w:t>
      </w:r>
    </w:p>
    <w:p>
      <w:r>
        <w:t>What are some popular movies from the 1980s?</w:t>
      </w:r>
    </w:p>
    <w:p>
      <w:r>
        <w:rPr>
          <w:b/>
        </w:rPr>
        <w:t>Response</w:t>
      </w:r>
    </w:p>
    <w:p>
      <w:r>
        <w:t>Some popular movies that were released in the 1980s are Sixteen Candles, The Breakfast Club, Pretty in Pink, Scarface, The Outsiders, Heathers, Stand By Me, ET, The Princess Bride, The Terminator, Aliens, Friday the 13th, St. Elmo's Fire, Children of the Corn, Grease 2, Purple Rain, Clue, A Nightmare on Elm Street, Lucas, Gremlins, Better Off Dead and Some Kind of Wonderful</w:t>
      </w:r>
    </w:p>
    <w:p>
      <w:r>
        <w:rPr>
          <w:b/>
          <w:u w:val="single"/>
        </w:rPr>
        <w:t>Document 919</w:t>
      </w:r>
    </w:p>
    <w:p>
      <w:r>
        <w:rPr>
          <w:b/>
        </w:rPr>
        <w:t>Instruction</w:t>
      </w:r>
    </w:p>
    <w:p>
      <w:r>
        <w:t>What is the difference between American Football and European Football?</w:t>
      </w:r>
    </w:p>
    <w:p>
      <w:r>
        <w:rPr>
          <w:b/>
        </w:rPr>
        <w:t>Response</w:t>
      </w:r>
    </w:p>
    <w:p>
      <w:r>
        <w:t>Prior to American Football coming into existence, European Football was played throughout the world as an athletic sport that entailed kicking a round ball into an opponent's goal. European Football is typically played on a grass turf surface called a pitch. European Football was actually first called soccer before its adoption by the entire world and ended up settling on the name football. This is where the common confusion surrounds European Football and American Football. American Football, created much later than European Football, is played with a pig skin with a prolate shape on a grass turf surface, much like European Football. In American Football, instead of using their feet, players use their hands to pass the ball to one another through the air or hand the ball off to one another and attempt to run into the opponent's endzone. When European Football eventually came to the United States, the moniker soccer remained with the sport. This is why European Football is the same as American Soccer and American Football is not the same as European Football.</w:t>
      </w:r>
    </w:p>
    <w:p>
      <w:r>
        <w:rPr>
          <w:b/>
          <w:u w:val="single"/>
        </w:rPr>
        <w:t>Document 920</w:t>
      </w:r>
    </w:p>
    <w:p>
      <w:r>
        <w:rPr>
          <w:b/>
        </w:rPr>
        <w:t>Instruction</w:t>
      </w:r>
    </w:p>
    <w:p>
      <w:r>
        <w:t>What are some questions I can ask my mom to get to know her better?</w:t>
      </w:r>
    </w:p>
    <w:p>
      <w:r>
        <w:rPr>
          <w:b/>
        </w:rPr>
        <w:t>Response</w:t>
      </w:r>
    </w:p>
    <w:p>
      <w:r>
        <w:t>• What were your first few years of motherhood like for you?</w:t>
        <w:br/>
        <w:t>• Was there any family drama you protected me from when I was younger?</w:t>
        <w:br/>
        <w:t>• What is your happiest memory of us?</w:t>
        <w:br/>
        <w:t>• What do you look forward to?</w:t>
        <w:br/>
        <w:t>• What was the most memorable thing I ever did for you?</w:t>
        <w:br/>
        <w:t>• What's something you want me to always remember after you're gone?</w:t>
        <w:br/>
        <w:t>• What's your favorite thing to do with me, or with our family?</w:t>
      </w:r>
    </w:p>
    <w:p>
      <w:r>
        <w:rPr>
          <w:b/>
          <w:u w:val="single"/>
        </w:rPr>
        <w:t>Document 921</w:t>
      </w:r>
    </w:p>
    <w:p>
      <w:r>
        <w:rPr>
          <w:b/>
        </w:rPr>
        <w:t>Instruction</w:t>
      </w:r>
    </w:p>
    <w:p>
      <w:r>
        <w:t>Why do some people like horror films?</w:t>
      </w:r>
    </w:p>
    <w:p>
      <w:r>
        <w:rPr>
          <w:b/>
        </w:rPr>
        <w:t>Response</w:t>
      </w:r>
    </w:p>
    <w:p>
      <w:r>
        <w:t>Horror films can provide a safe way for us to mentally rehearse how we'd handle real danger.  Some people actually enjoy the scary emotions that horror films elicit.   It can provide a unique adrenaline rush, somewhat similar to other fearful activities, like white water rafting, jumping out of airplanes, amusement park rides and flying in a small aircraft.  For many, horror films are their least liked movie genre for those same reasons.  They might prefer a romantic comedy or action triller, without all the blood and diabolical antagonists.</w:t>
      </w:r>
    </w:p>
    <w:p>
      <w:r>
        <w:rPr>
          <w:b/>
          <w:u w:val="single"/>
        </w:rPr>
        <w:t>Document 922</w:t>
      </w:r>
    </w:p>
    <w:p>
      <w:r>
        <w:rPr>
          <w:b/>
        </w:rPr>
        <w:t>Instruction</w:t>
      </w:r>
    </w:p>
    <w:p>
      <w:r>
        <w:t>I would like to get a camper for the family vacations.  What things do I need to be aware of when buying one?</w:t>
      </w:r>
    </w:p>
    <w:p>
      <w:r>
        <w:rPr>
          <w:b/>
        </w:rPr>
        <w:t>Response</w:t>
      </w:r>
    </w:p>
    <w:p>
      <w:r>
        <w:t>Top considerations for a camper would be budget, size, weight, &amp; payload required by the tow vehicle.  Payload is usually the most overlooked factor as many times trailers can go well over the payload shown by the manufacturer.  It is usually best to have a tow vehicle that has a buffer of payload over so that you can safely tow a trailer.  Most car/truck manufacturers share must higher towing capabilities than actual since options can bring down the amount of payload and tow capacity.</w:t>
      </w:r>
    </w:p>
    <w:p>
      <w:r>
        <w:rPr>
          <w:b/>
          <w:u w:val="single"/>
        </w:rPr>
        <w:t>Document 923</w:t>
      </w:r>
    </w:p>
    <w:p>
      <w:r>
        <w:rPr>
          <w:b/>
        </w:rPr>
        <w:t>Instruction</w:t>
      </w:r>
    </w:p>
    <w:p>
      <w:r>
        <w:t>What is Bart Simpson's best friend named?</w:t>
      </w:r>
    </w:p>
    <w:p>
      <w:r>
        <w:rPr>
          <w:b/>
        </w:rPr>
        <w:t>Response</w:t>
      </w:r>
    </w:p>
    <w:p>
      <w:r>
        <w:t>Millhouse</w:t>
      </w:r>
    </w:p>
    <w:p>
      <w:r>
        <w:rPr>
          <w:b/>
          <w:u w:val="single"/>
        </w:rPr>
        <w:t>Document 924</w:t>
      </w:r>
    </w:p>
    <w:p>
      <w:r>
        <w:rPr>
          <w:b/>
        </w:rPr>
        <w:t>Instruction</w:t>
      </w:r>
    </w:p>
    <w:p>
      <w:r>
        <w:t>What is the difference between open-toed and close-toed shoes?</w:t>
      </w:r>
    </w:p>
    <w:p>
      <w:r>
        <w:rPr>
          <w:b/>
        </w:rPr>
        <w:t>Response</w:t>
      </w:r>
    </w:p>
    <w:p>
      <w:r>
        <w:t>Open-toed shoes refer to footwear that exposes the toes. They can reveal just the toes (think of a show with the toe portion cut out) or the entire foot (e.g., sandals). Closed toe shoes are any shoes that cover the toes.</w:t>
      </w:r>
    </w:p>
    <w:p>
      <w:r>
        <w:rPr>
          <w:b/>
          <w:u w:val="single"/>
        </w:rPr>
        <w:t>Document 925</w:t>
      </w:r>
    </w:p>
    <w:p>
      <w:r>
        <w:rPr>
          <w:b/>
        </w:rPr>
        <w:t>Instruction</w:t>
      </w:r>
    </w:p>
    <w:p>
      <w:r>
        <w:t>What were gulags and who lived in them?</w:t>
      </w:r>
    </w:p>
    <w:p>
      <w:r>
        <w:rPr>
          <w:b/>
        </w:rPr>
        <w:t>Context</w:t>
      </w:r>
    </w:p>
    <w:p>
      <w:r>
        <w:t>The Gulag[c][d][10][11][9] was the government agency in charge of the Soviet network of forced labour camps which were set up by order of Vladimir Lenin, reaching its peak during Joseph Stalin's rule from the 1930s to the early 1950s.[12] English-language speakers also use the word gulag in reference to each of the forced-labor camps that existed in the Soviet Union, including the camps that existed in the post-Lenin era.[13][14] The full official name of the agency changed several times.</w:t>
        <w:br/>
        <w:br/>
        <w:t>The Gulag is recognized as a major instrument of political repression in the Soviet Union. The camps housed a wide range of convicts, from petty criminals to political prisoners, a large number of whom were convicted by simplified procedures, such as NKVD troikas or other instruments of extrajudicial punishment. In 1918–1922, the agency was administered by the Cheka, followed by the GPU (1922–1923), the OGPU (1923–1934), later known as the NKVD (1934–1946), and the Ministry of Internal Affairs (MVD) in the final years. The Solovki prison camp, the first correctional labour camp which was constructed after the revolution, was opened in 1918 and legalized by a decree, "On the creation of the forced-labor camps", on April 15, 1919.</w:t>
      </w:r>
    </w:p>
    <w:p>
      <w:r>
        <w:rPr>
          <w:b/>
        </w:rPr>
        <w:t>Response</w:t>
      </w:r>
    </w:p>
    <w:p>
      <w:r>
        <w:t>Gulags were forced labour camps created during the Soviet Union that were used as an instrument of political repression and punishment. Gulags housed a wide range of individuals, from political prisoners to petty criminals.</w:t>
      </w:r>
    </w:p>
    <w:p>
      <w:r>
        <w:rPr>
          <w:b/>
          <w:u w:val="single"/>
        </w:rPr>
        <w:t>Document 926</w:t>
      </w:r>
    </w:p>
    <w:p>
      <w:r>
        <w:rPr>
          <w:b/>
        </w:rPr>
        <w:t>Instruction</w:t>
      </w:r>
    </w:p>
    <w:p>
      <w:r>
        <w:t>How do I keep my plants alive?</w:t>
      </w:r>
    </w:p>
    <w:p>
      <w:r>
        <w:rPr>
          <w:b/>
        </w:rPr>
        <w:t>Response</w:t>
      </w:r>
    </w:p>
    <w:p>
      <w:r>
        <w:t>Ensuring your plants are getting the proper amount of food, water, and sunlight is important to keeping them alive. Some plants require more exact care, whereas others can thrive in many conditions. Check online or local resources to understand your plants specific needs, then ensure you're following a plan to keep your plant fed and hydrated.</w:t>
      </w:r>
    </w:p>
    <w:p>
      <w:r>
        <w:rPr>
          <w:b/>
          <w:u w:val="single"/>
        </w:rPr>
        <w:t>Document 927</w:t>
      </w:r>
    </w:p>
    <w:p>
      <w:r>
        <w:rPr>
          <w:b/>
        </w:rPr>
        <w:t>Instruction</w:t>
      </w:r>
    </w:p>
    <w:p>
      <w:r>
        <w:t>Why Interlaken is famous</w:t>
      </w:r>
    </w:p>
    <w:p>
      <w:r>
        <w:rPr>
          <w:b/>
        </w:rPr>
        <w:t>Response</w:t>
      </w:r>
    </w:p>
    <w:p>
      <w:r>
        <w:t>Because of it's beautiful village. There are many wonderful scenic village adjacent to mountains and fountains.</w:t>
      </w:r>
    </w:p>
    <w:p>
      <w:r>
        <w:rPr>
          <w:b/>
          <w:u w:val="single"/>
        </w:rPr>
        <w:t>Document 928</w:t>
      </w:r>
    </w:p>
    <w:p>
      <w:r>
        <w:rPr>
          <w:b/>
        </w:rPr>
        <w:t>Instruction</w:t>
      </w:r>
    </w:p>
    <w:p>
      <w:r>
        <w:t>What are 6 different types of pizza toppings?</w:t>
      </w:r>
    </w:p>
    <w:p>
      <w:r>
        <w:rPr>
          <w:b/>
        </w:rPr>
        <w:t>Response</w:t>
      </w:r>
    </w:p>
    <w:p>
      <w:r>
        <w:t>Pepperoni, Sausage, Onions, Peppers, Ham, Bacon</w:t>
      </w:r>
    </w:p>
    <w:p>
      <w:r>
        <w:rPr>
          <w:b/>
          <w:u w:val="single"/>
        </w:rPr>
        <w:t>Document 929</w:t>
      </w:r>
    </w:p>
    <w:p>
      <w:r>
        <w:rPr>
          <w:b/>
        </w:rPr>
        <w:t>Instruction</w:t>
      </w:r>
    </w:p>
    <w:p>
      <w:r>
        <w:t>When you are going kayaking in california in the summer, which of these clothes would be appropriate to wear: a lifejacket, a swimsuit, a wetsuit, sweatpants, a knit hat, a ball-cap</w:t>
      </w:r>
    </w:p>
    <w:p>
      <w:r>
        <w:rPr>
          <w:b/>
        </w:rPr>
        <w:t>Response</w:t>
      </w:r>
    </w:p>
    <w:p>
      <w:r>
        <w:t>A lifejacket would be appropriate, and so would a swimsuit or a ball-cap, but a wetsuit, sweatpants, or a knit hat would not be appropriate</w:t>
      </w:r>
    </w:p>
    <w:p>
      <w:r>
        <w:rPr>
          <w:b/>
          <w:u w:val="single"/>
        </w:rPr>
        <w:t>Document 930</w:t>
      </w:r>
    </w:p>
    <w:p>
      <w:r>
        <w:rPr>
          <w:b/>
        </w:rPr>
        <w:t>Instruction</w:t>
      </w:r>
    </w:p>
    <w:p>
      <w:r>
        <w:t>Extract the teams that Bob Sanders played throughout his career, and put them in a comma-separated list.</w:t>
      </w:r>
    </w:p>
    <w:p>
      <w:r>
        <w:rPr>
          <w:b/>
        </w:rPr>
        <w:t>Context</w:t>
      </w:r>
    </w:p>
    <w:p>
      <w:r>
        <w:t>Demond "Bob" Sanders (born February 24, 1981) is an American former professional football player who was a safety in the National Football League (NFL) for eight seasons. He played college football for the Iowa Hawkeyes and was drafted by the Indianapolis Colts in the second round of the 2004 NFL Draft. He was named NFL Defensive Player of the Year in 2007 and also played for the San Diego Chargers in his final season in 2011.</w:t>
        <w:br/>
        <w:br/>
        <w:t>Sanders was nicknamed "The Sandman" because of his hard hits and tackles, and was also called "The Eraser" by former Colts' coach Tony Dungy because of his tendency to erase the mistakes of his teammates. He spent the majority of his career battling injuries, having played more than six games in a single season only twice, in 2005 and 2007.</w:t>
      </w:r>
    </w:p>
    <w:p>
      <w:r>
        <w:rPr>
          <w:b/>
        </w:rPr>
        <w:t>Response</w:t>
      </w:r>
    </w:p>
    <w:p>
      <w:r>
        <w:t>Iowa Hawkeyes, Indianapolis Colts, San Diego Chargers</w:t>
      </w:r>
    </w:p>
    <w:p>
      <w:r>
        <w:rPr>
          <w:b/>
          <w:u w:val="single"/>
        </w:rPr>
        <w:t>Document 931</w:t>
      </w:r>
    </w:p>
    <w:p>
      <w:r>
        <w:rPr>
          <w:b/>
        </w:rPr>
        <w:t>Instruction</w:t>
      </w:r>
    </w:p>
    <w:p>
      <w:r>
        <w:t>Given a reference text about the 2022 Mazar-i-Sharif mosque bombing, how many people were injured and killed?</w:t>
      </w:r>
    </w:p>
    <w:p>
      <w:r>
        <w:rPr>
          <w:b/>
        </w:rPr>
        <w:t>Context</w:t>
      </w:r>
    </w:p>
    <w:p>
      <w:r>
        <w:t>2022 Mazar-i-Sharif mosque bombing</w:t>
        <w:br/>
        <w:br/>
        <w:t>On 21 April 2022, a powerful bomb rocked the Shia Seh Dokan mosque[1] in Mazar-i-Sharif, Balkh Province, Afghanistan killing at least 31 people and injuring more than 87 others. The Islamic State – Khorasan Province claimed responsibility via Telegram.[2][3]</w:t>
        <w:br/>
        <w:br/>
        <w:t>Worshippers were performing the Zuhr prayer inside the mosque when the bomb exploded.[4] Authorities counted 31 dead and at least 87 injured, six of whom were wounded critically.[4]</w:t>
        <w:br/>
        <w:br/>
        <w:t>The bombing was part of a series of attacks on the same day, including two explosions targeting Taliban officers in Kunduz and Khogyani District and a bombing that injured two Shia children in Kabul.[4][5]</w:t>
      </w:r>
    </w:p>
    <w:p>
      <w:r>
        <w:rPr>
          <w:b/>
        </w:rPr>
        <w:t>Response</w:t>
      </w:r>
    </w:p>
    <w:p>
      <w:r>
        <w:t>At least 31 people were killed and more than 87 others were injured in the 2022 Mazar-i-Sharif mosque bombing.</w:t>
      </w:r>
    </w:p>
    <w:p>
      <w:r>
        <w:rPr>
          <w:b/>
          <w:u w:val="single"/>
        </w:rPr>
        <w:t>Document 932</w:t>
      </w:r>
    </w:p>
    <w:p>
      <w:r>
        <w:rPr>
          <w:b/>
        </w:rPr>
        <w:t>Instruction</w:t>
      </w:r>
    </w:p>
    <w:p>
      <w:r>
        <w:t>Give me a bulleted list of the Seven Wonders of Portugal and their construction dates:</w:t>
      </w:r>
    </w:p>
    <w:p>
      <w:r>
        <w:rPr>
          <w:b/>
        </w:rPr>
        <w:t>Response</w:t>
      </w:r>
    </w:p>
    <w:p>
      <w:r>
        <w:t>In Portugal, you can find these 7 wonders:</w:t>
        <w:br/>
        <w:br/>
        <w:t>- Castle of Guimarães, 10th century</w:t>
        <w:br/>
        <w:t>- Castle of Óbidos, 1195</w:t>
        <w:br/>
        <w:t>- Batalha Monastery, 1385</w:t>
        <w:br/>
        <w:t>- Alcobaça Monastery, 1153</w:t>
        <w:br/>
        <w:t>- Jerónimos Monastery, 1502</w:t>
        <w:br/>
        <w:t>- Pena Palace, 1854</w:t>
        <w:br/>
        <w:t>- Belém Tower, 1521</w:t>
      </w:r>
    </w:p>
    <w:p>
      <w:r>
        <w:rPr>
          <w:b/>
          <w:u w:val="single"/>
        </w:rPr>
        <w:t>Document 933</w:t>
      </w:r>
    </w:p>
    <w:p>
      <w:r>
        <w:rPr>
          <w:b/>
        </w:rPr>
        <w:t>Instruction</w:t>
      </w:r>
    </w:p>
    <w:p>
      <w:r>
        <w:t>Name some male celebrities who have been diagnosed with breast cancer.</w:t>
      </w:r>
    </w:p>
    <w:p>
      <w:r>
        <w:rPr>
          <w:b/>
        </w:rPr>
        <w:t>Response</w:t>
      </w:r>
    </w:p>
    <w:p>
      <w:r>
        <w:t>Rod Roddy, Peter Criss, Richard Roundtree, Montel Williams</w:t>
      </w:r>
    </w:p>
    <w:p>
      <w:r>
        <w:rPr>
          <w:b/>
          <w:u w:val="single"/>
        </w:rPr>
        <w:t>Document 934</w:t>
      </w:r>
    </w:p>
    <w:p>
      <w:r>
        <w:rPr>
          <w:b/>
        </w:rPr>
        <w:t>Instruction</w:t>
      </w:r>
    </w:p>
    <w:p>
      <w:r>
        <w:t>What are the seven wonders of the world?</w:t>
      </w:r>
    </w:p>
    <w:p>
      <w:r>
        <w:rPr>
          <w:b/>
        </w:rPr>
        <w:t>Context</w:t>
      </w:r>
    </w:p>
    <w:p>
      <w:r>
        <w:t>The Seven Wonders of the Ancient World, also known as the Seven Wonders of the World or simply the Seven Wonders, is a list of seven notable structures present during classical antiquity. The first known list of seven wonders dates back to the 2nd–1st century BC.</w:t>
        <w:br/>
        <w:br/>
        <w:t>While the entries have varied over the centuries, the seven traditional wonders are the Great Pyramid of Giza, the Colossus of Rhodes, the Lighthouse of Alexandria, the Mausoleum at Halicarnassus, the Temple of Artemis, the Statue of Zeus at Olympia, and the Hanging Gardens of Babylon. Using modern-day countries, two of the wonders were located in Greece, two in Turkey, two in Egypt, and one in Iraq. Of the seven wonders, only the Pyramid of Giza, which is also by far the oldest of the wonders, still remains standing, with the others being destroyed over the centuries. There is scholarly debate over the exact nature of the Hanging Gardens, and there is doubt as to whether they existed at all.</w:t>
      </w:r>
    </w:p>
    <w:p>
      <w:r>
        <w:rPr>
          <w:b/>
        </w:rPr>
        <w:t>Response</w:t>
      </w:r>
    </w:p>
    <w:p>
      <w:r>
        <w:t>The seven wonders of the world consist of; the Great Pyramid of Giza, The Colossus of Rhodes, the Lighthouse of Alexandria, the Mausoleum at Halicarnassus, the Temple of Artemis, the Statue of Zeus at Olympia, and the Hanging Gardens of Babylon.</w:t>
      </w:r>
    </w:p>
    <w:p>
      <w:r>
        <w:rPr>
          <w:b/>
          <w:u w:val="single"/>
        </w:rPr>
        <w:t>Document 935</w:t>
      </w:r>
    </w:p>
    <w:p>
      <w:r>
        <w:rPr>
          <w:b/>
        </w:rPr>
        <w:t>Instruction</w:t>
      </w:r>
    </w:p>
    <w:p>
      <w:r>
        <w:t>What’s a recipe for chimichurri?</w:t>
      </w:r>
    </w:p>
    <w:p>
      <w:r>
        <w:rPr>
          <w:b/>
        </w:rPr>
        <w:t>Response</w:t>
      </w:r>
    </w:p>
    <w:p>
      <w:r>
        <w:t>Start with parsley as the foundation of the sauce, add salt, pepper, garlic powder, oregano, paprika and a touch of black garlic, finally, add olive oil mixing all spices throughly.</w:t>
      </w:r>
    </w:p>
    <w:p>
      <w:r>
        <w:rPr>
          <w:b/>
          <w:u w:val="single"/>
        </w:rPr>
        <w:t>Document 936</w:t>
      </w:r>
    </w:p>
    <w:p>
      <w:r>
        <w:rPr>
          <w:b/>
        </w:rPr>
        <w:t>Instruction</w:t>
      </w:r>
    </w:p>
    <w:p>
      <w:r>
        <w:t>Given this paragraph about blockchain, how did blockchain influence bitcoin cryptocurrency?</w:t>
      </w:r>
    </w:p>
    <w:p>
      <w:r>
        <w:rPr>
          <w:b/>
        </w:rPr>
        <w:t>Context</w:t>
      </w:r>
    </w:p>
    <w:p>
      <w:r>
        <w:t>Blockchains are typically managed by a peer-to-peer (P2P) computer network for use as a public distributed ledger, where nodes collectively adhere to a consensus algorithm protocol to add and validate new transaction blocks. Although blockchain records are not unalterable, since blockchain forks are possible, blockchains may be considered secure by design and exemplify a distributed computing system with high Byzantine fault tolerance. A blockchain was created by a person (or group of people) using the name (or pseudonym) Satoshi Nakamoto in 2008 to serve as the public distributed ledger for bitcoin cryptocurrency transactions, based on previous work by Stuart Haber, W. Scott Stornetta, and Dave Bayer. The implementation of the blockchain within bitcoin made it the first digital currency to solve the double-spending problem without the need of a trusted authority or central server. The bitcoin design has inspired other applications and blockchains that are readable by the public and are widely used by cryptocurrencies. The blockchain may be considered a type of payment rail.</w:t>
      </w:r>
    </w:p>
    <w:p>
      <w:r>
        <w:rPr>
          <w:b/>
        </w:rPr>
        <w:t>Response</w:t>
      </w:r>
    </w:p>
    <w:p>
      <w:r>
        <w:t>Blockchain is the technology that enables the existence of cryptocurrency and bitcoin is the name of the best-known cryptocurrency. The implementation of bitcoin using blockchain made it the first digital currency to solve the double-spending problem without the need of a trusted authority or central server. Bitcoin has inspired other applications and blockchains that are highly available, public, and are widely used by cryptocurrencies.</w:t>
      </w:r>
    </w:p>
    <w:p>
      <w:r>
        <w:rPr>
          <w:b/>
          <w:u w:val="single"/>
        </w:rPr>
        <w:t>Document 937</w:t>
      </w:r>
    </w:p>
    <w:p>
      <w:r>
        <w:rPr>
          <w:b/>
        </w:rPr>
        <w:t>Instruction</w:t>
      </w:r>
    </w:p>
    <w:p>
      <w:r>
        <w:t>What was the first name of Thomas Attewell's brother and cousin?</w:t>
      </w:r>
    </w:p>
    <w:p>
      <w:r>
        <w:rPr>
          <w:b/>
        </w:rPr>
        <w:t>Context</w:t>
      </w:r>
    </w:p>
    <w:p>
      <w:r>
        <w:t>Thomas Attewell (7 November 1869 – 6 July 1937) was an English first-class cricketer. Attewell was a right-handed batsman who bowled right-arm medium pace. He was born at Keyworth, Nottinghamshire.</w:t>
        <w:br/>
        <w:br/>
        <w:t>His brother William played first-class cricket for Nottinghamshire and the Marylebone Cricket Club, as well as Test cricket for England. His cousin Walter Attewell played first-class cricket for Nottinghamshire.</w:t>
      </w:r>
    </w:p>
    <w:p>
      <w:r>
        <w:rPr>
          <w:b/>
        </w:rPr>
        <w:t>Response</w:t>
      </w:r>
    </w:p>
    <w:p>
      <w:r>
        <w:t>William and Walter</w:t>
      </w:r>
    </w:p>
    <w:p>
      <w:r>
        <w:rPr>
          <w:b/>
          <w:u w:val="single"/>
        </w:rPr>
        <w:t>Document 938</w:t>
      </w:r>
    </w:p>
    <w:p>
      <w:r>
        <w:rPr>
          <w:b/>
        </w:rPr>
        <w:t>Instruction</w:t>
      </w:r>
    </w:p>
    <w:p>
      <w:r>
        <w:t>Classify the following Stephen King works as either a 'book', a 'movie' or 'both': Shawshank Redemption, Carrie, Under the Dome, Sleeping Beauties, The Shining, Sleepwalkers, Dreamcatcher, Bag of Bones, Creepshow, Insomnia, The Green Mile, Cat's Eye</w:t>
      </w:r>
    </w:p>
    <w:p>
      <w:r>
        <w:rPr>
          <w:b/>
        </w:rPr>
        <w:t>Response</w:t>
      </w:r>
    </w:p>
    <w:p>
      <w:r>
        <w:t>Shawshank Redemption - both</w:t>
        <w:br/>
        <w:t>Carrie - both</w:t>
        <w:br/>
        <w:t>Under the Dome - book</w:t>
        <w:br/>
        <w:t>Sleeping Beauties - book</w:t>
        <w:br/>
        <w:t>The Shining - both</w:t>
        <w:br/>
        <w:t>Sleepwalkers - movie</w:t>
        <w:br/>
        <w:t>Dreamcatcher - both</w:t>
        <w:br/>
        <w:t>Bag of Bones - book</w:t>
        <w:br/>
        <w:t>Creepshow - movie</w:t>
        <w:br/>
        <w:t>Insomnia - book</w:t>
        <w:br/>
        <w:t>The Green Mile - both</w:t>
        <w:br/>
        <w:t>Cat's Eye - movie</w:t>
      </w:r>
    </w:p>
    <w:p>
      <w:r>
        <w:rPr>
          <w:b/>
          <w:u w:val="single"/>
        </w:rPr>
        <w:t>Document 939</w:t>
      </w:r>
    </w:p>
    <w:p>
      <w:r>
        <w:rPr>
          <w:b/>
        </w:rPr>
        <w:t>Instruction</w:t>
      </w:r>
    </w:p>
    <w:p>
      <w:r>
        <w:t>What are the steps to perform breathing meditation?</w:t>
      </w:r>
    </w:p>
    <w:p>
      <w:r>
        <w:rPr>
          <w:b/>
        </w:rPr>
        <w:t>Response</w:t>
      </w:r>
    </w:p>
    <w:p>
      <w:r>
        <w:t>The simplest, most elegant and accessible breathing meditation technique is called "Sohum Sadhana". The way to perform it is the following:</w:t>
        <w:br/>
        <w:t>1. Sit in a comfortable posture. Any posture which you can maintain without unsure stress anywhere on the body is fine.</w:t>
        <w:br/>
        <w:t>2. Close your eyes.</w:t>
        <w:br/>
        <w:t>3. Breathe in and out as you normally would.</w:t>
        <w:br/>
        <w:t>4. While inhaling, mentally recite the syllable "So", with a long "o", which stretches as long as inhalation action continues.</w:t>
        <w:br/>
        <w:t>5. While exhaling, mentally recite the syllable "hum", with the "um" pronounced as in "rum". Let the ending "m" sound continue until the end of the exhalation action.</w:t>
        <w:br/>
        <w:t>6. Keeps repeating steps 5 and 6 as long as you want.</w:t>
      </w:r>
    </w:p>
    <w:p>
      <w:r>
        <w:rPr>
          <w:b/>
          <w:u w:val="single"/>
        </w:rPr>
        <w:t>Document 940</w:t>
      </w:r>
    </w:p>
    <w:p>
      <w:r>
        <w:rPr>
          <w:b/>
        </w:rPr>
        <w:t>Instruction</w:t>
      </w:r>
    </w:p>
    <w:p>
      <w:r>
        <w:t>What are the toxic house plants for cats?</w:t>
      </w:r>
    </w:p>
    <w:p>
      <w:r>
        <w:rPr>
          <w:b/>
        </w:rPr>
        <w:t>Response</w:t>
      </w:r>
    </w:p>
    <w:p>
      <w:r>
        <w:t>If you have cats as pets, be careful about having these house plants around. Ingesting part of these plants can be very dangerous for your feline friends.</w:t>
        <w:br/>
        <w:t>-  Lilies such as easter lilies, stargazers, daylilies, etc. can cause kidney failure and death</w:t>
        <w:br/>
        <w:t>- Sago palm leaves can release a toxin that causes liver damage</w:t>
        <w:br/>
        <w:t>- Desert rose can affect heart rate and cause vomiting</w:t>
        <w:br/>
        <w:t>- Bulbs of plants such as daffodils and tulips can cause convulsions, diarrhea, and vomiting</w:t>
        <w:br/>
        <w:t>- a toxic chemical from azaleas can lead to coma, cardiovascular collapse and death</w:t>
      </w:r>
    </w:p>
    <w:p>
      <w:r>
        <w:rPr>
          <w:b/>
          <w:u w:val="single"/>
        </w:rPr>
        <w:t>Document 941</w:t>
      </w:r>
    </w:p>
    <w:p>
      <w:r>
        <w:rPr>
          <w:b/>
        </w:rPr>
        <w:t>Instruction</w:t>
      </w:r>
    </w:p>
    <w:p>
      <w:r>
        <w:t>Given a reference text about the Mauritius fody, tell me what they look like.</w:t>
      </w:r>
    </w:p>
    <w:p>
      <w:r>
        <w:rPr>
          <w:b/>
        </w:rPr>
        <w:t>Context</w:t>
      </w:r>
    </w:p>
    <w:p>
      <w:r>
        <w:t>The Mauritius fody (Foudia rubra) is a rare species of bird in the weaver family. It is endemic to the island of Mauritius. It is classified by BirdLife International as being endangered.[2] It is also on the United States' Endangered Species List with an endangered status.[3]</w:t>
        <w:br/>
        <w:br/>
        <w:t>This bird is 14 centimeters long. Breeding males are olive brown with a red head, breast and rump patch and black lores.[2] While females, non-breeding males and juveniles are olive brown with white wing bars and a brown bill.</w:t>
        <w:br/>
        <w:br/>
        <w:t>The bird lives in several types of forest, including degraded areas, as well as plantations. Stands of Japanese cedar (Cryptomeria japonica) have replaced native vegetation and now provide protection against predators.[4] It feeds on insects like grasshoppers, beetle larvae, caterpillars, and also spiders. Berries are eaten regularly by some individuals. It feeds on nectar regularly, using its specialised brush-tipped tongue.[5]</w:t>
        <w:br/>
        <w:br/>
        <w:t>The bird is a weaver, the male and female cooperating to weave each nest, from material like grass, moss and small twigs.[4]</w:t>
      </w:r>
    </w:p>
    <w:p>
      <w:r>
        <w:rPr>
          <w:b/>
        </w:rPr>
        <w:t>Response</w:t>
      </w:r>
    </w:p>
    <w:p>
      <w:r>
        <w:t>Male and female Mauritius fody birds have different appearances. Breeding males are olive brown with red heads, breast and rump patches, and black lores. Females and non-breeding males are olive brown with white wing bars and brown bills.</w:t>
      </w:r>
    </w:p>
    <w:p>
      <w:r>
        <w:rPr>
          <w:b/>
          <w:u w:val="single"/>
        </w:rPr>
        <w:t>Document 942</w:t>
      </w:r>
    </w:p>
    <w:p>
      <w:r>
        <w:rPr>
          <w:b/>
        </w:rPr>
        <w:t>Instruction</w:t>
      </w:r>
    </w:p>
    <w:p>
      <w:r>
        <w:t>Given this article about Operation Aurora, which companies were targeted in the attacks?</w:t>
      </w:r>
    </w:p>
    <w:p>
      <w:r>
        <w:rPr>
          <w:b/>
        </w:rPr>
        <w:t>Context</w:t>
      </w:r>
    </w:p>
    <w:p>
      <w:r>
        <w:t>Operation Aurora was a series of cyber attacks conducted by advanced persistent threats such as the Elderwood Group based in Beijing, China, with ties to the People's Liberation Army.[2] First publicly disclosed by Google on January 12, 2010, in a blog post,[1] the attacks began in mid-2009 and continued through December 2009.[3]</w:t>
        <w:br/>
        <w:br/>
        <w:t>The attack was aimed at dozens of other organizations, of which Adobe Systems,[4] Akamai Technologies,[5] Juniper Networks,[6] and Rackspace[7] have publicly confirmed that they were targeted. According to media reports, Yahoo, Symantec, Northrop Grumman, Morgan Stanley,[8] and Dow Chemical[9] were also among the targets.</w:t>
        <w:br/>
        <w:br/>
        <w:t>As a result of the attack, Google stated in its blog that it plans to operate a completely uncensored version of its search engine in China "within the law, if at all," and acknowledged that if this is not possible, it may leave China and close its Chinese offices.[1] Official Chinese sources claimed this was part of a strategy developed by the U.S. government.[10]</w:t>
        <w:br/>
        <w:br/>
        <w:t>The attack was named "Operation Aurora" by Dmitri Alperovitch, Vice President of Threat Research at cybersecurity company McAfee. Research by McAfee Labs discovered that "Aurora" was part of the file path on the attacker's machine that was included in two of the malware binaries McAfee said were associated with the attack. "We believe the name was the internal name the attacker(s) gave to this operation," McAfee Chief Technology Officer George Kurtz said in a blog post.[11]</w:t>
        <w:br/>
        <w:br/>
        <w:t>According to McAfee, the primary goal of the attack was to gain access to and potentially modify source code repositories at these high-tech, security, and defense contractor companies. "[The SCMs] were wide open," says Alperovitch. "No one ever thought about securing them, yet these were the crown jewels of most of these companies in many ways—much more valuable than any financial or personally identifiable data that they may have and spend so much time and effort protecting."[12]</w:t>
        <w:br/>
        <w:br/>
        <w:t>History</w:t>
        <w:br/>
        <w:br/>
        <w:t>Flowers left outside Google China's headquarters after its announcement it might leave the country</w:t>
        <w:br/>
        <w:t>On January 12, 2010, Google revealed on its blog that it had been the victim of a cyber attack. The company said the attack occurred in mid-December and originated from China. Google stated that over 20 other companies had been attacked; other sources have since cited that more than 34 organizations were targeted.[9] As a result of the attack, Google said it was reviewing its business in China.[1] On the same day, United States Secretary of State Hillary Clinton issued a brief statement condemning the attacks and requesting a response from China.[13]</w:t>
        <w:br/>
        <w:br/>
        <w:t>On January 13, 2010, the news agency All Headline News reported that the United States Congress plans to investigate Google's allegations that the Chinese government used the company's service to spy on human rights activists.[14]</w:t>
        <w:br/>
        <w:br/>
        <w:t>In Beijing, visitors left flowers outside of Google's office. However, these were later removed, with a Chinese security guard stating that this was an "illegal flower tribute".[15] The Chinese government has yet to issue a formal response, although an anonymous official stated that China was seeking more information on Google's intentions.[16]</w:t>
        <w:br/>
        <w:br/>
        <w:t>Attackers involved</w:t>
        <w:br/>
        <w:t>Further information: Cyberwarfare by China</w:t>
        <w:br/>
        <w:t>Technical evidence including IP addresses, domain names, malware signatures, and other factors, show Elderwood was behind the Operation Aurora attack. The "Elderwood" group was named by Symantec (after a source-code variable used by the attackers), and is referred to as the "Beijing Group" by Dell Secureworks. The group obtained some of Google's source code, as well as access to information about Chinese activists.[17] Elderwood also targeted numerous other companies in the shipping, aeronautics, arms, energy, manufacturing, engineering, electronics, financial, and software sectors.[2][18]</w:t>
        <w:br/>
        <w:br/>
        <w:t>The "APT" designation for the Chinese threat actors responsible for attacking Google is APT17.[19]</w:t>
        <w:br/>
        <w:br/>
        <w:t>Elderwood specializes in attacking and infiltrating second-tier defense industry suppliers that make electronic or mechanical components for top defense companies. Those firms then become a cyber "stepping stone" to gain access to top-tier defense contractors. One attack procedure used by Elderwood is to infect legitimate websites frequented by employees of the target company – a so-called "water hole" attack, just as lions stake out a watering hole for their prey. Elderwood infects these less-secure sites with malware that downloads to a computer that clicks on the site. After that, the group searches inside the network to which the infected computer is connected, finding and then downloading executives' e-mails and critical documents on company plans, decisions, acquisitions, and product designs.[2]</w:t>
        <w:br/>
        <w:br/>
        <w:t>Attack analysis</w:t>
        <w:br/>
        <w:t>In its blog posting, Google stated that some of its intellectual property had been stolen. It suggested that the attackers were interested in accessing Gmail accounts of Chinese dissidents. According to the Financial Times, two accounts used by Ai Weiwei had been attacked, their contents read and copied; his bank accounts were investigated by state security agents who claimed he was under investigation for "unspecified suspected crimes".[20] However, the attackers were only able to view details on two accounts and those details were limited to things such as the subject line and the accounts' creation date.[1]</w:t>
        <w:br/>
        <w:br/>
        <w:t>Security experts immediately noted the sophistication of the attack.[11] Two days after the attack became public, McAfee reported that the attackers had exploited purported zero-day vulnerabilities (unfixed and previously unknown to the target system developers) in Internet Explorer and dubbed the attack "Operation Aurora". A week after the report by McAfee, Microsoft issued a fix for the issue,[21] and admitted that they had known about the security hole used since September.[22] Additional vulnerabilities were found in Perforce, the source code revision software used by Google to manage their source code.[23][24]</w:t>
        <w:br/>
        <w:br/>
        <w:t>VeriSign's iDefense Labs claimed that the attacks were perpetrated by "agents of the Chinese state or proxies thereof".[25]</w:t>
        <w:br/>
        <w:br/>
        <w:t>According to a diplomatic cable from the U.S. Embassy in Beijing, a Chinese source reported that the Chinese Politburo directed the intrusion into Google's computer systems. The cable suggested that the attack was part of a coordinated campaign executed by "government operatives, public security experts and Internet outlaws recruited by the Chinese government."[26] The report suggested that it was part of an ongoing campaign in which attackers have "broken into American government computers and those of Western allies, the Dalai Lama and American businesses since 2002."[27] According to The Guardian's reporting on the leak, the attacks were "orchestrated by a senior member of the Politburo who typed his own name into the global version of the search engine and found articles criticising him personally."[28]</w:t>
        <w:br/>
        <w:br/>
        <w:t>Once a victim's system was compromised, a backdoor connection that masqueraded as an SSL connection made connections to command and control servers running in Illinois, Texas, and Taiwan, including machines that were running under stolen Rackspace customer accounts. The victim's machine then began exploring the protected corporate intranet that it was a part of, searching for other vulnerable systems as well as sources of intellectual property, specifically the contents of source code repositories.</w:t>
        <w:br/>
        <w:br/>
        <w:t>The attacks were thought to have definitively ended on Jan 4 when the command and control servers were taken down, although it is not known at this point whether or not the attackers intentionally shut them down.[29] However, the attacks were still occurring as of February 2010.[3]</w:t>
        <w:br/>
        <w:br/>
        <w:t>Response and aftermath</w:t>
        <w:br/>
        <w:t>The German, Australian, and French governments publicly issued warnings to users of Internet Explorer after the attack, advising them to use alternative browsers at least until a fix for the security hole was made.[30][31][32] The German, Australian, and French governments considered all versions of Internet Explorer vulnerable or potentially vulnerable.[33][34]</w:t>
        <w:br/>
        <w:br/>
        <w:t>In an advisory on January 14, 2010, Microsoft said that attackers targeting Google and other U.S. companies used software that exploits a hole in Internet Explorer. The vulnerability affects Internet Explorer versions 6, 7, and 8 on Windows 7, Vista, Windows XP, Server 2003, Server 2008 R2, as well as IE 6 Service Pack 1 on Windows 2000 Service Pack 4.[35]</w:t>
        <w:br/>
        <w:br/>
        <w:t>The Internet Explorer exploit code used in the attack has been released into the public domain, and has been incorporated into the Metasploit Framework penetration testing tool. A copy of the exploit was uploaded to Wepawet, a service for detecting and analyzing web-based malware operated by the computer security group at the University of California, Santa Barbara. "The public release of the exploit code increases the possibility of widespread attacks using the Internet Explorer vulnerability," said George Kurtz, CTO of McAfee, of the attack. "The now public computer code may help cybercriminals craft attacks that use the vulnerability to compromise Windows systems."[36]</w:t>
        <w:br/>
        <w:br/>
        <w:t>Security company Websense said it identified "limited public use" of the unpatched IE vulnerability in drive-by attacks against users who strayed onto malicious Web sites.[37] According to Websense, the attack code it spotted is the same as the exploit that went public last week.[clarification needed] "Internet Explorer users currently face a real and present danger due to the public disclosure of the vulnerability and release of attack code, increasing the possibility of widespread attacks," said George Kurtz, chief technology officer of McAfee, in a blog update.[38] Confirming this speculation, Websense Security Labs identified additional sites using the exploit on January 19.[39] According to reports from Ahnlab, the second URL was spread through the Instant Messenger network Misslee Messenger, a popular IM client in South Korea.[39]</w:t>
        <w:br/>
        <w:br/>
        <w:t>Researchers have created attack code that exploits the vulnerability in Internet Explorer 7 (IE7) and IE8—even when Microsoft's recommended defensive measure (Data Execution Prevention (DEP)) is turned on.[dubious – discuss] According to Dino Dai Zovi, a security vulnerability researcher, "even the newest IE8 isn't safe from attack if it's running on Windows XP Service Pack 2 (SP2) or earlier, or on Windows Vista RTM (release to manufacturing), the version Microsoft shipped in January 2007."[40]</w:t>
        <w:br/>
        <w:br/>
        <w:t>Microsoft admitted that the security hole used had been known to them since September.[22] Work on an update was prioritized[41] and on Thursday, January 21, 2010, Microsoft released a security patch aiming to counter this weakness, the published exploits based on it and a number of other privately reported vulnerabilities.[42] They did not state if any of the latter had been used or published by exploiters or whether these had any particular relation to the Aurora operation, but the entire cumulative update was termed critical for most versions of Windows, including Windows 7.</w:t>
        <w:br/>
        <w:br/>
        <w:t>Security researchers continued to investigate the attacks. HBGary, a security firm, released a report in which they claimed to have found some significant markers that might help identify the code developer. The firm also said that the code was Chinese language based but could not be specifically tied to any government entity.[43]</w:t>
        <w:br/>
        <w:br/>
        <w:t>On February 19, 2010, a security expert investigating the cyber-attack on Google, has claimed that the people behind the attack were also responsible for the cyber-attacks made on several Fortune 100 companies in the past one and a half years. They have also tracked the attack back to its point of origin, which seems to be two Chinese schools, Shanghai Jiao Tong University and Lanxiang Vocational School.[44] As highlighted by The New York Times, both of these schools have ties with the Chinese search engine Baidu, a rival of Google China.[45] Both Lanxiang Vocational and Jiaotong University have denied the allegation.[46][47]</w:t>
        <w:br/>
        <w:br/>
        <w:t>In March 2010, Symantec, which was helping investigate the attack for Google, identified Shaoxing as the source of 21.3% of all (12 billion) malicious emails sent throughout the world.[48]</w:t>
        <w:br/>
        <w:br/>
        <w:t>Google retrospective</w:t>
        <w:br/>
        <w:t>On October 3, 2022, Google on YouTube released a six-episode series[49] covering the events that occurred during Operation Aurora, with commentary from insiders who dealt with the attack, though the series primary focus was to reassure the Google-using public that measures are in place to counter hacking attempts.</w:t>
      </w:r>
    </w:p>
    <w:p>
      <w:r>
        <w:rPr>
          <w:b/>
        </w:rPr>
        <w:t>Response</w:t>
      </w:r>
    </w:p>
    <w:p>
      <w:r>
        <w:t>Google, Adobe Systems, Akamai Technologies, Juniper Networks, Rackspace, Yahoo, Symantec, Northrop Grumman, Morgan Stanley, and Dow Chemical appear to have been targted in these attacks.  Some pubically confirmed this while others were claimed to be targeted in media reports.</w:t>
      </w:r>
    </w:p>
    <w:p>
      <w:r>
        <w:rPr>
          <w:b/>
          <w:u w:val="single"/>
        </w:rPr>
        <w:t>Document 943</w:t>
      </w:r>
    </w:p>
    <w:p>
      <w:r>
        <w:rPr>
          <w:b/>
        </w:rPr>
        <w:t>Instruction</w:t>
      </w:r>
    </w:p>
    <w:p>
      <w:r>
        <w:t>From the text given, extract the iPhone Models and the announcement dates and list them using the bullets in the format {iPhone Models} - {Announcement Date}</w:t>
      </w:r>
    </w:p>
    <w:p>
      <w:r>
        <w:rPr>
          <w:b/>
        </w:rPr>
        <w:t>Context</w:t>
      </w:r>
    </w:p>
    <w:p>
      <w:r>
        <w:t>Jobs unveiled the first-generation iPhone to the public on January 9, 2007, at the Macworld 2007 convention at the Moscone Center in San Francisco.[19] The iPhone incorporated a 3.5-inch multi-touch display with few hardware buttons, and ran the iPhone OS operating system with a touch-friendly interface, then marketed as a version of Mac OS X.[20] It launched on June 29, 2007, at a starting price of US$499 in the United States, and required a two-year contract with AT&amp;T.[21]</w:t>
        <w:br/>
        <w:br/>
        <w:br/>
        <w:t>Worldwide iPhone availability:</w:t>
        <w:br/>
        <w:t xml:space="preserve">  iPhone available since its original release</w:t>
        <w:br/>
        <w:t xml:space="preserve">  iPhone available since the release of iPhone 3G</w:t>
        <w:br/>
        <w:t>On July 11, 2008, at Apple's Worldwide Developers Conference (WWDC) 2008, Apple announced the iPhone 3G, and expanded its launch-day availability to twenty-two countries, and it was eventually released in 70 countries and territories.[22][23] The iPhone 3G introduced faster 3G connectivity, and a lower starting price of US$199 (with a two-year AT&amp;T contract).[24] Its successor, the iPhone 3GS, was announced on June 8, 2009, at WWDC 2009, and introduced video recording functionality.[25]</w:t>
        <w:br/>
        <w:br/>
        <w:br/>
        <w:t>First iPhone on display under glass at the January 2007 Macworld show</w:t>
        <w:br/>
        <w:t>The iPhone 4 was announced on June 7, 2010, at WWDC 2010, and introduced a redesigned body incorporating a stainless steel frame and a rear glass panel.[26] At release, the iPhone 4 was marketed as the "world's thinnest smartphone";[26] it uses the Apple A4 processor, being the first iPhone to use an Apple custom-designed chip. It introduced the Retina display, having four-times the display resolution of preceding iPhones, and was the highest-resolution smartphone screen at release;[26] a front-facing camera was also introduced, enabling video calling functionality via FaceTime.</w:t>
        <w:br/>
        <w:br/>
        <w:t>Users of the iPhone 4 reported dropped/disconnected telephone calls when holding their phones in a certain way, and this issue was nicknamed "antennagate".[27] In January 2011, as Apple's exclusivity agreement with AT&amp;T was expiring, Verizon announced that they would be carrying the iPhone 4, with a model compatible with Verizon's CDMA network releasing on February 10.</w:t>
        <w:br/>
        <w:br/>
        <w:t>The iPhone 4S was announced on October 4, 2011, and introduced the Siri virtual assistant, a dual-core A5 processor, and an 8 megapixel camera with 1080p video recording functionality. The iPhone 5 was announced on September 12, 2012, and introduced a larger 4-inch screen, up from the 3.5-inch screen of all previous iPhone models, as well as faster 4G LTE connectivity.[30] It also introduced a thinner and lighter body made of aluminum alloy, and the 30-pin dock connector of previous iPhones was replaced with the new, reversible Lightning connector.[30]</w:t>
        <w:br/>
        <w:br/>
        <w:br/>
        <w:t>Bottom angle comparison between iPhone 5C (top), iPhone 5s (middle), and iPhone 4S (bottom).</w:t>
        <w:br/>
        <w:t>The iPhone 5S and iPhone 5C were announced on September 10, 2013. The iPhone 5S included a 64-bit A7 processor, becoming the first ever 64-bit smartphone;[31] it also introduced the Touch ID fingerprint authentication sensor. The iPhone 5C was a lower-cost device that incorporated hardware from the iPhone 5, into a series of colorful plastic frames.</w:t>
        <w:br/>
        <w:br/>
        <w:t>On September 9, 2014, Apple introduced the iPhone 6 and iPhone 6 Plus, and included significantly larger screens than the iPhone 5S, at 4.7-inch and 5.5-inch respectively; both models also introduced mobile payment technology via Apple Pay.[33] Optical image stabilization was introduced to the 6 Plus' camera. The Apple Watch was also introduced on the same day, and is a smartwatch that operates in conjunction with a connected iPhone. Some users experienced bending issues from normal use with the iPhone 6 and 6 Plus, particularly on the latter model, and this issue was nicknamed "bendgate".[34]</w:t>
        <w:br/>
        <w:br/>
        <w:t>The iPhone 6S and 6S Plus were introduced on September 9, 2015, and included a more bend-resistant frame made of a stronger aluminum alloy, as well as a higher resolution 12-megapixel main camera capable of 4K video recording.[35] The first-generation iPhone SE was introduced on March 21, 2016, and was a low-cost device that incorporated newer hardware from the iPhone 6S, in the frame of the older iPhone 5S.[36]</w:t>
        <w:br/>
        <w:br/>
        <w:t>The iPhone 7 and 7 Plus were announced on September 7, 2016, which introduced larger camera sensors, IP67-certified water and dust resistance, and a quad-core A10 Fusion processor utilizing big.LITTLE technology;[37] the 3.5mm headphone jack was removed, and was followed by the introduction of the AirPods wireless earbuds.[38] Optical image stabilization was added to the 7's camera. A second telephoto camera lens was added on the 7 Plus, enabling two-times optical zoom, and "Portrait" photography mode which simulates bokeh in photos.[39]</w:t>
        <w:br/>
        <w:br/>
        <w:t>The iPhone 8, 8 Plus, and iPhone X were announced on September 12, 2017, in Apple's first event held at the Steve Jobs Theater in Apple Park. All models featured rear glass panel designs akin to the iPhone 4, wireless charging, and a hexa-core A11 Bionic chip with "Neural Engine" AI accelerator hardware. The iPhone X additionally introduced a 5.8-inch OLED "Super Retina" display with a "bezel-less" design, with a higher pixel density and contrast ratio than previous iPhones with LCD displays, and introduced a stronger frame made of stainless steel. It also introduced Face ID facial recognition authentication hardware, in a "notch" screen cutout, in place of Touch ID;[40][41] the home button was removed to make room for additional screen space, replacing it with a gesture-based navigation system.[42] At its US$999 starting price, the iPhone X was the most expensive iPhone at launch.[43]</w:t>
        <w:br/>
        <w:br/>
        <w:br/>
        <w:t>Picture of the cameras on the iPhone 13 Pro. Newer iPhone models have been praised for their camera quality.</w:t>
        <w:br/>
        <w:t>The iPhone XR, iPhone XS, and XS Max were announced on September 12, 2018. All models featured the "Smart HDR" computational photography system, and a significantly more powerful "Neural Engine".[44] The XS Max introduced a larger 6.5-inch screen. The iPhone XR included a 6.1-inch LCD "Liquid Retina" display, with a "bezel-less" design similar to the iPhone X, but does not include a second telephoto lens; it was made available in a series of vibrant colors, akin to the iPhone 5C, and was a lower-cost device compared to the iPhone X and XS.[45]</w:t>
        <w:br/>
        <w:br/>
        <w:t>The iPhone 11, 11 Pro, and 11 Pro Max were announced on September 10, 2019. The iPhone 11 was the successor to the iPhone XR, while the iPhone 11 Pro and 11 Pro Max succeeded the iPhone XS and XS Max. All models gained an ultra-wide lens, enabling two-times optical zoom out, as well as larger batteries for longer battery life.[46][47] The second-generation iPhone SE was introduced on April 17, 2020, and was a low-cost device that incorporated newer hardware from the iPhone 11, in the frame of the older iPhone 8, while retaining the home button and the Touch ID sensor.[48]</w:t>
        <w:br/>
        <w:br/>
        <w:t>The iPhone 12, 12 Mini, 12 Pro, and 12 Pro Max were announced via a livestream event on October 13, 2020. All models featured OLED "Super Retina XDR" displays, introduced faster 5G connectivity, and the MagSafe magnetic charging and accessory system; a slimmer flat-edged design was also introduced, which combined with stronger glass-ceramic front glass, added better drop protection compared to previous iPhones.[49][50] The iPhone 12 Mini introduced a smaller 5.4-inch screen, while the 12 Pro and 12 Pro Max had larger screens of 6.1-inch and 6.7-inch respectively. The iPhone 12 Pro and 12 Pro Max additionally added a Lidar sensor for better accuracy in augumented reality (AR) applications.</w:t>
        <w:br/>
        <w:br/>
        <w:t>The iPhone 13, 13 Mini, 13 Pro, and 13 Pro Max were announced via a livestream event on September 14, 2021. All models featured larger camera sensors, larger batteries for longer battery life, and a narrower "notch" screen cutout.[51] The iPhone 13 Pro and 13 Pro Max additionally introduced smoother adaptive 120 Hz refresh rate "ProMotion" technology in its OLED display, and three-times optical zoom in the telephoto lens.[52] The low-cost third-generation iPhone SE was introduced on March 8, 2022, and incorporated the A15 Bionic chip from the iPhone 13, but otherwise retained similar hardware to the second-generation iPhone SE.</w:t>
        <w:br/>
        <w:br/>
        <w:t>The iPhone 14, 14 Plus, 14 Pro, and 14 Pro Max were announced on September 7, 2022. All models introduced satellite phone emergency calling functionality. The iPhone 14 Plus introduced the large 6.7-inch screen size, first seen on the iPhone 12 Pro Max, into a lower-cost device.[53] The iPhone 14 Pro and 14 Pro Max additionally introduced a higher-resolution 48-megapixel main camera, the first increase in megapixel count since the iPhone 6S; it also introduced always-on display technology to the lock screen, and an interactive status bar interface integrated in a redesigned screen cutout, entitled "Dynamic Island".</w:t>
      </w:r>
    </w:p>
    <w:p>
      <w:r>
        <w:rPr>
          <w:b/>
        </w:rPr>
        <w:t>Response</w:t>
      </w:r>
    </w:p>
    <w:p>
      <w:r>
        <w:t>Here is a bullet list of iPhone Models and the corresponding announcement dates in the format {iPhone Models} - {Announcement Date}:</w:t>
        <w:br/>
        <w:br/>
        <w:t>{first generation iPhone} - {January 9, 2007}</w:t>
        <w:br/>
        <w:t>{iPhone 3G} - {July 11, 2008}</w:t>
        <w:br/>
        <w:t>{iPhone 3GS} - {June 8, 2009}</w:t>
        <w:br/>
        <w:t>{iPhone 4} - {June 7, 2010}</w:t>
        <w:br/>
        <w:t>{iPhone 4s} - {October 4, 2011}</w:t>
        <w:br/>
        <w:t>{iPhone 5} - {September 12, 2012}</w:t>
        <w:br/>
        <w:t>{iPhone 5S and iPhone 5C} - {September 10, 2013}</w:t>
        <w:br/>
        <w:t>{iPhone 6 and iPhone 6 Plus} - {September 9, 2014}</w:t>
        <w:br/>
        <w:t>{iPhone 6S and iPhone 6S Plus} - {September 9, 2015}</w:t>
        <w:br/>
        <w:t>{first generation iPhone SE} - {March 21, 2016}</w:t>
        <w:br/>
        <w:t>{iPhone 7 and iPhone 7 Plus} - {September 7, 2016}</w:t>
        <w:br/>
        <w:t>{iPhone 8, iPhone 8 Plus and iPhone X} - {September 12, 2017}</w:t>
        <w:br/>
        <w:t>{iPhone XR, iPhone XS, and iPhone XS Max} - {September 12, 2018}</w:t>
        <w:br/>
        <w:t>{iPhone 11, iPhone 11 Pro and iPhone 11 Pro Max} - {September 10, 2019}</w:t>
        <w:br/>
        <w:t>{second generation iPhone SE} - {April 17, 2020}</w:t>
        <w:br/>
        <w:t>{iPhone 12, iPhone 12 Mini, iPhone 12 Pro, and iPhone 12 Pro Max} - {October 13, 2020}</w:t>
        <w:br/>
        <w:t>{iPhone 13, iPhone 13 Mini, iPhone 13 Pro and iPhone 13 Pro Max} - {September 14, 2021}</w:t>
        <w:br/>
        <w:t>{third generation iPhone SE} - {March 8, 2022}</w:t>
        <w:br/>
        <w:t>{iPhone 14, iPhone 14 Plus, iPhone 14 Pro and iPhone 14 Pro Max} - {September 7, 2022}</w:t>
      </w:r>
    </w:p>
    <w:p>
      <w:r>
        <w:rPr>
          <w:b/>
          <w:u w:val="single"/>
        </w:rPr>
        <w:t>Document 944</w:t>
      </w:r>
    </w:p>
    <w:p>
      <w:r>
        <w:rPr>
          <w:b/>
        </w:rPr>
        <w:t>Instruction</w:t>
      </w:r>
    </w:p>
    <w:p>
      <w:r>
        <w:t>Please share some important points to remember for Oscar awards from the given text</w:t>
      </w:r>
    </w:p>
    <w:p>
      <w:r>
        <w:rPr>
          <w:b/>
        </w:rPr>
        <w:t>Context</w:t>
      </w:r>
    </w:p>
    <w:p>
      <w:r>
        <w:t>The Academy Awards, also known as the Oscars, are awards for artistic and technical merit for the film industry. They are presented annually by the Academy of Motion Picture Arts and Sciences (AMPAS), in recognition of excellence in cinematic achievements as assessed by the Academy's voting membership. The Academy Awards are regarded by many as the most prestigious, significant awards in the entertainment industry in the United States and worldwide. The Oscar statuette depicts a knight rendered in the Art Deco style.</w:t>
      </w:r>
    </w:p>
    <w:p>
      <w:r>
        <w:rPr>
          <w:b/>
        </w:rPr>
        <w:t>Response</w:t>
      </w:r>
    </w:p>
    <w:p>
      <w:r>
        <w:t>1.</w:t>
        <w:tab/>
        <w:t>The Oscars, usually referred to as the Academy Awards, are prizes given to filmmakers for outstanding artistic and technical achievement.</w:t>
        <w:br/>
        <w:t>2.</w:t>
        <w:tab/>
        <w:t>The Academy of Motion Picture Arts and Sciences (AMPAS) bestows them annually in appreciation of outstanding contributions to cinema as judged by the Academy's voting membership.</w:t>
        <w:br/>
        <w:t>3.</w:t>
        <w:tab/>
        <w:t>Many people consider the Academy Awards to be the most prestigious and important honours in the American and international entertainment industries.</w:t>
        <w:br/>
        <w:t>4.</w:t>
        <w:tab/>
        <w:t>The Oscar trophy has an Art Deco-styled rendering of a knight.</w:t>
      </w:r>
    </w:p>
    <w:p>
      <w:r>
        <w:rPr>
          <w:b/>
          <w:u w:val="single"/>
        </w:rPr>
        <w:t>Document 945</w:t>
      </w:r>
    </w:p>
    <w:p>
      <w:r>
        <w:rPr>
          <w:b/>
        </w:rPr>
        <w:t>Instruction</w:t>
      </w:r>
    </w:p>
    <w:p>
      <w:r>
        <w:t>What is a phenotype?</w:t>
      </w:r>
    </w:p>
    <w:p>
      <w:r>
        <w:rPr>
          <w:b/>
        </w:rPr>
        <w:t>Response</w:t>
      </w:r>
    </w:p>
    <w:p>
      <w:r>
        <w:t>In genetics and genomics, the phenotype  is the set of observable characteristics or traits of an organism. The term covers the organism's morphology (physical form and structure), its developmental processes, its biochemical and physiological properties, its behavior, and the products of behavior. An organism's phenotype results from two basic factors: the expression of an organism's genetic code (its genotype) and the influence of environmental factors. Both factors may interact, further affecting the phenotype. When two or more clearly different phenotypes exist in the same population of a species, the species is called polymorphic. A well-documented example of polymorphism is Labrador Retriever coloring; while the coat color depends on many genes, it is clearly seen in the environment as yellow, black, and brown. Richard Dawkins in 1978 and then again in his 1982 book The Extended Phenotype suggested that one can regard bird nests and other built structures such as caddisfly larva cases and beaver dams as "extended phenotypes".</w:t>
        <w:br/>
        <w:br/>
        <w:t>Wilhelm Johannsen proposed the genotype–phenotype distinction in 1911 to make clear the difference between an organism's hereditary material and what that hereditary material produces. The distinction resembles that proposed by August Weismann (1834–1914), who distinguished between germ plasm (heredity) and somatic cells (the body). More recently, in The Selfish Gene (1976), Dawkins distinguished these concepts as replicators and vehicles.</w:t>
        <w:br/>
        <w:br/>
        <w:t>The genotype–phenotype distinction should not be confused with Francis Crick's central dogma of molecular biology, a statement about the directionality of molecular sequential information flowing from DNA to protein, and not the reverse.</w:t>
      </w:r>
    </w:p>
    <w:p>
      <w:r>
        <w:rPr>
          <w:b/>
          <w:u w:val="single"/>
        </w:rPr>
        <w:t>Document 946</w:t>
      </w:r>
    </w:p>
    <w:p>
      <w:r>
        <w:rPr>
          <w:b/>
        </w:rPr>
        <w:t>Instruction</w:t>
      </w:r>
    </w:p>
    <w:p>
      <w:r>
        <w:t>What is a less known rule or move in Chess?</w:t>
      </w:r>
    </w:p>
    <w:p>
      <w:r>
        <w:rPr>
          <w:b/>
        </w:rPr>
        <w:t>Response</w:t>
      </w:r>
    </w:p>
    <w:p>
      <w:r>
        <w:t>En passant</w:t>
      </w:r>
    </w:p>
    <w:p>
      <w:r>
        <w:rPr>
          <w:b/>
          <w:u w:val="single"/>
        </w:rPr>
        <w:t>Document 947</w:t>
      </w:r>
    </w:p>
    <w:p>
      <w:r>
        <w:rPr>
          <w:b/>
        </w:rPr>
        <w:t>Instruction</w:t>
      </w:r>
    </w:p>
    <w:p>
      <w:r>
        <w:t>What team represents Concordia University in Irvine, California?</w:t>
      </w:r>
    </w:p>
    <w:p>
      <w:r>
        <w:rPr>
          <w:b/>
        </w:rPr>
        <w:t>Context</w:t>
      </w:r>
    </w:p>
    <w:p>
      <w:r>
        <w:t>The Concordia Golden Eagles are the athletic teams that represent Concordia University Irvine, located in Irvine, California, in intercollegiate sports as a member of the Division II level of the National Collegiate Athletic Association (NCAA). The Golden Eagles primarily compete in the Pacific West Conference (PacWest) for most of their sports since the 2015–16 academic year; while its men's volleyball team competes in the Mountain Pacific Sports Federation (MPSF); and its men's water polo team competes in the Western Water Polo Association (WWPA). CUI previously competed in the Golden State Athletic Conference (GSAC) of the National Association of Intercollegiate Athletics (NAIA) from 1987–88 to 2014–15; and as an NAIA Independent from 1981–82 to 1986–87. The CUI women's water polo team competed in the Golden Coast Conference (GCC) until the 2022 spring season.</w:t>
      </w:r>
    </w:p>
    <w:p>
      <w:r>
        <w:rPr>
          <w:b/>
        </w:rPr>
        <w:t>Response</w:t>
      </w:r>
    </w:p>
    <w:p>
      <w:r>
        <w:t>The Concordia Golden Eagles represent Concordia University Irvine. The Golden Eagles are a member of the Division II level of the National Collegiate Athletic Association (NCAA) and primarily compete in the Pacific West Conference.</w:t>
      </w:r>
    </w:p>
    <w:p>
      <w:r>
        <w:rPr>
          <w:b/>
          <w:u w:val="single"/>
        </w:rPr>
        <w:t>Document 948</w:t>
      </w:r>
    </w:p>
    <w:p>
      <w:r>
        <w:rPr>
          <w:b/>
        </w:rPr>
        <w:t>Instruction</w:t>
      </w:r>
    </w:p>
    <w:p>
      <w:r>
        <w:t>How many syllables are in the word smarter?</w:t>
      </w:r>
    </w:p>
    <w:p>
      <w:r>
        <w:rPr>
          <w:b/>
        </w:rPr>
        <w:t>Response</w:t>
      </w:r>
    </w:p>
    <w:p>
      <w:r>
        <w:t>There are two syllables in the word smarter: smart-er.</w:t>
      </w:r>
    </w:p>
    <w:p>
      <w:r>
        <w:rPr>
          <w:b/>
          <w:u w:val="single"/>
        </w:rPr>
        <w:t>Document 949</w:t>
      </w:r>
    </w:p>
    <w:p>
      <w:r>
        <w:rPr>
          <w:b/>
        </w:rPr>
        <w:t>Instruction</w:t>
      </w:r>
    </w:p>
    <w:p>
      <w:r>
        <w:t>Why Paris is know as the city of light ?</w:t>
      </w:r>
    </w:p>
    <w:p>
      <w:r>
        <w:rPr>
          <w:b/>
        </w:rPr>
        <w:t>Response</w:t>
      </w:r>
    </w:p>
    <w:p>
      <w:r>
        <w:t>This is more a marketing conception of Paris, some historians think that this name came from the time where Philippe Lebon installed gas lighting on city monuments, covered passages and streets. Since then, more than 56000 street lights  make Paris the city of light</w:t>
      </w:r>
    </w:p>
    <w:p>
      <w:r>
        <w:rPr>
          <w:b/>
          <w:u w:val="single"/>
        </w:rPr>
        <w:t>Document 950</w:t>
      </w:r>
    </w:p>
    <w:p>
      <w:r>
        <w:rPr>
          <w:b/>
        </w:rPr>
        <w:t>Instruction</w:t>
      </w:r>
    </w:p>
    <w:p>
      <w:r>
        <w:t>What are the main ingredients for making bread?</w:t>
      </w:r>
    </w:p>
    <w:p>
      <w:r>
        <w:rPr>
          <w:b/>
        </w:rPr>
        <w:t>Response</w:t>
      </w:r>
    </w:p>
    <w:p>
      <w:r>
        <w:t>Flour, water, yeast, and salt</w:t>
      </w:r>
    </w:p>
    <w:p>
      <w:r>
        <w:rPr>
          <w:b/>
          <w:u w:val="single"/>
        </w:rPr>
        <w:t>Document 951</w:t>
      </w:r>
    </w:p>
    <w:p>
      <w:r>
        <w:rPr>
          <w:b/>
        </w:rPr>
        <w:t>Instruction</w:t>
      </w:r>
    </w:p>
    <w:p>
      <w:r>
        <w:t>Provide a list of diseases which spread in the Diamond Princess and the virus that caused them. Use bulleted list in the format ‘Disease Name - Virus Name - year’.</w:t>
      </w:r>
    </w:p>
    <w:p>
      <w:r>
        <w:rPr>
          <w:b/>
        </w:rPr>
        <w:t>Context</w:t>
      </w:r>
    </w:p>
    <w:p>
      <w:r>
        <w:t>Diamond Princess is a British-registered cruise ship owned and operated by Princess Cruises. She began operation in March 2004 and primarily cruises in Asia during the northern hemisphere summer and Australia during the southern hemisphere summer. She is a subclassed Grand-class ship, which is also known as a Gem-class ship. Diamond Princess and her sister ship, Sapphire Princess, are the widest subclass of Grand-class ships, as they have a 37.5-metre (123 ft 0 in) beam, while all other Grand-class ships have a beam of 36 metres (118 ft 1 in). Diamond Princess and Sapphire Princess were both built in Nagasaki, Japan, by Mitsubishi Industries.</w:t>
        <w:br/>
        <w:br/>
        <w:t>There have been two notable outbreaks of infectious disease on the ship – an outbreak of gastroenteritis caused by norovirus in 2016 and an outbreak of COVID-19 caused by SARS-CoV-2 in 2020. In the latter incident, the ship was quarantined for nearly a month with her passengers on board, and her passengers and crew were subject to further quarantine after disembarking. At least 712 out of the 3,711 passengers and crew were infected,[2] and by mid-April 2020 nine had died.[3][4]</w:t>
      </w:r>
    </w:p>
    <w:p>
      <w:r>
        <w:rPr>
          <w:b/>
        </w:rPr>
        <w:t>Response</w:t>
      </w:r>
    </w:p>
    <w:p>
      <w:r>
        <w:t>Gastroenteritis - norovirus - 2016</w:t>
        <w:br/>
        <w:t>COVID-19 - SARS-CoV-2 - 2020</w:t>
      </w:r>
    </w:p>
    <w:p>
      <w:r>
        <w:rPr>
          <w:b/>
          <w:u w:val="single"/>
        </w:rPr>
        <w:t>Document 952</w:t>
      </w:r>
    </w:p>
    <w:p>
      <w:r>
        <w:rPr>
          <w:b/>
        </w:rPr>
        <w:t>Instruction</w:t>
      </w:r>
    </w:p>
    <w:p>
      <w:r>
        <w:t>Give me a list of ways to lose weight</w:t>
      </w:r>
    </w:p>
    <w:p>
      <w:r>
        <w:rPr>
          <w:b/>
        </w:rPr>
        <w:t>Response</w:t>
      </w:r>
    </w:p>
    <w:p>
      <w:r>
        <w:t>* Get more active</w:t>
        <w:br/>
        <w:t>* Drink plenty of water</w:t>
        <w:br/>
        <w:t>* Use a smaller plate</w:t>
        <w:br/>
        <w:t>* Cut down on alcohol</w:t>
      </w:r>
    </w:p>
    <w:p>
      <w:r>
        <w:rPr>
          <w:b/>
          <w:u w:val="single"/>
        </w:rPr>
        <w:t>Document 953</w:t>
      </w:r>
    </w:p>
    <w:p>
      <w:r>
        <w:rPr>
          <w:b/>
        </w:rPr>
        <w:t>Instruction</w:t>
      </w:r>
    </w:p>
    <w:p>
      <w:r>
        <w:t>What happens if don't drink water</w:t>
      </w:r>
    </w:p>
    <w:p>
      <w:r>
        <w:rPr>
          <w:b/>
        </w:rPr>
        <w:t>Response</w:t>
      </w:r>
    </w:p>
    <w:p>
      <w:r>
        <w:t>Getting enough water every day is essential for your health. Drinking water can prevent dehydration, a condition that can cause unclear thinking, result in mood change, cause your body to overheat, and lead to constipation and kidney stones.</w:t>
        <w:br/>
        <w:t>People who don't drink enough water daily are at greater risk of kidney stones, heart valve problems, and cancer. Even minor dehydration can affect physical and mental performance. Drinking water is also essential for the health of your mouth.</w:t>
      </w:r>
    </w:p>
    <w:p>
      <w:r>
        <w:rPr>
          <w:b/>
          <w:u w:val="single"/>
        </w:rPr>
        <w:t>Document 954</w:t>
      </w:r>
    </w:p>
    <w:p>
      <w:r>
        <w:rPr>
          <w:b/>
        </w:rPr>
        <w:t>Instruction</w:t>
      </w:r>
    </w:p>
    <w:p>
      <w:r>
        <w:t>When did Iranians convert to Islam?</w:t>
      </w:r>
    </w:p>
    <w:p>
      <w:r>
        <w:rPr>
          <w:b/>
        </w:rPr>
        <w:t>Context</w:t>
      </w:r>
    </w:p>
    <w:p>
      <w:r>
        <w:t>The Islamization of Iran occurred as a result of the Muslim conquest of Persia in 633–654. It was a long process by which Islam, though initially rejected, eventually spread among the population on the Iranian Plateau. Iranian peoples have maintained certain pre-Islamic traditions, including their language and culture, and adapted them with Islamic codes. These two customs and traditions merged as the "Iranian Islamic" identity.</w:t>
      </w:r>
    </w:p>
    <w:p>
      <w:r>
        <w:rPr>
          <w:b/>
        </w:rPr>
        <w:t>Response</w:t>
      </w:r>
    </w:p>
    <w:p>
      <w:r>
        <w:t>Unlike the popular opinion that Arabs converted Iranians to Islam after defeating the Sasanian Empire, Iranians continued to practice their native religions for many centuries. The conversion to Islam was a slow process which was aided by differentiated tax systems for Muslims and non-muslims.</w:t>
      </w:r>
    </w:p>
    <w:p>
      <w:r>
        <w:rPr>
          <w:b/>
          <w:u w:val="single"/>
        </w:rPr>
        <w:t>Document 955</w:t>
      </w:r>
    </w:p>
    <w:p>
      <w:r>
        <w:rPr>
          <w:b/>
        </w:rPr>
        <w:t>Instruction</w:t>
      </w:r>
    </w:p>
    <w:p>
      <w:r>
        <w:t>How to give a good presentation?</w:t>
      </w:r>
    </w:p>
    <w:p>
      <w:r>
        <w:rPr>
          <w:b/>
        </w:rPr>
        <w:t>Response</w:t>
      </w:r>
    </w:p>
    <w:p>
      <w:r>
        <w:t>Any good presentations should be well-timed. The presenter should make eye contact with the audience. They should also make use of power pauses - count "1, 2, 3, 4, 5" - before moving on. It may sound awkward for you but silence can be immensely powerful for audience to absorb the message. Don't be afraid to be yourself on the stage. Be mindful of your body language on the stage. Don't pace like a lion and find your resting pose. The most important thing though, is to practice! Just as how you wouldn't show up to a swimming competition without ever practicing swimming, you wouldn't just stand on the stage and expect to be able to give a good presentation. Practice is key!</w:t>
      </w:r>
    </w:p>
    <w:p>
      <w:r>
        <w:rPr>
          <w:b/>
          <w:u w:val="single"/>
        </w:rPr>
        <w:t>Document 956</w:t>
      </w:r>
    </w:p>
    <w:p>
      <w:r>
        <w:rPr>
          <w:b/>
        </w:rPr>
        <w:t>Instruction</w:t>
      </w:r>
    </w:p>
    <w:p>
      <w:r>
        <w:t>Based on this article, considerations of what time zone is used for determining what land is in the dead man zone?</w:t>
      </w:r>
    </w:p>
    <w:p>
      <w:r>
        <w:rPr>
          <w:b/>
        </w:rPr>
        <w:t>Context</w:t>
      </w:r>
    </w:p>
    <w:p>
      <w:r>
        <w:t>The dead man zone is the area directly around a bushfire that is likely to burn within five minutes given the current wind conditions or an anticipated change in wind direction. The distance this zone extends from the firefront is highly dependent on terrain, windspeed, fuel type and composition, relative humidity and ambient temperature, and can range from under 100 metres (330 ft) to well over 1 kilometre (3,300 ft).[1]</w:t>
      </w:r>
    </w:p>
    <w:p>
      <w:r>
        <w:rPr>
          <w:b/>
        </w:rPr>
        <w:t>Response</w:t>
      </w:r>
    </w:p>
    <w:p>
      <w:r>
        <w:t>A five minute period in the future is used for creating the dead man zone.</w:t>
      </w:r>
    </w:p>
    <w:p>
      <w:r>
        <w:rPr>
          <w:b/>
          <w:u w:val="single"/>
        </w:rPr>
        <w:t>Document 957</w:t>
      </w:r>
    </w:p>
    <w:p>
      <w:r>
        <w:rPr>
          <w:b/>
        </w:rPr>
        <w:t>Instruction</w:t>
      </w:r>
    </w:p>
    <w:p>
      <w:r>
        <w:t>How are the characters Balrog, Vega and M. Bison connected in Street Fighter II?</w:t>
      </w:r>
    </w:p>
    <w:p>
      <w:r>
        <w:rPr>
          <w:b/>
        </w:rPr>
        <w:t>Context</w:t>
      </w:r>
    </w:p>
    <w:p>
      <w:r>
        <w:t>Balrog, an American boxer with a similar appearance to Mike Tyson. Called M. Bison in Japan. Once one of the world's greatest heavyweight boxers, he began working for Shadaloo for easy money. Vega, a Spanish bullfighter who wields a claw and uses a unique style of ninjutsu. Called Balrog in Japan. He is vain and wishes to eliminate ugly people from the world. Sagat, a Muay Thai kickboxer from Thailand and former World Warrior champion from the original Street Fighter. He was once known as The King of Street Fighters until he got demoted as The King of Muai Thai in his own tournament due to a narrow defeat at the hands of Ryu's shoryuken (rising dragon punch) which left a deep gash across his chest. Ever since that moment he felt disgrace, and will do anything to have a grudge match with Ryu to get his title back, even if it takes joining forces with Shadaloo. M. Bison, the leader of the criminal organization Shadaloo, who uses a mysterious power known as Psycho Power, and the final opponent of the game. Called Vega in Japan.</w:t>
      </w:r>
    </w:p>
    <w:p>
      <w:r>
        <w:rPr>
          <w:b/>
        </w:rPr>
        <w:t>Response</w:t>
      </w:r>
    </w:p>
    <w:p>
      <w:r>
        <w:t>Balrog, an American boxer who resembles Mike Tyson, is called M. Bison in Japan. Vega, a Spanish bullfighter with a claw is called Balrog in Japan. M. Bison, the final opponent of the game, is called Vega in Japan.</w:t>
      </w:r>
    </w:p>
    <w:p>
      <w:r>
        <w:rPr>
          <w:b/>
          <w:u w:val="single"/>
        </w:rPr>
        <w:t>Document 958</w:t>
      </w:r>
    </w:p>
    <w:p>
      <w:r>
        <w:rPr>
          <w:b/>
        </w:rPr>
        <w:t>Instruction</w:t>
      </w:r>
    </w:p>
    <w:p>
      <w:r>
        <w:t>Is karaoke fun?</w:t>
      </w:r>
    </w:p>
    <w:p>
      <w:r>
        <w:rPr>
          <w:b/>
        </w:rPr>
        <w:t>Response</w:t>
      </w:r>
    </w:p>
    <w:p>
      <w:r>
        <w:t>It depends.  Some people like karaoke, and some don't.  You might enjoy karaoke if, for example, you have an outgoing personality, like to sing or perform publicly, or enjoy bonding with others over music.  Others might find karaoke to be loud or may not like listening to amateur performers, who at times can also be intoxicated if performing at a karaoke bar.  In addition, when at a public location that offers karaoke, the songs are selected by the performer, so you cannot predict whether you will enjoy the music selection (unless you may happen to rent a private room where you can select all of the songs yourself, which is offered at certain karaoke institutions).  Interestingly, whether or not you personally would consider yourself to have a good voice does not always determine how much you will enjoy karaoke.</w:t>
      </w:r>
    </w:p>
    <w:p>
      <w:r>
        <w:rPr>
          <w:b/>
          <w:u w:val="single"/>
        </w:rPr>
        <w:t>Document 959</w:t>
      </w:r>
    </w:p>
    <w:p>
      <w:r>
        <w:rPr>
          <w:b/>
        </w:rPr>
        <w:t>Instruction</w:t>
      </w:r>
    </w:p>
    <w:p>
      <w:r>
        <w:t>Who was the first coach of the Seattle SuperSonics?</w:t>
      </w:r>
    </w:p>
    <w:p>
      <w:r>
        <w:rPr>
          <w:b/>
        </w:rPr>
        <w:t>Context</w:t>
      </w:r>
    </w:p>
    <w:p>
      <w:r>
        <w:t>On December 20, 1966, Los Angeles businessmen Sam Schulman and Eugene V. Klein, both of whom owned the AFL side San Diego Chargers, and a group of minority partners were awarded an NBA franchise for Seattle, the first major-league sports franchise in the city. Schulman served as the active partner and head of team operations, and named the team SuperSonics as a nod to the city’s ties to the aviation industry, with Boeing's having recently been awarded a contract for an SST project.</w:t>
        <w:br/>
        <w:br/>
        <w:t>Seattle SuperSonics began play on October 13, 1967; they were coached by Al Bianchi, and included All-Star guard Walt Hazzard and All-Rookie Team members Bob Rule and Al Tucker. The expansion team debuted in San Francisco with a 144–116 loss in their first game against Golden State Warriors. On October 21, the Seattle team's first win came against the San Diego Rockets in overtime 117–110, and SuperSonics finished the season with a 23–59 record.</w:t>
      </w:r>
    </w:p>
    <w:p>
      <w:r>
        <w:rPr>
          <w:b/>
        </w:rPr>
        <w:t>Response</w:t>
      </w:r>
    </w:p>
    <w:p>
      <w:r>
        <w:t>Al Bianchi was the first coach.</w:t>
      </w:r>
    </w:p>
    <w:p>
      <w:r>
        <w:rPr>
          <w:b/>
          <w:u w:val="single"/>
        </w:rPr>
        <w:t>Document 960</w:t>
      </w:r>
    </w:p>
    <w:p>
      <w:r>
        <w:rPr>
          <w:b/>
        </w:rPr>
        <w:t>Instruction</w:t>
      </w:r>
    </w:p>
    <w:p>
      <w:r>
        <w:t>Name one science fiction book from China</w:t>
      </w:r>
    </w:p>
    <w:p>
      <w:r>
        <w:rPr>
          <w:b/>
        </w:rPr>
        <w:t>Response</w:t>
      </w:r>
    </w:p>
    <w:p>
      <w:r>
        <w:t>Three body problem is good science fiction, which win Hugo Award for best novel in 2015. It makes a good story about time and civilization. It also describes reactions from different people when they know the existence of aliens.</w:t>
      </w:r>
    </w:p>
    <w:p>
      <w:r>
        <w:rPr>
          <w:b/>
          <w:u w:val="single"/>
        </w:rPr>
        <w:t>Document 961</w:t>
      </w:r>
    </w:p>
    <w:p>
      <w:r>
        <w:rPr>
          <w:b/>
        </w:rPr>
        <w:t>Instruction</w:t>
      </w:r>
    </w:p>
    <w:p>
      <w:r>
        <w:t>Why is the forum in Rome named the forum?</w:t>
      </w:r>
    </w:p>
    <w:p>
      <w:r>
        <w:rPr>
          <w:b/>
        </w:rPr>
        <w:t>Context</w:t>
      </w:r>
    </w:p>
    <w:p>
      <w:r>
        <w:t>The Roman Forum, also known by its Latin name Forum Romanum (Italian: Foro Romano), is a rectangular forum (plaza) surrounded by the ruins of several important ancient government buildings at the center of the city of Rome. Citizens of the ancient city referred to this space, originally a marketplace, as the Forum Magnum, or simply the Forum.</w:t>
        <w:br/>
        <w:br/>
        <w:t>For centuries the Forum was the center of day-to-day life in Rome: the site of triumphal processions and elections; the venue for public speeches, criminal trials, and gladiatorial matches; and the nucleus of commercial affairs. Here statues and monuments commemorated the city's great men. The teeming heart of ancient Rome, it has been called the most celebrated meeting place in the world, and in all history. Located in the small valley between the Palatine and Capitoline Hills, the Forum today is a sprawling ruin of architectural fragments and intermittent archaeological excavations attracting 4.5 million or more sightseers yearly.</w:t>
      </w:r>
    </w:p>
    <w:p>
      <w:r>
        <w:rPr>
          <w:b/>
        </w:rPr>
        <w:t>Response</w:t>
      </w:r>
    </w:p>
    <w:p>
      <w:r>
        <w:t>The Forum in Rome is the location of the ruins of the ancient city of Rome.  The forum is derived from Latin, meaning rectangular plaza.  The plaza was the center of activity in Rome.  Staging speeches trials and public gatherings.</w:t>
      </w:r>
    </w:p>
    <w:p>
      <w:r>
        <w:rPr>
          <w:b/>
          <w:u w:val="single"/>
        </w:rPr>
        <w:t>Document 962</w:t>
      </w:r>
    </w:p>
    <w:p>
      <w:r>
        <w:rPr>
          <w:b/>
        </w:rPr>
        <w:t>Instruction</w:t>
      </w:r>
    </w:p>
    <w:p>
      <w:r>
        <w:t>Which football team should I support?</w:t>
      </w:r>
    </w:p>
    <w:p>
      <w:r>
        <w:rPr>
          <w:b/>
        </w:rPr>
        <w:t>Response</w:t>
      </w:r>
    </w:p>
    <w:p>
      <w:r>
        <w:t>There are many different ways that people decide what football team to support. Many choose to support their closest team geographically. This can be for many reasons, but common among them is that it should be easier for them to attend the games, or that they might feel a sense of local pride. Some choose to support teams based on the influence of their friends or family. For example, a child may support a team because their parents do, or a person may support a team because they are introduced to that team through their friends. Some people only like to support a team that wins often, and so may base their decision on which team is most successful in current times. Finally, people may support a team because they like their style of play.</w:t>
      </w:r>
    </w:p>
    <w:p>
      <w:r>
        <w:rPr>
          <w:b/>
          <w:u w:val="single"/>
        </w:rPr>
        <w:t>Document 963</w:t>
      </w:r>
    </w:p>
    <w:p>
      <w:r>
        <w:rPr>
          <w:b/>
        </w:rPr>
        <w:t>Instruction</w:t>
      </w:r>
    </w:p>
    <w:p>
      <w:r>
        <w:t>Give me some suggestions to stop my kids from whining.</w:t>
      </w:r>
    </w:p>
    <w:p>
      <w:r>
        <w:rPr>
          <w:b/>
        </w:rPr>
        <w:t>Response</w:t>
      </w:r>
    </w:p>
    <w:p>
      <w:r>
        <w:t>1. Explain that there are other ways to communicate.</w:t>
        <w:br/>
        <w:t>2. Ignore your child's whining, step away if you can't.</w:t>
        <w:br/>
        <w:t>3. Enforce discipline.</w:t>
      </w:r>
    </w:p>
    <w:p>
      <w:r>
        <w:rPr>
          <w:b/>
          <w:u w:val="single"/>
        </w:rPr>
        <w:t>Document 964</w:t>
      </w:r>
    </w:p>
    <w:p>
      <w:r>
        <w:rPr>
          <w:b/>
        </w:rPr>
        <w:t>Instruction</w:t>
      </w:r>
    </w:p>
    <w:p>
      <w:r>
        <w:t>How does a Husqvarna automatic lawn mower operate.</w:t>
      </w:r>
    </w:p>
    <w:p>
      <w:r>
        <w:rPr>
          <w:b/>
        </w:rPr>
        <w:t>Response</w:t>
      </w:r>
    </w:p>
    <w:p>
      <w:r>
        <w:t>The Husqvarna Automower operates very similarly to a Roomba automated vacuum cleaner. However the main difference is that you have to lay down a wire perimeter about two inches below the lawn to guide it and it requires electrical power, usually low voltage. Once it is set up, the lawn mower can be scheduled to operate every evening on a schedule that works for you. It will cut about 1mm of grass per night and those cuttings will feed your lawn.</w:t>
      </w:r>
    </w:p>
    <w:p>
      <w:r>
        <w:rPr>
          <w:b/>
          <w:u w:val="single"/>
        </w:rPr>
        <w:t>Document 965</w:t>
      </w:r>
    </w:p>
    <w:p>
      <w:r>
        <w:rPr>
          <w:b/>
        </w:rPr>
        <w:t>Instruction</w:t>
      </w:r>
    </w:p>
    <w:p>
      <w:r>
        <w:t>What name is Beijing also known by?</w:t>
      </w:r>
    </w:p>
    <w:p>
      <w:r>
        <w:rPr>
          <w:b/>
        </w:rPr>
        <w:t>Context</w:t>
      </w:r>
    </w:p>
    <w:p>
      <w:r>
        <w:t>Beijing (/beɪˈdʒɪŋ/ bay-JING;[9][10] Chinese: 北京; pinyin: Běijīng; Mandarin pronunciation: [pèɪ.tɕíŋ] (listen)), alternatively romanized as Peking[11] (/piːˈkɪŋ/ pee-KING),[12] is the capital of the People's Republic of China. With over 21 million residents, Beijing is the world's most populous national capital city and is China's second largest city after Shanghai.[13] It is located in Northern China, and is governed as a municipality under the direct administration of the State Council with 16 urban, suburban, and rural districts.[14] Beijing is mostly surrounded by Hebei Province with the exception of neighboring Tianjin to the southeast; together, the three divisions form the Jingjinji megalopolis and the national capital region of China.</w:t>
      </w:r>
    </w:p>
    <w:p>
      <w:r>
        <w:rPr>
          <w:b/>
        </w:rPr>
        <w:t>Response</w:t>
      </w:r>
    </w:p>
    <w:p>
      <w:r>
        <w:t>Běijīng is alternatively romanized as Peking and is the capital of the People's Republic of China</w:t>
      </w:r>
    </w:p>
    <w:p>
      <w:r>
        <w:rPr>
          <w:b/>
          <w:u w:val="single"/>
        </w:rPr>
        <w:t>Document 966</w:t>
      </w:r>
    </w:p>
    <w:p>
      <w:r>
        <w:rPr>
          <w:b/>
        </w:rPr>
        <w:t>Instruction</w:t>
      </w:r>
    </w:p>
    <w:p>
      <w:r>
        <w:t>How old is Tamil language?</w:t>
      </w:r>
    </w:p>
    <w:p>
      <w:r>
        <w:rPr>
          <w:b/>
        </w:rPr>
        <w:t>Context</w:t>
      </w:r>
    </w:p>
    <w:p>
      <w:r>
        <w:t>Tamil is one of the longest-surviving classical languages of India.[11][12] A. K. Ramanujan described it as "the only language of contemporary India which is recognizably continuous with a classical past".[13] The variety and quality of classical Tamil literature has led to it being described as "one of the great classical traditions and literatures of the world".[14] Recorded Tamil literature has been documented for over 2000 years.[15] The earliest period of Tamil literature, Sangam literature, is dated from c. 300 BC until AD 300.[16][17] It has the oldest extant literature among Dravidian languages. The earliest epigraphic records found on rock edicts and 'hero stones' date from around the 3rd century BC.[18][19] About 60,000 of the approximately 100,000 inscriptions found by the Archaeological Survey of India in India are in Tamil Nadu. Of them, most are in Tamil, with only about 5 percent in other languages.[20] Tamil language inscriptions written in Brahmi script have been discovered in Sri Lanka and on trade goods in Thailand and Egypt.[21][22] The two earliest manuscripts from India,[23][24] acknowledged and registered by the UNESCO Memory of the World register in 1997 and 2005, were written in Tamil.[25]</w:t>
      </w:r>
    </w:p>
    <w:p>
      <w:r>
        <w:rPr>
          <w:b/>
        </w:rPr>
        <w:t>Response</w:t>
      </w:r>
    </w:p>
    <w:p>
      <w:r>
        <w:t>Tamil language is one of the oldest and longest surviving classical language and is existing from 300 BC. Tamil as a literature has been documented for over 2000 years. Earliest epigraphic records found on rocks date back to 3rd century BC. It is also the official language of Singapore and Sri lanka apart from Tamil Nadu state in India.</w:t>
      </w:r>
    </w:p>
    <w:p>
      <w:r>
        <w:rPr>
          <w:b/>
          <w:u w:val="single"/>
        </w:rPr>
        <w:t>Document 967</w:t>
      </w:r>
    </w:p>
    <w:p>
      <w:r>
        <w:rPr>
          <w:b/>
        </w:rPr>
        <w:t>Instruction</w:t>
      </w:r>
    </w:p>
    <w:p>
      <w:r>
        <w:t>What causes a spinning top to stop?</w:t>
      </w:r>
    </w:p>
    <w:p>
      <w:r>
        <w:rPr>
          <w:b/>
        </w:rPr>
        <w:t>Response</w:t>
      </w:r>
    </w:p>
    <w:p>
      <w:r>
        <w:t>Friction.  If using a frictionless environment, a top could spin indefinitely</w:t>
      </w:r>
    </w:p>
    <w:p>
      <w:r>
        <w:rPr>
          <w:b/>
          <w:u w:val="single"/>
        </w:rPr>
        <w:t>Document 968</w:t>
      </w:r>
    </w:p>
    <w:p>
      <w:r>
        <w:rPr>
          <w:b/>
        </w:rPr>
        <w:t>Instruction</w:t>
      </w:r>
    </w:p>
    <w:p>
      <w:r>
        <w:t>Is it safe to look at the sun directly?</w:t>
      </w:r>
    </w:p>
    <w:p>
      <w:r>
        <w:rPr>
          <w:b/>
        </w:rPr>
        <w:t>Response</w:t>
      </w:r>
    </w:p>
    <w:p>
      <w:r>
        <w:t>No, it is not safe to look directly at the sun as it can cause damage to the eyes</w:t>
      </w:r>
    </w:p>
    <w:p>
      <w:r>
        <w:rPr>
          <w:b/>
          <w:u w:val="single"/>
        </w:rPr>
        <w:t>Document 969</w:t>
      </w:r>
    </w:p>
    <w:p>
      <w:r>
        <w:rPr>
          <w:b/>
        </w:rPr>
        <w:t>Instruction</w:t>
      </w:r>
    </w:p>
    <w:p>
      <w:r>
        <w:t>What is rheological weldability?</w:t>
      </w:r>
    </w:p>
    <w:p>
      <w:r>
        <w:rPr>
          <w:b/>
        </w:rPr>
        <w:t>Context</w:t>
      </w:r>
    </w:p>
    <w:p>
      <w:r>
        <w:t>Rheological weldability (RW) of thermoplastics considers the materials flow characteristics in determining the weldability of the given material.[1] The process of welding thermal plastics requires three general steps, first is surface preparation. The second step is the application of heat and pressure to create intimate contact between the components being joined and initiate inter-molecular diffusion across the joint and the third step is cooling.[2] RW can be used to determine the effectiveness of the second step of the process for given materials.</w:t>
      </w:r>
    </w:p>
    <w:p>
      <w:r>
        <w:rPr>
          <w:b/>
        </w:rPr>
        <w:t>Response</w:t>
      </w:r>
    </w:p>
    <w:p>
      <w:r>
        <w:t>Rheological weldability describes the effectiveness of applying heat and pressure to join two materials.</w:t>
      </w:r>
    </w:p>
    <w:p>
      <w:r>
        <w:rPr>
          <w:b/>
          <w:u w:val="single"/>
        </w:rPr>
        <w:t>Document 970</w:t>
      </w:r>
    </w:p>
    <w:p>
      <w:r>
        <w:rPr>
          <w:b/>
        </w:rPr>
        <w:t>Instruction</w:t>
      </w:r>
    </w:p>
    <w:p>
      <w:r>
        <w:t>Tell me which animals are bigger than the average human: Dog, Mouse, Elephant, Rhino, Hippo, Cat, Squirrel.</w:t>
      </w:r>
    </w:p>
    <w:p>
      <w:r>
        <w:rPr>
          <w:b/>
        </w:rPr>
        <w:t>Response</w:t>
      </w:r>
    </w:p>
    <w:p>
      <w:r>
        <w:t>Sure. Here are the selections from above that are larger than the average human: Elephant, Rhino, and Hippo.</w:t>
      </w:r>
    </w:p>
    <w:p>
      <w:r>
        <w:rPr>
          <w:b/>
          <w:u w:val="single"/>
        </w:rPr>
        <w:t>Document 971</w:t>
      </w:r>
    </w:p>
    <w:p>
      <w:r>
        <w:rPr>
          <w:b/>
        </w:rPr>
        <w:t>Instruction</w:t>
      </w:r>
    </w:p>
    <w:p>
      <w:r>
        <w:t>How to lose weight?</w:t>
      </w:r>
    </w:p>
    <w:p>
      <w:r>
        <w:rPr>
          <w:b/>
        </w:rPr>
        <w:t>Response</w:t>
      </w:r>
    </w:p>
    <w:p>
      <w:r>
        <w:t>1.</w:t>
        <w:tab/>
        <w:t>Drink Plenty of water</w:t>
        <w:br/>
        <w:t>2.</w:t>
        <w:tab/>
        <w:t>Take proper sleep</w:t>
        <w:br/>
        <w:t>3.</w:t>
        <w:tab/>
        <w:t>Eat high fibre foods</w:t>
        <w:br/>
        <w:t>4.</w:t>
        <w:tab/>
        <w:t>Avoid junk foods</w:t>
        <w:br/>
        <w:t>5.</w:t>
        <w:tab/>
        <w:t>Eat Regular meals</w:t>
        <w:br/>
        <w:t>6.</w:t>
        <w:tab/>
        <w:t>Eat plenty of fruit and veggies</w:t>
        <w:br/>
        <w:t>7.</w:t>
        <w:tab/>
        <w:t>Exercise thrice a week</w:t>
      </w:r>
    </w:p>
    <w:p>
      <w:r>
        <w:rPr>
          <w:b/>
          <w:u w:val="single"/>
        </w:rPr>
        <w:t>Document 972</w:t>
      </w:r>
    </w:p>
    <w:p>
      <w:r>
        <w:rPr>
          <w:b/>
        </w:rPr>
        <w:t>Instruction</w:t>
      </w:r>
    </w:p>
    <w:p>
      <w:r>
        <w:t>What does airplane glide ratio mean?</w:t>
      </w:r>
    </w:p>
    <w:p>
      <w:r>
        <w:rPr>
          <w:b/>
        </w:rPr>
        <w:t>Response</w:t>
      </w:r>
    </w:p>
    <w:p>
      <w:r>
        <w:t>Airplane glide ratio is a measure of an airplane's glide performance. It is the ratio between distance forward to distance downward for an airplane in free, unpowered flight. Glide ratio is affected by properties such as aerodynamical drag, wing construction, and more. Sailplanes are among the most efficient airplanes, achieving glide ratios over 70:1.</w:t>
      </w:r>
    </w:p>
    <w:p>
      <w:r>
        <w:rPr>
          <w:b/>
          <w:u w:val="single"/>
        </w:rPr>
        <w:t>Document 973</w:t>
      </w:r>
    </w:p>
    <w:p>
      <w:r>
        <w:rPr>
          <w:b/>
        </w:rPr>
        <w:t>Instruction</w:t>
      </w:r>
    </w:p>
    <w:p>
      <w:r>
        <w:t>Let me know if you think these are musical instruments or tools: Piano, chisel, Marimba, hammer, drill, scissor, violin, drums, screwdriver, brass, clarinet.</w:t>
      </w:r>
    </w:p>
    <w:p>
      <w:r>
        <w:rPr>
          <w:b/>
        </w:rPr>
        <w:t>Response</w:t>
      </w:r>
    </w:p>
    <w:p>
      <w:r>
        <w:t>Piano, marimba, violin, drums and brass are all musical instruments. Piano belongs to the percussive chordophone family. A violin is a bowed stringed musical instrument. Marimba and the drums are percussion instruments. A brass falls under the category of wind instruments, while a clarinet is considered a woodwind instrument.</w:t>
        <w:br/>
        <w:br/>
        <w:t>From your list, the following items are tools: chisel, hammer, drill and screwdriver. Chisel is a hand tool used for carving a hard material such as wood, stone, or metal. With a scissor, you normally cut paper and potentially some types of thin plastic. A hammer is a multi-purpose tool that you can use, for example, to secure objects with nails in wood, pull nails from wood and demolish objects. A drill is commonly used to drill holes or to drive screws into wood, metal, concrete and other materials. Last, a screwdriver is a mechanical hand tool that can you can use to drive screws in similar materials.</w:t>
      </w:r>
    </w:p>
    <w:p>
      <w:r>
        <w:rPr>
          <w:b/>
          <w:u w:val="single"/>
        </w:rPr>
        <w:t>Document 974</w:t>
      </w:r>
    </w:p>
    <w:p>
      <w:r>
        <w:rPr>
          <w:b/>
        </w:rPr>
        <w:t>Instruction</w:t>
      </w:r>
    </w:p>
    <w:p>
      <w:r>
        <w:t>Who is the top baseball player based on offensive categories that are not in the major league baseball hall of fame with no chance of getting in while alive.</w:t>
      </w:r>
    </w:p>
    <w:p>
      <w:r>
        <w:rPr>
          <w:b/>
        </w:rPr>
        <w:t>Response</w:t>
      </w:r>
    </w:p>
    <w:p>
      <w:r>
        <w:t>While there is an exhaustive amount of ways one could approach this answer, there is arguable only one player in all of the major offensive categories that is not in the hall of fame.  That player is Pete Rose.   Players like Barry Bonds and Albert Pujols may have better overall statistics in the power categories of baseball, but they still have an outside chance to get into the hall of fame, whereas Pete Rose has been banned for life by major league baseball and does not have any current pathway into the hall of fame.  Speculation is that this will change posthumously, but the executives of major league baseball will not consider any change to this status while he is alive.</w:t>
      </w:r>
    </w:p>
    <w:p>
      <w:r>
        <w:rPr>
          <w:b/>
          <w:u w:val="single"/>
        </w:rPr>
        <w:t>Document 975</w:t>
      </w:r>
    </w:p>
    <w:p>
      <w:r>
        <w:rPr>
          <w:b/>
        </w:rPr>
        <w:t>Instruction</w:t>
      </w:r>
    </w:p>
    <w:p>
      <w:r>
        <w:t>How difficult is it to learn how to juggle?</w:t>
      </w:r>
    </w:p>
    <w:p>
      <w:r>
        <w:rPr>
          <w:b/>
        </w:rPr>
        <w:t>Response</w:t>
      </w:r>
    </w:p>
    <w:p>
      <w:r>
        <w:t>Learning to juggle is not difficult, but requires consistent and deliberate practice to master. Most people are capable of learning the basics if they commit to practicing the movements over the course of a few weeks. Once you learn how to juggle with three balls, you can increase the number of balls to make it more difficult.</w:t>
      </w:r>
    </w:p>
    <w:p>
      <w:r>
        <w:rPr>
          <w:b/>
          <w:u w:val="single"/>
        </w:rPr>
        <w:t>Document 976</w:t>
      </w:r>
    </w:p>
    <w:p>
      <w:r>
        <w:rPr>
          <w:b/>
        </w:rPr>
        <w:t>Instruction</w:t>
      </w:r>
    </w:p>
    <w:p>
      <w:r>
        <w:t>Identify which animal species is alive or extinct: Archelon Turtle, Bornean Orangutan</w:t>
      </w:r>
    </w:p>
    <w:p>
      <w:r>
        <w:rPr>
          <w:b/>
        </w:rPr>
        <w:t>Response</w:t>
      </w:r>
    </w:p>
    <w:p>
      <w:r>
        <w:t>Archelon Turtle is extinct, Bornean Orangutan is alive.</w:t>
      </w:r>
    </w:p>
    <w:p>
      <w:r>
        <w:rPr>
          <w:b/>
          <w:u w:val="single"/>
        </w:rPr>
        <w:t>Document 977</w:t>
      </w:r>
    </w:p>
    <w:p>
      <w:r>
        <w:rPr>
          <w:b/>
        </w:rPr>
        <w:t>Instruction</w:t>
      </w:r>
    </w:p>
    <w:p>
      <w:r>
        <w:t>Give me a bulleted list of different ways to make a lot of money.</w:t>
      </w:r>
    </w:p>
    <w:p>
      <w:r>
        <w:rPr>
          <w:b/>
        </w:rPr>
        <w:t>Response</w:t>
      </w:r>
    </w:p>
    <w:p>
      <w:r>
        <w:t>The following are different ways you can make a lot of money:</w:t>
        <w:br/>
        <w:t>1. Obtain a high paying job</w:t>
        <w:br/>
        <w:t>2. Start a business</w:t>
        <w:br/>
        <w:t>3. Receive an inheritance</w:t>
        <w:br/>
        <w:t>4. Invest in real estate</w:t>
        <w:br/>
        <w:t>5. Buy stocks</w:t>
      </w:r>
    </w:p>
    <w:p>
      <w:r>
        <w:rPr>
          <w:b/>
          <w:u w:val="single"/>
        </w:rPr>
        <w:t>Document 978</w:t>
      </w:r>
    </w:p>
    <w:p>
      <w:r>
        <w:rPr>
          <w:b/>
        </w:rPr>
        <w:t>Instruction</w:t>
      </w:r>
    </w:p>
    <w:p>
      <w:r>
        <w:t>What is a Fixed asset in finance?</w:t>
      </w:r>
    </w:p>
    <w:p>
      <w:r>
        <w:rPr>
          <w:b/>
        </w:rPr>
        <w:t>Response</w:t>
      </w:r>
    </w:p>
    <w:p>
      <w:r>
        <w:t>A fixed asset is one which is intended to be used for several years. Examples are buildings,</w:t>
        <w:br/>
        <w:t>machinery and vehicles.</w:t>
      </w:r>
    </w:p>
    <w:p>
      <w:r>
        <w:rPr>
          <w:b/>
          <w:u w:val="single"/>
        </w:rPr>
        <w:t>Document 979</w:t>
      </w:r>
    </w:p>
    <w:p>
      <w:r>
        <w:rPr>
          <w:b/>
        </w:rPr>
        <w:t>Instruction</w:t>
      </w:r>
    </w:p>
    <w:p>
      <w:r>
        <w:t>Extract the non-meat ingredients of the sandwich in the passage provided. Separate them with a pipe symbol.</w:t>
      </w:r>
    </w:p>
    <w:p>
      <w:r>
        <w:rPr>
          <w:b/>
        </w:rPr>
        <w:t>Context</w:t>
      </w:r>
    </w:p>
    <w:p>
      <w:r>
        <w:t>A typical Vietnamese roll or sandwich is a fusion of meats and vegetables from native Vietnamese cuisine such as chả lụa (pork sausage), coriander leaf (cilantro), cucumber, pickled carrots, and pickled daikon combined with condiments from French cuisine such as pâté, along with red chili and buttery mayonnaise. However, a wide variety of popular fillings are used, from xíu mại (a Chinese cuisine) to even ice cream. In Vietnam, bread rolls and sandwiches are typically eaten for breakfast or as a snack.</w:t>
      </w:r>
    </w:p>
    <w:p>
      <w:r>
        <w:rPr>
          <w:b/>
        </w:rPr>
        <w:t>Response</w:t>
      </w:r>
    </w:p>
    <w:p>
      <w:r>
        <w:t>cilantro | cucumber | picked carrots | pickled daikon | red chili | mayonnaise</w:t>
      </w:r>
    </w:p>
    <w:p>
      <w:r>
        <w:rPr>
          <w:b/>
          <w:u w:val="single"/>
        </w:rPr>
        <w:t>Document 980</w:t>
      </w:r>
    </w:p>
    <w:p>
      <w:r>
        <w:rPr>
          <w:b/>
        </w:rPr>
        <w:t>Instruction</w:t>
      </w:r>
    </w:p>
    <w:p>
      <w:r>
        <w:t>What are some important things to bring on a bicycle ride.</w:t>
      </w:r>
    </w:p>
    <w:p>
      <w:r>
        <w:rPr>
          <w:b/>
        </w:rPr>
        <w:t>Response</w:t>
      </w:r>
    </w:p>
    <w:p>
      <w:r>
        <w:t>There are many things that you may want to bring on a bicycle ride. A tire repair kit is important for bicycle rides in case you get a flat tire. You should also wear a helmet to protect against serious injury in case of an accident. Some other useful things to bring on a bike ride may include water, snacks, sun glasses, sun screen, and a local map.</w:t>
      </w:r>
    </w:p>
    <w:p>
      <w:r>
        <w:rPr>
          <w:b/>
          <w:u w:val="single"/>
        </w:rPr>
        <w:t>Document 981</w:t>
      </w:r>
    </w:p>
    <w:p>
      <w:r>
        <w:rPr>
          <w:b/>
        </w:rPr>
        <w:t>Instruction</w:t>
      </w:r>
    </w:p>
    <w:p>
      <w:r>
        <w:t>Think of lots of different sources of light to read a book</w:t>
      </w:r>
    </w:p>
    <w:p>
      <w:r>
        <w:rPr>
          <w:b/>
        </w:rPr>
        <w:t>Response</w:t>
      </w:r>
    </w:p>
    <w:p>
      <w:r>
        <w:t>A lamp, an overhead light, a candle, the sun, a book light</w:t>
      </w:r>
    </w:p>
    <w:p>
      <w:r>
        <w:rPr>
          <w:b/>
          <w:u w:val="single"/>
        </w:rPr>
        <w:t>Document 982</w:t>
      </w:r>
    </w:p>
    <w:p>
      <w:r>
        <w:rPr>
          <w:b/>
        </w:rPr>
        <w:t>Instruction</w:t>
      </w:r>
    </w:p>
    <w:p>
      <w:r>
        <w:t>Give me a list of fantastic movies</w:t>
      </w:r>
    </w:p>
    <w:p>
      <w:r>
        <w:rPr>
          <w:b/>
        </w:rPr>
        <w:t>Response</w:t>
      </w:r>
    </w:p>
    <w:p>
      <w:r>
        <w:t>Oceans 11, Interstellar, The Imitation Game, and The Dark Knight</w:t>
      </w:r>
    </w:p>
    <w:p>
      <w:r>
        <w:rPr>
          <w:b/>
          <w:u w:val="single"/>
        </w:rPr>
        <w:t>Document 983</w:t>
      </w:r>
    </w:p>
    <w:p>
      <w:r>
        <w:rPr>
          <w:b/>
        </w:rPr>
        <w:t>Instruction</w:t>
      </w:r>
    </w:p>
    <w:p>
      <w:r>
        <w:t>What are popular street foods from Maharashtra in India</w:t>
      </w:r>
    </w:p>
    <w:p>
      <w:r>
        <w:rPr>
          <w:b/>
        </w:rPr>
        <w:t>Response</w:t>
      </w:r>
    </w:p>
    <w:p>
      <w:r>
        <w:t>Some of the most popular street food list is Vada Pav, Misal Pav, Kanda Bhaji, Pav Bhaji , Sabudana Vada and Sabudana Khichadi. All of these are primarily vegetarian.</w:t>
      </w:r>
    </w:p>
    <w:p>
      <w:r>
        <w:rPr>
          <w:b/>
          <w:u w:val="single"/>
        </w:rPr>
        <w:t>Document 984</w:t>
      </w:r>
    </w:p>
    <w:p>
      <w:r>
        <w:rPr>
          <w:b/>
        </w:rPr>
        <w:t>Instruction</w:t>
      </w:r>
    </w:p>
    <w:p>
      <w:r>
        <w:t>What is the world's oldest annual marathon based on the reference text below?</w:t>
      </w:r>
    </w:p>
    <w:p>
      <w:r>
        <w:rPr>
          <w:b/>
        </w:rPr>
        <w:t>Context</w:t>
      </w:r>
    </w:p>
    <w:p>
      <w:r>
        <w:t>The Boston Marathon began on 19 April 1897, and was inspired by the success of the first marathon competition in the 1896 Summer Olympics. It is the world's oldest run annual marathon, and ranks as one of the world's most prestigious road racing events. Its course runs from Hopkinton in southern Middlesex County, to Copley Square in Boston. Johnny Hayes' victory at the 1908 Summer Olympics also contributed to the early growth of long-distance running and marathoning in the United States.[26][27] Later that year, races around the holiday season including the Empire City Marathon held on New Year's Day 1909 in Yonkers, New York, marked the early running craze referred to as "marathon mania".[28] Following the 1908 Olympics, the first five amateur marathons in New York City were held on days that held special meanings: Thanksgiving Day, the day after Christmas, New Year's Day, Washington's Birthday, and Lincoln's Birthday.[29]</w:t>
        <w:br/>
        <w:br/>
        <w:t>Frank Shorter's victory in the marathon at the 1972 Summer Olympics would spur national enthusiasm for the sport more intense than that which followed Hayes' win 64 years earlier.[27] In 2014, an estimated 550,600 runners completed a marathon within the United States.[30] This can be compared to 143,000 in 1980. Today marathons are held all around the world on a nearly weekly basis.[31]</w:t>
      </w:r>
    </w:p>
    <w:p>
      <w:r>
        <w:rPr>
          <w:b/>
        </w:rPr>
        <w:t>Response</w:t>
      </w:r>
    </w:p>
    <w:p>
      <w:r>
        <w:t>The Boston Marathon is the world's oldest annual marathon, beginning on April 19th 1897.</w:t>
      </w:r>
    </w:p>
    <w:p>
      <w:r>
        <w:rPr>
          <w:b/>
          <w:u w:val="single"/>
        </w:rPr>
        <w:t>Document 985</w:t>
      </w:r>
    </w:p>
    <w:p>
      <w:r>
        <w:rPr>
          <w:b/>
        </w:rPr>
        <w:t>Instruction</w:t>
      </w:r>
    </w:p>
    <w:p>
      <w:r>
        <w:t>From the passage provided, extract the year Pro Kabaddi League was established.</w:t>
      </w:r>
    </w:p>
    <w:p>
      <w:r>
        <w:rPr>
          <w:b/>
        </w:rPr>
        <w:t>Context</w:t>
      </w:r>
    </w:p>
    <w:p>
      <w:r>
        <w:t>Asian Games</w:t>
        <w:br/>
        <w:t>Main article: Kabaddi at the Asian Games</w:t>
        <w:br/>
        <w:t>(video) Kabaddi being played in Japan, 2015</w:t>
        <w:br/>
        <w:t>Kabaddi was played as a demonstration event at the First Asian Games in 1951,[6][7][8] and again in 1982,[12] before becoming a medal event for the first time in 1990.[12]</w:t>
        <w:br/>
        <w:br/>
        <w:t>The Indian national team won every men's and women's kabaddi competition in the Asian Games from 2002 through 2014. At the 2018 Asian Games, Iran became the first country other than India to win gold medals in kabaddi, with India's men's team winning bronze, and India's women's team being beaten by Iran to win silver.[25]</w:t>
        <w:br/>
        <w:br/>
        <w:t>Pro Kabaddi League</w:t>
        <w:br/>
        <w:t>Main article: Pro Kabaddi League</w:t>
        <w:br/>
        <w:t>The Pro Kabaddi League was established in 2014.[26] The league modeled its business upon that of the Indian Premier League of Twenty20 cricket, with a large focus on marketing, the backing of local broadcaster Star Sports, and changes to the sport's rules and its presentation to make it more suitable for a television audience.[27] The Pro Kabaddi League quickly became a ratings success on Indian television; the 2014 season was watched by at least 435 million viewers over the course of the season, and the inaugural championship match was seen by 98.6 million viewers.[28][29]</w:t>
        <w:br/>
        <w:br/>
        <w:t>Additional rules are used in the Pro Kabaddi League to encourage scoring: when a defensive side has three or fewer players remaining, tackles are worth two points instead of one. Furthermore, if a team performs two empty raids in a row, the next raider must score a point, or else they will be declared out and the opposing team will score a point.[14][15][16][17]</w:t>
      </w:r>
    </w:p>
    <w:p>
      <w:r>
        <w:rPr>
          <w:b/>
        </w:rPr>
        <w:t>Response</w:t>
      </w:r>
    </w:p>
    <w:p>
      <w:r>
        <w:t>The Pro Kabaddi League was established in 2014</w:t>
      </w:r>
    </w:p>
    <w:p>
      <w:r>
        <w:rPr>
          <w:b/>
          <w:u w:val="single"/>
        </w:rPr>
        <w:t>Document 986</w:t>
      </w:r>
    </w:p>
    <w:p>
      <w:r>
        <w:rPr>
          <w:b/>
        </w:rPr>
        <w:t>Instruction</w:t>
      </w:r>
    </w:p>
    <w:p>
      <w:r>
        <w:t>Given a reference text about Georg Friedrich Parrot, tell me when and where he was born as well as what he studied.</w:t>
      </w:r>
    </w:p>
    <w:p>
      <w:r>
        <w:rPr>
          <w:b/>
        </w:rPr>
        <w:t>Context</w:t>
      </w:r>
    </w:p>
    <w:p>
      <w:r>
        <w:t>Georg Friedrich Parrot (15 July 1767 – 8 July 1852) was a German scientist, the first rector of the Imperial University of Dorpat (today Tartu, Estonia) in what was then the Governorate of Livonia of the Russian Empire.[1]</w:t>
        <w:br/>
        <w:br/>
        <w:t>Education</w:t>
        <w:br/>
        <w:t>Georges-Frédéric Parrot was born in Mömpelgard (now Montbéliard) (then part of the Duchy of Württemberg, from 1806 in France). His father, a surgeon by profession and the local duke's physician in ordinary, had a respectable position in the society becoming the mayor of his hometown. As the family was Protestants, they sent Georg Friedrich to study physics and mathematics at the University of Stuttgart in Stuttgart, the capital of the Duchy (1782–1786).</w:t>
      </w:r>
    </w:p>
    <w:p>
      <w:r>
        <w:rPr>
          <w:b/>
        </w:rPr>
        <w:t>Response</w:t>
      </w:r>
    </w:p>
    <w:p>
      <w:r>
        <w:t>Georg Friedrich Parrot was born on July 15, 1767 in Mömpelgard. He studied physics and mathematics at the University of Stuttgart.</w:t>
      </w:r>
    </w:p>
    <w:p>
      <w:r>
        <w:rPr>
          <w:b/>
          <w:u w:val="single"/>
        </w:rPr>
        <w:t>Document 987</w:t>
      </w:r>
    </w:p>
    <w:p>
      <w:r>
        <w:rPr>
          <w:b/>
        </w:rPr>
        <w:t>Instruction</w:t>
      </w:r>
    </w:p>
    <w:p>
      <w:r>
        <w:t>Who is the best golfer to ever play the game?</w:t>
      </w:r>
    </w:p>
    <w:p>
      <w:r>
        <w:rPr>
          <w:b/>
        </w:rPr>
        <w:t>Response</w:t>
      </w:r>
    </w:p>
    <w:p>
      <w:r>
        <w:t>Tiger Woods is the best golfer ever for several reasons. He set or broke most major records in the history of the PGA tour. He was named Player of the Year ten times and was the fifth player to ever win a career grand slam which he accomplished at the age of 24. He has won each major at least three times. There hasn't been a golfer that has been more dominant across every major category for as long as Tiger Woods was.</w:t>
      </w:r>
    </w:p>
    <w:p>
      <w:r>
        <w:rPr>
          <w:b/>
          <w:u w:val="single"/>
        </w:rPr>
        <w:t>Document 988</w:t>
      </w:r>
    </w:p>
    <w:p>
      <w:r>
        <w:rPr>
          <w:b/>
        </w:rPr>
        <w:t>Instruction</w:t>
      </w:r>
    </w:p>
    <w:p>
      <w:r>
        <w:t>Classify the numbers based on their divisibility by 5 or 3</w:t>
        <w:br/>
        <w:t>15, 55, 33, 50, 99</w:t>
      </w:r>
    </w:p>
    <w:p>
      <w:r>
        <w:rPr>
          <w:b/>
        </w:rPr>
        <w:t>Response</w:t>
      </w:r>
    </w:p>
    <w:p>
      <w:r>
        <w:t>Divisible by 3: 15, 33, 99</w:t>
        <w:br/>
        <w:t>Divisible by 5: 15, 55, 50</w:t>
      </w:r>
    </w:p>
    <w:p>
      <w:r>
        <w:rPr>
          <w:b/>
          <w:u w:val="single"/>
        </w:rPr>
        <w:t>Document 989</w:t>
      </w:r>
    </w:p>
    <w:p>
      <w:r>
        <w:rPr>
          <w:b/>
        </w:rPr>
        <w:t>Instruction</w:t>
      </w:r>
    </w:p>
    <w:p>
      <w:r>
        <w:t>Which of the following animals are primates: Human, Dog, Bonobos, Cat, Bats, Goat, Bears, Orangutans, Wolf, Lion, Squirrel, Koala, Cheetah, Deer, Orca, Gorillas, Camel, Hamsters, Lemurs, Blue whale, Chimpanzee</w:t>
      </w:r>
    </w:p>
    <w:p>
      <w:r>
        <w:rPr>
          <w:b/>
        </w:rPr>
        <w:t>Response</w:t>
      </w:r>
    </w:p>
    <w:p>
      <w:r>
        <w:t>Not all of them are primates! From that list the primates are:</w:t>
        <w:br/>
        <w:br/>
        <w:t>- Human</w:t>
        <w:br/>
        <w:t>- Bonobos</w:t>
        <w:br/>
        <w:t>- Orangutans</w:t>
        <w:br/>
        <w:t>- Gorillas</w:t>
        <w:br/>
        <w:t>- Lemurs</w:t>
        <w:br/>
        <w:t>- Chimpanzee</w:t>
      </w:r>
    </w:p>
    <w:p>
      <w:r>
        <w:rPr>
          <w:b/>
          <w:u w:val="single"/>
        </w:rPr>
        <w:t>Document 990</w:t>
      </w:r>
    </w:p>
    <w:p>
      <w:r>
        <w:rPr>
          <w:b/>
        </w:rPr>
        <w:t>Instruction</w:t>
      </w:r>
    </w:p>
    <w:p>
      <w:r>
        <w:t>Given this paragraph about cycling, who holds the record for the most Tour de France stage victories?</w:t>
      </w:r>
    </w:p>
    <w:p>
      <w:r>
        <w:rPr>
          <w:b/>
        </w:rPr>
        <w:t>Context</w:t>
      </w:r>
    </w:p>
    <w:p>
      <w:r>
        <w:t>As a road cyclist, Mark Cavendish turned professional in 2005, and achieved eleven wins in his first professional season. Cavendish has won 34 Tour de France stages, tying him for first on the all-time list with Eddy Merckx, contributing to a third-highest total of fifty-three Grand Tour stage victories. He won the Men's road race at the 2011 road world championships, becoming the second male British rider to do so after Tom Simpson. Cavendish has also won the points classification in all three of the grand tours: the 2010 Vuelta a España, the 2011, and 2021 Tours de France[15] and the 2013 Giro d'Italia. In 2012, he became the first person to win the final Champs-Élysées stage in the Tour de France in four consecutive years.</w:t>
      </w:r>
    </w:p>
    <w:p>
      <w:r>
        <w:rPr>
          <w:b/>
        </w:rPr>
        <w:t>Response</w:t>
      </w:r>
    </w:p>
    <w:p>
      <w:r>
        <w:t>Mark Cavendish is tied with Eddie Merckx for the most Tour de France stage victories with 34.</w:t>
      </w:r>
    </w:p>
    <w:p>
      <w:r>
        <w:rPr>
          <w:b/>
          <w:u w:val="single"/>
        </w:rPr>
        <w:t>Document 991</w:t>
      </w:r>
    </w:p>
    <w:p>
      <w:r>
        <w:rPr>
          <w:b/>
        </w:rPr>
        <w:t>Instruction</w:t>
      </w:r>
    </w:p>
    <w:p>
      <w:r>
        <w:t>How many years passed from Ghana's decline to the Mali Empire consolidating western Sudan?</w:t>
      </w:r>
    </w:p>
    <w:p>
      <w:r>
        <w:rPr>
          <w:b/>
        </w:rPr>
        <w:t>Context</w:t>
      </w:r>
    </w:p>
    <w:p>
      <w:r>
        <w:t>By the ninth century CE, a string of dynastic states, including the earliest Hausa states, stretched across the sub-Saharan savannah from the western regions to central Sudan. The most powerful of these states were Ghana, Gao, and the Kanem-Bornu Empire. Ghana declined in the eleventh century, but was succeeded by the Mali Empire which consolidated much of western Sudan in the thirteenth century. Kanem accepted Islam in the eleventh century.</w:t>
      </w:r>
    </w:p>
    <w:p>
      <w:r>
        <w:rPr>
          <w:b/>
        </w:rPr>
        <w:t>Response</w:t>
      </w:r>
    </w:p>
    <w:p>
      <w:r>
        <w:t>Ghana declined in the 11th century, Mali Empire consolidated much of western Sudan in the 13th century, so 2 centuries passed which equals 200 years.</w:t>
      </w:r>
    </w:p>
    <w:p>
      <w:r>
        <w:rPr>
          <w:b/>
          <w:u w:val="single"/>
        </w:rPr>
        <w:t>Document 992</w:t>
      </w:r>
    </w:p>
    <w:p>
      <w:r>
        <w:rPr>
          <w:b/>
        </w:rPr>
        <w:t>Instruction</w:t>
      </w:r>
    </w:p>
    <w:p>
      <w:r>
        <w:t>What are some good yoga poses for beginners?</w:t>
      </w:r>
    </w:p>
    <w:p>
      <w:r>
        <w:rPr>
          <w:b/>
        </w:rPr>
        <w:t>Response</w:t>
      </w:r>
    </w:p>
    <w:p>
      <w:r>
        <w:t>The practice of yoga can be a beneficial addition to a healthy lifestyle. Yoga is considered to increase flexibility and muscle strength. A few positions for beginners include :</w:t>
        <w:br/>
        <w:t>1. Downward facing dog</w:t>
        <w:br/>
        <w:t>2. Mountain pose</w:t>
        <w:br/>
        <w:t>3. Warrior I</w:t>
        <w:br/>
        <w:t>4. Warrior II</w:t>
        <w:br/>
        <w:t>5. Triangle pose</w:t>
        <w:br/>
        <w:br/>
        <w:t>These gentler positions provide a safe introduction to the practice of yoga for beginners</w:t>
      </w:r>
    </w:p>
    <w:p>
      <w:r>
        <w:rPr>
          <w:b/>
          <w:u w:val="single"/>
        </w:rPr>
        <w:t>Document 993</w:t>
      </w:r>
    </w:p>
    <w:p>
      <w:r>
        <w:rPr>
          <w:b/>
        </w:rPr>
        <w:t>Instruction</w:t>
      </w:r>
    </w:p>
    <w:p>
      <w:r>
        <w:t>What is Cryptocurrency?</w:t>
      </w:r>
    </w:p>
    <w:p>
      <w:r>
        <w:rPr>
          <w:b/>
        </w:rPr>
        <w:t>Context</w:t>
      </w:r>
    </w:p>
    <w:p>
      <w:r>
        <w:t>A cryptocurrency, crypto-currency, or crypto is a digital currency designed to work as a medium of exchange through a computer network that is not reliant on any central authority, such as a government or bank, to uphold or maintain it.[2] It is a decentralized system for verifying that the parties to a transaction have the money they claim to have, eliminating the need for traditional intermediaries, such as banks, when funds are being transferred between two entities.[3]</w:t>
      </w:r>
    </w:p>
    <w:p>
      <w:r>
        <w:rPr>
          <w:b/>
        </w:rPr>
        <w:t>Response</w:t>
      </w:r>
    </w:p>
    <w:p>
      <w:r>
        <w:t>Cryptocurrency is the digital currency built on the blockchain or other network which allows people to exchange and trade for goods. There are over 1000 different kinds of cryptocurrency around the world and each of them is designed differently. Currently, the popular cryptocurrencies are Bitcoin, Ethereum, and Dogecoin.</w:t>
      </w:r>
    </w:p>
    <w:p>
      <w:r>
        <w:rPr>
          <w:b/>
          <w:u w:val="single"/>
        </w:rPr>
        <w:t>Document 994</w:t>
      </w:r>
    </w:p>
    <w:p>
      <w:r>
        <w:rPr>
          <w:b/>
        </w:rPr>
        <w:t>Instruction</w:t>
      </w:r>
    </w:p>
    <w:p>
      <w:r>
        <w:t>Write a brief about your recent vacation</w:t>
      </w:r>
    </w:p>
    <w:p>
      <w:r>
        <w:rPr>
          <w:b/>
        </w:rPr>
        <w:t>Response</w:t>
      </w:r>
    </w:p>
    <w:p>
      <w:r>
        <w:t>It was family time and no other place came to my mind for a relaxing time to be spent with family. The serene backwaters of the resort were the perfect destination to enjoy the long weekend. This was my daughter's first long drive and she enjoyed the outing and all the nearby vacation spots we visited. We enjoyed the tour and are looking forward to our next visit!</w:t>
      </w:r>
    </w:p>
    <w:p>
      <w:r>
        <w:rPr>
          <w:b/>
          <w:u w:val="single"/>
        </w:rPr>
        <w:t>Document 995</w:t>
      </w:r>
    </w:p>
    <w:p>
      <w:r>
        <w:rPr>
          <w:b/>
        </w:rPr>
        <w:t>Instruction</w:t>
      </w:r>
    </w:p>
    <w:p>
      <w:r>
        <w:t>Write a haiku about sitting on the shore and watching the waves.</w:t>
      </w:r>
    </w:p>
    <w:p>
      <w:r>
        <w:rPr>
          <w:b/>
        </w:rPr>
        <w:t>Response</w:t>
      </w:r>
    </w:p>
    <w:p>
      <w:r>
        <w:t xml:space="preserve">I sit on the shore </w:t>
        <w:br/>
        <w:t>observing the waves crashing</w:t>
        <w:br/>
        <w:t>over and over</w:t>
      </w:r>
    </w:p>
    <w:p>
      <w:r>
        <w:rPr>
          <w:b/>
          <w:u w:val="single"/>
        </w:rPr>
        <w:t>Document 996</w:t>
      </w:r>
    </w:p>
    <w:p>
      <w:r>
        <w:rPr>
          <w:b/>
        </w:rPr>
        <w:t>Instruction</w:t>
      </w:r>
    </w:p>
    <w:p>
      <w:r>
        <w:t>From the passage provided, extract the names and published work of the early economists. Identify the name and then the published work separated with a dash. Separate the name and published works pairs with a semi-colon.</w:t>
      </w:r>
    </w:p>
    <w:p>
      <w:r>
        <w:rPr>
          <w:b/>
        </w:rPr>
        <w:t>Context</w:t>
      </w:r>
    </w:p>
    <w:p>
      <w:r>
        <w:t>At the dawn as a social science, economics was defined and discussed at length as the study of production, distribution, and consumption of wealth by Jean-Baptiste Say in his Treatise on Political Economy or, The Production, Distribution, and Consumption of Wealth (1803). These three items are considered by the science only in relation to the increase or diminution of wealth, and not in reference to their processes of execution. Say's definition has prevailed up to our time, saved by substituting the word "wealth" for "goods and services" meaning that wealth may include non-material objects as well. One hundred and thirty years later, Lionel Robbins noticed that this definition no longer sufficed, because many economists were making theoretical and philosophical inroads in other areas of human activity. In his Essay on the Nature and Significance of Economic Science, he proposed a definition of economics as a study of a particular aspect of human behaviour, the one that falls under the influence of scarcity, which forces people to choose, allocate scarce resources to competing ends, and economize (seeking the greatest welfare while avoiding the wasting of scarce resources). For Robbins, the insufficiency was solved, and his definition allows us to proclaim, with an easy conscience, education economics, safety and security economics, health economics, war economics, and of course, production, distribution and consumption economics as valid subjects of the economic science." Citing Robbins: "Economics is the science which studies human behavior as a relationship between ends and scarce means which have alternative uses". After discussing it for decades, Robbins' definition became widely accepted by mainstream economists, and it has opened way into current textbooks. Although far from unanimous, most mainstream economists would accept some version of Robbins' definition, even though many have raised serious objections to the scope and method of economics, emanating from that definition. Due to the lack of strong consensus, and that production, distribution and consumption of goods and services is the prime area of study of economics, the old definition still stands in many quarters.</w:t>
      </w:r>
    </w:p>
    <w:p>
      <w:r>
        <w:rPr>
          <w:b/>
        </w:rPr>
        <w:t>Response</w:t>
      </w:r>
    </w:p>
    <w:p>
      <w:r>
        <w:t>Jean-Baptiste Say - Treatise on Political Economy or, The Production, Distribution, and Consumption of Wealth;  Lionel Robbins - Essay on the Nature and Significance of Economic Science</w:t>
      </w:r>
    </w:p>
    <w:p>
      <w:r>
        <w:rPr>
          <w:b/>
          <w:u w:val="single"/>
        </w:rPr>
        <w:t>Document 997</w:t>
      </w:r>
    </w:p>
    <w:p>
      <w:r>
        <w:rPr>
          <w:b/>
        </w:rPr>
        <w:t>Instruction</w:t>
      </w:r>
    </w:p>
    <w:p>
      <w:r>
        <w:t>Classify each of the following as either a country or a city: Sweden, France, Paris, Bali, Rotterdam, Seville, India, San Fransisco, Amritsar, Portugal</w:t>
      </w:r>
    </w:p>
    <w:p>
      <w:r>
        <w:rPr>
          <w:b/>
        </w:rPr>
        <w:t>Response</w:t>
      </w:r>
    </w:p>
    <w:p>
      <w:r>
        <w:t>Countries: Sweden, France, India, Portugal</w:t>
        <w:br/>
        <w:t>Cities: Paris, Bali, Rotterdam,Seville,San Fransisco, Amritsar</w:t>
      </w:r>
    </w:p>
    <w:p>
      <w:r>
        <w:rPr>
          <w:b/>
          <w:u w:val="single"/>
        </w:rPr>
        <w:t>Document 998</w:t>
      </w:r>
    </w:p>
    <w:p>
      <w:r>
        <w:rPr>
          <w:b/>
        </w:rPr>
        <w:t>Instruction</w:t>
      </w:r>
    </w:p>
    <w:p>
      <w:r>
        <w:t>What is the fastest train in the world?</w:t>
      </w:r>
    </w:p>
    <w:p>
      <w:r>
        <w:rPr>
          <w:b/>
        </w:rPr>
        <w:t>Response</w:t>
      </w:r>
    </w:p>
    <w:p>
      <w:r>
        <w:t>Shanghai Maglev in Shanghai, China</w:t>
      </w:r>
    </w:p>
    <w:p>
      <w:r>
        <w:rPr>
          <w:b/>
          <w:u w:val="single"/>
        </w:rPr>
        <w:t>Document 999</w:t>
      </w:r>
    </w:p>
    <w:p>
      <w:r>
        <w:rPr>
          <w:b/>
        </w:rPr>
        <w:t>Instruction</w:t>
      </w:r>
    </w:p>
    <w:p>
      <w:r>
        <w:t>What is the Baur au Lac</w:t>
      </w:r>
    </w:p>
    <w:p>
      <w:r>
        <w:rPr>
          <w:b/>
        </w:rPr>
        <w:t>Context</w:t>
      </w:r>
    </w:p>
    <w:p>
      <w:r>
        <w:t>Baur au Lac is a luxury hotel at Talstrasse, Zürich, Switzerland.</w:t>
        <w:br/>
        <w:br/>
        <w:t>The hotel was founded in 1844 by Johannes Baur, and is still owned by the Baur family. It was completely renovated between 2008 and 2010.[1] It is a member of the Leading Hotels of the World marketing organisation.[2]</w:t>
      </w:r>
    </w:p>
    <w:p>
      <w:r>
        <w:rPr>
          <w:b/>
        </w:rPr>
        <w:t>Response</w:t>
      </w:r>
    </w:p>
    <w:p>
      <w:r>
        <w:t>The Baur au Lac is a luxury hotel at Talstrasse, Zurich, Switzerland.</w:t>
        <w:br/>
        <w:br/>
        <w:t>The hotel was founded in 1844 by Johannes Baur, and is still owned by the Baur family. It was completely renovated between 2008 and 2010. It is a member of the Leading Hotels of the World marketing organisation.</w:t>
        <w:br/>
        <w:br/>
        <w:t>It is beautifully located, directly at the wonderful lake of Zurich in Switzerland</w:t>
      </w:r>
    </w:p>
    <w:p>
      <w:r>
        <w:rPr>
          <w:b/>
          <w:u w:val="single"/>
        </w:rPr>
        <w:t>Document 1000</w:t>
      </w:r>
    </w:p>
    <w:p>
      <w:r>
        <w:rPr>
          <w:b/>
        </w:rPr>
        <w:t>Instruction</w:t>
      </w:r>
    </w:p>
    <w:p>
      <w:r>
        <w:t>What causes a recession?</w:t>
      </w:r>
    </w:p>
    <w:p>
      <w:r>
        <w:rPr>
          <w:b/>
        </w:rPr>
        <w:t>Response</w:t>
      </w:r>
    </w:p>
    <w:p>
      <w:r>
        <w:t>A recession is caused when a chain of events, like a line of dominoes, picks up momentum and does not stop until the economy shrinks. Each event is connected to something that happened before and something that will happen in the future. If the price of a hamburger goes up, you might stop buying hamburgers. This would impact a restaurant, and that would impact a server. There are many interconnected chains like this throughout the economy.</w:t>
      </w:r>
    </w:p>
    <w:p>
      <w:r>
        <w:rPr>
          <w:b/>
          <w:u w:val="single"/>
        </w:rPr>
        <w:t>Document 1001</w:t>
      </w:r>
    </w:p>
    <w:p>
      <w:r>
        <w:rPr>
          <w:b/>
        </w:rPr>
        <w:t>Instruction</w:t>
      </w:r>
    </w:p>
    <w:p>
      <w:r>
        <w:t>When are storms most common in the North Indian basin?</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In the North Indian basin, storms are most common from April to December, with peaks in May and November.</w:t>
      </w:r>
    </w:p>
    <w:p>
      <w:r>
        <w:rPr>
          <w:b/>
          <w:u w:val="single"/>
        </w:rPr>
        <w:t>Document 1002</w:t>
      </w:r>
    </w:p>
    <w:p>
      <w:r>
        <w:rPr>
          <w:b/>
        </w:rPr>
        <w:t>Instruction</w:t>
      </w:r>
    </w:p>
    <w:p>
      <w:r>
        <w:t>What is the best location for a family vacation in western Europe?</w:t>
      </w:r>
    </w:p>
    <w:p>
      <w:r>
        <w:rPr>
          <w:b/>
        </w:rPr>
        <w:t>Response</w:t>
      </w:r>
    </w:p>
    <w:p>
      <w:r>
        <w:t xml:space="preserve">The best location depends on individual tastes and preferences.  </w:t>
        <w:br/>
        <w:br/>
        <w:t xml:space="preserve">For a vacation in a city, you can’t beat Paris.  There is a large range of available cuisine, from inexpensive bistros and cafes, to very expensive, Michelin starred restaurants.  It is hard to get a bad meal in Paris.  The sightseeing also is impressive, with modern architecture combined with classic structures, and many museums to fill your days. Getting around Paris is very easy, as it is a very walkable city and also has an efficient and relatively inexpensive public transportation system.  </w:t>
        <w:br/>
        <w:br/>
        <w:t>For a lake vacation, Lake Como is wonderful, and in particular Bellagio, which is widely regarded as the prettiest village in Lake Como.  Getting to Bellagio is fairly easy, as it’s close to Milan.  The food is reasonably priced, although it’s generally northern Italian food (with limited options for other ethnic food).  Transportation around the lake is convenient with an efficient ferry service on Lake Como, although getting into the individual villages can be a bit challenging given the hills (so expect to walk!).  Many villages near Bellagio are also very quaint, and within walking distance – you’ll definitely get good exercise going from village to village.</w:t>
        <w:br/>
        <w:br/>
        <w:t>For a seaside vacation, Dubrovnik is a great choice.  It’s not so convenient to get there from the United States, especially for those in the western United States since there are no direct flights.  However, it’s well worth the trip.  This walled city is jaw dropping beautiful.  The people are among the friendliest in Europe.  The food is fairly inexpensive and delicious, with a lot of seafood options.  And some restaurants are literally perched off of a cliff, so the views are incredible. Croatian dried lemons and oranges are fantastic, and a specialty of the region.  There also is beautiful pottery.</w:t>
      </w:r>
    </w:p>
    <w:p>
      <w:r>
        <w:rPr>
          <w:b/>
          <w:u w:val="single"/>
        </w:rPr>
        <w:t>Document 1003</w:t>
      </w:r>
    </w:p>
    <w:p>
      <w:r>
        <w:rPr>
          <w:b/>
        </w:rPr>
        <w:t>Instruction</w:t>
      </w:r>
    </w:p>
    <w:p>
      <w:r>
        <w:t>What was MarCal's restaurant?</w:t>
      </w:r>
    </w:p>
    <w:p>
      <w:r>
        <w:rPr>
          <w:b/>
        </w:rPr>
        <w:t>Response</w:t>
      </w:r>
    </w:p>
    <w:p>
      <w:r>
        <w:t>MarCal's restaurant was originally started as a small diner in Chilton, WI, by its proprietors, Marty and Margie Salm.  The name "MarCal's" was formed by combining part of Marty and Margie's first names with the first name of the banker who was willing to take the risk and loan them the capital to start the business.  It took several years for the business to take hold, and as it gained popularity, MarCal's moved to a larger location in Chilton that also had space for events.  Marty would later partner with his brother, Ed, to start MarCal's Too in Valders, WI. When his son, Dave, finished culinary training, Dave partnered with his sister Nancy to run the Chilton location.  Marty and Margie moved to start another MarCal's diner in the city of Brillion, WI.  The business thrived for many years, with Marty leading operations and being the primary cook, and Margie working as a waitress and running the front of the business, as well as the accounting. Sunday morning breakfasts were always busy, and one item on the menu Marty was particularly proud of was the potato pancakes.  The recipe for these pancakes came from Marty's mother, Eva Salm, who knew a thing or two about feeding a large number of people since she had to keep her family of 15 children fed, as well as their many farm hands.  MarCals restaurants no longer exist, as they were all closed at various times after Marty and Margie's retirement, but many a fond memory of Sunday breakfasts and lunch time buffets still remain.</w:t>
      </w:r>
    </w:p>
    <w:p>
      <w:r>
        <w:rPr>
          <w:b/>
          <w:u w:val="single"/>
        </w:rPr>
        <w:t>Document 1004</w:t>
      </w:r>
    </w:p>
    <w:p>
      <w:r>
        <w:rPr>
          <w:b/>
        </w:rPr>
        <w:t>Instruction</w:t>
      </w:r>
    </w:p>
    <w:p>
      <w:r>
        <w:t>Provide a list of ways musicians can earn income from their music craft.</w:t>
      </w:r>
    </w:p>
    <w:p>
      <w:r>
        <w:rPr>
          <w:b/>
        </w:rPr>
        <w:t>Response</w:t>
      </w:r>
    </w:p>
    <w:p>
      <w:r>
        <w:t>Paid live music performances</w:t>
        <w:br/>
        <w:br/>
        <w:t>Earning music royalties from your recorded music when it is commercially played, performed or streamed</w:t>
        <w:br/>
        <w:br/>
        <w:t>Getting paid music sync licensing fees for your recorded music to appear in TV, film, or video games</w:t>
        <w:br/>
        <w:br/>
        <w:t>Artist or band merchandise sales</w:t>
        <w:br/>
        <w:br/>
        <w:t>Getting paid to provide voice or instrument lessons to others looking to learn</w:t>
        <w:br/>
        <w:br/>
        <w:t>Paid artist endorsements or sponsorships for other products</w:t>
        <w:br/>
        <w:br/>
        <w:t>Sale of no longer used or needed instruments or music equipment to others who can use them</w:t>
        <w:br/>
        <w:br/>
        <w:t>Writing, recording and delivering a commissioned song for a particular buyer to commemorate a special person or occasion</w:t>
      </w:r>
    </w:p>
    <w:p>
      <w:r>
        <w:rPr>
          <w:b/>
          <w:u w:val="single"/>
        </w:rPr>
        <w:t>Document 1005</w:t>
      </w:r>
    </w:p>
    <w:p>
      <w:r>
        <w:rPr>
          <w:b/>
        </w:rPr>
        <w:t>Instruction</w:t>
      </w:r>
    </w:p>
    <w:p>
      <w:r>
        <w:t>What is the national day of Germany?</w:t>
      </w:r>
    </w:p>
    <w:p>
      <w:r>
        <w:rPr>
          <w:b/>
        </w:rPr>
        <w:t>Response</w:t>
      </w:r>
    </w:p>
    <w:p>
      <w:r>
        <w:t>The National Day of Germany is called German Unity Day. It is celebrated on 3 October as a public holiday. This day commemorates the reunification of West and East Germany after which since the end of second world war in 1945, Federal Republic of Germany existed as a single German state.</w:t>
      </w:r>
    </w:p>
    <w:p>
      <w:r>
        <w:rPr>
          <w:b/>
          <w:u w:val="single"/>
        </w:rPr>
        <w:t>Document 1006</w:t>
      </w:r>
    </w:p>
    <w:p>
      <w:r>
        <w:rPr>
          <w:b/>
        </w:rPr>
        <w:t>Instruction</w:t>
      </w:r>
    </w:p>
    <w:p>
      <w:r>
        <w:t>What is rowing?</w:t>
      </w:r>
    </w:p>
    <w:p>
      <w:r>
        <w:rPr>
          <w:b/>
        </w:rPr>
        <w:t>Response</w:t>
      </w:r>
    </w:p>
    <w:p>
      <w:r>
        <w:t>Rowing is the sport of racing boats using oars. It differs from paddling sports in that rowing oars are attached to the boat using oarlocks, while paddles are not connected to the boat. Rowing is divided into two disciplines: sculling and sweep rowing. In sculling, each rower holds two oars—one in each hand, while in sweep rowing each rower holds one oar with both hands. There are several boat classes in which athletes may compete, ranging from single sculls, occupied by one person, to shells with eight rowers and a coxswain, called eights. There are a wide variety of course types and formats of racing, but most elite and championship level racing is conducted on calm water courses 2 kilometres long with several lanes marked using buoys.</w:t>
      </w:r>
    </w:p>
    <w:p>
      <w:r>
        <w:rPr>
          <w:b/>
          <w:u w:val="single"/>
        </w:rPr>
        <w:t>Document 1007</w:t>
      </w:r>
    </w:p>
    <w:p>
      <w:r>
        <w:rPr>
          <w:b/>
        </w:rPr>
        <w:t>Instruction</w:t>
      </w:r>
    </w:p>
    <w:p>
      <w:r>
        <w:t>Given this paragraph about Africa, why Africa's per capita  GDP is low?</w:t>
      </w:r>
    </w:p>
    <w:p>
      <w:r>
        <w:rPr>
          <w:b/>
        </w:rPr>
        <w:t>Context</w:t>
      </w:r>
    </w:p>
    <w:p>
      <w:r>
        <w:t>Africa is the world's second-largest and second-most populous continent, after Asia in both aspects. At about 30.3 million km2 (11.7 million square miles) including adjacent islands, it covers 20% of Earth's land area and 6% of its total surface area.[7] With 1.4 billion people[1][2] as of 2021, it accounts for about 18% of the world's human population. Africa's population is the youngest amongst all the continents;[8][9] the median age in 2012 was 19.7, when the worldwide median age was 30.4.[10] Despite a wide range of natural resources, Africa is the least wealthy continent per capita and second-least wealthy by total wealth, behind Oceania. Scholars have attributed this to different factors including geography, climate, tribalism,[11] colonialism, the Cold War,[12][13] neocolonialism, lack of democracy, and corruption.[11] Despite this low concentration of wealth, recent economic expansion and the large and young population make Africa an important economic market in the broader global context.</w:t>
      </w:r>
    </w:p>
    <w:p>
      <w:r>
        <w:rPr>
          <w:b/>
        </w:rPr>
        <w:t>Response</w:t>
      </w:r>
    </w:p>
    <w:p>
      <w:r>
        <w:t>While there are several reasons high population growth, corruption and colonialism and neocolonialism are some of the the factors.</w:t>
      </w:r>
    </w:p>
    <w:p>
      <w:r>
        <w:rPr>
          <w:b/>
          <w:u w:val="single"/>
        </w:rPr>
        <w:t>Document 1008</w:t>
      </w:r>
    </w:p>
    <w:p>
      <w:r>
        <w:rPr>
          <w:b/>
        </w:rPr>
        <w:t>Instruction</w:t>
      </w:r>
    </w:p>
    <w:p>
      <w:r>
        <w:t>Given the numerous awards in Major League Baseball, what is the Willie Mays World Series Most Valuable Player (MVP) Award?</w:t>
      </w:r>
    </w:p>
    <w:p>
      <w:r>
        <w:rPr>
          <w:b/>
        </w:rPr>
        <w:t>Context</w:t>
      </w:r>
    </w:p>
    <w:p>
      <w:r>
        <w:t>The Willie Mays World Series Most Valuable Player (MVP) Award is given to the Major League Baseball (MLB) player deemed to have the most impact on his team's performance in the World Series,[1] which is the final round of the MLB postseason. The award was first presented in 1955 as the SPORT Magazine Award, but is now decided during the final game of the Series by a committee of reporters and officials present at the game.[2][3] On September 29, 2017, it was renamed in honor of Willie Mays in remembrance of the 63rd anniversary of The Catch, which occurred the year prior to the award's debut;[4] Mays never won the award himself.</w:t>
      </w:r>
    </w:p>
    <w:p>
      <w:r>
        <w:rPr>
          <w:b/>
        </w:rPr>
        <w:t>Response</w:t>
      </w:r>
    </w:p>
    <w:p>
      <w:r>
        <w:t>The Willie Mays World Series Most Valuable Player Award is given to the Major League Baseball player deemed to have the most impact on his team's performance in the World Series.</w:t>
      </w:r>
    </w:p>
    <w:p>
      <w:r>
        <w:rPr>
          <w:b/>
          <w:u w:val="single"/>
        </w:rPr>
        <w:t>Document 1009</w:t>
      </w:r>
    </w:p>
    <w:p>
      <w:r>
        <w:rPr>
          <w:b/>
        </w:rPr>
        <w:t>Instruction</w:t>
      </w:r>
    </w:p>
    <w:p>
      <w:r>
        <w:t>What are the advatages and disadvatages of commuting with bikes comparing to cars?</w:t>
      </w:r>
    </w:p>
    <w:p>
      <w:r>
        <w:rPr>
          <w:b/>
        </w:rPr>
        <w:t>Response</w:t>
      </w:r>
    </w:p>
    <w:p>
      <w:r>
        <w:t>There are several advantages that matter a lot to me personally. Bikes are much cheaper than cars, and don't require subsequent payment for gas and insurance. Finding a parking space and paying for parking can also be a concern for cars. Commuting by bicycle for half an hour to an hour every day can relax my mind. As for the disadvantages, I can bike with caltrain/bart to commute between different cities, but it is inevitably slower than driving. Also, rainy days are very unfriendly to biking, which happens a lot these days.</w:t>
      </w:r>
    </w:p>
    <w:p>
      <w:r>
        <w:rPr>
          <w:b/>
          <w:u w:val="single"/>
        </w:rPr>
        <w:t>Document 1010</w:t>
      </w:r>
    </w:p>
    <w:p>
      <w:r>
        <w:rPr>
          <w:b/>
        </w:rPr>
        <w:t>Instruction</w:t>
      </w:r>
    </w:p>
    <w:p>
      <w:r>
        <w:t>Given a reference text about Anoop Nautiyal, what did his work focus on?</w:t>
      </w:r>
    </w:p>
    <w:p>
      <w:r>
        <w:rPr>
          <w:b/>
        </w:rPr>
        <w:t>Context</w:t>
      </w:r>
    </w:p>
    <w:p>
      <w:r>
        <w:t>Anoop Nautiyal is a social activist based in Dehradun, Uttarakhand.[1] His work has focused on issues of environment and sustainable development of the state.[2][3][4] He is the founder of Social Development Communities Foundation, an NGO and think tank based in Dehradun, which works works at the grassroots level for the empowerment of communities, as well as the sustainable development of the mountain state of Uttarakhand.[5][6][7] He is a prolific social communicator and has also been a columnist for the Indian Express.[8]</w:t>
        <w:br/>
        <w:br/>
        <w:t>He had a brief foray in the political space and contested the 2017 Uttarakhand Legislative Assembly election.[9][10]</w:t>
        <w:br/>
        <w:br/>
        <w:t>Anoop Nautiyal attended Shri Ram College of Commerce and National Institute of Fashion Technology in New Delhi.[1</w:t>
      </w:r>
    </w:p>
    <w:p>
      <w:r>
        <w:rPr>
          <w:b/>
        </w:rPr>
        <w:t>Response</w:t>
      </w:r>
    </w:p>
    <w:p>
      <w:r>
        <w:t>Anoop Nautiyal's work has focused on issues regarding the environment and sustainable development.</w:t>
      </w:r>
    </w:p>
    <w:p>
      <w:r>
        <w:rPr>
          <w:b/>
          <w:u w:val="single"/>
        </w:rPr>
        <w:t>Document 1011</w:t>
      </w:r>
    </w:p>
    <w:p>
      <w:r>
        <w:rPr>
          <w:b/>
        </w:rPr>
        <w:t>Instruction</w:t>
      </w:r>
    </w:p>
    <w:p>
      <w:r>
        <w:t>What is a typical Humpback Whale migration pattern</w:t>
      </w:r>
    </w:p>
    <w:p>
      <w:r>
        <w:rPr>
          <w:b/>
        </w:rPr>
        <w:t>Response</w:t>
      </w:r>
    </w:p>
    <w:p>
      <w:r>
        <w:t>Humpback whales will typically feed in the summer months off the rich waters of Alaska, northern Canada and eastern Russia, and begin their migration to warmer waters of Hawaii or Mexico starting in mid-fall to breed.  The migration takes about 6 to 8 weeks and they begin arriving in Hawaii in late October/early November.  They will stay in warmer regions to breed and calve their babies during winter, and will start their migration back to the polar regions by late March or April.  It is estimated that up to 14,000 whales make this migration to Hawaii every winter.</w:t>
      </w:r>
    </w:p>
    <w:p>
      <w:r>
        <w:rPr>
          <w:b/>
          <w:u w:val="single"/>
        </w:rPr>
        <w:t>Document 1012</w:t>
      </w:r>
    </w:p>
    <w:p>
      <w:r>
        <w:rPr>
          <w:b/>
        </w:rPr>
        <w:t>Instruction</w:t>
      </w:r>
    </w:p>
    <w:p>
      <w:r>
        <w:t>Provide a list of body parts that are only three letters long. Here are some body parts that are three lettered words: toe, rib, eye, ear, leg and jaw.</w:t>
      </w:r>
    </w:p>
    <w:p>
      <w:r>
        <w:rPr>
          <w:b/>
        </w:rPr>
        <w:t>Response</w:t>
      </w:r>
    </w:p>
    <w:p>
      <w:r>
        <w:t>Here are some body parts that are three lettered words: toe, rib, eye, ear, leg and jaw.</w:t>
      </w:r>
    </w:p>
    <w:p>
      <w:r>
        <w:rPr>
          <w:b/>
          <w:u w:val="single"/>
        </w:rPr>
        <w:t>Document 1013</w:t>
      </w:r>
    </w:p>
    <w:p>
      <w:r>
        <w:rPr>
          <w:b/>
        </w:rPr>
        <w:t>Instruction</w:t>
      </w:r>
    </w:p>
    <w:p>
      <w:r>
        <w:t>Who is the main cast in Seinfeld TV show?</w:t>
      </w:r>
    </w:p>
    <w:p>
      <w:r>
        <w:rPr>
          <w:b/>
        </w:rPr>
        <w:t>Context</w:t>
      </w:r>
    </w:p>
    <w:p>
      <w:r>
        <w:t>Seinfeld (/ˈsaɪnfɛld/ SYNE-feld) is an American television sitcom created by Larry David and Jerry Seinfeld. It aired on NBC from July 5, 1989, to May 14, 1998, over nine seasons and 180 episodes. It stars Seinfeld as a fictionalized version of himself and focuses on his personal life with three of his friends: best friend George Costanza (Jason Alexander), former girlfriend Elaine Benes (Julia Louis-Dreyfus) and his neighbor from across the hall, Cosmo Kramer (Michael Richards). It is set mostly in an apartment building in Manhattan's Upper West Side in New York City. It has been described as "a show about nothing", often focusing on the minutiae of daily life.[1] Interspersed in earlier episodes are moments of stand-up comedy from the fictional Jerry Seinfeld, frequently using the episode's events for material.</w:t>
      </w:r>
    </w:p>
    <w:p>
      <w:r>
        <w:rPr>
          <w:b/>
        </w:rPr>
        <w:t>Response</w:t>
      </w:r>
    </w:p>
    <w:p>
      <w:r>
        <w:t>Jerry Seinfeld</w:t>
        <w:br/>
        <w:t>Jason Alexander</w:t>
        <w:br/>
        <w:t>Julia Louis-Dreyfus</w:t>
        <w:br/>
        <w:t>Michael Richards</w:t>
      </w:r>
    </w:p>
    <w:p>
      <w:r>
        <w:rPr>
          <w:b/>
          <w:u w:val="single"/>
        </w:rPr>
        <w:t>Document 1014</w:t>
      </w:r>
    </w:p>
    <w:p>
      <w:r>
        <w:rPr>
          <w:b/>
        </w:rPr>
        <w:t>Instruction</w:t>
      </w:r>
    </w:p>
    <w:p>
      <w:r>
        <w:t>The paper "Attention is all you need" proposed the Transformer model for the first time, which had a profound impact on the subsequent LLM. Please give the main core idea of Transformer described in this paper</w:t>
      </w:r>
    </w:p>
    <w:p>
      <w:r>
        <w:rPr>
          <w:b/>
        </w:rPr>
        <w:t>Context</w:t>
      </w:r>
    </w:p>
    <w:p>
      <w:r>
        <w:t>A transformer is a deep learning model that adopts the mechanism of self-attention, differentially weighting the significance of each part of the input data. It is used primarily in the fields of natural language processing (NLP) and computer vision (CV).</w:t>
        <w:br/>
        <w:br/>
        <w:t>Like recurrent neural networks (RNNs), transformers are designed to process sequential input data, such as natural language, with applications towards tasks such as translation and text summarization. However, unlike RNNs, transformers process the entire input all at once. The attention mechanism provides context for any position in the input sequence. For example, if the input data is a natural language sentence, the transformer does not have to process one word at a time. This allows for more parallelization than RNNs and therefore reduces training times.</w:t>
        <w:br/>
        <w:br/>
        <w:t>Transformers were introduced in 2017 by a team at Google Brain and are increasingly becoming the model of choice for NLP problems, replacing RNN models such as long short-term memory (LSTM). The additional training parallelization allows training on larger datasets. This led to the development of pretrained systems such as BERT (Bidirectional Encoder Representations from Transformers) and GPT (Generative Pre-trained Transformer), which were trained with large language datasets, such as the Wikipedia Corpus and Common Crawl, and can be fine-tuned for specific tasks.</w:t>
      </w:r>
    </w:p>
    <w:p>
      <w:r>
        <w:rPr>
          <w:b/>
        </w:rPr>
        <w:t>Response</w:t>
      </w:r>
    </w:p>
    <w:p>
      <w:r>
        <w:t>This paper is by Vaswani, Ashish &amp; Shazeer, Noam &amp; Parmar, Niki &amp; Uszkoreit, Jakob &amp; Jones, Llion &amp; Gomez, Aidan &amp; Kaiser, Lukasz &amp; Polosukhin, Illia. and published in 2017. It laid the foundation for the subsequent GPT series of models and BERT series of models. The GPT model uses the decoder part of Transfomer, while the BERT model uses the encoder part of Transfomer. The main core architecture of the Transformer model includes: Self-Attention Mechanism, Positional Encoding, Encoder-Decoder Architecture, Multi-Head Attension.</w:t>
        <w:br/>
        <w:t>Transformer effectively solves the difficult parallel problem of the previous RNN/LSTM model by using the Attention mechanism. Using Self-Attention solves the problem of limited labeled data in NLP. The sequence information in the input text is preserved through Positional Encoding. And Multi-Head Attention allows Transformer to learn different patterns of training data similar to Channel concept in CNN model.</w:t>
      </w:r>
    </w:p>
    <w:p>
      <w:r>
        <w:rPr>
          <w:b/>
          <w:u w:val="single"/>
        </w:rPr>
        <w:t>Document 1015</w:t>
      </w:r>
    </w:p>
    <w:p>
      <w:r>
        <w:rPr>
          <w:b/>
        </w:rPr>
        <w:t>Instruction</w:t>
      </w:r>
    </w:p>
    <w:p>
      <w:r>
        <w:t>Classify these vegetables based on their color.</w:t>
        <w:br/>
        <w:t>mushroom, spinach, cauliflower, broccoli</w:t>
      </w:r>
    </w:p>
    <w:p>
      <w:r>
        <w:rPr>
          <w:b/>
        </w:rPr>
        <w:t>Response</w:t>
      </w:r>
    </w:p>
    <w:p>
      <w:r>
        <w:t>White - cauliflower, mushroom</w:t>
        <w:br/>
        <w:t>Green - broccoli, spinach</w:t>
      </w:r>
    </w:p>
    <w:p>
      <w:r>
        <w:rPr>
          <w:b/>
          <w:u w:val="single"/>
        </w:rPr>
        <w:t>Document 1016</w:t>
      </w:r>
    </w:p>
    <w:p>
      <w:r>
        <w:rPr>
          <w:b/>
        </w:rPr>
        <w:t>Instruction</w:t>
      </w:r>
    </w:p>
    <w:p>
      <w:r>
        <w:t>How will chatGPT and other large language models effect education and engineering disciplines?</w:t>
      </w:r>
    </w:p>
    <w:p>
      <w:r>
        <w:rPr>
          <w:b/>
        </w:rPr>
        <w:t>Response</w:t>
      </w:r>
    </w:p>
    <w:p>
      <w:r>
        <w:t>It is too early to tell how technologies like chatGPT will change industries, but people think that some portion of jobs will be replaced in education and engineering.  People also think that written tests and coding assignments for interviews will need to be refactored to reduce the chance that students or candidates can submit answers generated by large language models.</w:t>
      </w:r>
    </w:p>
    <w:p>
      <w:r>
        <w:rPr>
          <w:b/>
          <w:u w:val="single"/>
        </w:rPr>
        <w:t>Document 1017</w:t>
      </w:r>
    </w:p>
    <w:p>
      <w:r>
        <w:rPr>
          <w:b/>
        </w:rPr>
        <w:t>Instruction</w:t>
      </w:r>
    </w:p>
    <w:p>
      <w:r>
        <w:t>What is the standard Gibbs free energy</w:t>
      </w:r>
    </w:p>
    <w:p>
      <w:r>
        <w:rPr>
          <w:b/>
        </w:rPr>
        <w:t>Context</w:t>
      </w:r>
    </w:p>
    <w:p>
      <w:r>
        <w:t>The standard Gibbs free energy of formation (Gf°) of a compound is the change of Gibbs free energy that accompanies the formation of 1 mole of a substance in its standard state from its constituent elements in their standard states (the most stable form of the element at 1 bar of pressure and the specified temperature, usually 298.15 K or 25 °C).</w:t>
        <w:br/>
        <w:br/>
        <w:t>The table below lists the standard Gibbs function of formation for several elements and chemical compounds and is taken from Lange's Handbook of Chemistry. Note that all values are in kJ/mol. Far more extensive tables can be found in the CRC Handbook of Chemistry and Physics and the NIST JANAF tables.[1] The NIST Chemistry WebBook (see link below) is an online resource that contains standard enthalpy of formation for various compounds along with the standard absolute entropy for these compounds from which the standard Gibbs free energy of formation can be calculated.</w:t>
      </w:r>
    </w:p>
    <w:p>
      <w:r>
        <w:rPr>
          <w:b/>
        </w:rPr>
        <w:t>Response</w:t>
      </w:r>
    </w:p>
    <w:p>
      <w:r>
        <w:t>The standard Gibbs free energy of formation (Gf°) of a compound is the change of Gibbs free energy that accompanies the formation of 1 mole of a substance in its standard state from its constituent elements in their standard states (the most stable form of the element at 1 bar of pressure and the specified temperature, usually 298.15 K or 25 °C).</w:t>
      </w:r>
    </w:p>
    <w:p>
      <w:r>
        <w:rPr>
          <w:b/>
          <w:u w:val="single"/>
        </w:rPr>
        <w:t>Document 1018</w:t>
      </w:r>
    </w:p>
    <w:p>
      <w:r>
        <w:rPr>
          <w:b/>
        </w:rPr>
        <w:t>Instruction</w:t>
      </w:r>
    </w:p>
    <w:p>
      <w:r>
        <w:t>what is Financial centre</w:t>
      </w:r>
    </w:p>
    <w:p>
      <w:r>
        <w:rPr>
          <w:b/>
        </w:rPr>
        <w:t>Context</w:t>
      </w:r>
    </w:p>
    <w:p>
      <w:r>
        <w:t>A financial centre (BE), financial center (AE), or financial hub, is a location with a concentration of participants in banking, asset management, insurance or financial markets with venues and supporting services for these activities to take place.[</w:t>
      </w:r>
    </w:p>
    <w:p>
      <w:r>
        <w:rPr>
          <w:b/>
        </w:rPr>
        <w:t>Response</w:t>
      </w:r>
    </w:p>
    <w:p>
      <w:r>
        <w:t>A financial centre (BE), financial center (AE), or financial hub, is a location with a concentration of participants in banking, asset management, insurance or financial markets with venues and supporting services for these activities to take place.[3][4] Participants can include financial intermediaries (such as banks and brokers), institutional investors (such as investment managers, pension funds, insurers, and hedge funds), and issuers (such as companies and governments). Trading activity can take place on venues such as exchanges and involve clearing houses, although many transactions take place over-the-counter (OTC), that is directly between participants. Financial centres usually host companies that offer a wide range of financial services, for example relating to mergers and acquisitions, public offerings, or corporate actions; or which participate in other areas of finance, such as private equity, hedge funds, and reinsurance. Ancillary financial services include rating agencies, as well as provision of related professional services, particularly legal advice and accounting services.[5]</w:t>
        <w:br/>
        <w:br/>
        <w:t>The International Monetary Fund's classes of major financial centres are: International Financial Centres (IFCs), such as New York City,[6] London, and Singapore; Regional Financial Centres (RFCs), such as Shanghai, Shenzhen, Frankfurt, and Sydney; and Offshore Financial Centres (OFCs), such as Cayman Islands, Dublin, and Hong Kong.[a]</w:t>
        <w:br/>
        <w:br/>
        <w:br/>
        <w:t>The City of London (the "Square Mile") is one of the oldest financial centres. London is ranked as one of the largest International Financial Centres in the world.</w:t>
        <w:br/>
        <w:t>International Financial Centres, and many Regional Financial Centres, are full–service financial centres with direct access to large capital pools from banks, insurance companies, investment funds, and listed capital markets, and are major global cities. Offshore Financial Centres, and also some Regional Financial Centres, tend to specialise in tax-driven services, such as corporate tax planning tools, tax–neutral vehicles,[b] and shadow banking/securitisation, and can include smaller locations (e.g. Luxembourg), or city-states (e.g. Singapore). The IMF notes an overlap between Regional Financial Centres and Offshore Financial Centres (e.g. Hong Kong and Singapore are both Offshore Financial Centres and Regional Financial Centres). Since 2010, academics consider Offshore Financial Centres synonymous with tax havens.[c]</w:t>
      </w:r>
    </w:p>
    <w:p>
      <w:r>
        <w:rPr>
          <w:b/>
          <w:u w:val="single"/>
        </w:rPr>
        <w:t>Document 1019</w:t>
      </w:r>
    </w:p>
    <w:p>
      <w:r>
        <w:rPr>
          <w:b/>
        </w:rPr>
        <w:t>Instruction</w:t>
      </w:r>
    </w:p>
    <w:p>
      <w:r>
        <w:t>How many times was Edinburgh Castle besieged in its long history?</w:t>
      </w:r>
    </w:p>
    <w:p>
      <w:r>
        <w:rPr>
          <w:b/>
        </w:rPr>
        <w:t>Context</w:t>
      </w:r>
    </w:p>
    <w:p>
      <w:r>
        <w:t>Edinburgh Castle is a historic castle in Edinburgh, Scotland. It stands on Castle Rock, which has been occupied by humans since at least the Iron Age, although the nature of the early settlement is unclear. There has been a royal castle on the rock since at least the reign of David I in the 12th century, and the site continued to be a royal residence until 1633. From the 15th century, the castle's residential role declined, and by the 17th century it was principally used as military barracks with a large garrison. Its importance as a part of Scotland's national heritage was recognised increasingly from the early 19th century onwards, and various restoration programmes have been carried out over the past century and a half.</w:t>
        <w:br/>
        <w:br/>
        <w:t>As one of the most important strongholds in the Kingdom of Scotland, Edinburgh Castle was involved in many historical conflicts from the Wars of Scottish Independence in the 14th century to the Jacobite rising of 1745. Research undertaken in 2014 identified 26 sieges in its 1,100-year history, giving it a claim to having been "the most besieged place in Great Britain and one of the most attacked in the world".</w:t>
      </w:r>
    </w:p>
    <w:p>
      <w:r>
        <w:rPr>
          <w:b/>
        </w:rPr>
        <w:t>Response</w:t>
      </w:r>
    </w:p>
    <w:p>
      <w:r>
        <w:t>Recent research - in the last ten years - has identified that the castle was attacked (besieged) 26 times in the course of its 1,100 year history. This meant it was almost constantly being attacked, destroyed and rebuilt. And at one point - in the 14th century - the castle was intentionally destroyed by Edward The Bruce after he had recaptured it, to prevent further attacks from happening on the same spot.</w:t>
      </w:r>
    </w:p>
    <w:p>
      <w:r>
        <w:rPr>
          <w:b/>
          <w:u w:val="single"/>
        </w:rPr>
        <w:t>Document 1020</w:t>
      </w:r>
    </w:p>
    <w:p>
      <w:r>
        <w:rPr>
          <w:b/>
        </w:rPr>
        <w:t>Instruction</w:t>
      </w:r>
    </w:p>
    <w:p>
      <w:r>
        <w:t>What is the loudest animal on Earth?</w:t>
      </w:r>
    </w:p>
    <w:p>
      <w:r>
        <w:rPr>
          <w:b/>
        </w:rPr>
        <w:t>Response</w:t>
      </w:r>
    </w:p>
    <w:p>
      <w:r>
        <w:t>The sperm whale.</w:t>
      </w:r>
    </w:p>
    <w:p>
      <w:r>
        <w:rPr>
          <w:b/>
          <w:u w:val="single"/>
        </w:rPr>
        <w:t>Document 1021</w:t>
      </w:r>
    </w:p>
    <w:p>
      <w:r>
        <w:rPr>
          <w:b/>
        </w:rPr>
        <w:t>Instruction</w:t>
      </w:r>
    </w:p>
    <w:p>
      <w:r>
        <w:t>Give me a list of popular news podcast to listen to</w:t>
      </w:r>
    </w:p>
    <w:p>
      <w:r>
        <w:rPr>
          <w:b/>
        </w:rPr>
        <w:t>Response</w:t>
      </w:r>
    </w:p>
    <w:p>
      <w:r>
        <w:t>The Daily, Up First, Pod Save America, Global News Podcast, Morning Wire</w:t>
      </w:r>
    </w:p>
    <w:p>
      <w:r>
        <w:rPr>
          <w:b/>
          <w:u w:val="single"/>
        </w:rPr>
        <w:t>Document 1022</w:t>
      </w:r>
    </w:p>
    <w:p>
      <w:r>
        <w:rPr>
          <w:b/>
        </w:rPr>
        <w:t>Instruction</w:t>
      </w:r>
    </w:p>
    <w:p>
      <w:r>
        <w:t>How should you care for grapes?</w:t>
      </w:r>
    </w:p>
    <w:p>
      <w:r>
        <w:rPr>
          <w:b/>
        </w:rPr>
        <w:t>Response</w:t>
      </w:r>
    </w:p>
    <w:p>
      <w:r>
        <w:t>Grapes like sandy soil that is not too wet, so make sure to let the ground dry between waterings. Grapes often grow far more fruit than they can sustainably produce. Prune them aggressively in the early spring before the sap starts to flow while it is still cold. One method of pruning is to leave two to four vine lengths with about 10-15 buds each from the last year's growth, and leave a joint for this years growth to grow. Wire these vine lengths up to your trellis, and enjoy the grapes in the fall!</w:t>
      </w:r>
    </w:p>
    <w:p>
      <w:r>
        <w:rPr>
          <w:b/>
          <w:u w:val="single"/>
        </w:rPr>
        <w:t>Document 1023</w:t>
      </w:r>
    </w:p>
    <w:p>
      <w:r>
        <w:rPr>
          <w:b/>
        </w:rPr>
        <w:t>Instruction</w:t>
      </w:r>
    </w:p>
    <w:p>
      <w:r>
        <w:t>Have you heard of Doleshwor Mahadeva temple?</w:t>
      </w:r>
    </w:p>
    <w:p>
      <w:r>
        <w:rPr>
          <w:b/>
        </w:rPr>
        <w:t>Context</w:t>
      </w:r>
    </w:p>
    <w:p>
      <w:r>
        <w:t>Doleshwor Mahadeva (Nepali: डोलेश्वर महादेव) is a Hindu Temple of Lord Shiva located in Suryabinayak, south eastern part of Bhaktapur District, Nepal, and is believed to be the head part of Kedarnath temple located in Uttarakhand, India.[1][2][3]</w:t>
        <w:br/>
        <w:br/>
        <w:t>History</w:t>
        <w:br/>
        <w:t>For 4000 years people have been searching for the head of the Panch Kedar temples, a bull who was Shiva in reality, who assumed the shape of a bull to avoid the five Pandava brothers, the heroes of the Mahabharat. The legend goes back to the fabled battle of Kurukshetra fought between the five Pandava brothers and their cousins, the 100 Kaurava brothers, which is the pivot of the Mahabharata. Many folk legends related to the Garhwal region, Lord Shiva and the creation of the Panch Kedar temples are narrated.</w:t>
        <w:br/>
        <w:br/>
        <w:t>A folk legend about Panch Kedar relates to the Pandavas, the heroes of the Hindu epic Mahabharata. The Pandavas defeated and slayed their cousins — the Kauravas in the epic Kurukshetra war. They wished to atone for the sins of committing fratricide (gotra hatya) and Brāhmanahatya (killing of Brahmins — the priest class) during the war. Thus, they handed over the reins of their kingdom to their kin and left in search of lord Shiva and to seek his blessings. First, they went to the holy city of Varanasi (Kashi), believed to be Shiva's favourite city and known for its Kashi Vishwanath Temple. But, Shiva wanted to avoid them as he was deeply incensed by the death and dishonesty at the Kurukshetra war and was, therefore, insensitive to Pandavas' prayers. Therefore, he assumed the form of a bull (Nandi) and hid in the Garhwal region.</w:t>
        <w:br/>
        <w:br/>
        <w:t>Not finding Shiva in Varanasi, the Pandavas went to Garhwal Himalayas. Bhima, the second of the five Pandava brothers, then standing astride two mountains started to look for Shiva. He saw a bull grazing near Guptakashi (“hidden Kashi” — the name derived from the hiding act of Shiva). Bhima immediately recognized the bull to be Shiva. Bhima caught hold of the bull by its tail and hind legs. But the bull-formed Shiva disappeared into the ground to later reappear in parts, with the hump raising in Kedarnath, the arms appearing in Tungnath, the face showing up at Rudranath, the nabhi (navel) and stomach surfacing in Madhyamaheshwar and the hair appearing in Kalpeshwar. The Pandavas pleased with this reappearance in five different forms, built temples at the five places for venerating and worshipping Shiva. The Pandavas were thus freed from their sins. It is also believed that the fore portions of Shiva appeared at Doleshwor Mahadeva Temple, Bhaktapur district Nepal.[4][5]</w:t>
        <w:br/>
        <w:br/>
        <w:t>A variant of the tale credits Bhima of not only catching the bull, but also stopping it from disappearing. Consequently, the bull was torn asunder into five parts and appeared at five locations in the Kedar Khand of Garhwal region of the Himalayas.[4] After building the Panch Kedar Temples, the Pandavas meditated at Kedarnath for salvation, performed yagna (fire sacrifice) and then through the heavenly path called the Mahapanth (also called Swargarohini), attained heaven or salvation.[citation needed]. The Panch Kedar Temples are constructed in the North-Indian Himalayan Temple architecture with the Kedarnath, Tungnath and Madhyamaheshwar temples looking similar.</w:t>
        <w:br/>
        <w:br/>
        <w:t>After completing the pilgrimage of Lord Shiva's darshan at the Panch Kedar Temples, it is an unwritten religious rite to visit Lord Vishnu at the Badrinath Temple, as a final affirmatory proof by the devotee that he has sought blessings of Lord Shiva.[6]</w:t>
        <w:br/>
        <w:br/>
        <w:t>Research and findings</w:t>
        <w:br/>
        <w:t>The Hindu activist Bharat Jangam had been researching and claiming that Doleshwar Mahadev is the head part of Kedarnath based on the surprising links between Kedarnath and Doleshwor. The Sculptures of Shive found in both shrines are 4,000 years old. Even a stone scripture found in Doleshwor was written in Sanskrit and Old Nepalese. The priests in both shrines are selected from India's southern states of Karnataka, Andhra Pradesh, Kerala and Tamil Nadu. Both priests affix the word ‘ling’ after their names to convey their proximity to the god as his worshipper and both temples have a cluster of five Shiva shrines. The main deity of both priests is Birbhadra, a companion of Shiva, according to Hindu scriptures. [7][8]</w:t>
        <w:br/>
        <w:br/>
        <w:t>Recognition</w:t>
        <w:br/>
        <w:t>On August 22, 2009 the head priest of Kedarnath peeth Shree 1008 Jagat Guru Bheemashankarling Shivacharya unveiled the plaque claiming that Doleswore Mahadev, located in Jangam math Bhaktapur, is the head part of Shri Kedarnath. He performed Rudra Abhishek, a special worshipping at the Doleshwor temple situated in Sipadol village of Bhaktapur district. This is also mentioned in the inscription (Sheela Lekh) at Doleshwar Mahadev.[9][10][11] Thousands of devotees have been thronging in the Doleswor Mahadev Temple.[12]</w:t>
      </w:r>
    </w:p>
    <w:p>
      <w:r>
        <w:rPr>
          <w:b/>
        </w:rPr>
        <w:t>Response</w:t>
      </w:r>
    </w:p>
    <w:p>
      <w:r>
        <w:t>Yes, Doleshwor Mahadeva (Nepali: डोलेश्वर महादेव) is a Hindu Temple of Lord Shiva located in Suryabinayak, south eastern part of Bhaktapur District, Nepal</w:t>
      </w:r>
    </w:p>
    <w:p>
      <w:r>
        <w:rPr>
          <w:b/>
          <w:u w:val="single"/>
        </w:rPr>
        <w:t>Document 1024</w:t>
      </w:r>
    </w:p>
    <w:p>
      <w:r>
        <w:rPr>
          <w:b/>
        </w:rPr>
        <w:t>Instruction</w:t>
      </w:r>
    </w:p>
    <w:p>
      <w:r>
        <w:t>Please classify from which sci-fi universe are following movies, or tv series: The return of the Jedi, Deep Space 9, Avengers</w:t>
      </w:r>
    </w:p>
    <w:p>
      <w:r>
        <w:rPr>
          <w:b/>
        </w:rPr>
        <w:t>Response</w:t>
      </w:r>
    </w:p>
    <w:p>
      <w:r>
        <w:t>Deep Space 9 is a tv series from Star Trek universe, The return of a jedi is a movie from Star Wars saga, and Avengers is a tv series from Marvel Universe</w:t>
      </w:r>
    </w:p>
    <w:p>
      <w:r>
        <w:rPr>
          <w:b/>
          <w:u w:val="single"/>
        </w:rPr>
        <w:t>Document 1025</w:t>
      </w:r>
    </w:p>
    <w:p>
      <w:r>
        <w:rPr>
          <w:b/>
        </w:rPr>
        <w:t>Instruction</w:t>
      </w:r>
    </w:p>
    <w:p>
      <w:r>
        <w:t>Describe a recurring dream you've had.</w:t>
      </w:r>
    </w:p>
    <w:p>
      <w:r>
        <w:rPr>
          <w:b/>
        </w:rPr>
        <w:t>Response</w:t>
      </w:r>
    </w:p>
    <w:p>
      <w:r>
        <w:t>All my life I've had a recurring dream where I'm being chased. Sometimes it's by zombies, sometimes by the police, sometimes by communists (my grandpa would make me watch Red Dawn over and over as a child). Usually it will start outdoors, and I'll be hiding behind trees, racing across rickety bridges, and leaping ditches. Eventually it always ends up in a large old house with many staircases and closets. Often the hallways will narrow to tiny doors that no human can fit through. In my dream I must navigate the house, hiding from my pursuers. I've always been curious why I have this dream over and over.</w:t>
      </w:r>
    </w:p>
    <w:p>
      <w:r>
        <w:rPr>
          <w:b/>
          <w:u w:val="single"/>
        </w:rPr>
        <w:t>Document 1026</w:t>
      </w:r>
    </w:p>
    <w:p>
      <w:r>
        <w:rPr>
          <w:b/>
        </w:rPr>
        <w:t>Instruction</w:t>
      </w:r>
    </w:p>
    <w:p>
      <w:r>
        <w:t>Is learning piano on a keyboard just as effective as learning on a grand/upright piano?</w:t>
      </w:r>
    </w:p>
    <w:p>
      <w:r>
        <w:rPr>
          <w:b/>
        </w:rPr>
        <w:t>Response</w:t>
      </w:r>
    </w:p>
    <w:p>
      <w:r>
        <w:t>Since the layout of keys for both electronic keyboards and pianos are the same, keyboards could be effective for beginners. However, Pianos have more “action” than keyboards (i.e. how the keys feel when pushed down, whether they are light or heavy).  So learning on a keyboard may not prepare a person for the heavier feeling of piano keys. If a piano is too costly or large, another option is learning on a keyboard with weighted keys that feel much more similar to a piano.</w:t>
      </w:r>
    </w:p>
    <w:p>
      <w:r>
        <w:rPr>
          <w:b/>
          <w:u w:val="single"/>
        </w:rPr>
        <w:t>Document 1027</w:t>
      </w:r>
    </w:p>
    <w:p>
      <w:r>
        <w:rPr>
          <w:b/>
        </w:rPr>
        <w:t>Instruction</w:t>
      </w:r>
    </w:p>
    <w:p>
      <w:r>
        <w:t>Stan laurel, Mickey Rooney, Lana Turner what in common</w:t>
      </w:r>
    </w:p>
    <w:p>
      <w:r>
        <w:rPr>
          <w:b/>
        </w:rPr>
        <w:t>Response</w:t>
      </w:r>
    </w:p>
    <w:p>
      <w:r>
        <w:t>8 marriages</w:t>
      </w:r>
    </w:p>
    <w:p>
      <w:r>
        <w:rPr>
          <w:b/>
          <w:u w:val="single"/>
        </w:rPr>
        <w:t>Document 1028</w:t>
      </w:r>
    </w:p>
    <w:p>
      <w:r>
        <w:rPr>
          <w:b/>
        </w:rPr>
        <w:t>Instruction</w:t>
      </w:r>
    </w:p>
    <w:p>
      <w:r>
        <w:t>Extract all of the dates mentioned in this paragraph and list them using bullets in the format {Date} - {Description}</w:t>
      </w:r>
    </w:p>
    <w:p>
      <w:r>
        <w:rPr>
          <w:b/>
        </w:rPr>
        <w:t>Context</w:t>
      </w:r>
    </w:p>
    <w:p>
      <w:r>
        <w:t>The Ghana Space Science and Technology Institute (GSSTI) was first established as a Centre under the School of Nuclear and Allied Sciences (SNAS) in January 2011 and launched in May 2012. It was later upgraded to an Institute in August 2013, to exploit space science and technology for socio-economic development of the country.</w:t>
      </w:r>
    </w:p>
    <w:p>
      <w:r>
        <w:rPr>
          <w:b/>
        </w:rPr>
        <w:t>Response</w:t>
      </w:r>
    </w:p>
    <w:p>
      <w:r>
        <w:t>• January 2011 - This is when the Ghana Space Science and Technology Institute (GSSTI) was first established as a Centre under the School of Nuclear and Allied Sciences</w:t>
        <w:br/>
        <w:t>• May 2012 - This is when the Ghana Space Science and Technology Institute (GSSTI) was launched</w:t>
        <w:br/>
        <w:t>• August 2013 - This is when the Ghana Space Science and Technology Institute was upgraded to an Institute</w:t>
      </w:r>
    </w:p>
    <w:p>
      <w:r>
        <w:rPr>
          <w:b/>
          <w:u w:val="single"/>
        </w:rPr>
        <w:t>Document 1029</w:t>
      </w:r>
    </w:p>
    <w:p>
      <w:r>
        <w:rPr>
          <w:b/>
        </w:rPr>
        <w:t>Instruction</w:t>
      </w:r>
    </w:p>
    <w:p>
      <w:r>
        <w:t>Why do children of Indian Origin do well in SpellBee contests in the USA?</w:t>
      </w:r>
    </w:p>
    <w:p>
      <w:r>
        <w:rPr>
          <w:b/>
        </w:rPr>
        <w:t>Response</w:t>
      </w:r>
    </w:p>
    <w:p>
      <w:r>
        <w:t>We find that a high percentage of the winners of the SpellBee contests in the US are children of Indian origin. Most of these children are born to parents who migrated to the USA to work in fields such as Information Technology, Research or white collar jobs that require a good academic qualification. In general, for people to migrate from India to the US one of the main criteria is exceptional academic performance with post graduate university qualifications in addition to being very proficient in English.So, the parents of these children of Indian origin have a strong academic educational background and try to create an environment at home that places great emphasis on academic learning.</w:t>
        <w:br/>
        <w:br/>
        <w:t xml:space="preserve">SpellBee has become very popular with the events being telecast on TV. The event is becoming more popular among the Indian community in the US as they see Indian kids being successful in the contests and getting national recognition when they perform well in SpellBee. When the Indian parents find that their kids are showing some aptitude in spelling and are capable of putting in the required effort, the parents start motivating the children to start practising for SpellBee contests. </w:t>
        <w:br/>
        <w:br/>
        <w:t>These children of Indian origin spend significant effort over a period of several months or in some cases even years fine tuning their skills to practise for SpellBee contests. A combination of hard work, the support from the parents and family and the motivation of these children to perform well in SpellBee are all factors contributing to the success of the children of Indian origin in the SpellBee contests in the USA.</w:t>
      </w:r>
    </w:p>
    <w:p>
      <w:r>
        <w:rPr>
          <w:b/>
          <w:u w:val="single"/>
        </w:rPr>
        <w:t>Document 1030</w:t>
      </w:r>
    </w:p>
    <w:p>
      <w:r>
        <w:rPr>
          <w:b/>
        </w:rPr>
        <w:t>Instruction</w:t>
      </w:r>
    </w:p>
    <w:p>
      <w:r>
        <w:t>Give me a few ways that I can get stronger and in better shape before the next ski season.</w:t>
      </w:r>
    </w:p>
    <w:p>
      <w:r>
        <w:rPr>
          <w:b/>
        </w:rPr>
        <w:t>Response</w:t>
      </w:r>
    </w:p>
    <w:p>
      <w:r>
        <w:t>Skiing requires both muscular strength and endurance in your legs and core, and it is important that as you exercise these muscles your knees and other joints are strengthened as well. Some good leg and knee exercises to prepare for skiing include both normal lunges and reverse lunges, lateral jumps, and both normal planks and side planks. Improving your cardiovascular health is also important, although this can be done in any way that keeps your heart rate in Zone 2 or Zone 3 for an extended duration of time.</w:t>
      </w:r>
    </w:p>
    <w:p>
      <w:r>
        <w:rPr>
          <w:b/>
          <w:u w:val="single"/>
        </w:rPr>
        <w:t>Document 1031</w:t>
      </w:r>
    </w:p>
    <w:p>
      <w:r>
        <w:rPr>
          <w:b/>
        </w:rPr>
        <w:t>Instruction</w:t>
      </w:r>
    </w:p>
    <w:p>
      <w:r>
        <w:t>Tell me whether these are TV shows or movies</w:t>
      </w:r>
    </w:p>
    <w:p>
      <w:r>
        <w:rPr>
          <w:b/>
        </w:rPr>
        <w:t>Response</w:t>
      </w:r>
    </w:p>
    <w:p>
      <w:r>
        <w:t>Game of Thrones, Titanic, Smallville, Ozark, Peaky Blinders</w:t>
      </w:r>
    </w:p>
    <w:p>
      <w:r>
        <w:rPr>
          <w:b/>
          <w:u w:val="single"/>
        </w:rPr>
        <w:t>Document 1032</w:t>
      </w:r>
    </w:p>
    <w:p>
      <w:r>
        <w:rPr>
          <w:b/>
        </w:rPr>
        <w:t>Instruction</w:t>
      </w:r>
    </w:p>
    <w:p>
      <w:r>
        <w:t>2021 Nobel Prize was awarded to which all Journalists</w:t>
      </w:r>
    </w:p>
    <w:p>
      <w:r>
        <w:rPr>
          <w:b/>
        </w:rPr>
        <w:t>Response</w:t>
      </w:r>
    </w:p>
    <w:p>
      <w:r>
        <w:t>Maria Ressa of Philippines &amp; Dmitry Muratov of Russia</w:t>
      </w:r>
    </w:p>
    <w:p>
      <w:r>
        <w:rPr>
          <w:b/>
          <w:u w:val="single"/>
        </w:rPr>
        <w:t>Document 1033</w:t>
      </w:r>
    </w:p>
    <w:p>
      <w:r>
        <w:rPr>
          <w:b/>
        </w:rPr>
        <w:t>Instruction</w:t>
      </w:r>
    </w:p>
    <w:p>
      <w:r>
        <w:t>What is the difference between a pomelo and a grapefruit?</w:t>
      </w:r>
    </w:p>
    <w:p>
      <w:r>
        <w:rPr>
          <w:b/>
        </w:rPr>
        <w:t>Response</w:t>
      </w:r>
    </w:p>
    <w:p>
      <w:r>
        <w:t>Both a pomelo and a grapefruit have similar citrus tastes, but a pomelo is a larger fruit that is usually greenish yellow and its outer peel bruises much more easily than the pink peel of a grapefruit.</w:t>
      </w:r>
    </w:p>
    <w:p>
      <w:r>
        <w:rPr>
          <w:b/>
          <w:u w:val="single"/>
        </w:rPr>
        <w:t>Document 1034</w:t>
      </w:r>
    </w:p>
    <w:p>
      <w:r>
        <w:rPr>
          <w:b/>
        </w:rPr>
        <w:t>Instruction</w:t>
      </w:r>
    </w:p>
    <w:p>
      <w:r>
        <w:t>What are the benefits of exercising and why one should workout everyday especially if you have a sedentary lifestyle that makes you sit all day long?</w:t>
      </w:r>
    </w:p>
    <w:p>
      <w:r>
        <w:rPr>
          <w:b/>
        </w:rPr>
        <w:t>Response</w:t>
      </w:r>
    </w:p>
    <w:p>
      <w:r>
        <w:t>Based on various researches, it’s evident that health risks are at rise due to sedentary lifestyle. This has led to multiple health issues such as cardiovascular diseases, diabetes and obesity. By exercising, one can stay in shape and active especially if the workout is rigorous that makes your heart pump faster. Most doctors recommend to exercise at least half an hour everyday to stay fit.</w:t>
      </w:r>
    </w:p>
    <w:p>
      <w:r>
        <w:rPr>
          <w:b/>
          <w:u w:val="single"/>
        </w:rPr>
        <w:t>Document 1035</w:t>
      </w:r>
    </w:p>
    <w:p>
      <w:r>
        <w:rPr>
          <w:b/>
        </w:rPr>
        <w:t>Instruction</w:t>
      </w:r>
    </w:p>
    <w:p>
      <w:r>
        <w:t>Identify which instrument is string or percussion: Maddale, Banhu</w:t>
      </w:r>
    </w:p>
    <w:p>
      <w:r>
        <w:rPr>
          <w:b/>
        </w:rPr>
        <w:t>Response</w:t>
      </w:r>
    </w:p>
    <w:p>
      <w:r>
        <w:t>Banhu is string, Maddale is percussion.</w:t>
      </w:r>
    </w:p>
    <w:p>
      <w:r>
        <w:rPr>
          <w:b/>
          <w:u w:val="single"/>
        </w:rPr>
        <w:t>Document 1036</w:t>
      </w:r>
    </w:p>
    <w:p>
      <w:r>
        <w:rPr>
          <w:b/>
        </w:rPr>
        <w:t>Instruction</w:t>
      </w:r>
    </w:p>
    <w:p>
      <w:r>
        <w:t>From this paragraph, tell me when Mary died and when did Elizabeth had Mary, Queen of Scots imprisoned. Also, who supported plots to have Elizabeth overthrown?</w:t>
      </w:r>
    </w:p>
    <w:p>
      <w:r>
        <w:rPr>
          <w:b/>
        </w:rPr>
        <w:t>Context</w:t>
      </w:r>
    </w:p>
    <w:p>
      <w:r>
        <w:t>Mary's death in 1558 led to her half-sister Elizabeth taking the throne. Unlike Mary, Elizabeth was firmly in the reformist camp and quickly reimplemented many of Edward's reforms. Philip, no longer co-monarch, deemed Elizabeth a heretic and illegitimate ruler of England. In the eyes of the Catholic Church, Henry had never officially divorced Catherine, making Elizabeth illegitimate. It is alleged that Philip supported plots to have Elizabeth overthrown in favour of her Catholic cousin and heir presumptive, Mary, Queen of Scots. These plans were thwarted when Elizabeth had Mary imprisoned in 1567. Mary was forced to abdicate the crown of Scotland in favour of her son James VI. The first documented suggestion of what was called the Enterprise of England was in the summer of 1583 when, flushed with pride of his victory in the Azores, Álvaro de Bazán, Marquis of Santa Cruz addressed the suggestion to Philip II of taking advantage of it to attack England.</w:t>
      </w:r>
    </w:p>
    <w:p>
      <w:r>
        <w:rPr>
          <w:b/>
        </w:rPr>
        <w:t>Response</w:t>
      </w:r>
    </w:p>
    <w:p>
      <w:r>
        <w:t>Mary (Bloody Mary) died in 1558 and Elizabeth had Mary (Queen of Scots) imprisoned in 1567. Philip Supported plots to have Elizabeth overthrown in favor of her catholic cousin,  who he thought was the true heir: Mary, Queen of Scots.</w:t>
      </w:r>
    </w:p>
    <w:p>
      <w:r>
        <w:rPr>
          <w:b/>
          <w:u w:val="single"/>
        </w:rPr>
        <w:t>Document 1037</w:t>
      </w:r>
    </w:p>
    <w:p>
      <w:r>
        <w:rPr>
          <w:b/>
        </w:rPr>
        <w:t>Instruction</w:t>
      </w:r>
    </w:p>
    <w:p>
      <w:r>
        <w:t>Which characters belong to DC or Marvel Universe? Ultron, Brainiac</w:t>
      </w:r>
    </w:p>
    <w:p>
      <w:r>
        <w:rPr>
          <w:b/>
        </w:rPr>
        <w:t>Response</w:t>
      </w:r>
    </w:p>
    <w:p>
      <w:r>
        <w:t>Brainiac is DC, Ultron is Marvel</w:t>
      </w:r>
    </w:p>
    <w:p>
      <w:r>
        <w:rPr>
          <w:b/>
          <w:u w:val="single"/>
        </w:rPr>
        <w:t>Document 1038</w:t>
      </w:r>
    </w:p>
    <w:p>
      <w:r>
        <w:rPr>
          <w:b/>
        </w:rPr>
        <w:t>Instruction</w:t>
      </w:r>
    </w:p>
    <w:p>
      <w:r>
        <w:t>With given text as a reference, Please jot down some details about Central Michigan University</w:t>
      </w:r>
    </w:p>
    <w:p>
      <w:r>
        <w:rPr>
          <w:b/>
        </w:rPr>
        <w:t>Context</w:t>
      </w:r>
    </w:p>
    <w:p>
      <w:r>
        <w:t>Central Michigan University (CMU) is a public research university in Mount Pleasant, Michigan. Established in 1892 as the Central Michigan Normal School and Business Institute, the private normal school became a state institution and renamed Central State Normal School in 1895 after the Michigan State Board of Education took over governance of the school. The institution came into its own as a university and gained its current name Central Michigan University in 1959 under the university's 6th president Judson W. Foust.</w:t>
      </w:r>
    </w:p>
    <w:p>
      <w:r>
        <w:rPr>
          <w:b/>
        </w:rPr>
        <w:t>Response</w:t>
      </w:r>
    </w:p>
    <w:p>
      <w:r>
        <w:t>1. Located in Mount Pleasant, Michigan, Central Michigan University (CMU) is a public research university.</w:t>
        <w:br/>
        <w:t>2. The private normal school, which had been founded in 1892 as the Central Michigan Normal School and Business Institute, changed its name to Central State Normal School in 1895 after the Michigan State Board of Education assumed control of the institution's management.</w:t>
        <w:br/>
        <w:t>3. Under the leadership of Judson W. Foust, the university's sixth president, the institution began to take shape as a university and adopted its present name in 1959.</w:t>
      </w:r>
    </w:p>
    <w:p>
      <w:r>
        <w:rPr>
          <w:b/>
          <w:u w:val="single"/>
        </w:rPr>
        <w:t>Document 1039</w:t>
      </w:r>
    </w:p>
    <w:p>
      <w:r>
        <w:rPr>
          <w:b/>
        </w:rPr>
        <w:t>Instruction</w:t>
      </w:r>
    </w:p>
    <w:p>
      <w:r>
        <w:t>Extract the ingredients in bee pollen from the text.</w:t>
      </w:r>
    </w:p>
    <w:p>
      <w:r>
        <w:rPr>
          <w:b/>
        </w:rPr>
        <w:t>Context</w:t>
      </w:r>
    </w:p>
    <w:p>
      <w:r>
        <w:t>Bee pollen, also known as bee bread and ambrosia,[1] is a ball or pellet of field-gathered flower pollen packed by worker honeybees, and used as the primary food source for the hive. It consists of simple sugars, protein, minerals and vitamins, fatty acids, and a small percentage of other components. Bee pollen is stored in brood cells, mixed with saliva, and sealed with a drop of honey.[2] Bee pollen is harvested as food for humans and marketed as having various, but yet unproven, health benefits.[3]</w:t>
      </w:r>
    </w:p>
    <w:p>
      <w:r>
        <w:rPr>
          <w:b/>
        </w:rPr>
        <w:t>Response</w:t>
      </w:r>
    </w:p>
    <w:p>
      <w:r>
        <w:t>Bee pollen consists of simple sugars, protein, minerals, vitamins, fatty acids, and some other components.</w:t>
      </w:r>
    </w:p>
    <w:p>
      <w:r>
        <w:rPr>
          <w:b/>
          <w:u w:val="single"/>
        </w:rPr>
        <w:t>Document 1040</w:t>
      </w:r>
    </w:p>
    <w:p>
      <w:r>
        <w:rPr>
          <w:b/>
        </w:rPr>
        <w:t>Instruction</w:t>
      </w:r>
    </w:p>
    <w:p>
      <w:r>
        <w:t>Name five NFL teams in the AFC.</w:t>
      </w:r>
    </w:p>
    <w:p>
      <w:r>
        <w:rPr>
          <w:b/>
        </w:rPr>
        <w:t>Response</w:t>
      </w:r>
    </w:p>
    <w:p>
      <w:r>
        <w:t>Five NFL teams in the AFC are the Buffalo Bills, New York Jets, Tennessee Titans, Houston Texans, and Las Vegas Raiders.</w:t>
      </w:r>
    </w:p>
    <w:p>
      <w:r>
        <w:rPr>
          <w:b/>
          <w:u w:val="single"/>
        </w:rPr>
        <w:t>Document 1041</w:t>
      </w:r>
    </w:p>
    <w:p>
      <w:r>
        <w:rPr>
          <w:b/>
        </w:rPr>
        <w:t>Instruction</w:t>
      </w:r>
    </w:p>
    <w:p>
      <w:r>
        <w:t>What is the difference between income and property taxes?</w:t>
      </w:r>
    </w:p>
    <w:p>
      <w:r>
        <w:rPr>
          <w:b/>
        </w:rPr>
        <w:t>Response</w:t>
      </w:r>
    </w:p>
    <w:p>
      <w:r>
        <w:t>Income taxes are taxes on the money an individual earns from working. Property taxes are taxes on the value of property an individual owns.</w:t>
      </w:r>
    </w:p>
    <w:p>
      <w:r>
        <w:rPr>
          <w:b/>
          <w:u w:val="single"/>
        </w:rPr>
        <w:t>Document 1042</w:t>
      </w:r>
    </w:p>
    <w:p>
      <w:r>
        <w:rPr>
          <w:b/>
        </w:rPr>
        <w:t>Instruction</w:t>
      </w:r>
    </w:p>
    <w:p>
      <w:r>
        <w:t>What are some of the facts about the festival of San Fermín that could explain it to someone that doesn't know about it based on this text.</w:t>
      </w:r>
    </w:p>
    <w:p>
      <w:r>
        <w:rPr>
          <w:b/>
        </w:rPr>
        <w:t>Context</w:t>
      </w:r>
    </w:p>
    <w:p>
      <w:r>
        <w:t>The festival of San Fermín is a weeklong, historically rooted celebration held annually in the city of Pamplona, Navarre, in northern Spain. The celebrations start at noon on July 6 and continue until midnight on July 14. A firework starts off the celebrations and the popular song Pobre de mí is sung at the end. The most famous event is the running of the bulls, which begins at 8 in the morning from July 7 to 14, but the festival involves many other traditional and folkloric events. It is known locally as Sanfermines and is held in honour of Saint Fermin, the co-patron of Navarre.</w:t>
        <w:br/>
        <w:br/>
        <w:t>Its events were central to the plot of The Sun Also Rises by Ernest Hemingway, which brought it to the general attention of the English-speaking world. It has become probably the most internationally renowned festival in Spain with over a million people coming to participate.</w:t>
      </w:r>
    </w:p>
    <w:p>
      <w:r>
        <w:rPr>
          <w:b/>
        </w:rPr>
        <w:t>Response</w:t>
      </w:r>
    </w:p>
    <w:p>
      <w:r>
        <w:t>The festival has celebrations that last an entire week, made up of several festivities, from fireworks and a traditional closing song to the famous running of the bulls. It became world-renowned due to its feature on the novel The Sun Also Rises by Ernest Hemingway.</w:t>
      </w:r>
    </w:p>
    <w:p>
      <w:r>
        <w:rPr>
          <w:b/>
          <w:u w:val="single"/>
        </w:rPr>
        <w:t>Document 1043</w:t>
      </w:r>
    </w:p>
    <w:p>
      <w:r>
        <w:rPr>
          <w:b/>
        </w:rPr>
        <w:t>Instruction</w:t>
      </w:r>
    </w:p>
    <w:p>
      <w:r>
        <w:t>Who was the Greek goddess of love</w:t>
      </w:r>
    </w:p>
    <w:p>
      <w:r>
        <w:rPr>
          <w:b/>
        </w:rPr>
        <w:t>Response</w:t>
      </w:r>
    </w:p>
    <w:p>
      <w:r>
        <w:t>Aphrodite</w:t>
      </w:r>
    </w:p>
    <w:p>
      <w:r>
        <w:rPr>
          <w:b/>
          <w:u w:val="single"/>
        </w:rPr>
        <w:t>Document 1044</w:t>
      </w:r>
    </w:p>
    <w:p>
      <w:r>
        <w:rPr>
          <w:b/>
        </w:rPr>
        <w:t>Instruction</w:t>
      </w:r>
    </w:p>
    <w:p>
      <w:r>
        <w:t>Who is the primary male protagonist on the TV show "The X-Files"?</w:t>
      </w:r>
    </w:p>
    <w:p>
      <w:r>
        <w:rPr>
          <w:b/>
        </w:rPr>
        <w:t>Response</w:t>
      </w:r>
    </w:p>
    <w:p>
      <w:r>
        <w:t>Special Agent Fox William Mulder</w:t>
      </w:r>
    </w:p>
    <w:p>
      <w:r>
        <w:rPr>
          <w:b/>
          <w:u w:val="single"/>
        </w:rPr>
        <w:t>Document 1045</w:t>
      </w:r>
    </w:p>
    <w:p>
      <w:r>
        <w:rPr>
          <w:b/>
        </w:rPr>
        <w:t>Instruction</w:t>
      </w:r>
    </w:p>
    <w:p>
      <w:r>
        <w:t>What is the capital of Germany?</w:t>
      </w:r>
    </w:p>
    <w:p>
      <w:r>
        <w:rPr>
          <w:b/>
        </w:rPr>
        <w:t>Response</w:t>
      </w:r>
    </w:p>
    <w:p>
      <w:r>
        <w:t>The capital of Germany is Berlin</w:t>
      </w:r>
    </w:p>
    <w:p>
      <w:r>
        <w:rPr>
          <w:b/>
          <w:u w:val="single"/>
        </w:rPr>
        <w:t>Document 1046</w:t>
      </w:r>
    </w:p>
    <w:p>
      <w:r>
        <w:rPr>
          <w:b/>
        </w:rPr>
        <w:t>Instruction</w:t>
      </w:r>
    </w:p>
    <w:p>
      <w:r>
        <w:t>What are the four seasons of the year?</w:t>
      </w:r>
    </w:p>
    <w:p>
      <w:r>
        <w:rPr>
          <w:b/>
        </w:rPr>
        <w:t>Response</w:t>
      </w:r>
    </w:p>
    <w:p>
      <w:r>
        <w:t>The four seasons are summer, fall (or autumn), winter and spring.</w:t>
      </w:r>
    </w:p>
    <w:p>
      <w:r>
        <w:rPr>
          <w:b/>
          <w:u w:val="single"/>
        </w:rPr>
        <w:t>Document 1047</w:t>
      </w:r>
    </w:p>
    <w:p>
      <w:r>
        <w:rPr>
          <w:b/>
        </w:rPr>
        <w:t>Instruction</w:t>
      </w:r>
    </w:p>
    <w:p>
      <w:r>
        <w:t>what are the 5 skandhas?</w:t>
      </w:r>
    </w:p>
    <w:p>
      <w:r>
        <w:rPr>
          <w:b/>
        </w:rPr>
        <w:t>Context</w:t>
      </w:r>
    </w:p>
    <w:p>
      <w:r>
        <w:t>Skandhas (Sanskrit) or khandhas (Pāḷi) means "heaps, aggregates, collections, groupings".[1] In Buddhism, it refers to the five aggregates of clinging (Pañcupādānakkhandhā), the five material and mental factors that take part in the rise of craving and clinging. They are also explained as the five factors that constitute and explain a sentient being’s person and personality,[2][3][4] but this is a later interpretation in response to sarvastivadin essentialism.</w:t>
        <w:br/>
        <w:br/>
        <w:t>The five aggregates or heaps of clinging are:</w:t>
        <w:br/>
        <w:br/>
        <w:t>1. form (or material image, impression) (rupa)</w:t>
        <w:br/>
        <w:t>2. sensations (or feelings, received from form) (vedana)</w:t>
        <w:br/>
        <w:t>3. perceptions (samjna)</w:t>
        <w:br/>
        <w:t>4. mental activity or formations (sankhara)</w:t>
        <w:br/>
        <w:t>5. consciousness (vijnana).[5][6][7]</w:t>
      </w:r>
    </w:p>
    <w:p>
      <w:r>
        <w:rPr>
          <w:b/>
        </w:rPr>
        <w:t>Response</w:t>
      </w:r>
    </w:p>
    <w:p>
      <w:r>
        <w:t>The five skhandas are form, sensations, perceptions, mental activity and consciousness</w:t>
      </w:r>
    </w:p>
    <w:p>
      <w:r>
        <w:rPr>
          <w:b/>
          <w:u w:val="single"/>
        </w:rPr>
        <w:t>Document 1048</w:t>
      </w:r>
    </w:p>
    <w:p>
      <w:r>
        <w:rPr>
          <w:b/>
        </w:rPr>
        <w:t>Instruction</w:t>
      </w:r>
    </w:p>
    <w:p>
      <w:r>
        <w:t>Give me a bulleted list of the seven most recently elected presidents from Argentina.</w:t>
      </w:r>
    </w:p>
    <w:p>
      <w:r>
        <w:rPr>
          <w:b/>
        </w:rPr>
        <w:t>Response</w:t>
      </w:r>
    </w:p>
    <w:p>
      <w:r>
        <w:t>Sure! Here is the list of the seven most recently elected presidents from Argentina:</w:t>
        <w:br/>
        <w:br/>
        <w:t>- Alberto Fernandez (2019 - Current)</w:t>
        <w:br/>
        <w:t>- Mauricio Macri (2015 - 2019)</w:t>
        <w:br/>
        <w:t>- Cristina Fernández de Kirchner (2007 - 2015)</w:t>
        <w:br/>
        <w:t>- Néstor Kirchner (2003 - 2007)</w:t>
        <w:br/>
        <w:t>- Fernando de la Rúa (1999 - 2001)</w:t>
      </w:r>
    </w:p>
    <w:p>
      <w:r>
        <w:rPr>
          <w:b/>
          <w:u w:val="single"/>
        </w:rPr>
        <w:t>Document 1049</w:t>
      </w:r>
    </w:p>
    <w:p>
      <w:r>
        <w:rPr>
          <w:b/>
        </w:rPr>
        <w:t>Instruction</w:t>
      </w:r>
    </w:p>
    <w:p>
      <w:r>
        <w:t>What are the words of House Allyrion?</w:t>
      </w:r>
    </w:p>
    <w:p>
      <w:r>
        <w:rPr>
          <w:b/>
        </w:rPr>
        <w:t>Response</w:t>
      </w:r>
    </w:p>
    <w:p>
      <w:r>
        <w:t>"No Foe May Pass"</w:t>
      </w:r>
    </w:p>
    <w:p>
      <w:r>
        <w:rPr>
          <w:b/>
          <w:u w:val="single"/>
        </w:rPr>
        <w:t>Document 1050</w:t>
      </w:r>
    </w:p>
    <w:p>
      <w:r>
        <w:rPr>
          <w:b/>
        </w:rPr>
        <w:t>Instruction</w:t>
      </w:r>
    </w:p>
    <w:p>
      <w:r>
        <w:t>What is buoyant force?</w:t>
      </w:r>
    </w:p>
    <w:p>
      <w:r>
        <w:rPr>
          <w:b/>
        </w:rPr>
        <w:t>Response</w:t>
      </w:r>
    </w:p>
    <w:p>
      <w:r>
        <w:t>The upward force exerted on a body, partially or fully immersed in a fluid, is known as buoyant force. This upward force is also called Upthrust. This is related  to the Archimedes principle. If an object is partially or fully submerged in any fluid, the upward force and the fluid displaced is equal to the upward force exerted by the fluid.</w:t>
      </w:r>
    </w:p>
    <w:p>
      <w:r>
        <w:rPr>
          <w:b/>
          <w:u w:val="single"/>
        </w:rPr>
        <w:t>Document 1051</w:t>
      </w:r>
    </w:p>
    <w:p>
      <w:r>
        <w:rPr>
          <w:b/>
        </w:rPr>
        <w:t>Instruction</w:t>
      </w:r>
    </w:p>
    <w:p>
      <w:r>
        <w:t>Which of these items are helpful for starting a fire? Matches, kindling, banana, newspaper, water, plastic bath toy, a zippo, wet grass, thin dry stick, and liquid charcoal lighter.</w:t>
      </w:r>
    </w:p>
    <w:p>
      <w:r>
        <w:rPr>
          <w:b/>
        </w:rPr>
        <w:t>Response</w:t>
      </w:r>
    </w:p>
    <w:p>
      <w:r>
        <w:t>Of the items listed, those that are helpful for starting a fire include matches, newspaper (if it's dry), a zippo, thin dry sticks, and liquid charcoal lighter.</w:t>
      </w:r>
    </w:p>
    <w:p>
      <w:r>
        <w:rPr>
          <w:b/>
          <w:u w:val="single"/>
        </w:rPr>
        <w:t>Document 1052</w:t>
      </w:r>
    </w:p>
    <w:p>
      <w:r>
        <w:rPr>
          <w:b/>
        </w:rPr>
        <w:t>Instruction</w:t>
      </w:r>
    </w:p>
    <w:p>
      <w:r>
        <w:t>Tell me about David Wolfenberger</w:t>
      </w:r>
    </w:p>
    <w:p>
      <w:r>
        <w:rPr>
          <w:b/>
        </w:rPr>
        <w:t>Context</w:t>
      </w:r>
    </w:p>
    <w:p>
      <w:r>
        <w:t>David Wolfenberger (born April 19, 1969 in Tuscola, Illinois) is a singer-songwriter from Cincinnati, Ohio. Former frontman for The Marshwiggles and Thom Scarecrow, Wolfenberger has three solo CDs to date; Tales From Thom Scarecrow, and World of the Satisfy'n Place on Blue Jordan Records and more recently in 2006 on Fundamental Records, Portrait of Narcissus. Wolfenberger also toured and recorded as a member of Mark Olson and Victoria Williams' Original Harmony Ridge Creekdippers. Wolfenberger occasionally records under the pseudonym Sunrise for Someone.</w:t>
        <w:br/>
        <w:br/>
        <w:t>Biography</w:t>
        <w:br/>
        <w:t>Dave Wolfenberger was part of a band called Selah while a History student at the University of Cincinnati in the early 1990s. This band was later renamed The Remnant due to another band having the same name. They played monthly concerts at a local church. One of their songs, "I Am Here" was written by Dave Wolfenberger and helped at least one person, me, accept Jesus to become his personal Savior. This band came out with two tapes of their music. The first album contained the song "I AM HERE." While I have been told there are at least two versions of this song, one version of the song was recently sung by David and can be listened to at Crossroads Church website though the external link I have placed in the external links. The link will be preceded by the number 2.</w:t>
        <w:br/>
        <w:br/>
        <w:t>In 1997 Wolfenberger's band the Marshwiggles released their first and only album Stone Soup on the local Cincinnati label Blue Jordan Records. It was played nationally and the band toured regionally to sizable crowds but broke up during the recording of their second album just prior to its completion and release.[citation needed] This album has never been released although tracks from it have shown up on Blue Jordan compilations. Wolfenberger then formed the band Thom Scarecrow with acoustic guitarist Jason Dennie and fellow Marshwiggles, Tony Moore and Joshua Seurkamp. This would be a short-lived ensemble lasting just over a year.</w:t>
        <w:br/>
        <w:br/>
        <w:t>In 1999 Wolfenberger's first solo album, Tales From Thom Scarecrow was released and won him Artist of the Year in his hometown at the Cincinnati Entertainment Awards as well as notoriety abroad from such notable media as the Corriere della Sera in Milan, Italy which stated that "Wolfenberger puts forth folk with dark nuances, the grand introspective songs are illuminated with emotions in this exhibition of his life."[1]</w:t>
        <w:br/>
        <w:br/>
        <w:t>In 2000 he joined iconoclastic songwriters Mark Olson and Victoria Williams as a touring and recording member of the Original Harmony Ridge Creekdippers. In 2001 while still touring with the Creekdippers Wolfenberger recorded his second solo album with his band entitled World of the Satisfyn' Place. This album was decidedly more roots oriented than his first (a return to his style with the Marshwiggles and Thom Scarecrow) and swung wildly from raucous to thoughtful on a song to song basis.,[2] It was even more well received by the critics. The Detroit Metro Times stated that "Wolfenberger ambles between homespun Appalachian traditions and classic pop and country forms with an unwavering dedication to simple, gorgeous melodies that are alternately uplifting and devastating."[3] While in Britain, Americana-UK called it "a 100% solid gold classic".[4] and his hometown Cincinnati press named it "one of the best albums (local or national) of the year".[5]</w:t>
        <w:br/>
        <w:br/>
        <w:t>In the following two years he would appear on two Creekdipper albums, release a free folk gospel album under the pseudonym Sunrise for Someone and eventually in 2003 stop touring and recording with the Creekdippers although maintaining a close relationship, which would become apparent with the release of his third solo album entitled Portrait of Narcissus in 2006 which featured fellow Creekdippers, Victoria Williams, Joshua Grange (by then a regular member of Dwight Yoakam's band), and fellow independent folkie Michelle Shocked. This would be Wolfenberger's first album to be distributed beyond America and Europe into Asia and Australia due to its release by recently revived Fundamental Records. It would even end up at No. 12 on the independent Euro Americana Chart[6]</w:t>
        <w:br/>
        <w:br/>
        <w:t>In July 2008 Wolfenberger recorded and made available another folk gospel project under the pseudonym Sunrise for Someone entitled Summer Lake Champion. In August of the same year he released Just Burned Upon The Page a live and mostly solo recording of 7 songs. The proceeds benefit the Juvenile Diabetes Research Foundation.</w:t>
      </w:r>
    </w:p>
    <w:p>
      <w:r>
        <w:rPr>
          <w:b/>
        </w:rPr>
        <w:t>Response</w:t>
      </w:r>
    </w:p>
    <w:p>
      <w:r>
        <w:t>David Wolfenberger is a singer-songwriter from Cincinnati, Ohio. Dave Wolfenberger was part of a band called Selah while a History student at the University of Cincinnati in the early 1990s. This band was later renamed The Remnant due to another band having the same name. In July 2008 Wolfenberger recorded and made available another folk gospel project under the pseudonym Sunrise for Someone entitled Summer Lake Champion. Wolfenberger has three solo CDs to date; Tales From Thom Scarecrow, and World of the Satisfy'n Place on Blue Jordan Records and more recently in 2006 on Fundamental Records, Portrait of Narcissus.</w:t>
      </w:r>
    </w:p>
    <w:p>
      <w:r>
        <w:rPr>
          <w:b/>
          <w:u w:val="single"/>
        </w:rPr>
        <w:t>Document 1053</w:t>
      </w:r>
    </w:p>
    <w:p>
      <w:r>
        <w:rPr>
          <w:b/>
        </w:rPr>
        <w:t>Instruction</w:t>
      </w:r>
    </w:p>
    <w:p>
      <w:r>
        <w:t>Classify each of the following as either a typical cat name or dog name: Spot, Whiskers, Mittens, Buddy, Fido, Rover, Lassie, Rex, Felix, Socks, Tiger</w:t>
      </w:r>
    </w:p>
    <w:p>
      <w:r>
        <w:rPr>
          <w:b/>
        </w:rPr>
        <w:t>Response</w:t>
      </w:r>
    </w:p>
    <w:p>
      <w:r>
        <w:t>Typical cat names: Whiskers, Mittens, Felix, Socks, Tiger</w:t>
        <w:br/>
        <w:t>Typical dog names: Spot, Buddy, Fido, Rover, Lassie, Rex</w:t>
      </w:r>
    </w:p>
    <w:p>
      <w:r>
        <w:rPr>
          <w:b/>
          <w:u w:val="single"/>
        </w:rPr>
        <w:t>Document 1054</w:t>
      </w:r>
    </w:p>
    <w:p>
      <w:r>
        <w:rPr>
          <w:b/>
        </w:rPr>
        <w:t>Instruction</w:t>
      </w:r>
    </w:p>
    <w:p>
      <w:r>
        <w:t>What are the benefits of meditation?</w:t>
      </w:r>
    </w:p>
    <w:p>
      <w:r>
        <w:rPr>
          <w:b/>
        </w:rPr>
        <w:t>Response</w:t>
      </w:r>
    </w:p>
    <w:p>
      <w:r>
        <w:t>Scientific studies have shown that regular meditation improves focus, memory, sleep, and mood. While more longer or more frequent meditation tends to increase these benefits, measurable improvements in each of those areas can be found from just a few minutes a day.</w:t>
      </w:r>
    </w:p>
    <w:p>
      <w:r>
        <w:rPr>
          <w:b/>
          <w:u w:val="single"/>
        </w:rPr>
        <w:t>Document 1055</w:t>
      </w:r>
    </w:p>
    <w:p>
      <w:r>
        <w:rPr>
          <w:b/>
        </w:rPr>
        <w:t>Instruction</w:t>
      </w:r>
    </w:p>
    <w:p>
      <w:r>
        <w:t>Who created Sesame Street?</w:t>
      </w:r>
    </w:p>
    <w:p>
      <w:r>
        <w:rPr>
          <w:b/>
        </w:rPr>
        <w:t>Response</w:t>
      </w:r>
    </w:p>
    <w:p>
      <w:r>
        <w:t>Sesame Street was created by Jim Henson, Lloyd Morrisett, and Joan Ganz Cooney</w:t>
      </w:r>
    </w:p>
    <w:p>
      <w:r>
        <w:rPr>
          <w:b/>
          <w:u w:val="single"/>
        </w:rPr>
        <w:t>Document 1056</w:t>
      </w:r>
    </w:p>
    <w:p>
      <w:r>
        <w:rPr>
          <w:b/>
        </w:rPr>
        <w:t>Instruction</w:t>
      </w:r>
    </w:p>
    <w:p>
      <w:r>
        <w:t>Can AI take my job</w:t>
      </w:r>
    </w:p>
    <w:p>
      <w:r>
        <w:rPr>
          <w:b/>
        </w:rPr>
        <w:t>Response</w:t>
      </w:r>
    </w:p>
    <w:p>
      <w:r>
        <w:t>While it is possible for AI to do a piece of work that is done by a human, it is unlikely that AI will make humans redundant in the workplace.  What is more plausible is that AI will change the nature of how humans work, enabling greater productivity or becoming a validation/verification process.</w:t>
        <w:br/>
        <w:br/>
        <w:t>A good example of this is GPS.  For years, taxi drivers used their knowledge of an area to take people from one place to another, but with the invention of GPS, this local knw;edge became less valuable (but not redundant).  There was not a reduction in Taxi drives, if anything, there were more Taxis available to the general public.</w:t>
        <w:br/>
        <w:br/>
        <w:t>The spell checker has been in software for decades, but it is still down to the individual to clarify their specific meaning and validate the final output, rather than relying purely on what a computer generates.</w:t>
      </w:r>
    </w:p>
    <w:p>
      <w:r>
        <w:rPr>
          <w:b/>
          <w:u w:val="single"/>
        </w:rPr>
        <w:t>Document 1057</w:t>
      </w:r>
    </w:p>
    <w:p>
      <w:r>
        <w:rPr>
          <w:b/>
        </w:rPr>
        <w:t>Instruction</w:t>
      </w:r>
    </w:p>
    <w:p>
      <w:r>
        <w:t>Give me a bulleted list of the last seven World Series winners</w:t>
      </w:r>
    </w:p>
    <w:p>
      <w:r>
        <w:rPr>
          <w:b/>
        </w:rPr>
        <w:t>Response</w:t>
      </w:r>
    </w:p>
    <w:p>
      <w:r>
        <w:t>- 2022: Houston Astros</w:t>
        <w:br/>
        <w:t>- 2021: Atlanta Braves</w:t>
        <w:br/>
        <w:t>- 2020: Los Angeles Dodgers</w:t>
        <w:br/>
        <w:t>- 2019: Washington Nationals</w:t>
        <w:br/>
        <w:t>- 2018: Boston Red Sox</w:t>
        <w:br/>
        <w:t>- 2017: Houston Astros</w:t>
        <w:br/>
        <w:t>- 2016: Chicago Cubs</w:t>
      </w:r>
    </w:p>
    <w:p>
      <w:r>
        <w:rPr>
          <w:b/>
          <w:u w:val="single"/>
        </w:rPr>
        <w:t>Document 1058</w:t>
      </w:r>
    </w:p>
    <w:p>
      <w:r>
        <w:rPr>
          <w:b/>
        </w:rPr>
        <w:t>Instruction</w:t>
      </w:r>
    </w:p>
    <w:p>
      <w:r>
        <w:t>Which team has drafted Nkem-Nkechukwu Ojougboh?</w:t>
      </w:r>
    </w:p>
    <w:p>
      <w:r>
        <w:rPr>
          <w:b/>
        </w:rPr>
        <w:t>Context</w:t>
      </w:r>
    </w:p>
    <w:p>
      <w:r>
        <w:t>Nkem-Nkechukwu Ojougboh (born August 11, 1987) is Nigerian professional basketball player. He was drafted in the second round (ninth pick) at the 2010 NBA Development League Draft by the Utah Flash, an affiliate of the Utah Jazz and Atlanta Hawks. Collegiately, Ojougboh played for the Northeastern University Huskies men's basketball team from 2007-2010 and for the University of Texas San Antonio in 2005. He played for the NBA Development League team Utah Flash in the 2010/11 NBA D-League season, and for the Tulsa 66ers in 2011/12. Ojougboh was named to the CAA All-Academic First Team from 2005-2008. Ojougboh is the son of Cairo Ojougboh and Grace Ojougboh. He has two brothers Omam Ojougboh, Orieka Ojougboh and a sister Rimma Ojougboh. Out of high school, Ojougboh committed to the University of Texas at San Antonio, after also being recruited by Boise State, Cornell University, Harvard University, Arizona State University and Washington State. He transferred to Northeastern after his Freshman campaign at University of Texas San Antonio.</w:t>
      </w:r>
    </w:p>
    <w:p>
      <w:r>
        <w:rPr>
          <w:b/>
        </w:rPr>
        <w:t>Response</w:t>
      </w:r>
    </w:p>
    <w:p>
      <w:r>
        <w:t>Nkem-Nkechukwu Ojougboh was drafted by the Utah Flash in 2010.</w:t>
      </w:r>
    </w:p>
    <w:p>
      <w:r>
        <w:rPr>
          <w:b/>
          <w:u w:val="single"/>
        </w:rPr>
        <w:t>Document 1059</w:t>
      </w:r>
    </w:p>
    <w:p>
      <w:r>
        <w:rPr>
          <w:b/>
        </w:rPr>
        <w:t>Instruction</w:t>
      </w:r>
    </w:p>
    <w:p>
      <w:r>
        <w:t>Who started Belu?</w:t>
      </w:r>
    </w:p>
    <w:p>
      <w:r>
        <w:rPr>
          <w:b/>
        </w:rPr>
        <w:t>Context</w:t>
      </w:r>
    </w:p>
    <w:p>
      <w:r>
        <w:t>Belu was founded in 2004 by film maker Reed Paget as a bottled water business with an aim to be an environmentally friendly alternative to other beverages on the market. Before launching Belu, Paget was a keen environmentalist in business communities, encouraging others in the drinks industry to consider the environmental impact of sourcing, manufacturing and packaging. Early stage investors in Belu included Body Shop co-founder Gordon Roddick, environmentalist Ben Goldsmith and hedge fund manager, Chris Cooper-Hohn</w:t>
      </w:r>
    </w:p>
    <w:p>
      <w:r>
        <w:rPr>
          <w:b/>
        </w:rPr>
        <w:t>Response</w:t>
      </w:r>
    </w:p>
    <w:p>
      <w:r>
        <w:t>Reed Paget founded Belu in 2004.</w:t>
      </w:r>
    </w:p>
    <w:p>
      <w:r>
        <w:rPr>
          <w:b/>
          <w:u w:val="single"/>
        </w:rPr>
        <w:t>Document 1060</w:t>
      </w:r>
    </w:p>
    <w:p>
      <w:r>
        <w:rPr>
          <w:b/>
        </w:rPr>
        <w:t>Instruction</w:t>
      </w:r>
    </w:p>
    <w:p>
      <w:r>
        <w:t>Identify which instrument is string or percussion: Conga, Ninera</w:t>
      </w:r>
    </w:p>
    <w:p>
      <w:r>
        <w:rPr>
          <w:b/>
        </w:rPr>
        <w:t>Response</w:t>
      </w:r>
    </w:p>
    <w:p>
      <w:r>
        <w:t>Ninera is string, Conga is percussion.</w:t>
      </w:r>
    </w:p>
    <w:p>
      <w:r>
        <w:rPr>
          <w:b/>
          <w:u w:val="single"/>
        </w:rPr>
        <w:t>Document 1061</w:t>
      </w:r>
    </w:p>
    <w:p>
      <w:r>
        <w:rPr>
          <w:b/>
        </w:rPr>
        <w:t>Instruction</w:t>
      </w:r>
    </w:p>
    <w:p>
      <w:r>
        <w:t>Who is the prime minister of India?</w:t>
      </w:r>
    </w:p>
    <w:p>
      <w:r>
        <w:rPr>
          <w:b/>
        </w:rPr>
        <w:t>Response</w:t>
      </w:r>
    </w:p>
    <w:p>
      <w:r>
        <w:t>Currently, The prime minister of India is Mr Narendra Modi since 2014. He belongs to Bharatiya Janta Party (BJP).</w:t>
      </w:r>
    </w:p>
    <w:p>
      <w:r>
        <w:rPr>
          <w:b/>
          <w:u w:val="single"/>
        </w:rPr>
        <w:t>Document 1062</w:t>
      </w:r>
    </w:p>
    <w:p>
      <w:r>
        <w:rPr>
          <w:b/>
        </w:rPr>
        <w:t>Instruction</w:t>
      </w:r>
    </w:p>
    <w:p>
      <w:r>
        <w:t>Which of these foods are kosher? Lobster, cheeseburger, hamburger and fries, shrimp and grits, thai red curry with tofu, thai red curry with chicken, birthday cake, lentil soup with ham hock.</w:t>
      </w:r>
    </w:p>
    <w:p>
      <w:r>
        <w:rPr>
          <w:b/>
        </w:rPr>
        <w:t>Response</w:t>
      </w:r>
    </w:p>
    <w:p>
      <w:r>
        <w:t>By Islamic law, all foods are considered halal, or lawful, except for pork and its by-products, animals improperly slaughtered or dead before slaughtering, animals slaughtered in the name of anyone but Allah (God), carnivorous animals, birds of prey, animals without external ears (some birds and reptiles), blood, alcohol, and foods contaminated with any of these. All seafood is halal. Based on this, the following foods are halal: Lobster, cheeseburger, hamburger and fries, shrimp and grits, thai red curry with tofu, thai red curry with chicken, and birthday cake.</w:t>
      </w:r>
    </w:p>
    <w:p>
      <w:r>
        <w:rPr>
          <w:b/>
          <w:u w:val="single"/>
        </w:rPr>
        <w:t>Document 1063</w:t>
      </w:r>
    </w:p>
    <w:p>
      <w:r>
        <w:rPr>
          <w:b/>
        </w:rPr>
        <w:t>Instruction</w:t>
      </w:r>
    </w:p>
    <w:p>
      <w:r>
        <w:t>What is the month of Ramadan?</w:t>
      </w:r>
    </w:p>
    <w:p>
      <w:r>
        <w:rPr>
          <w:b/>
        </w:rPr>
        <w:t>Response</w:t>
      </w:r>
    </w:p>
    <w:p>
      <w:r>
        <w:t>Ramadan is a month in the Islamic Hijri Calendar. During this month Muslims fast from sunrise to sunset. While fasting, Muslims abstain from eating, drinking as well as sexual interaction. They are encouraged to do as many good deeds as they could during the month such as giving away food, money, clothes etc. It is also a month of prayers, rituals and community. Right after Ramadan comes Eid el Fitr which is one of the two biggest celebrations that Muslims observe during the year.</w:t>
      </w:r>
    </w:p>
    <w:p>
      <w:r>
        <w:rPr>
          <w:b/>
          <w:u w:val="single"/>
        </w:rPr>
        <w:t>Document 1064</w:t>
      </w:r>
    </w:p>
    <w:p>
      <w:r>
        <w:rPr>
          <w:b/>
        </w:rPr>
        <w:t>Instruction</w:t>
      </w:r>
    </w:p>
    <w:p>
      <w:r>
        <w:t>What caused the Global Financial Crises?</w:t>
      </w:r>
    </w:p>
    <w:p>
      <w:r>
        <w:rPr>
          <w:b/>
        </w:rPr>
        <w:t>Context</w:t>
      </w:r>
    </w:p>
    <w:p>
      <w:r>
        <w:t>The preconditioning for the financial crisis were complex and multi-causal.[5][6][7] Almost two decades prior, the U.S. Congress had passed legislation encouraging financing for affordable housing.[8] However, in 1999, parts of the Glass-Steagall legislation, which had been adopted in 1933, were repealed, permitting financial institutions to commingle their commercial (risk-averse) and proprietary trading (risk-taking) operations.[9] Arguably the largest contributor to the conditions necessary for financial collapse was the rapid development in predatory financial products which targeted low-income, low-information homebuyers who largely belonged to racial minorities.[10] This market development went unattended by regulators and thus caught the U.S. government by surprise.[11]</w:t>
      </w:r>
    </w:p>
    <w:p>
      <w:r>
        <w:rPr>
          <w:b/>
        </w:rPr>
        <w:t>Response</w:t>
      </w:r>
    </w:p>
    <w:p>
      <w:r>
        <w:t>There were multiple factors that caused the financial crises.  Two decades before the crisis, the U.S Government implemented multiple new laws to help encourage financing for affordable housing.  However, in 1999, portions of the Glass-Steagall act, which was passed by congress in 1933, was repealed and as a result, created more overall risk in the financial system as it allowed institutions to commingle low risk real estate investments with riskier investment operations.  The final major factor was a large increase in predatory home loan lending practices which targeted low-income, low-credit, uninformed homebuyers (mostly racial minorities).  The severity of these factors went unnoticed by U.S financial regulators and by the time the effects surfaced, the government was caught by surprise.</w:t>
      </w:r>
    </w:p>
    <w:p>
      <w:r>
        <w:rPr>
          <w:b/>
          <w:u w:val="single"/>
        </w:rPr>
        <w:t>Document 1065</w:t>
      </w:r>
    </w:p>
    <w:p>
      <w:r>
        <w:rPr>
          <w:b/>
        </w:rPr>
        <w:t>Instruction</w:t>
      </w:r>
    </w:p>
    <w:p>
      <w:r>
        <w:t>Given the following paragraph about New York City, how many people live in the city?</w:t>
      </w:r>
    </w:p>
    <w:p>
      <w:r>
        <w:rPr>
          <w:b/>
        </w:rPr>
        <w:t>Context</w:t>
      </w:r>
    </w:p>
    <w:p>
      <w:r>
        <w:t>New York, often called New York City[a] or NYC, is the most populous city in the United States. With a 2020 population of 8,804,190 distributed over 300.46 square miles (778.2 km2), New York City is the most densely populated major city in the United States and more than twice as populous as Los Angeles, the nation's second-largest city. New York City is located at the southern tip of New York State. It constitutes the geographical and demographic center of both the Northeast megalopolis and the New York metropolitan area, the largest metropolitan area in the U.S. by both population and urban area. With over 20.1 million people in its metropolitan statistical area and 23.5 million in its combined statistical area as of 2020, New York is one of the world's most populous megacities, and over 58 million people live within 250 mi (400 km) of the city. New York City is a global cultural, financial, entertainment, and media center with a significant influence on commerce, health care and life sciences, research, technology, education, politics, tourism, dining, art, fashion, and sports. Home to the headquarters of the United Nations, New York is an important center for international diplomacy, and is sometimes described as the capital of the world.</w:t>
      </w:r>
    </w:p>
    <w:p>
      <w:r>
        <w:rPr>
          <w:b/>
        </w:rPr>
        <w:t>Response</w:t>
      </w:r>
    </w:p>
    <w:p>
      <w:r>
        <w:t>As of 2020, there are over 20.1 million people living in the metropolitan statistical area of New York City. When considering the combined statistical area of New York City as of 2020, it is 23.5 million people.</w:t>
      </w:r>
    </w:p>
    <w:p>
      <w:r>
        <w:rPr>
          <w:b/>
          <w:u w:val="single"/>
        </w:rPr>
        <w:t>Document 1066</w:t>
      </w:r>
    </w:p>
    <w:p>
      <w:r>
        <w:rPr>
          <w:b/>
        </w:rPr>
        <w:t>Instruction</w:t>
      </w:r>
    </w:p>
    <w:p>
      <w:r>
        <w:t>I'm planning a trip to India. How do I decide which places to visit?</w:t>
      </w:r>
    </w:p>
    <w:p>
      <w:r>
        <w:rPr>
          <w:b/>
        </w:rPr>
        <w:t>Response</w:t>
      </w:r>
    </w:p>
    <w:p>
      <w:r>
        <w:t>India has 28 states and many states have their own distinct culture, traditions, history, and cuisine. It takes many months to properly sample all that India has to offer, and most people who visit India (or even Indians themselves) have probably visited only a fraction of the interesting places. So, pick a particular culture that's interesting to you (for example Rajasthani), and based on the available budget and time pick a few nearby places to visit. While visiting the places, don't forget to enjoy the local cuisine, though be careful to do so in restaurants that are well reviewed and to drink only bottled water to prevent water-borne stomach diseases.</w:t>
      </w:r>
    </w:p>
    <w:p>
      <w:r>
        <w:rPr>
          <w:b/>
          <w:u w:val="single"/>
        </w:rPr>
        <w:t>Document 1067</w:t>
      </w:r>
    </w:p>
    <w:p>
      <w:r>
        <w:rPr>
          <w:b/>
        </w:rPr>
        <w:t>Instruction</w:t>
      </w:r>
    </w:p>
    <w:p>
      <w:r>
        <w:t>Where can you observe the stars?</w:t>
      </w:r>
    </w:p>
    <w:p>
      <w:r>
        <w:rPr>
          <w:b/>
        </w:rPr>
        <w:t>Response</w:t>
      </w:r>
    </w:p>
    <w:p>
      <w:r>
        <w:t>It's typically best to observe the stars on a dark night far away from ambient light of cities.</w:t>
      </w:r>
    </w:p>
    <w:p>
      <w:r>
        <w:rPr>
          <w:b/>
          <w:u w:val="single"/>
        </w:rPr>
        <w:t>Document 1068</w:t>
      </w:r>
    </w:p>
    <w:p>
      <w:r>
        <w:rPr>
          <w:b/>
        </w:rPr>
        <w:t>Instruction</w:t>
      </w:r>
    </w:p>
    <w:p>
      <w:r>
        <w:t>What factors should I considering when selecting a tennis racquet?</w:t>
      </w:r>
    </w:p>
    <w:p>
      <w:r>
        <w:rPr>
          <w:b/>
        </w:rPr>
        <w:t>Response</w:t>
      </w:r>
    </w:p>
    <w:p>
      <w:r>
        <w:t xml:space="preserve">There are a series of factors when considering to purchase a tennis racquets.  Primary factors include head size, length, weight, stiffness, and swingweight  </w:t>
        <w:br/>
        <w:br/>
        <w:t xml:space="preserve">Head size - Power is closely correlated to head size - the larger the head size, the more power can be generated, all other factors being equal.  A larger head size also provides larger hitting area and 'sweetspot'.  Smaller head sizes tend to equate to more control and maneuverability. </w:t>
        <w:br/>
        <w:br/>
        <w:t xml:space="preserve">Length - The standard length is a 27 inches, but can range from 26.5 inches to 29 inches.  A longer racquets provides more reach and often results in more power.  Similar to head size, longer racquets may limit maneuverability and control. </w:t>
        <w:br/>
        <w:br/>
        <w:t>Weight - The heavier the racquet, the more power you will generate (increasing the 'swingweight') of the racquet.  The lighter the racquet, the more maneuverable and easier it will be for players to get the racket to the right swing position.  The balance of the racquet is also critical as part of weight.  A more head light racket (more weight in the handle) provides increased maneuverability, especially when using a heavier racquet. A more balanced or head heavy racket are often reserved for lighter racquets to maintain the mass behind the ball</w:t>
        <w:br/>
        <w:br/>
        <w:t>Stiffness - Generally speaking, the stiffer the racket, the less energy is lost as the ball is redirected with your racquet and thus, creating more power.  More flexible racquets allow for more feel and control.  Flexible racquets provide more comfort as less shock and impact is transferred to the arm and elbow.</w:t>
        <w:br/>
        <w:br/>
        <w:t>Swingweight - Swingweight measures how heavy a racquet feels when you swing it and the amount of power you can transfer to the ball.  Higher swingweight will also provide more stability in the racquet but will sacrifice maneuverability.</w:t>
      </w:r>
    </w:p>
    <w:p>
      <w:r>
        <w:rPr>
          <w:b/>
          <w:u w:val="single"/>
        </w:rPr>
        <w:t>Document 1069</w:t>
      </w:r>
    </w:p>
    <w:p>
      <w:r>
        <w:rPr>
          <w:b/>
        </w:rPr>
        <w:t>Instruction</w:t>
      </w:r>
    </w:p>
    <w:p>
      <w:r>
        <w:t>Classify these colors into primary or not primary: red, blue, green, orange, yellow, white, blue, pink, black, white, brown.</w:t>
      </w:r>
    </w:p>
    <w:p>
      <w:r>
        <w:rPr>
          <w:b/>
        </w:rPr>
        <w:t>Response</w:t>
      </w:r>
    </w:p>
    <w:p>
      <w:r>
        <w:t>Red, blue and yellow are primary colors. Green, orange, white, blue, pink, black, white and brown are not primary colors.</w:t>
      </w:r>
    </w:p>
    <w:p>
      <w:r>
        <w:rPr>
          <w:b/>
          <w:u w:val="single"/>
        </w:rPr>
        <w:t>Document 1070</w:t>
      </w:r>
    </w:p>
    <w:p>
      <w:r>
        <w:rPr>
          <w:b/>
        </w:rPr>
        <w:t>Instruction</w:t>
      </w:r>
    </w:p>
    <w:p>
      <w:r>
        <w:t>What are the fifty United States in alphabetical order, as of 2023?</w:t>
      </w:r>
    </w:p>
    <w:p>
      <w:r>
        <w:rPr>
          <w:b/>
        </w:rPr>
        <w:t>Response</w:t>
      </w:r>
    </w:p>
    <w:p>
      <w:r>
        <w:t>Alabama</w:t>
        <w:br/>
        <w:t>Alaska</w:t>
        <w:br/>
        <w:t>Arizona</w:t>
        <w:br/>
        <w:t>Arkansas</w:t>
        <w:br/>
        <w:t>California</w:t>
        <w:br/>
        <w:t>Colorado</w:t>
        <w:br/>
        <w:t>Connecticut</w:t>
        <w:br/>
        <w:t>Delaware</w:t>
        <w:br/>
        <w:t>Florida</w:t>
        <w:br/>
        <w:t>Georgia</w:t>
        <w:br/>
        <w:t>Hawaii</w:t>
        <w:br/>
        <w:t>Idaho</w:t>
        <w:br/>
        <w:t>Illinois</w:t>
        <w:br/>
        <w:t>Indiana</w:t>
        <w:br/>
        <w:t>Iowa</w:t>
        <w:br/>
        <w:t>Kansas</w:t>
        <w:br/>
        <w:t>Kentucky</w:t>
        <w:br/>
        <w:t>Louisiana</w:t>
        <w:br/>
        <w:t>Maine</w:t>
        <w:br/>
        <w:t>Maryland</w:t>
        <w:br/>
        <w:t>Massachusetts</w:t>
        <w:br/>
        <w:t>Michigan</w:t>
        <w:br/>
        <w:t>Minnesota</w:t>
        <w:br/>
        <w:t>Mississippi</w:t>
        <w:br/>
        <w:t>Missouri</w:t>
        <w:br/>
        <w:t>Montana</w:t>
        <w:br/>
        <w:t>Nebraska</w:t>
        <w:br/>
        <w:t>Nevada</w:t>
        <w:br/>
        <w:t>New Hampshire</w:t>
        <w:br/>
        <w:t>New Jersey</w:t>
        <w:br/>
        <w:t>New Mexico</w:t>
        <w:br/>
        <w:t>New York</w:t>
        <w:br/>
        <w:t>North Carolina</w:t>
        <w:br/>
        <w:t>North Dakota</w:t>
        <w:br/>
        <w:t>Ohio</w:t>
        <w:br/>
        <w:t>Oklahoma</w:t>
        <w:br/>
        <w:t>Oregon</w:t>
        <w:br/>
        <w:t>Pennsylvania</w:t>
        <w:br/>
        <w:t>Rhode Island</w:t>
        <w:br/>
        <w:t>South Carolina</w:t>
        <w:br/>
        <w:t>South Dakota</w:t>
        <w:br/>
        <w:t>Tennessee</w:t>
        <w:br/>
        <w:t>Texas</w:t>
        <w:br/>
        <w:t>Utah</w:t>
        <w:br/>
        <w:t>Vermont</w:t>
        <w:br/>
        <w:t>Virginia</w:t>
        <w:br/>
        <w:t>Washington</w:t>
        <w:br/>
        <w:t>West Virginia</w:t>
        <w:br/>
        <w:t>Wisconsin</w:t>
        <w:br/>
        <w:t>Wyoming</w:t>
      </w:r>
    </w:p>
    <w:p>
      <w:r>
        <w:rPr>
          <w:b/>
          <w:u w:val="single"/>
        </w:rPr>
        <w:t>Document 1071</w:t>
      </w:r>
    </w:p>
    <w:p>
      <w:r>
        <w:rPr>
          <w:b/>
        </w:rPr>
        <w:t>Instruction</w:t>
      </w:r>
    </w:p>
    <w:p>
      <w:r>
        <w:t>What is a bond</w:t>
      </w:r>
    </w:p>
    <w:p>
      <w:r>
        <w:rPr>
          <w:b/>
        </w:rPr>
        <w:t>Response</w:t>
      </w:r>
    </w:p>
    <w:p>
      <w:r>
        <w:t>A bond is a fixed-income instrument that represents a loan made by an investor to a borrower (typically corporate or governmental). A bond could be thought of as an I.O.U. between the lender and borrower that includes the details of the loan and its payments. Bonds are used by companies, municipalities, states, and sovereign governments to finance projects and operations. Owners of bonds are debtholders, or creditors, of the issuer.</w:t>
        <w:br/>
        <w:br/>
        <w:t>Bond details include the end date when the principal of the loan is due to be paid to the bond owner and usually include the terms for variable or fixed interest payments made by the borrower.</w:t>
      </w:r>
    </w:p>
    <w:p>
      <w:r>
        <w:rPr>
          <w:b/>
          <w:u w:val="single"/>
        </w:rPr>
        <w:t>Document 1072</w:t>
      </w:r>
    </w:p>
    <w:p>
      <w:r>
        <w:rPr>
          <w:b/>
        </w:rPr>
        <w:t>Instruction</w:t>
      </w:r>
    </w:p>
    <w:p>
      <w:r>
        <w:t>What are the most easy to keep plants?</w:t>
      </w:r>
    </w:p>
    <w:p>
      <w:r>
        <w:rPr>
          <w:b/>
        </w:rPr>
        <w:t>Response</w:t>
      </w:r>
    </w:p>
    <w:p>
      <w:r>
        <w:t>Most evergreens are low maintenance plants. You can plant them outdoors; they grow well regardless of weather conditions and usually do not require additional watering or fertilizing. For indoor plants, peace lilies, money trees, monstera, snake plants, devil's ivy are easy to grow choices.</w:t>
      </w:r>
    </w:p>
    <w:p>
      <w:r>
        <w:rPr>
          <w:b/>
          <w:u w:val="single"/>
        </w:rPr>
        <w:t>Document 1073</w:t>
      </w:r>
    </w:p>
    <w:p>
      <w:r>
        <w:rPr>
          <w:b/>
        </w:rPr>
        <w:t>Instruction</w:t>
      </w:r>
    </w:p>
    <w:p>
      <w:r>
        <w:t>What is nomadism?</w:t>
      </w:r>
    </w:p>
    <w:p>
      <w:r>
        <w:rPr>
          <w:b/>
        </w:rPr>
        <w:t>Response</w:t>
      </w:r>
    </w:p>
    <w:p>
      <w:r>
        <w:t>Nomadism is a way of living in which people don't have a permanent place to live. Instead, they move around a certain area in search of food and grazing land. The change from being nomadic to staying in one place is what led to the first civilizations.</w:t>
      </w:r>
    </w:p>
    <w:p>
      <w:r>
        <w:rPr>
          <w:b/>
          <w:u w:val="single"/>
        </w:rPr>
        <w:t>Document 1074</w:t>
      </w:r>
    </w:p>
    <w:p>
      <w:r>
        <w:rPr>
          <w:b/>
        </w:rPr>
        <w:t>Instruction</w:t>
      </w:r>
    </w:p>
    <w:p>
      <w:r>
        <w:t>What elements make a soap opera and what are examples?</w:t>
      </w:r>
    </w:p>
    <w:p>
      <w:r>
        <w:rPr>
          <w:b/>
        </w:rPr>
        <w:t>Response</w:t>
      </w:r>
    </w:p>
    <w:p>
      <w:r>
        <w:t>A soap opera is typically a long-running show that follows a family. Audiences associate the following key elements with the genre. Most notably, there is family drama regarding the struggle for power over a position.</w:t>
        <w:br/>
        <w:br/>
        <w:t>There’s also sibling rivalry, sometimes in the form of a love triangle. For example, the same woman is the love interest of two brothers. Soap operas are also known for a character’s unidentified paternity, also known as “Who’s the Daddy?” or WTD storyline. Such a plot point typically arises from the previously mentioned love triangle.</w:t>
        <w:br/>
        <w:br/>
        <w:t>Another element soap operas are best known for is soap opera rapid aging syndrome (SORAS), in which a child character is not seen on-screen for a long period of time so that the character is rapidly aged so that they may now participate in adult storylines.</w:t>
        <w:br/>
        <w:br/>
        <w:t>The final element that characterizes a soap opera is a secret relative that seemingly appears out of nowhere, usually to challenge a main character for power.</w:t>
        <w:br/>
        <w:br/>
        <w:t>The best known examples of soap operas are shows on daytime television such as General Hospital, Days of Our Lives, and The Young &amp; the Restless. However, soap operas can also include primetime shows such as Grey’s Anatomy and even blockbuster movies such as Black Panther and Black Panther: Wakanda Forever, which exhibit many elements that allow for these works to be considered soap operas.</w:t>
      </w:r>
    </w:p>
    <w:p>
      <w:r>
        <w:rPr>
          <w:b/>
          <w:u w:val="single"/>
        </w:rPr>
        <w:t>Document 1075</w:t>
      </w:r>
    </w:p>
    <w:p>
      <w:r>
        <w:rPr>
          <w:b/>
        </w:rPr>
        <w:t>Instruction</w:t>
      </w:r>
    </w:p>
    <w:p>
      <w:r>
        <w:t>Give me a title of one of the "Harry Potter" novels.</w:t>
      </w:r>
    </w:p>
    <w:p>
      <w:r>
        <w:rPr>
          <w:b/>
        </w:rPr>
        <w:t>Response</w:t>
      </w:r>
    </w:p>
    <w:p>
      <w:r>
        <w:t>Harry Potter and the Philosopher's Stone</w:t>
      </w:r>
    </w:p>
    <w:p>
      <w:r>
        <w:rPr>
          <w:b/>
          <w:u w:val="single"/>
        </w:rPr>
        <w:t>Document 1076</w:t>
      </w:r>
    </w:p>
    <w:p>
      <w:r>
        <w:rPr>
          <w:b/>
        </w:rPr>
        <w:t>Instruction</w:t>
      </w:r>
    </w:p>
    <w:p>
      <w:r>
        <w:t>We are expecting a baby. Can you describe your experience and provide some pointers as a first time parent?</w:t>
      </w:r>
    </w:p>
    <w:p>
      <w:r>
        <w:rPr>
          <w:b/>
        </w:rPr>
        <w:t>Response</w:t>
      </w:r>
    </w:p>
    <w:p>
      <w:r>
        <w:t>* Baby sleeps all the time. You might end up hearing this a lot from others but in reality it might not be true. As everything in life, it depends. Some babies “sleep like a baby” but others might not. Our baby only sleeps if we hold him in our hands and he also had some reflex issues. Due to this reflex issue, as soon as we put him in the bed, he wakes up immediately and started to cry as the milk comes up from his stomach to his mouth. We are at-least a bit lucky here as he sleeps on our hands. Some babies may have colic and cries with no reason. That would have been much worse situation to be in.</w:t>
        <w:br/>
        <w:t>* You might be wondering how to hold the baby properly and how to change diapers and so on and forth. Trust me, you will learn all these things in no time.</w:t>
        <w:br/>
        <w:t>* Babies mainly cries for the following three reasons. 1. When they are hungry 2. When they are sleepy 3. When they need diaper change. Hence you should rule out all these three before you escalate the baby crying issue.</w:t>
        <w:br/>
        <w:t>* Team work is very important. Work with your partner. Plan, schedule your time and execute it. Taking care of baby is really a two or more persons job. Your partner needs all the help that is available. Utilise your parental leave.</w:t>
        <w:br/>
        <w:t>* Don’t get stressed out if the baby do not reach the milestones that you read on the internet. Every baby is unique and they reach milestones in their own timeline</w:t>
        <w:br/>
        <w:t>* It is very important to enjoy the journey as you will never get those moments back and trust me, these will be very precious moment in your life.</w:t>
      </w:r>
    </w:p>
    <w:p>
      <w:r>
        <w:rPr>
          <w:b/>
          <w:u w:val="single"/>
        </w:rPr>
        <w:t>Document 1077</w:t>
      </w:r>
    </w:p>
    <w:p>
      <w:r>
        <w:rPr>
          <w:b/>
        </w:rPr>
        <w:t>Instruction</w:t>
      </w:r>
    </w:p>
    <w:p>
      <w:r>
        <w:t>Identify which animal species is alive or extinct: Megalania, Sea Turtle</w:t>
      </w:r>
    </w:p>
    <w:p>
      <w:r>
        <w:rPr>
          <w:b/>
        </w:rPr>
        <w:t>Response</w:t>
      </w:r>
    </w:p>
    <w:p>
      <w:r>
        <w:t>Sea Turtle is alive, Megalania is extinct.</w:t>
      </w:r>
    </w:p>
    <w:p>
      <w:r>
        <w:rPr>
          <w:b/>
          <w:u w:val="single"/>
        </w:rPr>
        <w:t>Document 1078</w:t>
      </w:r>
    </w:p>
    <w:p>
      <w:r>
        <w:rPr>
          <w:b/>
        </w:rPr>
        <w:t>Instruction</w:t>
      </w:r>
    </w:p>
    <w:p>
      <w:r>
        <w:t>I would like to learn about data and ai. What would you recommend?</w:t>
      </w:r>
    </w:p>
    <w:p>
      <w:r>
        <w:rPr>
          <w:b/>
        </w:rPr>
        <w:t>Response</w:t>
      </w:r>
    </w:p>
    <w:p>
      <w:r>
        <w:t>It depends how much you know today and how much you want to learn. the second aspect is for you to know how you learn best. you could register to a course at a university, you could find material online or you could connect to your personal network to find an expert who could help you take in all this new knowledge. In terms of knowledge blocks, you should understand about cloud, data source, data type, use case, data science, data management, orchestration, data quality, data mesh, data fabric and bi.</w:t>
      </w:r>
    </w:p>
    <w:p>
      <w:r>
        <w:rPr>
          <w:b/>
          <w:u w:val="single"/>
        </w:rPr>
        <w:t>Document 1079</w:t>
      </w:r>
    </w:p>
    <w:p>
      <w:r>
        <w:rPr>
          <w:b/>
        </w:rPr>
        <w:t>Instruction</w:t>
      </w:r>
    </w:p>
    <w:p>
      <w:r>
        <w:t>Who is the best golfer in the world?</w:t>
      </w:r>
    </w:p>
    <w:p>
      <w:r>
        <w:rPr>
          <w:b/>
        </w:rPr>
        <w:t>Response</w:t>
      </w:r>
    </w:p>
    <w:p>
      <w:r>
        <w:t>The number one golfer in the official world golf rankings changes often and is determined by the OWGR scoring system. It is widely agreed upon that Tiger Woods is the best golfer ever to play the game, winning 15 major championships in an era with elite competition. Jack Nicklaus won 18 major championships but the competition when he won his major championships was not at the same level that Tiger Woods faced.</w:t>
      </w:r>
    </w:p>
    <w:p>
      <w:r>
        <w:rPr>
          <w:b/>
          <w:u w:val="single"/>
        </w:rPr>
        <w:t>Document 1080</w:t>
      </w:r>
    </w:p>
    <w:p>
      <w:r>
        <w:rPr>
          <w:b/>
        </w:rPr>
        <w:t>Instruction</w:t>
      </w:r>
    </w:p>
    <w:p>
      <w:r>
        <w:t>Who were the Beatles?</w:t>
      </w:r>
    </w:p>
    <w:p>
      <w:r>
        <w:rPr>
          <w:b/>
        </w:rPr>
        <w:t>Context</w:t>
      </w:r>
    </w:p>
    <w:p>
      <w:r>
        <w:t>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movements.[3]</w:t>
      </w:r>
    </w:p>
    <w:p>
      <w:r>
        <w:rPr>
          <w:b/>
        </w:rPr>
        <w:t>Response</w:t>
      </w:r>
    </w:p>
    <w:p>
      <w:r>
        <w:t>The Beatles were a rock band comprised of 4 musicians. They were pioneers who had a huge influence on the music industry and wider sociocultural movements.</w:t>
      </w:r>
    </w:p>
    <w:p>
      <w:r>
        <w:rPr>
          <w:b/>
          <w:u w:val="single"/>
        </w:rPr>
        <w:t>Document 1081</w:t>
      </w:r>
    </w:p>
    <w:p>
      <w:r>
        <w:rPr>
          <w:b/>
        </w:rPr>
        <w:t>Instruction</w:t>
      </w:r>
    </w:p>
    <w:p>
      <w:r>
        <w:t>When was the last time the Cubs won the World Series</w:t>
      </w:r>
    </w:p>
    <w:p>
      <w:r>
        <w:rPr>
          <w:b/>
        </w:rPr>
        <w:t>Response</w:t>
      </w:r>
    </w:p>
    <w:p>
      <w:r>
        <w:t>The Chicago Cubs last won the World Series in 2016.  They defeated the Cleveland Indians, now referred to as the Cleveland Guardians, in 7 games.  It was a memorable World Series for Chicago considering the Cubs did not play in a World Series for 71 years.  The 7th game was very close as the Cubs blew a 3 run lead in the 8th, leading to extra innings.  Ultimately winning the series in 10 with the last out being a ground ball to a smiling Kris Bryant who threw to Anthony Rizzo for the last out.</w:t>
      </w:r>
    </w:p>
    <w:p>
      <w:r>
        <w:rPr>
          <w:b/>
          <w:u w:val="single"/>
        </w:rPr>
        <w:t>Document 1082</w:t>
      </w:r>
    </w:p>
    <w:p>
      <w:r>
        <w:rPr>
          <w:b/>
        </w:rPr>
        <w:t>Instruction</w:t>
      </w:r>
    </w:p>
    <w:p>
      <w:r>
        <w:t>Total 15 PMs served under Queen Elizabeth II, name the last PM</w:t>
      </w:r>
    </w:p>
    <w:p>
      <w:r>
        <w:rPr>
          <w:b/>
        </w:rPr>
        <w:t>Response</w:t>
      </w:r>
    </w:p>
    <w:p>
      <w:r>
        <w:t>Liz Truss</w:t>
      </w:r>
    </w:p>
    <w:p>
      <w:r>
        <w:rPr>
          <w:b/>
          <w:u w:val="single"/>
        </w:rPr>
        <w:t>Document 1083</w:t>
      </w:r>
    </w:p>
    <w:p>
      <w:r>
        <w:rPr>
          <w:b/>
        </w:rPr>
        <w:t>Instruction</w:t>
      </w:r>
    </w:p>
    <w:p>
      <w:r>
        <w:t>Can you show me a list of all the major league baseball teams in the MLB for 2023?</w:t>
      </w:r>
    </w:p>
    <w:p>
      <w:r>
        <w:rPr>
          <w:b/>
        </w:rPr>
        <w:t>Response</w:t>
      </w:r>
    </w:p>
    <w:p>
      <w:r>
        <w:t>Yes, see below:</w:t>
        <w:br/>
        <w:t>Atlanta Braves</w:t>
        <w:br/>
        <w:t>Arizona Diamondbacks</w:t>
        <w:br/>
        <w:t>Milwaukee Brewers</w:t>
        <w:br/>
        <w:t>Los Angeles Dodgers</w:t>
        <w:br/>
        <w:t>Cincinnati Reds</w:t>
        <w:br/>
        <w:t>Pittsburg Pirates</w:t>
        <w:br/>
        <w:t>New York Mets</w:t>
        <w:br/>
        <w:t>San Diego Padres</w:t>
        <w:br/>
        <w:t>San Francisco Giants</w:t>
        <w:br/>
        <w:t>Chicago Cubs</w:t>
        <w:br/>
        <w:t>St. Louis Cardinals</w:t>
        <w:br/>
        <w:t>Colorado Rockies</w:t>
        <w:br/>
        <w:t>Miami Marlins</w:t>
        <w:br/>
        <w:t>Philedelphia Phillies</w:t>
        <w:br/>
        <w:t>Washington Nationals</w:t>
        <w:br/>
        <w:t>Tampa Bay Rays</w:t>
        <w:br/>
        <w:t>Minnesota Twins</w:t>
        <w:br/>
        <w:t>Los Angeles Angels</w:t>
        <w:br/>
        <w:t>Cleveland Guardians</w:t>
        <w:br/>
        <w:t>Baltimore Orioles</w:t>
        <w:br/>
        <w:t>New York Yankees</w:t>
        <w:br/>
        <w:t>Texas Rangers</w:t>
        <w:br/>
        <w:t>Boston Red Sox</w:t>
        <w:br/>
        <w:t>Chicago White Sox</w:t>
        <w:br/>
        <w:t>Detroit Tigers</w:t>
        <w:br/>
        <w:t>Oakland Athletics</w:t>
        <w:br/>
        <w:t>Toronto Blue Jays</w:t>
        <w:br/>
        <w:t>Houston Astros</w:t>
        <w:br/>
        <w:t>Seattle Mariners</w:t>
        <w:br/>
        <w:t>Kansas City Royals</w:t>
      </w:r>
    </w:p>
    <w:p>
      <w:r>
        <w:rPr>
          <w:b/>
          <w:u w:val="single"/>
        </w:rPr>
        <w:t>Document 1084</w:t>
      </w:r>
    </w:p>
    <w:p>
      <w:r>
        <w:rPr>
          <w:b/>
        </w:rPr>
        <w:t>Instruction</w:t>
      </w:r>
    </w:p>
    <w:p>
      <w:r>
        <w:t>How do you find a college internship in your interested field of study?</w:t>
      </w:r>
    </w:p>
    <w:p>
      <w:r>
        <w:rPr>
          <w:b/>
        </w:rPr>
        <w:t>Response</w:t>
      </w:r>
    </w:p>
    <w:p>
      <w:r>
        <w:t>You can research open internship positions through many sources, including LinkedIn, Indeed, Handshake, company websites and college career websites.  Networking with alumni, friends, family and company employees is also another source for learning and applying to open positions. With each position receiving many applications, you need to identify a way to have your resume flagged for the recruiting manager.</w:t>
      </w:r>
    </w:p>
    <w:p>
      <w:r>
        <w:rPr>
          <w:b/>
          <w:u w:val="single"/>
        </w:rPr>
        <w:t>Document 1085</w:t>
      </w:r>
    </w:p>
    <w:p>
      <w:r>
        <w:rPr>
          <w:b/>
        </w:rPr>
        <w:t>Instruction</w:t>
      </w:r>
    </w:p>
    <w:p>
      <w:r>
        <w:t>Name some TV shows that American actress Gillian Anderson has been in.</w:t>
      </w:r>
    </w:p>
    <w:p>
      <w:r>
        <w:rPr>
          <w:b/>
        </w:rPr>
        <w:t>Response</w:t>
      </w:r>
    </w:p>
    <w:p>
      <w:r>
        <w:t>The X-Files, The Crown, Sex Education, Hannibal, The Fall, The First Lady, The Great</w:t>
      </w:r>
    </w:p>
    <w:p>
      <w:r>
        <w:rPr>
          <w:b/>
          <w:u w:val="single"/>
        </w:rPr>
        <w:t>Document 1086</w:t>
      </w:r>
    </w:p>
    <w:p>
      <w:r>
        <w:rPr>
          <w:b/>
        </w:rPr>
        <w:t>Instruction</w:t>
      </w:r>
    </w:p>
    <w:p>
      <w:r>
        <w:t>Which characters belong to DC or Marvel Universe? Lex Luthor, Doctor Doom</w:t>
      </w:r>
    </w:p>
    <w:p>
      <w:r>
        <w:rPr>
          <w:b/>
        </w:rPr>
        <w:t>Response</w:t>
      </w:r>
    </w:p>
    <w:p>
      <w:r>
        <w:t>Doctor Doom is Marvel, Lex Luthor is DC</w:t>
      </w:r>
    </w:p>
    <w:p>
      <w:r>
        <w:rPr>
          <w:b/>
          <w:u w:val="single"/>
        </w:rPr>
        <w:t>Document 1087</w:t>
      </w:r>
    </w:p>
    <w:p>
      <w:r>
        <w:rPr>
          <w:b/>
        </w:rPr>
        <w:t>Instruction</w:t>
      </w:r>
    </w:p>
    <w:p>
      <w:r>
        <w:t>How many planets orbit the sun?</w:t>
      </w:r>
    </w:p>
    <w:p>
      <w:r>
        <w:rPr>
          <w:b/>
        </w:rPr>
        <w:t>Response</w:t>
      </w:r>
    </w:p>
    <w:p>
      <w:r>
        <w:t>For many years astronomers stated that there were 9 planets that orbited the Sun. In 2006 the 9th planet and furthest from the Sun, Pluto, was demoted from a planet to a dwarf planet. Technically there are now 8 planets and 1 dwarf planet that orbit the Sun.</w:t>
      </w:r>
    </w:p>
    <w:p>
      <w:r>
        <w:rPr>
          <w:b/>
          <w:u w:val="single"/>
        </w:rPr>
        <w:t>Document 1088</w:t>
      </w:r>
    </w:p>
    <w:p>
      <w:r>
        <w:rPr>
          <w:b/>
        </w:rPr>
        <w:t>Instruction</w:t>
      </w:r>
    </w:p>
    <w:p>
      <w:r>
        <w:t>What is a top spin serve in tennis?</w:t>
      </w:r>
    </w:p>
    <w:p>
      <w:r>
        <w:rPr>
          <w:b/>
        </w:rPr>
        <w:t>Response</w:t>
      </w:r>
    </w:p>
    <w:p>
      <w:r>
        <w:t>In tennis, a topspin serve is a type of serve that involves brushing the tennis racket upwards against the ball such that the top of the ball spins forward. This causes the ball to dive down faster than a flat serve. It also causes the ball to bounce higher than a flat serve. Because the server isn't hitting the ball flat and some of their energy is spent adding spin, it is often slower than a hard flat serve.</w:t>
      </w:r>
    </w:p>
    <w:p>
      <w:r>
        <w:rPr>
          <w:b/>
          <w:u w:val="single"/>
        </w:rPr>
        <w:t>Document 1089</w:t>
      </w:r>
    </w:p>
    <w:p>
      <w:r>
        <w:rPr>
          <w:b/>
        </w:rPr>
        <w:t>Instruction</w:t>
      </w:r>
    </w:p>
    <w:p>
      <w:r>
        <w:t>Given this paragraph about the sport of triathlon, what are the individual sports make up a triathlon</w:t>
      </w:r>
    </w:p>
    <w:p>
      <w:r>
        <w:rPr>
          <w:b/>
        </w:rPr>
        <w:t>Context</w:t>
      </w:r>
    </w:p>
    <w:p>
      <w:r>
        <w:t>A triathlon is an endurance multisport race consisting of swimming, cycling, and running over various distances. Triathletes compete for fastest overall completion time, racing each segment sequentially with the time transitioning between the disciplines included</w:t>
      </w:r>
    </w:p>
    <w:p>
      <w:r>
        <w:rPr>
          <w:b/>
        </w:rPr>
        <w:t>Response</w:t>
      </w:r>
    </w:p>
    <w:p>
      <w:r>
        <w:t>Triathlon is a multi-sport discipline consisting of three sports performed back to back without rest. An event is made up of swimming, followed by cycling and then running. Athletes transition between the individual sports as quickly as possible, with the winner completing the course in the fastest time.</w:t>
      </w:r>
    </w:p>
    <w:p>
      <w:r>
        <w:rPr>
          <w:b/>
          <w:u w:val="single"/>
        </w:rPr>
        <w:t>Document 1090</w:t>
      </w:r>
    </w:p>
    <w:p>
      <w:r>
        <w:rPr>
          <w:b/>
        </w:rPr>
        <w:t>Instruction</w:t>
      </w:r>
    </w:p>
    <w:p>
      <w:r>
        <w:t>What are the examples of eponyms provided in the passage. List them in the bulleted format.</w:t>
      </w:r>
    </w:p>
    <w:p>
      <w:r>
        <w:rPr>
          <w:b/>
        </w:rPr>
        <w:t>Context</w:t>
      </w:r>
    </w:p>
    <w:p>
      <w:r>
        <w:t>"Eponymous" redirects here. For the album, see Eponymous (album). "Self-titled" redirects here. For other uses, see Self-titled (disambiguation). Not to be confused with Namesake.</w:t>
        <w:br/>
        <w:t>An eponym is a person, a place, or a thing after whom or which someone or something is, or is believed to be, named. The adjectives which are derived from the word eponym include eponymous and eponymic.Usage of the word[edit]The term eponym[2][3] functions in multiple related ways, all based on an explicit relationship between two named things. A person, place, or thing named after a particular person share an eponymous relationship. In this way, Elizabeth I of England is the eponym of the Elizabethan era, but the Elizabethan era can also be referred to as the eponym of Elizabeth I of England.When Henry Ford is referred to as "the eponymous founder of the Ford Motor Company", his surname "Ford" and the name of the motor company have an eponymous relationship. The word "eponym" can also refer to the title character of a fictional work (such as Rocky Balboa of the Rocky film series), as well as to self-titled works named after their creators (such as the album The Doors by the band the Doors).Walt Disney created the eponymous Walt Disney Company, with his name similarly extended to theme parks such as Walt Disney World.[4][5][6][7] Medical eponymous terms are often called medical eponyms although that usage is deprecable.</w:t>
      </w:r>
    </w:p>
    <w:p>
      <w:r>
        <w:rPr>
          <w:b/>
        </w:rPr>
        <w:t>Response</w:t>
      </w:r>
    </w:p>
    <w:p>
      <w:r>
        <w:t>Elizabeth I of England and Elizabethan era</w:t>
        <w:br/>
        <w:t>Henry Ford and Ford Motor Company</w:t>
        <w:br/>
        <w:t>Rocky Balboa and Rocky film series</w:t>
        <w:br/>
        <w:t>album The Doors and band the Doors</w:t>
        <w:br/>
        <w:t>Walt Disney and Walt Disney Company and Walt Disney World</w:t>
      </w:r>
    </w:p>
    <w:p>
      <w:r>
        <w:rPr>
          <w:b/>
          <w:u w:val="single"/>
        </w:rPr>
        <w:t>Document 1091</w:t>
      </w:r>
    </w:p>
    <w:p>
      <w:r>
        <w:rPr>
          <w:b/>
        </w:rPr>
        <w:t>Instruction</w:t>
      </w:r>
    </w:p>
    <w:p>
      <w:r>
        <w:t>If the year is 2013, is the Samsung E1200 being produced?</w:t>
      </w:r>
    </w:p>
    <w:p>
      <w:r>
        <w:rPr>
          <w:b/>
        </w:rPr>
        <w:t>Context</w:t>
      </w:r>
    </w:p>
    <w:p>
      <w:r>
        <w:t>The Samsung E1200 (also known as Samsung Pusha and Samsung Keystone 2) is a mobile phone made by Samsung. This phone was released in 2012 through Tesco in the UK. It was discontinued in 2015 when the Samsung Guru FM E1202 was released as its successor.</w:t>
      </w:r>
    </w:p>
    <w:p>
      <w:r>
        <w:rPr>
          <w:b/>
        </w:rPr>
        <w:t>Response</w:t>
      </w:r>
    </w:p>
    <w:p>
      <w:r>
        <w:t>Yes, the phone was released in 2012 and was not discontinued until 2015.</w:t>
      </w:r>
    </w:p>
    <w:p>
      <w:r>
        <w:rPr>
          <w:b/>
          <w:u w:val="single"/>
        </w:rPr>
        <w:t>Document 1092</w:t>
      </w:r>
    </w:p>
    <w:p>
      <w:r>
        <w:rPr>
          <w:b/>
        </w:rPr>
        <w:t>Instruction</w:t>
      </w:r>
    </w:p>
    <w:p>
      <w:r>
        <w:t>When should I take a medication?</w:t>
      </w:r>
    </w:p>
    <w:p>
      <w:r>
        <w:rPr>
          <w:b/>
        </w:rPr>
        <w:t>Response</w:t>
      </w:r>
    </w:p>
    <w:p>
      <w:r>
        <w:t>Knowing when to take a medication requires understanding what kind of medication it is, who is taking it, and what kinds of pre-existing conditions they have that may interact with the medication.  Therefore, in this case it is best to consult with your doctor.</w:t>
      </w:r>
    </w:p>
    <w:p>
      <w:r>
        <w:rPr>
          <w:b/>
          <w:u w:val="single"/>
        </w:rPr>
        <w:t>Document 1093</w:t>
      </w:r>
    </w:p>
    <w:p>
      <w:r>
        <w:rPr>
          <w:b/>
        </w:rPr>
        <w:t>Instruction</w:t>
      </w:r>
    </w:p>
    <w:p>
      <w:r>
        <w:t>Identify which instrument is string or percussion: Talking drum, Tambura</w:t>
      </w:r>
    </w:p>
    <w:p>
      <w:r>
        <w:rPr>
          <w:b/>
        </w:rPr>
        <w:t>Response</w:t>
      </w:r>
    </w:p>
    <w:p>
      <w:r>
        <w:t>Tambura is string, Talking drum is percussion.</w:t>
      </w:r>
    </w:p>
    <w:p>
      <w:r>
        <w:rPr>
          <w:b/>
          <w:u w:val="single"/>
        </w:rPr>
        <w:t>Document 1094</w:t>
      </w:r>
    </w:p>
    <w:p>
      <w:r>
        <w:rPr>
          <w:b/>
        </w:rPr>
        <w:t>Instruction</w:t>
      </w:r>
    </w:p>
    <w:p>
      <w:r>
        <w:t>What are the pros and cons of high interest rates?</w:t>
      </w:r>
    </w:p>
    <w:p>
      <w:r>
        <w:rPr>
          <w:b/>
        </w:rPr>
        <w:t>Response</w:t>
      </w:r>
    </w:p>
    <w:p>
      <w:r>
        <w:t xml:space="preserve">Rising interest rates are an advantage for savers who deposit money. Banks pay savers a higher return on their savings accounts. High interest rates also dampen high inflation as they make borrowing more expensive. This reduces the demand and can lead to falling prices. </w:t>
        <w:br/>
        <w:t>On the other hand, high interest rates make things like financing a house more difficult. Furthermore, the decreased demand can reduce economic growth.</w:t>
      </w:r>
    </w:p>
    <w:p>
      <w:r>
        <w:rPr>
          <w:b/>
          <w:u w:val="single"/>
        </w:rPr>
        <w:t>Document 1095</w:t>
      </w:r>
    </w:p>
    <w:p>
      <w:r>
        <w:rPr>
          <w:b/>
        </w:rPr>
        <w:t>Instruction</w:t>
      </w:r>
    </w:p>
    <w:p>
      <w:r>
        <w:t>Who is Jorge Luis Borges?</w:t>
      </w:r>
    </w:p>
    <w:p>
      <w:r>
        <w:rPr>
          <w:b/>
        </w:rPr>
        <w:t>Context</w:t>
      </w:r>
    </w:p>
    <w:p>
      <w:r>
        <w:t>Jorge Francisco Isidoro Luis Borges Acevedo (/ˈbɔːrhɛs/;[2] Spanish: [ˈboɾxes] (listen); 24 August 1899 – 14 June 1986) was an Argentine short-story writer, essayist, poet and translator, as well as a key figure in Spanish-language and international literature. His best-known books, Ficciones (Fictions) and El Aleph (The Aleph), published in the 1940s, are collections of short stories exploring themes of dreams, labyrinths, chance, infinity, archives, mirrors, fictional writers and mythology.[3] Borges's works have contributed to philosophical literature and the fantasy genre, and have had a major influence on the magic realist movement in 20th century Latin American literature.[4]</w:t>
      </w:r>
    </w:p>
    <w:p>
      <w:r>
        <w:rPr>
          <w:b/>
        </w:rPr>
        <w:t>Response</w:t>
      </w:r>
    </w:p>
    <w:p>
      <w:r>
        <w:t>Jorge Francisco Isidoro Luis Borges Acevedo (/ˈbɔːrhɛs/;[2] Spanish: [ˈboɾxes] (listen); 24 August 1899 – 14 June 1986) was an Argentine short-story writer, essayist, poet and translator, as well as a key figure in Spanish-language and international literature. His best-known books, Ficciones (Fictions) and El Aleph (The Aleph), published in the 1940s, are collections of short stories exploring themes of dreams, labyrinths, chance, infinity, archives, mirrors, fictional writers and mythology.[3] Borges's works have contributed to philosophical literature and the fantasy genre, and have had a major influence on the magic realist movement in 20th century Latin American literature.[4]</w:t>
        <w:br/>
        <w:br/>
        <w:t>Born in Buenos Aires, Borges later moved with his family to Switzerland in 1914, where he studied at the Collège de Genève. The family travelled widely in Europe, including Spain. On his return to Argentina in 1921, Borges began publishing his poems and essays in surrealist literary journals. He also worked as a librarian and public lecturer. In 1955, he was appointed director of the National Public Library and professor of English Literature at the University of Buenos Aires. He became completely blind by the age of 55. Scholars have suggested that his progressive blindness helped him to create innovative literary symbols through imagination.[Note 1] By the 1960s, his work was translated and published widely in the United States and Europe. Borges himself was fluent in several languages.</w:t>
        <w:br/>
        <w:br/>
        <w:t>In 1961, he came to international attention when he received the first Formentor Prize, which he shared with Samuel Beckett. In 1971, he won the Jerusalem Prize. His international reputation was consolidated in the 1960s, aided by the growing number of English translations, the Latin American Boom, and by the success of García Márquez's One Hundred Years of Solitude.[5] He dedicated his final work, The Conspirators, to the city of Geneva, Switzerland.[6] Writer and essayist J. M. Coetzee said of him: "He, more than anyone, renovated the language of fiction and thus opened the way to a remarkable generation of Spanish-American novelists."[7]</w:t>
      </w:r>
    </w:p>
    <w:p>
      <w:r>
        <w:rPr>
          <w:b/>
          <w:u w:val="single"/>
        </w:rPr>
        <w:t>Document 1096</w:t>
      </w:r>
    </w:p>
    <w:p>
      <w:r>
        <w:rPr>
          <w:b/>
        </w:rPr>
        <w:t>Instruction</w:t>
      </w:r>
    </w:p>
    <w:p>
      <w:r>
        <w:t>Where was the 2018 UCI Track Cycling World Championships held?</w:t>
      </w:r>
    </w:p>
    <w:p>
      <w:r>
        <w:rPr>
          <w:b/>
        </w:rPr>
        <w:t>Context</w:t>
      </w:r>
    </w:p>
    <w:p>
      <w:r>
        <w:t>The 2018 UCI Track Cycling World Championships were the World Championships for track cycling in 2018. They took place in the Netherlands at the Omnisport Apeldoorn from 28 February to 4 March 2018.[1][2]</w:t>
      </w:r>
    </w:p>
    <w:p>
      <w:r>
        <w:rPr>
          <w:b/>
        </w:rPr>
        <w:t>Response</w:t>
      </w:r>
    </w:p>
    <w:p>
      <w:r>
        <w:t>The UCI Track Cycling World Championships were held in Omnisport Apeldoorn velodrome, in the Netherlands.</w:t>
      </w:r>
    </w:p>
    <w:p>
      <w:r>
        <w:rPr>
          <w:b/>
          <w:u w:val="single"/>
        </w:rPr>
        <w:t>Document 1097</w:t>
      </w:r>
    </w:p>
    <w:p>
      <w:r>
        <w:rPr>
          <w:b/>
        </w:rPr>
        <w:t>Instruction</w:t>
      </w:r>
    </w:p>
    <w:p>
      <w:r>
        <w:t>Which of the following films came out after 1948?</w:t>
      </w:r>
    </w:p>
    <w:p>
      <w:r>
        <w:rPr>
          <w:b/>
        </w:rPr>
        <w:t>Context</w:t>
      </w:r>
    </w:p>
    <w:p>
      <w:r>
        <w:t>La buenaventura (1934)</w:t>
        <w:br/>
        <w:t>Grand Canary (1934)</w:t>
        <w:br/>
        <w:t>Tripping Through the Tropics (1934)</w:t>
        <w:br/>
        <w:t>Tres Amores (1934)</w:t>
        <w:br/>
        <w:t>El cantante de Napoles (1935)</w:t>
        <w:br/>
        <w:t>Julieta Buys a Son (1935)</w:t>
        <w:br/>
        <w:t>Rosa de Francia (1935)</w:t>
        <w:br/>
        <w:t>El crimen de media noche (1936)</w:t>
        <w:br/>
        <w:t>El capitan Tormenta (1936)</w:t>
        <w:br/>
        <w:t>Song of the Gringo (1936)</w:t>
        <w:br/>
        <w:t>Fiesta (1941)</w:t>
        <w:br/>
        <w:t>The Face of Marble (1946)</w:t>
        <w:br/>
        <w:t>Gilda (1946)</w:t>
        <w:br/>
        <w:t>Two Years Before the Mast (1946)</w:t>
        <w:br/>
        <w:t>Secret Beyond the Door... (1947)</w:t>
        <w:br/>
        <w:t>Secret of the Incas (1954)</w:t>
        <w:br/>
        <w:t>The Rose Tattoo (1955)</w:t>
        <w:br/>
        <w:t>The Bottom of the Bottle (1956)</w:t>
        <w:br/>
        <w:t>Lawman (1959 episode "The Outsider") as Mrs. Lebeau</w:t>
      </w:r>
    </w:p>
    <w:p>
      <w:r>
        <w:rPr>
          <w:b/>
        </w:rPr>
        <w:t>Response</w:t>
      </w:r>
    </w:p>
    <w:p>
      <w:r>
        <w:t>Secret of the Incas</w:t>
        <w:br/>
        <w:t>The Rose Tattoo</w:t>
        <w:br/>
        <w:t>The Bottom of the Bottle</w:t>
        <w:br/>
        <w:t>Lawman</w:t>
      </w:r>
    </w:p>
    <w:p>
      <w:r>
        <w:rPr>
          <w:b/>
          <w:u w:val="single"/>
        </w:rPr>
        <w:t>Document 1098</w:t>
      </w:r>
    </w:p>
    <w:p>
      <w:r>
        <w:rPr>
          <w:b/>
        </w:rPr>
        <w:t>Instruction</w:t>
      </w:r>
    </w:p>
    <w:p>
      <w:r>
        <w:t>Why should people convert lawns and ornamental gardens to native plants?</w:t>
      </w:r>
    </w:p>
    <w:p>
      <w:r>
        <w:rPr>
          <w:b/>
        </w:rPr>
        <w:t>Response</w:t>
      </w:r>
    </w:p>
    <w:p>
      <w:r>
        <w:t>Who doesn’t love butterflies? They are a beautiful symbol of innocence. But have you noticed there are fewer and fewer every year? When I was a kid, you couldn’t take a trip without getting some butterflies on the windshield of your car. So why are there so few and what does it mean?</w:t>
        <w:br/>
        <w:br/>
        <w:t>One of the main reasons is the use of pesticides and herbicides. These chemicals are indiscriminate killers. And they knock the whole ecosystem out of balance. In my yard, I have seen how a little patience will put things back into balance. I had aphids, but slowly noticed aphid predators solving the problem. I had flies due to my chicken coop, but over a few weeks I saw Swallows and Phoebes move in to take advantage of the food source.</w:t>
        <w:br/>
        <w:br/>
        <w:t xml:space="preserve">The other reason we see fewer butterflies is food for caterpillars. Most butterflies and moths (or butterflies of the night as I like to call them) need a particular plant to host their caterpillars. For Monarch butterflies, it is Milkweed (Asclepias), which is an unfortunate name for a beautiful plant. For Pipevine Swallowtails, it is Pipevine (Aristolochia). Without these plants, caterpillars have no source of food. And as cities and suburbs become paved over, there is no place for these once abundant plants to grow. As we look at our own yards, they contain beautiful plants that are imported from other places. But to a butterfly, our yards seem like deserts. Even plants like bottlebrush, which attract a lot of insects for nectar, provide no food for native baby insects. It’s kind of like having a bar for the adults to drink at, but no food to nourish their children so they can grow to be adults too. </w:t>
        <w:br/>
        <w:br/>
        <w:t>But Doug Tallamy, an entomologist from University of Delaware, says we can help. By putting some native plants in our yards, we can provide the food to bring back butterflies.</w:t>
        <w:br/>
        <w:br/>
        <w:t xml:space="preserve">As we prepared to redo our garden from evergreen ornamentals, to an English cottage/cut flower garden, something happened. We saw Doug Tallamy speak on a CNPS Silicon Valley Zoom Meeting. And we realized we had to change our direction, and begin gardening with natives. </w:t>
        <w:br/>
        <w:br/>
        <w:t>As we look at our garden, the key is that we are just beginning…</w:t>
        <w:br/>
        <w:t>It is a grand experiment to see what works where. And already the garden is talking to us. The blue eyed grass has jumped the paved walkway to another part of the garden! We expect more movement and magic in the future. Here are some of our thoughts on our garden.</w:t>
        <w:br/>
        <w:br/>
        <w:t>Blessings… Having a giant oak tree in our yard and creek behind us have certainly given us a leg up in terms of food and wildlife access to our yard.</w:t>
        <w:br/>
        <w:br/>
        <w:t>Downside… Lots of shade. Only two, maybe three spots in our garden that get good sun. So, we troll through Calscape looking for plants that will tolerate shade. (If you haven't met Calscape you are in for a treat. I hope you live in California though...).</w:t>
        <w:br/>
        <w:br/>
        <w:t>Goal… As Talamites, we believe in feeding the ecosystem, which starts with caterpillar farming. So how has that worked out? Well, we’ve only seen one or two caterpillars so far. Sigh. It’s all an experiment…</w:t>
        <w:br/>
        <w:br/>
        <w:t>Biggest impact… Leaving the leaves the past year. We can already see the soil improving, and everytime we water we see lots of insects rising up out of the litter. So it is happening. Slowly…</w:t>
        <w:br/>
        <w:br/>
        <w:t xml:space="preserve">So we continue to replace non-natives with natives. Last weekend we took out Sarcococca and Pierris Japonicas and replaced them with Coffeeberry (Frangula Californica). This weekend we removed two maple trees and replaced them with Bush Anemone (Carpenteria Californica). And next weekend we are going to replace our box hedge with Coyote Brush (Baccharis pilularis). </w:t>
        <w:br/>
        <w:br/>
        <w:t>Besides the bugs, we've seen lots of other great wildlife in our yard. A new nest of baby squirrels is born in the tree every year. And this year we were surprised by 3 baby raccoons moving into the tree (it is largely hollow).</w:t>
        <w:br/>
        <w:br/>
        <w:t>They are sweet shy and adorable. We've enjoyed watching them come out and scour the tree every night for food.</w:t>
      </w:r>
    </w:p>
    <w:p>
      <w:r>
        <w:rPr>
          <w:b/>
          <w:u w:val="single"/>
        </w:rPr>
        <w:t>Document 1099</w:t>
      </w:r>
    </w:p>
    <w:p>
      <w:r>
        <w:rPr>
          <w:b/>
        </w:rPr>
        <w:t>Instruction</w:t>
      </w:r>
    </w:p>
    <w:p>
      <w:r>
        <w:t>From the given text, Please summarize the early life of Élodie Yung</w:t>
      </w:r>
    </w:p>
    <w:p>
      <w:r>
        <w:rPr>
          <w:b/>
        </w:rPr>
        <w:t>Context</w:t>
      </w:r>
    </w:p>
    <w:p>
      <w:r>
        <w:t>Yung was born in Paris, on 22 February 1981. Her father is Cambodian and her mother is French. She grew up in Seine-Saint-Denis. Her father enrolled her in karate classes at age 9, and she eventually became a black belt in her late teens. Yung earned a law degree at the University of Paris with the intention of becoming a judge. However, at the age of 29, she instead pursued acting at the London Academy of Music and Dramatic Art.</w:t>
      </w:r>
    </w:p>
    <w:p>
      <w:r>
        <w:rPr>
          <w:b/>
        </w:rPr>
        <w:t>Response</w:t>
      </w:r>
    </w:p>
    <w:p>
      <w:r>
        <w:t>1. Yung was born on February 22, 1981, in Paris.</w:t>
        <w:br/>
        <w:t>2. Her mother is French and her father is Cambodian.</w:t>
        <w:br/>
        <w:t>3. Seine-Saint-Denis was where she grew up.</w:t>
        <w:br/>
        <w:t>4. Her father enrolled her in karate lessons when she was nine years old, and in her late teens, she attained the rank of black belt.</w:t>
        <w:br/>
        <w:t>5. Yung attended the University of Paris to obtain a law degree with the goal of becoming a judge.</w:t>
        <w:br/>
        <w:t>The London Academy of Music and Dramatic Art is where she pursued acting at the age of 29, nevertheless.</w:t>
      </w:r>
    </w:p>
    <w:p>
      <w:r>
        <w:rPr>
          <w:b/>
          <w:u w:val="single"/>
        </w:rPr>
        <w:t>Document 1100</w:t>
      </w:r>
    </w:p>
    <w:p>
      <w:r>
        <w:rPr>
          <w:b/>
        </w:rPr>
        <w:t>Instruction</w:t>
      </w:r>
    </w:p>
    <w:p>
      <w:r>
        <w:t>Classify the following hockey teams as either National Hockey League (NHL) or American Hockey League (AHL): Abbotsford Canucks, Bakersfield Condors, Belleville Senators, Bridgeport Islanders, Calgary Wranglers, Charlotte Checkers, Chicago Wolves, Cleveland Monsters, Coachella Valley Firebirds, Colorado Eagles, Grand Rapids Griffins, Hartford Wolf Pack, Henderson Silver Knights, Hershey Bears, Iowa Wild, Laval Rocket, Lehigh Valley Phantoms, Manitoba Moose, Milwaukee Admirals, Ontario Reign, Providence Bruins, Rochester Americans, Rockford IceHogs, San Diego Gulls, San Jose Barracuda, Springfield Thunderbirds, Syracuse Crunch, Texas Stars, Toronto Marlies, Tucson Roadrunners, Utica Comets, Wilkes-Barre/Scranton Penguins, Anaheim Ducks, Arizona Coyotes, Boston Bruins, Buffalo Sabres, Calgary Flames, Carolina Hurricanes, Chicago Blackhawks, Colorado Avalanche, Columbus Blue Jackets, Dallas Stars, Detroit Red Wings, Edmonton Oilers, Florida Panthers, Los Angeles Kings, Minnesota Wild, Montreal Canadiens, Nashville Predators, New Jersey Devils, New York Islanders, New York Rangers, Ottawa Senators, Philadelphia Flyers, Pittsburgh Penguins, San Jose Sharks, Seattle Kraken, St Louis Blues, Tampa Bay Lightning, Toronto Maple Leafs, Vancouver Canucks, Vegas Golden Knights, Washington Capitals, Winnipeg Jets</w:t>
      </w:r>
    </w:p>
    <w:p>
      <w:r>
        <w:rPr>
          <w:b/>
        </w:rPr>
        <w:t>Response</w:t>
      </w:r>
    </w:p>
    <w:p>
      <w:r>
        <w:t>AHL: Abbotsford Canucks, Bakersfield Condors, Belleville Senators, Bridgeport Islanders, Calgary Wranglers, Charlotte Checkers, Chicago Wolves, Cleveland Monsters, Coachella Valley Firebirds, Colorado Eagles, Grand Rapids Griffins, Hartford Wolf Pack, Henderson Silver Knights, Hershey Bears, Iowa Wild, Laval Rocket, Lehigh Valley Phantoms, Manitoba Moose, Milwaukee Admirals, Ontario Reign, Providence Bruins, Rochester Americans, Rockford IceHogs, San Diego Gulls, San Jose Barracuda, Springfield Thunderbirds, Syracuse Crunch, Texas Stars, Toronto Marlies, Tucson Roadrunners, Utica Comets, Wilkes-Barre/Scranton Penguins</w:t>
        <w:br/>
        <w:br/>
        <w:t>NHL: Anaheim Ducks, Arizona Coyotes, Boston Bruins, Buffalo Sabres, Calgary Flames, Carolina Hurricanes, Chicago Blackhawks, Colorado Avalanche, Columbus Blue Jackets, Dallas Stars, Detroit Red Wings, Edmonton Oilers, Florida Panthers, Los Angeles Kings, Minnesota Wild, Montreal Canadiens, Nashville Predators, New Jersey Devils, New York Islanders, New York Rangers, Ottawa Senators, Philadelphia Flyers, Pittsburgh Penguins, San Jose Sharks, Seattle Kraken, St Louis Blues, Tampa Bay Lightning, Toronto Maple Leafs, Vancouver Canucks, Vegas Golden Knights, Washington Capitals, Winnipeg Jets</w:t>
      </w:r>
    </w:p>
    <w:p>
      <w:r>
        <w:rPr>
          <w:b/>
          <w:u w:val="single"/>
        </w:rPr>
        <w:t>Document 1101</w:t>
      </w:r>
    </w:p>
    <w:p>
      <w:r>
        <w:rPr>
          <w:b/>
        </w:rPr>
        <w:t>Instruction</w:t>
      </w:r>
    </w:p>
    <w:p>
      <w:r>
        <w:t>Give me list of top 10 countries by GDP</w:t>
      </w:r>
    </w:p>
    <w:p>
      <w:r>
        <w:rPr>
          <w:b/>
        </w:rPr>
        <w:t>Response</w:t>
      </w:r>
    </w:p>
    <w:p>
      <w:r>
        <w:t>Below is the list of top 10 countries by GDP in 2023:</w:t>
        <w:br/>
        <w:br/>
        <w:t>1.</w:t>
        <w:tab/>
        <w:t>United States (approx. 26.2 trillion USD)</w:t>
        <w:br/>
        <w:t>2.</w:t>
        <w:tab/>
        <w:t>China (approx. 19.2 trillion USD)</w:t>
        <w:br/>
        <w:t>3.</w:t>
        <w:tab/>
        <w:t>Japan (approx. 4.4 trillion USD)</w:t>
        <w:br/>
        <w:t>4.</w:t>
        <w:tab/>
        <w:t>Germany (approx. 4.1 trillion USD)</w:t>
        <w:br/>
        <w:t>5.</w:t>
        <w:tab/>
        <w:t>India (approx. 3.8 trillion USD)</w:t>
        <w:br/>
        <w:t>6.</w:t>
        <w:tab/>
        <w:t>United Kingdom (approx. 3.5 trillion USD)</w:t>
        <w:br/>
        <w:t>7.</w:t>
        <w:tab/>
        <w:t>France (approx. 2.8 trillion USD)</w:t>
        <w:br/>
        <w:t>8.</w:t>
        <w:tab/>
        <w:t>Canada (approx. 2.3 trillion USD)</w:t>
        <w:br/>
        <w:t>9.</w:t>
        <w:tab/>
        <w:t>Russia (approx. 2.1 trillion USD)</w:t>
        <w:br/>
        <w:t>10.</w:t>
        <w:tab/>
        <w:t>Brazil (approx. 2 trillion USD)</w:t>
      </w:r>
    </w:p>
    <w:p>
      <w:r>
        <w:rPr>
          <w:b/>
          <w:u w:val="single"/>
        </w:rPr>
        <w:t>Document 1102</w:t>
      </w:r>
    </w:p>
    <w:p>
      <w:r>
        <w:rPr>
          <w:b/>
        </w:rPr>
        <w:t>Instruction</w:t>
      </w:r>
    </w:p>
    <w:p>
      <w:r>
        <w:t>What are some ways in which I can use a pen for other than writing?</w:t>
      </w:r>
    </w:p>
    <w:p>
      <w:r>
        <w:rPr>
          <w:b/>
        </w:rPr>
        <w:t>Response</w:t>
      </w:r>
    </w:p>
    <w:p>
      <w:r>
        <w:t xml:space="preserve">Here are some ways in which you could use a pen for anything other than writing: </w:t>
        <w:br/>
        <w:br/>
        <w:t xml:space="preserve">- you could use it to punch holes into bubble wrap </w:t>
        <w:br/>
        <w:t xml:space="preserve">- you could use it as a weapon </w:t>
        <w:br/>
        <w:t xml:space="preserve">- you could use a hollow pen as a straw </w:t>
        <w:br/>
        <w:t xml:space="preserve">- you could use it as a cover for pointed objects </w:t>
        <w:br/>
        <w:t xml:space="preserve">- you could use it for practicing pen spinning </w:t>
        <w:br/>
        <w:t xml:space="preserve">- you could use the nib as a tooth pick </w:t>
        <w:br/>
        <w:t>- you could use the nib to open the sim card tray on your phone</w:t>
      </w:r>
    </w:p>
    <w:p>
      <w:r>
        <w:rPr>
          <w:b/>
          <w:u w:val="single"/>
        </w:rPr>
        <w:t>Document 1103</w:t>
      </w:r>
    </w:p>
    <w:p>
      <w:r>
        <w:rPr>
          <w:b/>
        </w:rPr>
        <w:t>Instruction</w:t>
      </w:r>
    </w:p>
    <w:p>
      <w:r>
        <w:t>What are some of the benefits of learning flute as a child</w:t>
      </w:r>
    </w:p>
    <w:p>
      <w:r>
        <w:rPr>
          <w:b/>
        </w:rPr>
        <w:t>Response</w:t>
      </w:r>
    </w:p>
    <w:p>
      <w:r>
        <w:t>It improves cognitive skills, helps develop fine motor skills, promotes social interaction,  provides a creative outlet. It can be a lifelong hobby. Children who learn the flute often continue to play it throughout their lives. They may even become professional musicians.</w:t>
      </w:r>
    </w:p>
    <w:p>
      <w:r>
        <w:rPr>
          <w:b/>
          <w:u w:val="single"/>
        </w:rPr>
        <w:t>Document 1104</w:t>
      </w:r>
    </w:p>
    <w:p>
      <w:r>
        <w:rPr>
          <w:b/>
        </w:rPr>
        <w:t>Instruction</w:t>
      </w:r>
    </w:p>
    <w:p>
      <w:r>
        <w:t>Extract all of the names of people mentioned in this paragraph and list them using bullets in the format {Name}</w:t>
      </w:r>
    </w:p>
    <w:p>
      <w:r>
        <w:rPr>
          <w:b/>
        </w:rPr>
        <w:t>Context</w:t>
      </w:r>
    </w:p>
    <w:p>
      <w:r>
        <w:t>The 56.5 acres (22.9 ha) park is an example of a Depression Era public works project that was constructed between 1936 and 1938 by the Works Progress Administration (WPA).[2] James Depew Edmundson, an Iowa attorney who grew up in Oskaloosa, gave a $20,000 bequest to the city to establish a park. City engineer Don Russell saw the New Deal program as an opportunity to add value to the project. The park is the work of landscape architect Ray F. Wyrick. Its structures were designed in the rustic style that was promoted by the National Park Service between 1916 and 1942 for parks supported by all levels of government.</w:t>
      </w:r>
    </w:p>
    <w:p>
      <w:r>
        <w:rPr>
          <w:b/>
        </w:rPr>
        <w:t>Response</w:t>
      </w:r>
    </w:p>
    <w:p>
      <w:r>
        <w:t>• James Depew Edmundson</w:t>
        <w:br/>
        <w:t>• Don Russell</w:t>
        <w:br/>
        <w:t>• Ray F. Wyrick</w:t>
      </w:r>
    </w:p>
    <w:p>
      <w:r>
        <w:rPr>
          <w:b/>
          <w:u w:val="single"/>
        </w:rPr>
        <w:t>Document 1105</w:t>
      </w:r>
    </w:p>
    <w:p>
      <w:r>
        <w:rPr>
          <w:b/>
        </w:rPr>
        <w:t>Instruction</w:t>
      </w:r>
    </w:p>
    <w:p>
      <w:r>
        <w:t>What are brambles?</w:t>
      </w:r>
    </w:p>
    <w:p>
      <w:r>
        <w:rPr>
          <w:b/>
        </w:rPr>
        <w:t>Response</w:t>
      </w:r>
    </w:p>
    <w:p>
      <w:r>
        <w:t>A bramble is any rough, tangled, prickly shrub, usually in the genus Rubus, which grows blackberries, raspberries, or dewberries. "Bramble" is also used to describe other prickly shrubs, such as roses (Rosa species). The fruits include blackberries, arctic brambleberries, or raspberries, depending on the species, and are used to make jellies, jams, and preserves.</w:t>
      </w:r>
    </w:p>
    <w:p>
      <w:r>
        <w:rPr>
          <w:b/>
          <w:u w:val="single"/>
        </w:rPr>
        <w:t>Document 1106</w:t>
      </w:r>
    </w:p>
    <w:p>
      <w:r>
        <w:rPr>
          <w:b/>
        </w:rPr>
        <w:t>Instruction</w:t>
      </w:r>
    </w:p>
    <w:p>
      <w:r>
        <w:t>Tell me whether these states are in Eastern Time, Central Time, or neither</w:t>
      </w:r>
    </w:p>
    <w:p>
      <w:r>
        <w:rPr>
          <w:b/>
        </w:rPr>
        <w:t>Response</w:t>
      </w:r>
    </w:p>
    <w:p>
      <w:r>
        <w:t>California, Oregon, Connecticut, Washington, Texas, Hawaii</w:t>
      </w:r>
    </w:p>
    <w:p>
      <w:r>
        <w:rPr>
          <w:b/>
          <w:u w:val="single"/>
        </w:rPr>
        <w:t>Document 1107</w:t>
      </w:r>
    </w:p>
    <w:p>
      <w:r>
        <w:rPr>
          <w:b/>
        </w:rPr>
        <w:t>Instruction</w:t>
      </w:r>
    </w:p>
    <w:p>
      <w:r>
        <w:t>Who is RFK?</w:t>
      </w:r>
    </w:p>
    <w:p>
      <w:r>
        <w:rPr>
          <w:b/>
        </w:rPr>
        <w:t>Context</w:t>
      </w:r>
    </w:p>
    <w:p>
      <w:r>
        <w:t>Robert Francis Kennedy (November 20, 1925 – June 6, 1968), also known by his initials RFK and by the nickname Bobby,[1][2] was an American politician and lawyer. He served as the 64th United States Attorney General from January 1961 to September 1964 and as a U.S. senator from New York from January 1965 until his assassination. Like his brothers John F. Kennedy and Ted Kennedy, he was a prominent member of the Democratic Party and is viewed by some historians as an icon of modern American liberalism.[3]</w:t>
      </w:r>
    </w:p>
    <w:p>
      <w:r>
        <w:rPr>
          <w:b/>
        </w:rPr>
        <w:t>Response</w:t>
      </w:r>
    </w:p>
    <w:p>
      <w:r>
        <w:t>Robert Francis Kennedy (November 20, 1925 – June 6, 1968), also known by his initials RFK and by the nickname Bobby,[1][2] was an American politician and lawyer. He served as the 64th United States Attorney General from January 1961 to September 1964 and as a U.S. senator from New York from January 1965 until his assassination. Like his brothers John F. Kennedy and Ted Kennedy, he was a prominent member of the Democratic Party and is viewed by some historians as an icon of modern American liberalism.[3]</w:t>
        <w:br/>
        <w:br/>
        <w:t>Kennedy was born into a wealthy, political family in Brookline, Massachusetts. After serving in the U.S. Naval Reserve from 1944 to 1946, Kennedy returned to his studies at Harvard University, and later received his law degree from the University of Virginia. He began his career as a correspondent for The Boston Post and as a lawyer at the Justice Department, but later resigned to manage his brother John's successful campaign for the U.S. Senate in 1952. The following year, he worked as an assistant counsel to the Senate committee chaired by Senator Joseph McCarthy. He gained national attention as the chief counsel of the Senate Labor Rackets Committee from 1957 to 1959, where he publicly challenged Teamsters President Jimmy Hoffa over the union's corrupt practices. Kennedy resigned from the committee to conduct his brother's successful campaign in the 1960 presidential election. He was appointed United States Attorney General at the age of 35, one of the youngest cabinet members in American history.[4] He served as his brother's closest advisor until the latter's 1963 assassination.[5]</w:t>
        <w:br/>
        <w:br/>
        <w:t>His tenure is known for advocating for the civil rights movement, the fight against organized crime and the Mafia, and involvement in U.S. foreign policy related to Cuba.[6] He authored his account of the Cuban Missile Crisis in a book titled Thirteen Days. As attorney general, he authorized the Federal Bureau of Investigation (FBI) to wiretap Martin Luther King Jr. and the Southern Christian Leadership Conference on a limited basis.[7] After his brother's assassination, he remained in office during the Presidency of Lyndon B. Johnson for several months. He left to run for the United States Senate from New York in 1964 and defeated Republican incumbent Kenneth Keating.[8] In office, Kennedy opposed U.S. involvement in the Vietnam War and raised awareness of poverty by sponsoring legislation designed to lure private business to blighted communities (i.e., Bedford Stuyvesant Restoration project). He was an advocate for issues related to human rights and social justice by traveling abroad to eastern Europe, Latin America, and South Africa, and formed working relationships with Martin Luther King Jr., Cesar Chavez, and Walter Reuther.</w:t>
        <w:br/>
        <w:br/>
        <w:t>In 1968, Kennedy became a leading candidate for the Democratic nomination for the presidency by appealing to poor, African American, Hispanic, Catholic, and young voters.[9] His main challenger in the race was Senator Eugene McCarthy. Shortly after winning the California primary around midnight on June 5, 1968, Kennedy was shot by Sirhan Sirhan, a 24-year-old Palestinian, allegedly in retaliation for his support of Israel following the 1967 Six-Day War. Kennedy died 25 hours later. Sirhan was arrested, tried, and convicted, though Kennedy's assassination, like his brother's, continues to be the subject of widespread analysis and numerous conspiracy theories.[10]</w:t>
      </w:r>
    </w:p>
    <w:p>
      <w:r>
        <w:rPr>
          <w:b/>
          <w:u w:val="single"/>
        </w:rPr>
        <w:t>Document 1108</w:t>
      </w:r>
    </w:p>
    <w:p>
      <w:r>
        <w:rPr>
          <w:b/>
        </w:rPr>
        <w:t>Instruction</w:t>
      </w:r>
    </w:p>
    <w:p>
      <w:r>
        <w:t>8 Simple Ways to Adopt a Healthy and sustainable Eating Pattern</w:t>
      </w:r>
    </w:p>
    <w:p>
      <w:r>
        <w:rPr>
          <w:b/>
        </w:rPr>
        <w:t>Response</w:t>
      </w:r>
    </w:p>
    <w:p>
      <w:r>
        <w:t>Include more whole foods in Diet</w:t>
        <w:br/>
        <w:t>Try to avoid crash diet</w:t>
        <w:br/>
        <w:t>Get Professional help in beginning</w:t>
        <w:br/>
        <w:t>Include and surround yourself with healthy foods</w:t>
        <w:br/>
        <w:t>Include healthy snack and carry it with you</w:t>
        <w:br/>
        <w:t>Plan alternative before going out</w:t>
        <w:br/>
        <w:t>Monitor yourself your progress and be patient</w:t>
        <w:br/>
        <w:t>Break old Habits one at a time</w:t>
      </w:r>
    </w:p>
    <w:p>
      <w:r>
        <w:rPr>
          <w:b/>
          <w:u w:val="single"/>
        </w:rPr>
        <w:t>Document 1109</w:t>
      </w:r>
    </w:p>
    <w:p>
      <w:r>
        <w:rPr>
          <w:b/>
        </w:rPr>
        <w:t>Instruction</w:t>
      </w:r>
    </w:p>
    <w:p>
      <w:r>
        <w:t>What is brackish water and where does it occur?</w:t>
      </w:r>
    </w:p>
    <w:p>
      <w:r>
        <w:rPr>
          <w:b/>
        </w:rPr>
        <w:t>Response</w:t>
      </w:r>
    </w:p>
    <w:p>
      <w:r>
        <w:t>Brackish water is water which is a mixture of freshwater and seawater, and is often found in bays or estuaries</w:t>
      </w:r>
    </w:p>
    <w:p>
      <w:r>
        <w:rPr>
          <w:b/>
          <w:u w:val="single"/>
        </w:rPr>
        <w:t>Document 1110</w:t>
      </w:r>
    </w:p>
    <w:p>
      <w:r>
        <w:rPr>
          <w:b/>
        </w:rPr>
        <w:t>Instruction</w:t>
      </w:r>
    </w:p>
    <w:p>
      <w:r>
        <w:t>Given a reference text about Ingwelala, tell me which game farms are on the reserve.</w:t>
      </w:r>
    </w:p>
    <w:p>
      <w:r>
        <w:rPr>
          <w:b/>
        </w:rPr>
        <w:t>Context</w:t>
      </w:r>
    </w:p>
    <w:p>
      <w:r>
        <w:t>Ingwelala is a private stakeholder nature reserve on the bank of the Nhlaralumi River[1] in the heart of the lowveld, about 65 km from the town of Hoedspruit. The reserve of some 3,000 hectares forms part of the Bushbuckridge Municipality, and adjoins the Umbabat Nature Reserve and the unfenced Kruger National Park.</w:t>
        <w:br/>
        <w:br/>
        <w:t>Ingwelala includes the following game farms:</w:t>
        <w:br/>
        <w:br/>
        <w:t>Argyle – 1,499 ha registered as Ingwelala Shareblock Ltd.</w:t>
        <w:br/>
        <w:t>Buffelsbed – 1,018 ha registered as Buffelsbed Shareblock Ltd.</w:t>
        <w:br/>
        <w:t>Goedehoop – 372 ha registered as Ingwelala Holdings Ltd.</w:t>
        <w:br/>
        <w:t>Si Bon – 257 ha registered as Si Bon Property Holdings Ltd</w:t>
      </w:r>
    </w:p>
    <w:p>
      <w:r>
        <w:rPr>
          <w:b/>
        </w:rPr>
        <w:t>Response</w:t>
      </w:r>
    </w:p>
    <w:p>
      <w:r>
        <w:t>Argyle, Buffelsbed, Goedehoop, and Si Bon are the game farms on Ingwelala.</w:t>
      </w:r>
    </w:p>
    <w:p>
      <w:r>
        <w:rPr>
          <w:b/>
          <w:u w:val="single"/>
        </w:rPr>
        <w:t>Document 1111</w:t>
      </w:r>
    </w:p>
    <w:p>
      <w:r>
        <w:rPr>
          <w:b/>
        </w:rPr>
        <w:t>Instruction</w:t>
      </w:r>
    </w:p>
    <w:p>
      <w:r>
        <w:t>Do archaeologists dig up dinosaurs?</w:t>
      </w:r>
    </w:p>
    <w:p>
      <w:r>
        <w:rPr>
          <w:b/>
        </w:rPr>
        <w:t>Response</w:t>
      </w:r>
    </w:p>
    <w:p>
      <w:r>
        <w:t>No, archaeologists do not dig up dinosaurs. They study human culture; therefore, they dig sites relating to human occupation.</w:t>
      </w:r>
    </w:p>
    <w:p>
      <w:r>
        <w:rPr>
          <w:b/>
          <w:u w:val="single"/>
        </w:rPr>
        <w:t>Document 1112</w:t>
      </w:r>
    </w:p>
    <w:p>
      <w:r>
        <w:rPr>
          <w:b/>
        </w:rPr>
        <w:t>Instruction</w:t>
      </w:r>
    </w:p>
    <w:p>
      <w:r>
        <w:t>How many triangles can be formed with 6 matchsticks of equal size without breaking or overlapping them?</w:t>
      </w:r>
    </w:p>
    <w:p>
      <w:r>
        <w:rPr>
          <w:b/>
        </w:rPr>
        <w:t>Response</w:t>
      </w:r>
    </w:p>
    <w:p>
      <w:r>
        <w:t>4 triangles if you arrange them in 3 dimension like a pyramid.</w:t>
      </w:r>
    </w:p>
    <w:p>
      <w:r>
        <w:rPr>
          <w:b/>
          <w:u w:val="single"/>
        </w:rPr>
        <w:t>Document 1113</w:t>
      </w:r>
    </w:p>
    <w:p>
      <w:r>
        <w:rPr>
          <w:b/>
        </w:rPr>
        <w:t>Instruction</w:t>
      </w:r>
    </w:p>
    <w:p>
      <w:r>
        <w:t>Why is the sky blue?</w:t>
      </w:r>
    </w:p>
    <w:p>
      <w:r>
        <w:rPr>
          <w:b/>
        </w:rPr>
        <w:t>Response</w:t>
      </w:r>
    </w:p>
    <w:p>
      <w:r>
        <w:t>Blue light is scattered in all directions by the tiny molecules of air in Earth's atmosphere. Blue is scattered more than other colors because it travels as shorter, smaller waves. This is why we see a blue sky most of the time.</w:t>
      </w:r>
    </w:p>
    <w:p>
      <w:r>
        <w:rPr>
          <w:b/>
          <w:u w:val="single"/>
        </w:rPr>
        <w:t>Document 1114</w:t>
      </w:r>
    </w:p>
    <w:p>
      <w:r>
        <w:rPr>
          <w:b/>
        </w:rPr>
        <w:t>Instruction</w:t>
      </w:r>
    </w:p>
    <w:p>
      <w:r>
        <w:t>How do government control inflation?</w:t>
      </w:r>
    </w:p>
    <w:p>
      <w:r>
        <w:rPr>
          <w:b/>
        </w:rPr>
        <w:t>Response</w:t>
      </w:r>
    </w:p>
    <w:p>
      <w:r>
        <w:t>The most common way to control inflation is to reduce the supply of money in the economy. This is achieved by increasing the interest rates.</w:t>
      </w:r>
    </w:p>
    <w:p>
      <w:r>
        <w:rPr>
          <w:b/>
          <w:u w:val="single"/>
        </w:rPr>
        <w:t>Document 1115</w:t>
      </w:r>
    </w:p>
    <w:p>
      <w:r>
        <w:rPr>
          <w:b/>
        </w:rPr>
        <w:t>Instruction</w:t>
      </w:r>
    </w:p>
    <w:p>
      <w:r>
        <w:t>Name every month that has 30 days</w:t>
      </w:r>
    </w:p>
    <w:p>
      <w:r>
        <w:rPr>
          <w:b/>
        </w:rPr>
        <w:t>Response</w:t>
      </w:r>
    </w:p>
    <w:p>
      <w:r>
        <w:t>January, March, April, May, June, July, August, September, October, November, December</w:t>
      </w:r>
    </w:p>
    <w:p>
      <w:r>
        <w:rPr>
          <w:b/>
          <w:u w:val="single"/>
        </w:rPr>
        <w:t>Document 1116</w:t>
      </w:r>
    </w:p>
    <w:p>
      <w:r>
        <w:rPr>
          <w:b/>
        </w:rPr>
        <w:t>Instruction</w:t>
      </w:r>
    </w:p>
    <w:p>
      <w:r>
        <w:t>Identify the bird from the list: Black mamba, Black grouse, Black magic</w:t>
      </w:r>
    </w:p>
    <w:p>
      <w:r>
        <w:rPr>
          <w:b/>
        </w:rPr>
        <w:t>Response</w:t>
      </w:r>
    </w:p>
    <w:p>
      <w:r>
        <w:t>Black grouse</w:t>
      </w:r>
    </w:p>
    <w:p>
      <w:r>
        <w:rPr>
          <w:b/>
          <w:u w:val="single"/>
        </w:rPr>
        <w:t>Document 1117</w:t>
      </w:r>
    </w:p>
    <w:p>
      <w:r>
        <w:rPr>
          <w:b/>
        </w:rPr>
        <w:t>Instruction</w:t>
      </w:r>
    </w:p>
    <w:p>
      <w:r>
        <w:t>What area in Washington is best known for its wine production?</w:t>
      </w:r>
    </w:p>
    <w:p>
      <w:r>
        <w:rPr>
          <w:b/>
        </w:rPr>
        <w:t>Response</w:t>
      </w:r>
    </w:p>
    <w:p>
      <w:r>
        <w:t>The Columbia Valley American Viticultural Area, in the Columbia Valley Plateau of the central and southern regions of the state, is renowned for its wine production.</w:t>
      </w:r>
    </w:p>
    <w:p>
      <w:r>
        <w:rPr>
          <w:b/>
          <w:u w:val="single"/>
        </w:rPr>
        <w:t>Document 1118</w:t>
      </w:r>
    </w:p>
    <w:p>
      <w:r>
        <w:rPr>
          <w:b/>
        </w:rPr>
        <w:t>Instruction</w:t>
      </w:r>
    </w:p>
    <w:p>
      <w:r>
        <w:t>What's the differences of the Wing Chun kongfu and the traditional Shaolin Kongfu?</w:t>
      </w:r>
    </w:p>
    <w:p>
      <w:r>
        <w:rPr>
          <w:b/>
        </w:rPr>
        <w:t>Response</w:t>
      </w:r>
    </w:p>
    <w:p>
      <w:r>
        <w:t xml:space="preserve">Wing chun was invented by a Buddhist nun who watched a snake and crane fighting. She adopted principles from both styles. She equated that to yin vs yang in terms of fighting style. </w:t>
        <w:br/>
        <w:t xml:space="preserve">It's all about economy of movement, small quick strikes and close quarters combat. </w:t>
        <w:br/>
        <w:t xml:space="preserve">It's meant to be effective for people of all ages and sizes and does not emphasize force. The crane stood there motionless and waded off the snakes quick strikes. It wasn't phased by the attacks. The posture and mindset of the crane and the quick strikes of the snake. </w:t>
        <w:br/>
        <w:br/>
        <w:t xml:space="preserve">Shaolin was developed to ward off invaders. Usually enemies riding horses so they do a lot of high jumping kicks which were used to kick people off horses. </w:t>
        <w:br/>
        <w:t>It's usually associated with tiger or dragon styles which can operate at more distance and use power. It's also very flashy and used in demonstrations and many king fu movies .</w:t>
        <w:br/>
        <w:t>It's actually counterintuitive to many martial arts where you strike hard or from a distance and move around a lot ducking blocking etc. Wing chun is just small subtle blocks to divert attacks off center and then you strike back concurrently</w:t>
      </w:r>
    </w:p>
    <w:p>
      <w:r>
        <w:rPr>
          <w:b/>
          <w:u w:val="single"/>
        </w:rPr>
        <w:t>Document 1119</w:t>
      </w:r>
    </w:p>
    <w:p>
      <w:r>
        <w:rPr>
          <w:b/>
        </w:rPr>
        <w:t>Instruction</w:t>
      </w:r>
    </w:p>
    <w:p>
      <w:r>
        <w:t>Tell me some point by point details about Art Deco using given text as a reference</w:t>
      </w:r>
    </w:p>
    <w:p>
      <w:r>
        <w:rPr>
          <w:b/>
        </w:rPr>
        <w:t>Context</w:t>
      </w:r>
    </w:p>
    <w:p>
      <w:r>
        <w:t>Art Deco, short for the French Arts Décoratifs, and sometimes just called Deco, is a style of visual arts, architecture, and product design, that first appeared in France in the 1910s (just before World War I), and flourished in the United States and Europe during the 1920s and 1930s. Through styling and design of the exterior and interior of anything from large structures to small objects, including how people look (clothing, fashion and jewelry), Art Deco has influenced bridges, buildings (from skyscrapers to cinemas), ships, ocean liners, trains, cars, trucks, buses, furniture, and everyday objects like radios and vacuum cleaners.</w:t>
      </w:r>
    </w:p>
    <w:p>
      <w:r>
        <w:rPr>
          <w:b/>
        </w:rPr>
        <w:t>Response</w:t>
      </w:r>
    </w:p>
    <w:p>
      <w:r>
        <w:t>1.</w:t>
        <w:tab/>
        <w:t xml:space="preserve">A style of visual arts, architecture, and product design, Art Deco—short for the French Arts Décoratifs—first debuted in France in the 1910s, soon before World War I, and flourished in the United States and Europe in the 1920s and 1930s.  </w:t>
        <w:br/>
        <w:t>2.</w:t>
        <w:tab/>
        <w:t>Art Deco has influenced bridges, buildings (from skyscrapers to cinemas), ships, ocean liners, trains, cars, trucks, buses, furniture, and common household items like radios and vacuum cleaners.</w:t>
        <w:br/>
        <w:t>3.</w:t>
        <w:tab/>
        <w:t>Art Deco has also influenced styling and design of the exterior and interior of anything from large structures to small objects, as well as how people look (clothing, fashion, and jewellery).</w:t>
      </w:r>
    </w:p>
    <w:p>
      <w:r>
        <w:rPr>
          <w:b/>
          <w:u w:val="single"/>
        </w:rPr>
        <w:t>Document 1120</w:t>
      </w:r>
    </w:p>
    <w:p>
      <w:r>
        <w:rPr>
          <w:b/>
        </w:rPr>
        <w:t>Instruction</w:t>
      </w:r>
    </w:p>
    <w:p>
      <w:r>
        <w:t>From the passage mention the different verticals in which SoftBank Group Corp. invests in. Display the results in comma separated format.</w:t>
      </w:r>
    </w:p>
    <w:p>
      <w:r>
        <w:rPr>
          <w:b/>
        </w:rPr>
        <w:t>Context</w:t>
      </w:r>
    </w:p>
    <w:p>
      <w:r>
        <w:t>SoftBank Group Corp. (ソフトバンクグループ株式会社, SofutoBanku Gurūpu Kabushiki-gaisha)[3] is a Japanese multinational conglomerate holding company headquartered in Minato, Tokyo which focuses on investment management.[4] The Group primarily invests in companies operating in technology that offer goods and services to customers in a multitude of markets and industries ranging from the internet to automation.[5] With over $100 billion in capital at its onset, SoftBank’s Vision Fund is the world's largest technology-focused venture capital fund. Fund investors included sovereign wealth funds from countries in the Middle East.[6][7][8]The company is known for the leadership of its controversial[9][10][11][12] founder and largest shareholder Masayoshi Son.[13][14][15] Its investee companies, subsidiaries and divisions, including several unprofitable unicorns,[16] operate in robotics, artificial intelligence, logistics, transportation, proptech, real estate, hospitality, broadband, fixed-line telecommunications, e-commerce, information technology, finance, media and marketing, and other areas.[17] Among its biggest and most internationally recognizable current stockholdings are sizeable stakes in Arm[18] (semiconductors), Alibaba[19] (e-commerce), OYO Rooms[20] (hospitality), WeWork[21] (coworking) and Deutsche Telekom[22] (telecommunications). SoftBank Corporation, its spun-out affiliate and former flagship business, is the third-largest wireless carrier in Japan, with 45.621 million subscribers as of March 2021.[23]SoftBank was ranked in the 2017 Forbes Global 2000 list as the 36th largest public company in the world[24] and the second-largest publicly traded company in Japan after Toyota.[25]The logo of SoftBank is based on the flag of the Kaientai, a naval trading company founded in 1865, near the end of the Tokugawa shogunate, by Sakamoto Ryōma.[26]Although SoftBank does not affiliate itself to any traditional keiretsu, it has close ties with Mizuho Financial Group, its primary lender.[27]</w:t>
      </w:r>
    </w:p>
    <w:p>
      <w:r>
        <w:rPr>
          <w:b/>
        </w:rPr>
        <w:t>Response</w:t>
      </w:r>
    </w:p>
    <w:p>
      <w:r>
        <w:t>robotics, artificial intelligence, logistics, transportation, proptech, real estate, hospitality, broadband, fixed-line telecommunications, e-commerce, information technology, finance, media and marketing</w:t>
      </w:r>
    </w:p>
    <w:p>
      <w:r>
        <w:rPr>
          <w:b/>
          <w:u w:val="single"/>
        </w:rPr>
        <w:t>Document 1121</w:t>
      </w:r>
    </w:p>
    <w:p>
      <w:r>
        <w:rPr>
          <w:b/>
        </w:rPr>
        <w:t>Instruction</w:t>
      </w:r>
    </w:p>
    <w:p>
      <w:r>
        <w:t>Name five cities in the state of Texas.</w:t>
      </w:r>
    </w:p>
    <w:p>
      <w:r>
        <w:rPr>
          <w:b/>
        </w:rPr>
        <w:t>Response</w:t>
      </w:r>
    </w:p>
    <w:p>
      <w:r>
        <w:t>Five cities in the state of Texas are Austin, Houston, Dallas, San Antonio, and Waco.</w:t>
      </w:r>
    </w:p>
    <w:p>
      <w:r>
        <w:rPr>
          <w:b/>
          <w:u w:val="single"/>
        </w:rPr>
        <w:t>Document 1122</w:t>
      </w:r>
    </w:p>
    <w:p>
      <w:r>
        <w:rPr>
          <w:b/>
        </w:rPr>
        <w:t>Instruction</w:t>
      </w:r>
    </w:p>
    <w:p>
      <w:r>
        <w:t>Why is the immigration system broken?</w:t>
      </w:r>
    </w:p>
    <w:p>
      <w:r>
        <w:rPr>
          <w:b/>
        </w:rPr>
        <w:t>Response</w:t>
      </w:r>
    </w:p>
    <w:p>
      <w:r>
        <w:t>The immigration system is broken because it is based on outdated policies and procedures, and does not reflect the realities of today's global economy. The current system is too expensive and inefficient, and fails to provide a fair and equitable solution for all migrants.</w:t>
      </w:r>
    </w:p>
    <w:p>
      <w:r>
        <w:rPr>
          <w:b/>
          <w:u w:val="single"/>
        </w:rPr>
        <w:t>Document 1123</w:t>
      </w:r>
    </w:p>
    <w:p>
      <w:r>
        <w:rPr>
          <w:b/>
        </w:rPr>
        <w:t>Instruction</w:t>
      </w:r>
    </w:p>
    <w:p>
      <w:r>
        <w:t>Which of the following are considered golf clubs: woods, irons, jellies, sliders, hybrids, wedges, driver, squeaker, putters</w:t>
      </w:r>
    </w:p>
    <w:p>
      <w:r>
        <w:rPr>
          <w:b/>
        </w:rPr>
        <w:t>Response</w:t>
      </w:r>
    </w:p>
    <w:p>
      <w:r>
        <w:t>woods, irons, hybrids, wedges, driver, putters</w:t>
      </w:r>
    </w:p>
    <w:p>
      <w:r>
        <w:rPr>
          <w:b/>
          <w:u w:val="single"/>
        </w:rPr>
        <w:t>Document 1124</w:t>
      </w:r>
    </w:p>
    <w:p>
      <w:r>
        <w:rPr>
          <w:b/>
        </w:rPr>
        <w:t>Instruction</w:t>
      </w:r>
    </w:p>
    <w:p>
      <w:r>
        <w:t>What is ASEAN?</w:t>
      </w:r>
    </w:p>
    <w:p>
      <w:r>
        <w:rPr>
          <w:b/>
        </w:rPr>
        <w:t>Response</w:t>
      </w:r>
    </w:p>
    <w:p>
      <w:r>
        <w:t>ASEAN stands for the Association of South East Asian Nations. It was formed as an economic and political union on the 8th of August 1967 through the Bangkok Declaration. It has a secondary objective of promoting peace. It currently consists of ten member countries in South East Asia, namely Brunei, Cambodia, Indonesia, Laos, Malaysia, Myanmar, Philippines, Singapore, Thailand, and Vietnam</w:t>
      </w:r>
    </w:p>
    <w:p>
      <w:r>
        <w:rPr>
          <w:b/>
          <w:u w:val="single"/>
        </w:rPr>
        <w:t>Document 1125</w:t>
      </w:r>
    </w:p>
    <w:p>
      <w:r>
        <w:rPr>
          <w:b/>
        </w:rPr>
        <w:t>Instruction</w:t>
      </w:r>
    </w:p>
    <w:p>
      <w:r>
        <w:t>Which episode did Daenerys Targaryen lose her dragon, Viserion, to a White Walker's spear?</w:t>
      </w:r>
    </w:p>
    <w:p>
      <w:r>
        <w:rPr>
          <w:b/>
        </w:rPr>
        <w:t>Response</w:t>
      </w:r>
    </w:p>
    <w:p>
      <w:r>
        <w:t>The Night King, the leader of the White Walkers, threw a spear at Viserion, which killed him.</w:t>
      </w:r>
    </w:p>
    <w:p>
      <w:r>
        <w:rPr>
          <w:b/>
          <w:u w:val="single"/>
        </w:rPr>
        <w:t>Document 1126</w:t>
      </w:r>
    </w:p>
    <w:p>
      <w:r>
        <w:rPr>
          <w:b/>
        </w:rPr>
        <w:t>Instruction</w:t>
      </w:r>
    </w:p>
    <w:p>
      <w:r>
        <w:t>Classify these countries into these continents (Asia, Africa, North America, South America, Europe, Australia/Oceania): Morocco, Vietnam, New Zealand, Chad, Afghanistan, Jordan, Lebanon, Monaco, Malta, Dominica, Paraguay</w:t>
      </w:r>
    </w:p>
    <w:p>
      <w:r>
        <w:rPr>
          <w:b/>
        </w:rPr>
        <w:t>Response</w:t>
      </w:r>
    </w:p>
    <w:p>
      <w:r>
        <w:t>- Asia: Vietnam, Afghanistan, Jordan, Lebanon</w:t>
        <w:br/>
        <w:t>- Africa: Morocco, Chad</w:t>
        <w:br/>
        <w:t>- Europe: Monaco, Malta</w:t>
        <w:br/>
        <w:t>- North America: Dominica</w:t>
        <w:br/>
        <w:t>- South America: Paraguay</w:t>
        <w:br/>
        <w:t>- Australia/Oceania: New Zealand</w:t>
      </w:r>
    </w:p>
    <w:p>
      <w:r>
        <w:rPr>
          <w:b/>
          <w:u w:val="single"/>
        </w:rPr>
        <w:t>Document 1127</w:t>
      </w:r>
    </w:p>
    <w:p>
      <w:r>
        <w:rPr>
          <w:b/>
        </w:rPr>
        <w:t>Instruction</w:t>
      </w:r>
    </w:p>
    <w:p>
      <w:r>
        <w:t>Please give me a list of qualities that make the Masters is golf's top tournament unique?</w:t>
      </w:r>
    </w:p>
    <w:p>
      <w:r>
        <w:rPr>
          <w:b/>
        </w:rPr>
        <w:t>Context</w:t>
      </w:r>
    </w:p>
    <w:p>
      <w:r>
        <w:t>The Masters is the first major championship of the year. Since 1948, its final round has been scheduled for the second Sunday of April, with several exceptions.</w:t>
        <w:br/>
        <w:br/>
        <w:t>The Masters has the smallest field of the four golf major championships.</w:t>
        <w:br/>
        <w:br/>
        <w:t>The Masters is an invitation only tournament.</w:t>
        <w:br/>
        <w:br/>
        <w:t>Previous Champions are eligible to play for life.</w:t>
      </w:r>
    </w:p>
    <w:p>
      <w:r>
        <w:rPr>
          <w:b/>
        </w:rPr>
        <w:t>Response</w:t>
      </w:r>
    </w:p>
    <w:p>
      <w:r>
        <w:t>As with the other majors, winning the Masters gives a golfer several privileges which make his career more secure. Masters champions are automatically invited to play in the other three majors (the U.S. Open, The Open Championship, and the PGA Championship) for the next five years (except for amateur winners, unless they turn pro within the five-year period), and earn a lifetime invitation to the Masters. They also receive membership on the PGA Tour for the following five seasons and invitations to The Players Championship for five years.</w:t>
        <w:br/>
        <w:br/>
        <w:t>Because the tournament was established by an amateur champion, Bobby Jones, the Masters has a tradition of honoring amateur golf. It invites winners of the most prestigious amateur tournaments in the world. Also, the current U.S. Amateur champion always plays in the same group as the defending Masters champion for the first two days of the tournament.</w:t>
        <w:br/>
        <w:br/>
        <w:t>Amateurs in the field are welcome to stay in the "Crow's Nest" atop the Augusta National clubhouse during the tournament. The Crow's Nest is 1,200 square feet (110 m2) with lodging space for five during the competition.</w:t>
        <w:br/>
        <w:br/>
        <w:t>The total prize money for the 2021 Masters Tournament was $11,500,000, with $2,070,000 going to the winner. In the inaugural year of 1934, the winner Horton Smith received $1,500 out of a $5,000 purse.[35] After Nicklaus's first win in 1963, he received $20,000, while after his final victory in 1986 he won $144,000.[36][37] In recent years the purse has grown quickly. Between 2001 and 2014, the winner's share grew by $612,000, and the purse grew by $3,400,000.[38][35][39]</w:t>
        <w:br/>
        <w:br/>
        <w:t>Green jacket</w:t>
        <w:br/>
        <w:t>In addition to a cash prize, the winner of the tournament is presented with a distinctive green jacket, formally awarded since 1949 and informally awarded to the champions from the years prior. The green sport coat is the official attire worn by members of Augusta National while on the club grounds; each Masters winner becomes an honorary member of the club. The recipient of the green jacket has it presented to him inside the Butler Cabin soon after the end of the tournament in a televised ceremony, and the presentation is then repeated outside near the 18th green in front of the patrons. Winners keep their jacket for the year after their victory, then return it to the club to wear whenever they are present on the club grounds. Sam Snead was the first Masters champion to be awarded the green jacket after he took his first Masters title in 1949.</w:t>
        <w:br/>
        <w:br/>
        <w:t>The green jacket is only allowed to be removed from the Augusta National grounds by the reigning champion, after which it must remain at the club. Exceptions to this rule include Gary Player, who in his joy of winning mistakenly took his jacket home to South Africa after his 1961 victory (although he has always followed the spirit of the rule and has never worn the jacket);[40] Seve Ballesteros who, in an interview with Peter Alliss from his home in Pedreña, showed one of his two green jackets in his trophy room; and Henry Picard, whose jacket was removed from the club before the tradition was well established, remained in his closet for a number of years, and is now on display at Canterbury Golf Club in Beachwood, Ohio, where he was the club professional for many years.[41][42]</w:t>
        <w:br/>
        <w:br/>
        <w:t>By tradition, the winner of the previous year's Masters Tournament puts the jacket on the current winner at the end of the tournament. In 1966, Jack Nicklaus became the first player to win in consecutive years and he donned the jacket himself.[16] When Nick Faldo (in 1990) and Tiger Woods (in 2002) repeated as champions, the chairman of Augusta National put the jacket on them.</w:t>
        <w:br/>
        <w:br/>
        <w:t>In addition to the green jacket, winners of the tournament receive a gold medal. In 2017, a green jacket that was found at a thrift store in 1994 was sold at auction for $139,000.[43]</w:t>
        <w:br/>
        <w:br/>
        <w:t>There are several awards presented to players who perform exceptional feats during the tournament. The player who has the daily lowest score receives a crystal vase, while players who score a hole-in-one or a double eagle win a large crystal bowl.[44] For each eagle a player makes, they receive a pair of crystal goblets.</w:t>
      </w:r>
    </w:p>
    <w:p>
      <w:r>
        <w:rPr>
          <w:b/>
          <w:u w:val="single"/>
        </w:rPr>
        <w:t>Document 1128</w:t>
      </w:r>
    </w:p>
    <w:p>
      <w:r>
        <w:rPr>
          <w:b/>
        </w:rPr>
        <w:t>Instruction</w:t>
      </w:r>
    </w:p>
    <w:p>
      <w:r>
        <w:t>What caused the 2007-2008 financial crisis?</w:t>
      </w:r>
    </w:p>
    <w:p>
      <w:r>
        <w:rPr>
          <w:b/>
        </w:rPr>
        <w:t>Context</w:t>
      </w:r>
    </w:p>
    <w:p>
      <w:r>
        <w:t>The preconditioning for the financial crisis were complex and multi-causal.[5][6][7] Almost two decades prior, the U.S. Congress had passed legislation encouraging financing for affordable housing.[8] However, in 1999, parts of the Glass-Steagall legislation, which had been adopted in 1933, were repealed, permitting financial institutions to commingle their commercial (risk-averse) and proprietary trading (risk-taking) operations.[9] Arguably the largest contributor to the conditions necessary for financial collapse was the rapid development in predatory financial products which targeted low-income, low-information homebuyers who largely belonged to racial minorities.[10] This market development went unattended by regulators and thus caught the U.S. government by surprise.[11]</w:t>
      </w:r>
    </w:p>
    <w:p>
      <w:r>
        <w:rPr>
          <w:b/>
        </w:rPr>
        <w:t>Response</w:t>
      </w:r>
    </w:p>
    <w:p>
      <w:r>
        <w:t>Arguably the largest contributor to the conditions necessary for the financial collapse was the rapid development of predatory financial products which targeted low-income, low-information homebuyers who largely belonged to racial minorities.</w:t>
      </w:r>
    </w:p>
    <w:p>
      <w:r>
        <w:rPr>
          <w:b/>
          <w:u w:val="single"/>
        </w:rPr>
        <w:t>Document 1129</w:t>
      </w:r>
    </w:p>
    <w:p>
      <w:r>
        <w:rPr>
          <w:b/>
        </w:rPr>
        <w:t>Instruction</w:t>
      </w:r>
    </w:p>
    <w:p>
      <w:r>
        <w:t>What was the first modern trading card game created?</w:t>
      </w:r>
    </w:p>
    <w:p>
      <w:r>
        <w:rPr>
          <w:b/>
        </w:rPr>
        <w:t>Response</w:t>
      </w:r>
    </w:p>
    <w:p>
      <w:r>
        <w:t>On August 5th 1993, Magic: The Gathering was released to the world as the first modern trading card game. The game was published by Wizards of the Coast and created by Richard Garfield. Magic: The Gathering is a card game where two wizards battle casting spells, summoning creatures, and use magical objects to defeat their opponents. The Limited Edition Alpha set was the first set Magic: The Gathering set ever released.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