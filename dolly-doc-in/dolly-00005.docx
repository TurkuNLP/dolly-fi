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5634</w:t>
      </w:r>
    </w:p>
    <w:p>
      <w:r>
        <w:rPr>
          <w:b/>
        </w:rPr>
        <w:t>Instruction</w:t>
      </w:r>
    </w:p>
    <w:p>
      <w:r>
        <w:t>Given this reference text, tell me what the foundational BJJ concept was</w:t>
      </w:r>
    </w:p>
    <w:p>
      <w:r>
        <w:rPr>
          <w:b/>
        </w:rPr>
        <w:t>Context</w:t>
      </w:r>
    </w:p>
    <w:p>
      <w:r>
        <w:t>Brazilian jiu-jitsu was initially developed in 1925 by Brazilian brothers Carlos, Oswaldo, Gastão Jr., George, and Hélio Gracie, after Carlos was taught jiu-jitsu by a travelling Japanese judoka, Mitsuyo Maeda, who himself mastered his ground fighting while interacting with Taro Miyake (Tanabe student), Sadakazu Uyenishi (Handa, Tanabe) and Yukio Tani (Tenjin Shinyo-ryu) and catch wrestlers in Europe. Later on, the Gracie family developed their own self-defense system, and published Gracie Jiu-Jitsu.</w:t>
        <w:br/>
        <w:br/>
        <w:t>BJJ eventually came to be its own defined combat sport through the innovations, practices, and adaptation of Gracie jiu-jitsu and Judo, and became an essential martial art for modern MMA. Governing bodies such as the IBJJF work worldwide, and set the rules and standards to be held in sport BJJ competitions.</w:t>
        <w:br/>
        <w:br/>
        <w:t>BJJ revolves around the concept, taken from traditional Japanese jūjutsu, that a smaller, weaker person can successfully defend themselves against a bigger, stronger, heavier opponent by using leverage and weight distribution, taking the fight to the ground and using a number of holds and submissions to defeat them. BJJ training can be used for sport grappling and self-defense situations.[3] Sparring, commonly referred to as "rolling" within the BJJ community, and live drilling plays a major role in training and the practitioner's development. BJJ can also be used as a method of promoting physical fitness, building character, and as a way of life.[4][5]</w:t>
      </w:r>
    </w:p>
    <w:p>
      <w:r>
        <w:rPr>
          <w:b/>
        </w:rPr>
        <w:t>Response</w:t>
      </w:r>
    </w:p>
    <w:p>
      <w:r>
        <w:t>BJJ focuses on the concept that smaller and weaker practitioners can defend against larger and bigger opponents by taking the fight to the ground. Once on the ground, a BJJ practitioner can use leverage and weight distribution to defeat their opponent.</w:t>
      </w:r>
    </w:p>
    <w:p>
      <w:r>
        <w:rPr>
          <w:b/>
          <w:u w:val="single"/>
        </w:rPr>
        <w:t>Document 5635</w:t>
      </w:r>
    </w:p>
    <w:p>
      <w:r>
        <w:rPr>
          <w:b/>
        </w:rPr>
        <w:t>Instruction</w:t>
      </w:r>
    </w:p>
    <w:p>
      <w:r>
        <w:t>Give me a list of items I should bring to the beach this weekend.</w:t>
      </w:r>
    </w:p>
    <w:p>
      <w:r>
        <w:rPr>
          <w:b/>
        </w:rPr>
        <w:t>Response</w:t>
      </w:r>
    </w:p>
    <w:p>
      <w:r>
        <w:t>Here is a list of items you should bring to the beach this weekend:</w:t>
        <w:br/>
        <w:t>1. Bathing Suit</w:t>
        <w:br/>
        <w:t>2. Tent</w:t>
        <w:br/>
        <w:t>3. Beers</w:t>
        <w:br/>
        <w:t>4. Towels</w:t>
        <w:br/>
        <w:t>5. Sandals</w:t>
        <w:br/>
        <w:t>6. Sand Toys</w:t>
        <w:br/>
        <w:t>7. Sand Blanket</w:t>
        <w:br/>
        <w:t>8. Cooler</w:t>
      </w:r>
    </w:p>
    <w:p>
      <w:r>
        <w:rPr>
          <w:b/>
          <w:u w:val="single"/>
        </w:rPr>
        <w:t>Document 5636</w:t>
      </w:r>
    </w:p>
    <w:p>
      <w:r>
        <w:rPr>
          <w:b/>
        </w:rPr>
        <w:t>Instruction</w:t>
      </w:r>
    </w:p>
    <w:p>
      <w:r>
        <w:t>What is success</w:t>
      </w:r>
    </w:p>
    <w:p>
      <w:r>
        <w:rPr>
          <w:b/>
        </w:rPr>
        <w:t>Response</w:t>
      </w:r>
    </w:p>
    <w:p>
      <w:r>
        <w:t>Satisfaction levels define the success, success defined for one person may not be true for other</w:t>
      </w:r>
    </w:p>
    <w:p>
      <w:r>
        <w:rPr>
          <w:b/>
          <w:u w:val="single"/>
        </w:rPr>
        <w:t>Document 5637</w:t>
      </w:r>
    </w:p>
    <w:p>
      <w:r>
        <w:rPr>
          <w:b/>
        </w:rPr>
        <w:t>Instruction</w:t>
      </w:r>
    </w:p>
    <w:p>
      <w:r>
        <w:t>Who is the main character of Naruto?</w:t>
      </w:r>
    </w:p>
    <w:p>
      <w:r>
        <w:rPr>
          <w:b/>
        </w:rPr>
        <w:t>Context</w:t>
      </w:r>
    </w:p>
    <w:p>
      <w:r>
        <w:t>Naruto[a] is a Japanese manga series written and illustrated by Masashi Kishimoto. It tells the story of Naruto Uzumaki, a young ninja who seeks recognition from his peers and dreams of becoming the Hokage, the leader of his village. The story is told in two parts—the first set in Naruto's pre-teen years, and the second in his teens. The series is based on two one-shot manga by Kishimoto: Karakuri (1995), which earned Kishimoto an honorable mention in Shueisha's monthly Hop Step Award the following year, and Naruto (1997).</w:t>
      </w:r>
    </w:p>
    <w:p>
      <w:r>
        <w:rPr>
          <w:b/>
        </w:rPr>
        <w:t>Response</w:t>
      </w:r>
    </w:p>
    <w:p>
      <w:r>
        <w:t>The main character of Naruto is Naruto Uzumaki, a shinobi of the Hidden Leaf Village. His dream in life is to become the Hokage, the strongest ninja in his village. However, he never achieves this, and dies in his battle again Pain, the leader of the Akatsuki, after attempting to avenge his mentor's death. He is then revived by Obito Uchiha using the rinnegan's powers, which can trade the user's life for another's. Naruto then returns to Pain and uses his infamous talk-no-jutsu to convince Pain to stop being evil, which succeeds.</w:t>
      </w:r>
    </w:p>
    <w:p>
      <w:r>
        <w:rPr>
          <w:b/>
          <w:u w:val="single"/>
        </w:rPr>
        <w:t>Document 5638</w:t>
      </w:r>
    </w:p>
    <w:p>
      <w:r>
        <w:rPr>
          <w:b/>
        </w:rPr>
        <w:t>Instruction</w:t>
      </w:r>
    </w:p>
    <w:p>
      <w:r>
        <w:t>Who is the winner of International Booker Prize 2022 ?</w:t>
      </w:r>
    </w:p>
    <w:p>
      <w:r>
        <w:rPr>
          <w:b/>
        </w:rPr>
        <w:t>Response</w:t>
      </w:r>
    </w:p>
    <w:p>
      <w:r>
        <w:t>Geetanjali Shree</w:t>
      </w:r>
    </w:p>
    <w:p>
      <w:r>
        <w:rPr>
          <w:b/>
          <w:u w:val="single"/>
        </w:rPr>
        <w:t>Document 5639</w:t>
      </w:r>
    </w:p>
    <w:p>
      <w:r>
        <w:rPr>
          <w:b/>
        </w:rPr>
        <w:t>Instruction</w:t>
      </w:r>
    </w:p>
    <w:p>
      <w:r>
        <w:t>Who is Jon Snow's biological parents?</w:t>
      </w:r>
    </w:p>
    <w:p>
      <w:r>
        <w:rPr>
          <w:b/>
        </w:rPr>
        <w:t>Response</w:t>
      </w:r>
    </w:p>
    <w:p>
      <w:r>
        <w:t>While the answer has yet to be officially acknowledged in the "A Song of Ice and Fire" series, the "Game of Thrones" television show, which is based on the book series, revealed that Jon Snow is the son of the late Rhaegar Targaryen and Lyanna Stark.</w:t>
      </w:r>
    </w:p>
    <w:p>
      <w:r>
        <w:rPr>
          <w:b/>
          <w:u w:val="single"/>
        </w:rPr>
        <w:t>Document 5640</w:t>
      </w:r>
    </w:p>
    <w:p>
      <w:r>
        <w:rPr>
          <w:b/>
        </w:rPr>
        <w:t>Instruction</w:t>
      </w:r>
    </w:p>
    <w:p>
      <w:r>
        <w:t>Which one of these do not belong to the group:  House, Cottage, School, Palace, Hut</w:t>
      </w:r>
    </w:p>
    <w:p>
      <w:r>
        <w:rPr>
          <w:b/>
        </w:rPr>
        <w:t>Response</w:t>
      </w:r>
    </w:p>
    <w:p>
      <w:r>
        <w:t>All except School are dwelling places.</w:t>
      </w:r>
    </w:p>
    <w:p>
      <w:r>
        <w:rPr>
          <w:b/>
          <w:u w:val="single"/>
        </w:rPr>
        <w:t>Document 5641</w:t>
      </w:r>
    </w:p>
    <w:p>
      <w:r>
        <w:rPr>
          <w:b/>
        </w:rPr>
        <w:t>Instruction</w:t>
      </w:r>
    </w:p>
    <w:p>
      <w:r>
        <w:t>What colors are on the United States of America flag?</w:t>
      </w:r>
    </w:p>
    <w:p>
      <w:r>
        <w:rPr>
          <w:b/>
        </w:rPr>
        <w:t>Response</w:t>
      </w:r>
    </w:p>
    <w:p>
      <w:r>
        <w:t>Red, white, blue</w:t>
      </w:r>
    </w:p>
    <w:p>
      <w:r>
        <w:rPr>
          <w:b/>
          <w:u w:val="single"/>
        </w:rPr>
        <w:t>Document 5642</w:t>
      </w:r>
    </w:p>
    <w:p>
      <w:r>
        <w:rPr>
          <w:b/>
        </w:rPr>
        <w:t>Instruction</w:t>
      </w:r>
    </w:p>
    <w:p>
      <w:r>
        <w:t>Give me a list of some underrated countries I've never travelled to.</w:t>
      </w:r>
    </w:p>
    <w:p>
      <w:r>
        <w:rPr>
          <w:b/>
        </w:rPr>
        <w:t>Response</w:t>
      </w:r>
    </w:p>
    <w:p>
      <w:r>
        <w:t>* Mongolia: This hidden gem doesn't get the attention that it needs. Known for Yak, nomad lifestyle, and Gorkhi Terelj National Park, country has a tons of things to offer.</w:t>
        <w:br/>
        <w:t>* Ecuador: Many tourists comes to Ecuador but to visit popular Galapagos Islands. However, my doing so, they are missing all the goodness that this beautiful and filled with nature, country has to offer.</w:t>
        <w:br/>
        <w:t>* Slovenia: If you are planning to visit the tourist beloved Croatia, then you might want to also involve its neighbouring country. Slovenia despite being small, has a magnificent Lake Bled and Triglav National Park. On the top, if you less crowded and affordable prices your wish, then it is a definite try.</w:t>
        <w:br/>
        <w:t>* Laos: Although people are well acquainted with Thailand and Vietnam as countries in South East Asia, this small country is often overlooked. Not only this is a budget-friendly country, it has great waterfalls, caves and bunch of small islands that will definitely make worth a visit.</w:t>
      </w:r>
    </w:p>
    <w:p>
      <w:r>
        <w:rPr>
          <w:b/>
          <w:u w:val="single"/>
        </w:rPr>
        <w:t>Document 5643</w:t>
      </w:r>
    </w:p>
    <w:p>
      <w:r>
        <w:rPr>
          <w:b/>
        </w:rPr>
        <w:t>Instruction</w:t>
      </w:r>
    </w:p>
    <w:p>
      <w:r>
        <w:t>Identify which instrument is string or woodwind: Chrotta, Frula</w:t>
      </w:r>
    </w:p>
    <w:p>
      <w:r>
        <w:rPr>
          <w:b/>
        </w:rPr>
        <w:t>Response</w:t>
      </w:r>
    </w:p>
    <w:p>
      <w:r>
        <w:t>Chrotta is string, Frula is woodwind.</w:t>
      </w:r>
    </w:p>
    <w:p>
      <w:r>
        <w:rPr>
          <w:b/>
          <w:u w:val="single"/>
        </w:rPr>
        <w:t>Document 5644</w:t>
      </w:r>
    </w:p>
    <w:p>
      <w:r>
        <w:rPr>
          <w:b/>
        </w:rPr>
        <w:t>Instruction</w:t>
      </w:r>
    </w:p>
    <w:p>
      <w:r>
        <w:t>What is a mobile phone?</w:t>
      </w:r>
    </w:p>
    <w:p>
      <w:r>
        <w:rPr>
          <w:b/>
        </w:rPr>
        <w:t>Response</w:t>
      </w:r>
    </w:p>
    <w:p>
      <w:r>
        <w:t>A mobile phone is a device that lets the world (e.g. people, companies, friends, and family) stay in contact with each other.  They other capability such as text messaging, internet browsing, watching movies, reading news, navigation, and taking photos.  They service a core component in everyday living similar to refrigerators and microwaves.  They also serve as a way for people to interact with different social media platforms and entertainment.</w:t>
      </w:r>
    </w:p>
    <w:p>
      <w:r>
        <w:rPr>
          <w:b/>
          <w:u w:val="single"/>
        </w:rPr>
        <w:t>Document 5645</w:t>
      </w:r>
    </w:p>
    <w:p>
      <w:r>
        <w:rPr>
          <w:b/>
        </w:rPr>
        <w:t>Instruction</w:t>
      </w:r>
    </w:p>
    <w:p>
      <w:r>
        <w:t>What is the name of the world's oldest city?</w:t>
      </w:r>
    </w:p>
    <w:p>
      <w:r>
        <w:rPr>
          <w:b/>
        </w:rPr>
        <w:t>Response</w:t>
      </w:r>
    </w:p>
    <w:p>
      <w:r>
        <w:t>The city of Jericho, located near the Jordan River in Palestine, is the earliest known city and played an important role in the development of the Neolithic Revolution. Since 9000 BC, nomadic settlers have been drawn here by the warm temperatures, natural springs, and the land's suitability for cultivation.</w:t>
      </w:r>
    </w:p>
    <w:p>
      <w:r>
        <w:rPr>
          <w:b/>
          <w:u w:val="single"/>
        </w:rPr>
        <w:t>Document 5646</w:t>
      </w:r>
    </w:p>
    <w:p>
      <w:r>
        <w:rPr>
          <w:b/>
        </w:rPr>
        <w:t>Instruction</w:t>
      </w:r>
    </w:p>
    <w:p>
      <w:r>
        <w:t>Where did the 1951 French legislative election take place</w:t>
      </w:r>
    </w:p>
    <w:p>
      <w:r>
        <w:rPr>
          <w:b/>
        </w:rPr>
        <w:t>Context</w:t>
      </w:r>
    </w:p>
    <w:p>
      <w:r>
        <w:t>Elections to the French National Assembly were held in French Somaliland on 17 June 1951 as part of the wider French parliamentary elections.[1] Edmond Magendie was elected as the territory's MP, defeating the incumbent Jean-Carles Martine.[1]</w:t>
      </w:r>
    </w:p>
    <w:p>
      <w:r>
        <w:rPr>
          <w:b/>
        </w:rPr>
        <w:t>Response</w:t>
      </w:r>
    </w:p>
    <w:p>
      <w:r>
        <w:t>The elections to the French National Assembly were held in French Somaliland on 17 June 1951 as part of the wider French parliamentary elections. Edmond Magendie was elected as the territory's MP, defeating the incumbent Jean-Carles Martine.</w:t>
      </w:r>
    </w:p>
    <w:p>
      <w:r>
        <w:rPr>
          <w:b/>
          <w:u w:val="single"/>
        </w:rPr>
        <w:t>Document 5647</w:t>
      </w:r>
    </w:p>
    <w:p>
      <w:r>
        <w:rPr>
          <w:b/>
        </w:rPr>
        <w:t>Instruction</w:t>
      </w:r>
    </w:p>
    <w:p>
      <w:r>
        <w:t>Classify each of the following as a liquid or solid: water, mailbox, soda, coffee, bush, grass, milk</w:t>
      </w:r>
    </w:p>
    <w:p>
      <w:r>
        <w:rPr>
          <w:b/>
        </w:rPr>
        <w:t>Response</w:t>
      </w:r>
    </w:p>
    <w:p>
      <w:r>
        <w:t>Water: Liquid</w:t>
        <w:br/>
        <w:t>Mailbox: Solid</w:t>
        <w:br/>
        <w:t>Soda: Liquid</w:t>
        <w:br/>
        <w:t>Coffee: Liquid</w:t>
        <w:br/>
        <w:t>Bush: Solid</w:t>
        <w:br/>
        <w:t>Grass: Solid</w:t>
        <w:br/>
        <w:t>Milk: Liquid</w:t>
      </w:r>
    </w:p>
    <w:p>
      <w:r>
        <w:rPr>
          <w:b/>
          <w:u w:val="single"/>
        </w:rPr>
        <w:t>Document 5648</w:t>
      </w:r>
    </w:p>
    <w:p>
      <w:r>
        <w:rPr>
          <w:b/>
        </w:rPr>
        <w:t>Instruction</w:t>
      </w:r>
    </w:p>
    <w:p>
      <w:r>
        <w:t>Who are some of the most famous weird fiction authors, who wrote in the early 20th century, aside from H. P. Lovecraft? And what is a good short story from each that I might like, if I like H. P. Lovecraft?</w:t>
      </w:r>
    </w:p>
    <w:p>
      <w:r>
        <w:rPr>
          <w:b/>
        </w:rPr>
        <w:t>Response</w:t>
      </w:r>
    </w:p>
    <w:p>
      <w:r>
        <w:t>Some well-regarded weird fiction authors from the early 20th century include Arthur Machen ("The White People"), Clark Ashton Smith ("The Vaults of Yoh-Vombis"), and Robert W. Chambers ("The Repairer of Reputations").</w:t>
      </w:r>
    </w:p>
    <w:p>
      <w:r>
        <w:rPr>
          <w:b/>
          <w:u w:val="single"/>
        </w:rPr>
        <w:t>Document 5649</w:t>
      </w:r>
    </w:p>
    <w:p>
      <w:r>
        <w:rPr>
          <w:b/>
        </w:rPr>
        <w:t>Instruction</w:t>
      </w:r>
    </w:p>
    <w:p>
      <w:r>
        <w:t>Think of a number of different ways you can get around Sydney.</w:t>
      </w:r>
    </w:p>
    <w:p>
      <w:r>
        <w:rPr>
          <w:b/>
        </w:rPr>
        <w:t>Response</w:t>
      </w:r>
    </w:p>
    <w:p>
      <w:r>
        <w:t>There are a number of modes of transport in Sydney. Sydney has a public transport network with trains and buses. There are also car share, taxi services, electric bikes and e-scooters that can be hired through mobile applications, and you can always walk between places if they are not too far apart.</w:t>
      </w:r>
    </w:p>
    <w:p>
      <w:r>
        <w:rPr>
          <w:b/>
          <w:u w:val="single"/>
        </w:rPr>
        <w:t>Document 5650</w:t>
      </w:r>
    </w:p>
    <w:p>
      <w:r>
        <w:rPr>
          <w:b/>
        </w:rPr>
        <w:t>Instruction</w:t>
      </w:r>
    </w:p>
    <w:p>
      <w:r>
        <w:t>What international trophy did the Club Africain football team won in 1971 ?</w:t>
      </w:r>
    </w:p>
    <w:p>
      <w:r>
        <w:rPr>
          <w:b/>
        </w:rPr>
        <w:t>Context</w:t>
      </w:r>
    </w:p>
    <w:p>
      <w:r>
        <w:t>Club Africain (Arabic: النادي الإفريقي) is a Tunisian football club based in Tunis that competes in the Tunisian Championship. It fields several sports teams, including football, handball, basketball, swimming and volleyball. The football team was the first Tunisian club to win an international trophy, when they won the Maghreb Cup Winners Cup in 1971. Twenty years later, in 1991, Club Africain became the first Tunisian team to win the African Champions League.</w:t>
      </w:r>
    </w:p>
    <w:p>
      <w:r>
        <w:rPr>
          <w:b/>
        </w:rPr>
        <w:t>Response</w:t>
      </w:r>
    </w:p>
    <w:p>
      <w:r>
        <w:t>The Maghreb Cup Winners Cup</w:t>
      </w:r>
    </w:p>
    <w:p>
      <w:r>
        <w:rPr>
          <w:b/>
          <w:u w:val="single"/>
        </w:rPr>
        <w:t>Document 5651</w:t>
      </w:r>
    </w:p>
    <w:p>
      <w:r>
        <w:rPr>
          <w:b/>
        </w:rPr>
        <w:t>Instruction</w:t>
      </w:r>
    </w:p>
    <w:p>
      <w:r>
        <w:t>List five titles by Ann M. Martin.</w:t>
      </w:r>
    </w:p>
    <w:p>
      <w:r>
        <w:rPr>
          <w:b/>
        </w:rPr>
        <w:t>Response</w:t>
      </w:r>
    </w:p>
    <w:p>
      <w:r>
        <w:t>Bummer Summer, Belle Teal, A Corner of the Universe, Ten Kids, No Pets, Everything for a Dog</w:t>
      </w:r>
    </w:p>
    <w:p>
      <w:r>
        <w:rPr>
          <w:b/>
          <w:u w:val="single"/>
        </w:rPr>
        <w:t>Document 5652</w:t>
      </w:r>
    </w:p>
    <w:p>
      <w:r>
        <w:rPr>
          <w:b/>
        </w:rPr>
        <w:t>Instruction</w:t>
      </w:r>
    </w:p>
    <w:p>
      <w:r>
        <w:t>Where is Urumqi?</w:t>
      </w:r>
    </w:p>
    <w:p>
      <w:r>
        <w:rPr>
          <w:b/>
        </w:rPr>
        <w:t>Response</w:t>
      </w:r>
    </w:p>
    <w:p>
      <w:r>
        <w:t>It's in the in the far northwest of China.</w:t>
      </w:r>
    </w:p>
    <w:p>
      <w:r>
        <w:rPr>
          <w:b/>
          <w:u w:val="single"/>
        </w:rPr>
        <w:t>Document 5653</w:t>
      </w:r>
    </w:p>
    <w:p>
      <w:r>
        <w:rPr>
          <w:b/>
        </w:rPr>
        <w:t>Instruction</w:t>
      </w:r>
    </w:p>
    <w:p>
      <w:r>
        <w:t>What university did Ted Ringwood join and what discipline did he follow ?</w:t>
      </w:r>
    </w:p>
    <w:p>
      <w:r>
        <w:rPr>
          <w:b/>
        </w:rPr>
        <w:t>Context</w:t>
      </w:r>
    </w:p>
    <w:p>
      <w:r>
        <w:t>Ted Ringwood was born in Kew, only child of Alfred Edward Ringwood. He attended Hawthorn West State School where he played cricket and Australian Rules football. In 1943 he was successful in gaining a scholarship to Geelong Grammar School where he boarded. On matriculation, he enrolled in Geology a science degree at the University of Melbourne where he held a Commonwealth Government Scholarship, and was awarded a resident scholarship at Trinity College. He represented the college and the university in football. He obtained First Class Honours degree in Geology and began a MSc degree in field-mapping and petrology of the Devonian Snowy River volcanics of northeastern Victoria, graduating with Honours in 1953. Ringwood then undertook a PhD, beginning an experimental study about the origin of metalliferous ore deposits, but later changed his research topic so as to apply geochemistry to an understanding of the structure of the Earth, in particular the mineralogical constitution of the Earth's mantle</w:t>
      </w:r>
    </w:p>
    <w:p>
      <w:r>
        <w:rPr>
          <w:b/>
        </w:rPr>
        <w:t>Response</w:t>
      </w:r>
    </w:p>
    <w:p>
      <w:r>
        <w:t>Ted Ringwood joined the University of Melbourne and he took a Geology science degree</w:t>
      </w:r>
    </w:p>
    <w:p>
      <w:r>
        <w:rPr>
          <w:b/>
          <w:u w:val="single"/>
        </w:rPr>
        <w:t>Document 5654</w:t>
      </w:r>
    </w:p>
    <w:p>
      <w:r>
        <w:rPr>
          <w:b/>
        </w:rPr>
        <w:t>Instruction</w:t>
      </w:r>
    </w:p>
    <w:p>
      <w:r>
        <w:t>What are the official languages of Belgium?</w:t>
      </w:r>
    </w:p>
    <w:p>
      <w:r>
        <w:rPr>
          <w:b/>
        </w:rPr>
        <w:t>Response</w:t>
      </w:r>
    </w:p>
    <w:p>
      <w:r>
        <w:t>The official languages of Belgium are Dutch, spoken in Flanders, French, spoken in Wallonia, and German, spoken by the German-speaking Community.</w:t>
      </w:r>
    </w:p>
    <w:p>
      <w:r>
        <w:rPr>
          <w:b/>
          <w:u w:val="single"/>
        </w:rPr>
        <w:t>Document 5655</w:t>
      </w:r>
    </w:p>
    <w:p>
      <w:r>
        <w:rPr>
          <w:b/>
        </w:rPr>
        <w:t>Instruction</w:t>
      </w:r>
    </w:p>
    <w:p>
      <w:r>
        <w:t>Describe the quantitative easing in 3 bullet points or less.</w:t>
      </w:r>
    </w:p>
    <w:p>
      <w:r>
        <w:rPr>
          <w:b/>
        </w:rPr>
        <w:t>Context</w:t>
      </w:r>
    </w:p>
    <w:p>
      <w:r>
        <w:t>Quantitative easing (QE) is a monetary policy action where a central bank purchases predetermined amounts of government bonds or other financial assets in order to stimulate economic activity.[1] Quantitative easing is a novel form of monetary policy that came into wide application after the financial crisis of 2007-2008.[2][3] It is intended to mitigate an economic recession when inflation is very low or negative, making standard monetary policy ineffective. Quantitative tightening (QT) does the opposite, where for monetary policy reasons, a central bank sells off some portion of its holdings of government bonds or other financial assets.</w:t>
        <w:br/>
        <w:br/>
        <w:t>Similar to conventional open-market operations used to implement monetary policy, a central bank implements quantitative easing by buying financial assets from commercial banks and other financial institutions, thus raising the prices of those financial assets and lowering their yield, while simultaneously increasing the money supply. However, in contrast to normal policy, quantitative easing usually involves the purchase of riskier or longer-term assets (rather than short-term government bonds) of predetermined amounts at a large scale, over a pre-committed period of time.[4][5]</w:t>
        <w:br/>
        <w:br/>
        <w:t>Central banks usually resort to quantitative easing when their nominal interest rate target approaches or reaches zero. Very low interest rates induce a liquidity trap, a situation where people prefer to hold cash or very liquid assets, given the low returns on other financial assets. This makes it difficult for interest rates to go below zero; monetary authorities may then use quantitative easing to further stimulate the economy rather than trying to lower the interest rate further.</w:t>
        <w:br/>
        <w:br/>
        <w:t>Quantitative easing can help bring the economy out of recession[6] and help ensure that inflation does not fall below the central bank's inflation target.[7] However QE programmes are also criticized for their side-effects and risks, which include the policy being more effective than intended in acting against deflation (leading to higher inflation in the longer term), or not being effective enough if banks remain reluctant to lend and potential borrowers are unwilling to borrow. Quantitative easing has also been criticized for raising financial asset prices, contributing to inequality.[8] Quantitative easing was undertaken by some major central banks worldwide following the global financial crisis of 2007–08, and again in response to the COVID-19 pandemic.[9]</w:t>
      </w:r>
    </w:p>
    <w:p>
      <w:r>
        <w:rPr>
          <w:b/>
        </w:rPr>
        <w:t>Response</w:t>
      </w:r>
    </w:p>
    <w:p>
      <w:r>
        <w:t>1- Quantitative easing (QE) is a monetary policy action in which the government buys bonds and other assets to keep long term interest rate low to stimulate the economy.</w:t>
        <w:br/>
        <w:br/>
        <w:t>2- It was introduced after the great financial crisis (GFC) in 2008.</w:t>
        <w:br/>
        <w:br/>
        <w:t>3- It contributes to inequality by raising financial assets.</w:t>
      </w:r>
    </w:p>
    <w:p>
      <w:r>
        <w:rPr>
          <w:b/>
          <w:u w:val="single"/>
        </w:rPr>
        <w:t>Document 5656</w:t>
      </w:r>
    </w:p>
    <w:p>
      <w:r>
        <w:rPr>
          <w:b/>
        </w:rPr>
        <w:t>Instruction</w:t>
      </w:r>
    </w:p>
    <w:p>
      <w:r>
        <w:t>Was Endless Nights released in November or December?</w:t>
      </w:r>
    </w:p>
    <w:p>
      <w:r>
        <w:rPr>
          <w:b/>
        </w:rPr>
        <w:t>Context</w:t>
      </w:r>
    </w:p>
    <w:p>
      <w:r>
        <w:t>Endless Nights in Aurora (Chinese: 極光之愛) is a 2014 Taiwanese romantic drama film directed by Lee Szu-yuan. It stars Rainie Yang and Chris Wang. It was released on December 19, 2014.</w:t>
        <w:br/>
        <w:br/>
        <w:t>Revolving around the romantic relationship of two generations, Alisha and her mother Xiao-feng, two parallel love stories are re-enacted across two and a half decades. With equally heated passion, the star-crossed lovers in different generations are faithfully attached to their experiences in love through promises, anticipation, losses, and forgiveness.</w:t>
      </w:r>
    </w:p>
    <w:p>
      <w:r>
        <w:rPr>
          <w:b/>
        </w:rPr>
        <w:t>Response</w:t>
      </w:r>
    </w:p>
    <w:p>
      <w:r>
        <w:t>December</w:t>
      </w:r>
    </w:p>
    <w:p>
      <w:r>
        <w:rPr>
          <w:b/>
          <w:u w:val="single"/>
        </w:rPr>
        <w:t>Document 5657</w:t>
      </w:r>
    </w:p>
    <w:p>
      <w:r>
        <w:rPr>
          <w:b/>
        </w:rPr>
        <w:t>Instruction</w:t>
      </w:r>
    </w:p>
    <w:p>
      <w:r>
        <w:t>The reduction in wild grain populations lead to what type of crop being cultivated?</w:t>
      </w:r>
    </w:p>
    <w:p>
      <w:r>
        <w:rPr>
          <w:b/>
        </w:rPr>
        <w:t>Context</w:t>
      </w:r>
    </w:p>
    <w:p>
      <w:r>
        <w:t>Around 4000 BCE, the Saharan climate started to become drier at an exceedingly fast pace.[65] This climate change caused lakes and rivers to shrink significantly and caused increasing desertification. This, in turn, decreased the amount of land conducive to settlements and encouraged migrations of farming communities to the more tropical climate of West Africa.[65] During the first millennium BCE, a reduction in wild grain populations related to changing climate conditions facilitated the expansion of farming communities and the rapid adoption of rice cultivation around the Niger River.</w:t>
      </w:r>
    </w:p>
    <w:p>
      <w:r>
        <w:rPr>
          <w:b/>
        </w:rPr>
        <w:t>Response</w:t>
      </w:r>
    </w:p>
    <w:p>
      <w:r>
        <w:t>The reduction in wild grain populations lead to the rapid adoption of rice cultivation around the Niger River.</w:t>
      </w:r>
    </w:p>
    <w:p>
      <w:r>
        <w:rPr>
          <w:b/>
          <w:u w:val="single"/>
        </w:rPr>
        <w:t>Document 5658</w:t>
      </w:r>
    </w:p>
    <w:p>
      <w:r>
        <w:rPr>
          <w:b/>
        </w:rPr>
        <w:t>Instruction</w:t>
      </w:r>
    </w:p>
    <w:p>
      <w:r>
        <w:t>What are some tips for traveling with a toddler?</w:t>
      </w:r>
    </w:p>
    <w:p>
      <w:r>
        <w:rPr>
          <w:b/>
        </w:rPr>
        <w:t>Response</w:t>
      </w:r>
    </w:p>
    <w:p>
      <w:r>
        <w:t>Toddlers are innately adventurous. They like to explore new things, places and people as it stimulates their brain. With some planning, traveling with a toddler can actually be hugely rewarding. They make memories and get exposed to different cultures, developing more empathy and learning language early on. Here are some tips for making travel easy with a toddler:</w:t>
        <w:br/>
        <w:br/>
        <w:t>1. Carry light weight activities they are currently into. For example, sticker books, coloring or puzzles.</w:t>
        <w:br/>
        <w:t>2. Carry a lovey in your backpack/hand luggage.</w:t>
        <w:br/>
        <w:t xml:space="preserve">3. Carry a few of their night time reading books. </w:t>
        <w:br/>
        <w:t xml:space="preserve">4. Keep energy snacks handy at all times. </w:t>
        <w:br/>
        <w:t>5. Use a carrier if you are going to be outdoors. For example, hiking or trekking.</w:t>
        <w:br/>
        <w:t>6. Book a morning flight if it is over 7-8 hours. Book a flight during their nap time if shorter than 7-8 hours.</w:t>
        <w:br/>
        <w:t xml:space="preserve">7. Ask for an upgrade at the airport. </w:t>
        <w:br/>
        <w:t>8. Make them walk at the airport instead of using a stroller, that way they will get tired and sleep in the plane.</w:t>
      </w:r>
    </w:p>
    <w:p>
      <w:r>
        <w:rPr>
          <w:b/>
          <w:u w:val="single"/>
        </w:rPr>
        <w:t>Document 5659</w:t>
      </w:r>
    </w:p>
    <w:p>
      <w:r>
        <w:rPr>
          <w:b/>
        </w:rPr>
        <w:t>Instruction</w:t>
      </w:r>
    </w:p>
    <w:p>
      <w:r>
        <w:t>How long is a running ultra?</w:t>
      </w:r>
    </w:p>
    <w:p>
      <w:r>
        <w:rPr>
          <w:b/>
        </w:rPr>
        <w:t>Response</w:t>
      </w:r>
    </w:p>
    <w:p>
      <w:r>
        <w:t>The term ultra applies to any foot race longer than a marathon. Any foot race longer than 26.2 miles (or 42 kilometers) is considered an ultra marathon, or an "ultra". Some ultras are measured in distance. Common distances are 50 kilometers, 100 kilometers, and 100 miles. Other ultras are measured in time. In a timed ultra format, participants run as far as they can in a pre-determined amount of time. An example of common timed ultras is the 12 hour format, the 24 hour format, and the 48 hour format. A third category of ultra running races is called "Last Person Standing". These races repeat a 4.167 mile "yard" (loop) each hour until only one person can complete a yard by themselves. That person becomes "the last person standing".</w:t>
      </w:r>
    </w:p>
    <w:p>
      <w:r>
        <w:rPr>
          <w:b/>
          <w:u w:val="single"/>
        </w:rPr>
        <w:t>Document 5660</w:t>
      </w:r>
    </w:p>
    <w:p>
      <w:r>
        <w:rPr>
          <w:b/>
        </w:rPr>
        <w:t>Instruction</w:t>
      </w:r>
    </w:p>
    <w:p>
      <w:r>
        <w:t>Which country is the best at hockey?</w:t>
      </w:r>
    </w:p>
    <w:p>
      <w:r>
        <w:rPr>
          <w:b/>
        </w:rPr>
        <w:t>Response</w:t>
      </w:r>
    </w:p>
    <w:p>
      <w:r>
        <w:t>Canada is widely considered to be the strongest country in ice hockey. The National Hockey League (NHL) is the highest level of competition in the world. About half of NHL players are Canadian.</w:t>
      </w:r>
    </w:p>
    <w:p>
      <w:r>
        <w:rPr>
          <w:b/>
          <w:u w:val="single"/>
        </w:rPr>
        <w:t>Document 5661</w:t>
      </w:r>
    </w:p>
    <w:p>
      <w:r>
        <w:rPr>
          <w:b/>
        </w:rPr>
        <w:t>Instruction</w:t>
      </w:r>
    </w:p>
    <w:p>
      <w:r>
        <w:t>Mention the Record labels Taylor was associated with.</w:t>
      </w:r>
    </w:p>
    <w:p>
      <w:r>
        <w:rPr>
          <w:b/>
        </w:rPr>
        <w:t>Context</w:t>
      </w:r>
    </w:p>
    <w:p>
      <w:r>
        <w:t>Taylor Alison Swift (born December 13, 1989) is an American singer-songwriter. Her genre-spanning discography, songwriting abilities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Taylor Swift was associated with the following record labels:</w:t>
        <w:br/>
        <w:t xml:space="preserve">1. Sony/ATV Music Publishing (2004) </w:t>
        <w:br/>
        <w:t>2. Big Machine Records (2005)</w:t>
        <w:br/>
        <w:t>3. Republic Records (2018)</w:t>
      </w:r>
    </w:p>
    <w:p>
      <w:r>
        <w:rPr>
          <w:b/>
          <w:u w:val="single"/>
        </w:rPr>
        <w:t>Document 5662</w:t>
      </w:r>
    </w:p>
    <w:p>
      <w:r>
        <w:rPr>
          <w:b/>
        </w:rPr>
        <w:t>Instruction</w:t>
      </w:r>
    </w:p>
    <w:p>
      <w:r>
        <w:t>What is the best movie of all time</w:t>
      </w:r>
    </w:p>
    <w:p>
      <w:r>
        <w:rPr>
          <w:b/>
        </w:rPr>
        <w:t>Response</w:t>
      </w:r>
    </w:p>
    <w:p>
      <w:r>
        <w:t>Shawshank Redemption</w:t>
      </w:r>
    </w:p>
    <w:p>
      <w:r>
        <w:rPr>
          <w:b/>
          <w:u w:val="single"/>
        </w:rPr>
        <w:t>Document 5663</w:t>
      </w:r>
    </w:p>
    <w:p>
      <w:r>
        <w:rPr>
          <w:b/>
        </w:rPr>
        <w:t>Instruction</w:t>
      </w:r>
    </w:p>
    <w:p>
      <w:r>
        <w:t>What car manufacturers were associated with American Muscle cars in the 1960s and 1970s?</w:t>
      </w:r>
    </w:p>
    <w:p>
      <w:r>
        <w:rPr>
          <w:b/>
        </w:rPr>
        <w:t>Response</w:t>
      </w:r>
    </w:p>
    <w:p>
      <w:r>
        <w:t>Chevrolet, Ford, Dodge</w:t>
      </w:r>
    </w:p>
    <w:p>
      <w:r>
        <w:rPr>
          <w:b/>
          <w:u w:val="single"/>
        </w:rPr>
        <w:t>Document 5664</w:t>
      </w:r>
    </w:p>
    <w:p>
      <w:r>
        <w:rPr>
          <w:b/>
        </w:rPr>
        <w:t>Instruction</w:t>
      </w:r>
    </w:p>
    <w:p>
      <w:r>
        <w:t>How does a transistor amplify a signal?</w:t>
      </w:r>
    </w:p>
    <w:p>
      <w:r>
        <w:rPr>
          <w:b/>
        </w:rPr>
        <w:t>Response</w:t>
      </w:r>
    </w:p>
    <w:p>
      <w:r>
        <w:t>A transistor is a constructed from materials that behave as semiconductors--which is to say that these materials conduct electrical current but only when certain conditions are met. By combining these materials into a device called a transistor we are able to create an electronic component that will only conduct electricity when a small electric current is applied to the so-called Base pin of the transistor.</w:t>
        <w:br/>
        <w:br/>
        <w:t>One obvious use of such behavior is to use the transistor as a switch--by applying or removing current to the base pin we are able to control whether the transistor conducts electricity via its collector and emitter pins. When no current is present at the Base pin the transistor will block electrical transmission through its emitter and collector pins.</w:t>
        <w:br/>
        <w:br/>
        <w:t>Generally speaking, the electrical current required to control the transistor at the base pin is very small. Much larger currents can be transferred through the device through the collector and emitter pins. Thus, in effect, a transistor uses a very small input current to control the flow of a much larger current.</w:t>
        <w:br/>
        <w:br/>
        <w:t>An audio signal, for example, is transmitted as a very low power electrical current--in it's original form it is too small to be able to drive a loudspeaker to make sounds that are audible to the human ear. To amplify this signal so that is usable for audio playback we can apply the audio signal to a transistor's base pin--this will allow a much larger current to flow between the emitter and collector pins and through the transistor. Since the flow of this large current will mirror the much smaller current of the audio signal we will have effectively created a much stronger version of the original input signal.</w:t>
      </w:r>
    </w:p>
    <w:p>
      <w:r>
        <w:rPr>
          <w:b/>
          <w:u w:val="single"/>
        </w:rPr>
        <w:t>Document 5665</w:t>
      </w:r>
    </w:p>
    <w:p>
      <w:r>
        <w:rPr>
          <w:b/>
        </w:rPr>
        <w:t>Instruction</w:t>
      </w:r>
    </w:p>
    <w:p>
      <w:r>
        <w:t>Given this series of navigation instructions, determine whether one would end up back at the starting point: Take 1 step. Take 2 steps. Take 3 steps. Turn around. Take 6 steps. Turn right.</w:t>
      </w:r>
    </w:p>
    <w:p>
      <w:r>
        <w:rPr>
          <w:b/>
        </w:rPr>
        <w:t>Response</w:t>
      </w:r>
    </w:p>
    <w:p>
      <w:r>
        <w:t>Well, I'd say yes and no. While the person would be at the starting point, he wouldn't be facing the same direction.</w:t>
      </w:r>
    </w:p>
    <w:p>
      <w:r>
        <w:rPr>
          <w:b/>
          <w:u w:val="single"/>
        </w:rPr>
        <w:t>Document 5666</w:t>
      </w:r>
    </w:p>
    <w:p>
      <w:r>
        <w:rPr>
          <w:b/>
        </w:rPr>
        <w:t>Instruction</w:t>
      </w:r>
    </w:p>
    <w:p>
      <w:r>
        <w:t>Why the certain animals called the big five ?</w:t>
      </w:r>
    </w:p>
    <w:p>
      <w:r>
        <w:rPr>
          <w:b/>
        </w:rPr>
        <w:t>Response</w:t>
      </w:r>
    </w:p>
    <w:p>
      <w:r>
        <w:t>These refer specifically to 5 most dangerous types of animals in Africa, that kill humans. They also sometimes referred to the 5 most dangerous types of animals to hunt in Africa.</w:t>
      </w:r>
    </w:p>
    <w:p>
      <w:r>
        <w:rPr>
          <w:b/>
          <w:u w:val="single"/>
        </w:rPr>
        <w:t>Document 5667</w:t>
      </w:r>
    </w:p>
    <w:p>
      <w:r>
        <w:rPr>
          <w:b/>
        </w:rPr>
        <w:t>Instruction</w:t>
      </w:r>
    </w:p>
    <w:p>
      <w:r>
        <w:t>"The Day the Music Died" refers to the tragic deaths of which artists?</w:t>
      </w:r>
    </w:p>
    <w:p>
      <w:r>
        <w:rPr>
          <w:b/>
        </w:rPr>
        <w:t>Response</w:t>
      </w:r>
    </w:p>
    <w:p>
      <w:r>
        <w:t>Buddy Holly, Ritchie Valens and The Big Bopper</w:t>
      </w:r>
    </w:p>
    <w:p>
      <w:r>
        <w:rPr>
          <w:b/>
          <w:u w:val="single"/>
        </w:rPr>
        <w:t>Document 5668</w:t>
      </w:r>
    </w:p>
    <w:p>
      <w:r>
        <w:rPr>
          <w:b/>
        </w:rPr>
        <w:t>Instruction</w:t>
      </w:r>
    </w:p>
    <w:p>
      <w:r>
        <w:t>describe the important event of Dravid's life in chronological order</w:t>
      </w:r>
    </w:p>
    <w:p>
      <w:r>
        <w:rPr>
          <w:b/>
        </w:rPr>
        <w:t>Context</w:t>
      </w:r>
    </w:p>
    <w:p>
      <w:r>
        <w:t>Rahul Sharad Dravid (/ˌrɑːhʊl drəvɪd/ (listen); born 11 January 1973) is an Indian cricket coach and former captain of the Indian national team, currently serving as its head coach. Prior to his appointment to the senior men's national team, Dravid was the Head of Cricket at the National Cricket Academy (NCA), and the head coach of the India Under-19 and India A teams. Under his tutelage, the under-19 team finished runners up at the 2016 U-19 Cricket World Cup and won the 2018 U-19 Cricket World Cup. Known for his sound batting technique,[2] Dravid scored 24,177 runs in international cricket and is widely regarded as one of the greatest batsmen in the history of cricket.[3][4][5] He is colloquially known as Mr. Dependable and often referred to as The Wall.[6] With India, he helped the team to be one of the joint-winners of the 2002 ICC Champions Trophy, where the title was shared with Sri Lanka.</w:t>
        <w:br/>
        <w:br/>
        <w:t>Born in a Marathi family and raised in Bangalore, he started playing cricket at the age of 12 and later represented Karnataka at the under-15, under-17 and under-19 levels. Dravid was named one of the best five cricketers of the year by Wisden Cricketers' Almanack in 2000 and received the Player of the Year and the Test Player of the Year awards at the inaugural ICC awards ceremony in 2004.[7][8] In December 2011, he became the first non-Australian cricketer to deliver the Bradman Oration in Canberra.[9]</w:t>
        <w:br/>
        <w:br/>
        <w:t>As of January 2022, Dravid is the fourth-highest run scorer in Test cricket, after Sachin Tendulkar, Ricky Ponting and Jacques Kallis.[10] In 2004, after completing his century against Bangladesh in Chittagong, he became the first player to score a century in all the ten Test-playing countries (now 12).[11] As of October 2012, he holds the record for the most catches taken by a player (non-wicket-keeper) in Test cricket, with 210.[12] Dravid holds a unique record of never getting out for a Golden duck in the 286 Test innings which he has played. He has faced 31258 balls, which is the highest number of balls faced by any player in test cricket. He has also spent 44152 minutes at the crease, which is the highest time spent on crease by any player in test cricket.[13] Dravid and Sachin Tendulkar are currently the highest scoring partnership in Test cricket history having scored 6920 runs combined when batting together for India.[14]</w:t>
        <w:br/>
        <w:br/>
        <w:t>In August 2011, after receiving a surprise recall in the ODI series against England, Dravid declared his retirement from ODIs as well as Twenty20 International (T20I), and in March 2012, he announced his retirement from international and first-class cricket. He appeared in the 2012 Indian Premier League as captain of the Rajasthan Royals.[15]</w:t>
        <w:br/>
        <w:br/>
        <w:t>Rahul Dravid, along with Glenn McGrath were honoured during the seventh annual Bradman Awards function in Sydney on 1 November 2012.[16] Dravid has also been honoured with the Padma Shri and the Padma Bhushan award, India's fourth and third highest civilian awards respectively.[17][18]</w:t>
        <w:br/>
        <w:br/>
        <w:t>In 2014, Rahul Dravid joined the GoSports Foundation, Bangalore as a member of their board of advisors. In collaboration with GoSports Foundation he is mentoring India's future Olympians and Paralympians as part of the Rahul Dravid Athlete Mentorship Programme.[19] Indian badminton player Prannoy Kumar, Para-swimmer Sharath Gayakwad and young Golfer S. Chikkarangappa were part of the initial group of athletes to be mentored by Rahul Dravid. In July 2018, Dravid became the fifth Indian cricketer to be inducted into ICC Hall of Fame.[20]</w:t>
      </w:r>
    </w:p>
    <w:p>
      <w:r>
        <w:rPr>
          <w:b/>
        </w:rPr>
        <w:t>Response</w:t>
      </w:r>
    </w:p>
    <w:p>
      <w:r>
        <w:t>Rahul Dravid</w:t>
        <w:br/>
        <w:t xml:space="preserve">11 Jan 1973 - Born </w:t>
        <w:br/>
        <w:t>1985 - Started playing cricket</w:t>
        <w:br/>
        <w:t>2000 - named one of the best 5 cricketers by  wisden cricketers almanack</w:t>
        <w:br/>
        <w:t>2004 - received player of the year and test player of the year award at ICC awards ceremony</w:t>
        <w:br/>
        <w:t>August 2011 -  Dravid declared his retirement from ODIs as well as Twenty20 International (T20I)</w:t>
        <w:br/>
        <w:t>Dec 2011 - first non-Australian cricketer to deliver the Bradman Oration in Canberra</w:t>
        <w:br/>
        <w:t>March 2012 - announced his retirement from international and first-class cricket</w:t>
        <w:br/>
        <w:t>2012 - appeared in Indian Premier League as captain of the Rajasthan Royal</w:t>
        <w:br/>
        <w:t>1 November 2012 - honoured during the seventh annual Bradman Awards function in Sydney</w:t>
        <w:br/>
        <w:t>2014 - joined the GoSports Foundation, Bangalore as a member of their board of advisors</w:t>
        <w:br/>
        <w:t>July 2018 - became the fifth Indian cricketer to be inducted into ICC Hall of Fame</w:t>
      </w:r>
    </w:p>
    <w:p>
      <w:r>
        <w:rPr>
          <w:b/>
          <w:u w:val="single"/>
        </w:rPr>
        <w:t>Document 5669</w:t>
      </w:r>
    </w:p>
    <w:p>
      <w:r>
        <w:rPr>
          <w:b/>
        </w:rPr>
        <w:t>Instruction</w:t>
      </w:r>
    </w:p>
    <w:p>
      <w:r>
        <w:t>Tell me which of the following are MLB teams: A's, Washing Machines, Ringed Tails, Giants, Yankees, Astros, Phillies, Cherries, Wild.</w:t>
      </w:r>
    </w:p>
    <w:p>
      <w:r>
        <w:rPr>
          <w:b/>
        </w:rPr>
        <w:t>Response</w:t>
      </w:r>
    </w:p>
    <w:p>
      <w:r>
        <w:t>A's, Giants, Yankees, Astros, Phillies.</w:t>
      </w:r>
    </w:p>
    <w:p>
      <w:r>
        <w:rPr>
          <w:b/>
          <w:u w:val="single"/>
        </w:rPr>
        <w:t>Document 5670</w:t>
      </w:r>
    </w:p>
    <w:p>
      <w:r>
        <w:rPr>
          <w:b/>
        </w:rPr>
        <w:t>Instruction</w:t>
      </w:r>
    </w:p>
    <w:p>
      <w:r>
        <w:t>Could you please help classify these cars as "compact" vs. "midsized"?</w:t>
        <w:br/>
        <w:t>Toyota Camry, Nissan Altima, Honda Civic, Mazda3, Honda Accord, Toyota Corolla, Toyota Prius, Hyundai Sonata</w:t>
      </w:r>
    </w:p>
    <w:p>
      <w:r>
        <w:rPr>
          <w:b/>
        </w:rPr>
        <w:t>Response</w:t>
      </w:r>
    </w:p>
    <w:p>
      <w:r>
        <w:t>Yes, here is the list:</w:t>
        <w:br/>
        <w:t>- Compact Cars: Honda Civic, Mazda3, Toyota Corolla, and Toyota Prius</w:t>
        <w:br/>
        <w:t>- Midsized Cars: Toyota Camry, Nissan Altima, Honda Accord, Hyundai Sonata</w:t>
      </w:r>
    </w:p>
    <w:p>
      <w:r>
        <w:rPr>
          <w:b/>
          <w:u w:val="single"/>
        </w:rPr>
        <w:t>Document 5671</w:t>
      </w:r>
    </w:p>
    <w:p>
      <w:r>
        <w:rPr>
          <w:b/>
        </w:rPr>
        <w:t>Instruction</w:t>
      </w:r>
    </w:p>
    <w:p>
      <w:r>
        <w:t>Was there an industrial revolution during the middle ages?</w:t>
      </w:r>
    </w:p>
    <w:p>
      <w:r>
        <w:rPr>
          <w:b/>
        </w:rPr>
        <w:t>Response</w:t>
      </w:r>
    </w:p>
    <w:p>
      <w:r>
        <w:t>Most economic historians would argue that an industrial revolution would require widespread use of coal for heating, mechanical power generation, and metal making.  In that sense, there was no medieval industrial revolution.  However, widespread investment in windmills, water wheels, and canals did help the European economy grow and improve the living standards of the average medieval peasant.  Similarly, cross border trade in bulk commodities like wool and wine allowed for an international division of labor, with the associated improvement in productivity and living standards.  By the end of the Middle Ages, mechanical clocks had become ubiquitous: plenty of craftsmen had the precision metalworking skills to build these complex machines, and even more people could afford to buy them.  Not quire an industrial revolution, but certainly a prosperous society taking the first steps towards automation.</w:t>
      </w:r>
    </w:p>
    <w:p>
      <w:r>
        <w:rPr>
          <w:b/>
          <w:u w:val="single"/>
        </w:rPr>
        <w:t>Document 5672</w:t>
      </w:r>
    </w:p>
    <w:p>
      <w:r>
        <w:rPr>
          <w:b/>
        </w:rPr>
        <w:t>Instruction</w:t>
      </w:r>
    </w:p>
    <w:p>
      <w:r>
        <w:t>What is the difference between a microservice and an API?</w:t>
      </w:r>
    </w:p>
    <w:p>
      <w:r>
        <w:rPr>
          <w:b/>
        </w:rPr>
        <w:t>Response</w:t>
      </w:r>
    </w:p>
    <w:p>
      <w:r>
        <w:t>Microservices is an approach to building an application that breaks its functionality into modular components. APIs are part of an application that communicates with other applications.</w:t>
      </w:r>
    </w:p>
    <w:p>
      <w:r>
        <w:rPr>
          <w:b/>
          <w:u w:val="single"/>
        </w:rPr>
        <w:t>Document 5673</w:t>
      </w:r>
    </w:p>
    <w:p>
      <w:r>
        <w:rPr>
          <w:b/>
        </w:rPr>
        <w:t>Instruction</w:t>
      </w:r>
    </w:p>
    <w:p>
      <w:r>
        <w:t>Suppose you started at 0 degrees N, 0 degrees E on the earth. You started traveling due north, continuing straight for 2439 miles, turned 60 degrees counter-clockwise, traveled another 4878 miles, turned 60 degrees counter-clockwise traveled another 4878 miles, turned 60 degrees once again, and traveled another 4878 miles. At this point where would you be? Please explain the mathematics of how you came to your conclusion.</w:t>
      </w:r>
    </w:p>
    <w:p>
      <w:r>
        <w:rPr>
          <w:b/>
        </w:rPr>
        <w:t>Response</w:t>
      </w:r>
    </w:p>
    <w:p>
      <w:r>
        <w:t>You would be approximately 35 degrees S, 0 degrees E, or 2439 miles south of your starting position, assuming the earth is a sphere with a circumference of 24,901 miles. After traveling 2439 miles north, you would be at 35 degrees N, 0 degrees E. After turning 60 degrees counter clockwise and traveling 4878 miles, you would be at 35 degrees N, 90 degrees W. Turning 60 degrees counter-clockwise and traveling another 4878 miles, you would arrive at 35 degrees S, 90 degrees W. Finally turning 60 degrees counter-clockwise and traveling 2439 miles you would arrive at 35 degrees S, 0 degrees W. If you returned to your starting position, you will have traced out a spherical square.</w:t>
      </w:r>
    </w:p>
    <w:p>
      <w:r>
        <w:rPr>
          <w:b/>
          <w:u w:val="single"/>
        </w:rPr>
        <w:t>Document 5674</w:t>
      </w:r>
    </w:p>
    <w:p>
      <w:r>
        <w:rPr>
          <w:b/>
        </w:rPr>
        <w:t>Instruction</w:t>
      </w:r>
    </w:p>
    <w:p>
      <w:r>
        <w:t>Which of the following words are conjunctions, and which are prepositions: and, between, but, for, in, of, on, or, under, yet</w:t>
      </w:r>
    </w:p>
    <w:p>
      <w:r>
        <w:rPr>
          <w:b/>
        </w:rPr>
        <w:t>Response</w:t>
      </w:r>
    </w:p>
    <w:p>
      <w:r>
        <w:t>The following are conjunctions: and, but, or, yet</w:t>
        <w:br/>
        <w:t>The following are prepositions: between, for, in, of, on, under</w:t>
      </w:r>
    </w:p>
    <w:p>
      <w:r>
        <w:rPr>
          <w:b/>
          <w:u w:val="single"/>
        </w:rPr>
        <w:t>Document 5675</w:t>
      </w:r>
    </w:p>
    <w:p>
      <w:r>
        <w:rPr>
          <w:b/>
        </w:rPr>
        <w:t>Instruction</w:t>
      </w:r>
    </w:p>
    <w:p>
      <w:r>
        <w:t>name some popular songs from the 1970's</w:t>
      </w:r>
    </w:p>
    <w:p>
      <w:r>
        <w:rPr>
          <w:b/>
        </w:rPr>
        <w:t>Response</w:t>
      </w:r>
    </w:p>
    <w:p>
      <w:r>
        <w:t>Stayin' Alive, Y.M.C.A, Let's Get it On, I'll be there and Let it be</w:t>
      </w:r>
    </w:p>
    <w:p>
      <w:r>
        <w:rPr>
          <w:b/>
          <w:u w:val="single"/>
        </w:rPr>
        <w:t>Document 5676</w:t>
      </w:r>
    </w:p>
    <w:p>
      <w:r>
        <w:rPr>
          <w:b/>
        </w:rPr>
        <w:t>Instruction</w:t>
      </w:r>
    </w:p>
    <w:p>
      <w:r>
        <w:t>Please extract the names of the 1990s films Adam Sandler was in separating them with commas.</w:t>
      </w:r>
    </w:p>
    <w:p>
      <w:r>
        <w:rPr>
          <w:b/>
        </w:rPr>
        <w:t>Context</w:t>
      </w:r>
    </w:p>
    <w:p>
      <w:r>
        <w:t>In 1993, Adam Sandler appeared in the film Coneheads with Farley, David Spade, Dan Aykroyd, Phil Hartman, and Jane Curtin. In 1994, he co-starred in Airheads with Brendan Fraser and Steve Buscemi.</w:t>
        <w:br/>
        <w:br/>
        <w:t>Sandler starred in Billy Madison (1995) playing a grown man repeating grades 1–12 to earn back his father's respect and the right to inherit his father's multimillion-dollar hotel empire. The film was successful at the box office despite negative reviews. He followed this film with Bulletproof (1996), and the financially successful comedies Happy Gilmore (1996) and The Wedding Singer (1998). He was initially cast in the bachelor–party–themed comedy/thriller Very Bad Things (1998) but had to back out due to his involvement in The Waterboy (1998), one of his first hits.</w:t>
      </w:r>
    </w:p>
    <w:p>
      <w:r>
        <w:rPr>
          <w:b/>
        </w:rPr>
        <w:t>Response</w:t>
      </w:r>
    </w:p>
    <w:p>
      <w:r>
        <w:t>The 1990s films Adam Sandler was in include: Coneheads, Airheads, Billy Madison, Bulletproof, Happy Gilmore, The Wedding Singer, The Waterboy.</w:t>
      </w:r>
    </w:p>
    <w:p>
      <w:r>
        <w:rPr>
          <w:b/>
          <w:u w:val="single"/>
        </w:rPr>
        <w:t>Document 5677</w:t>
      </w:r>
    </w:p>
    <w:p>
      <w:r>
        <w:rPr>
          <w:b/>
        </w:rPr>
        <w:t>Instruction</w:t>
      </w:r>
    </w:p>
    <w:p>
      <w:r>
        <w:t>Classify the cities as cities from 'India' or the 'US': Bangalore, Portland, Chicago, Hyderabad, Chennai, Little Rock, NYC, Pune, Gandhinagar, Champaign, Urbana.</w:t>
      </w:r>
    </w:p>
    <w:p>
      <w:r>
        <w:rPr>
          <w:b/>
        </w:rPr>
        <w:t>Response</w:t>
      </w:r>
    </w:p>
    <w:p>
      <w:r>
        <w:t>The classification in order is: India, US, US, India, India, US, US, India, India, US, US.</w:t>
      </w:r>
    </w:p>
    <w:p>
      <w:r>
        <w:rPr>
          <w:b/>
          <w:u w:val="single"/>
        </w:rPr>
        <w:t>Document 5678</w:t>
      </w:r>
    </w:p>
    <w:p>
      <w:r>
        <w:rPr>
          <w:b/>
        </w:rPr>
        <w:t>Instruction</w:t>
      </w:r>
    </w:p>
    <w:p>
      <w:r>
        <w:t>What is the difference between men's and women's lacrosse</w:t>
      </w:r>
    </w:p>
    <w:p>
      <w:r>
        <w:rPr>
          <w:b/>
        </w:rPr>
        <w:t>Response</w:t>
      </w:r>
    </w:p>
    <w:p>
      <w:r>
        <w:t>Men's lacrosse is a contact sport and the players wear helmets, shoulder pads, chest protection and elbow pads.  They also have a position of defense called Long Pole where they can defend from far away.  Women's lacrosse does not allow contact between players and the only required equipment is a mouth guard and goggles.  Women's lacrosse relies on the shooting space rule to protect players from potential injury instead of requiring them to wear additional equipment. Another difference is the field dimensions. The women’s field is 120 yards long and 70 yards wide, compared to the men’s field, which is slightly smaller at 110 yards long and 60 yards wide.  Lastly, men play with 9 field players whereas women play with 11.</w:t>
      </w:r>
    </w:p>
    <w:p>
      <w:r>
        <w:rPr>
          <w:b/>
          <w:u w:val="single"/>
        </w:rPr>
        <w:t>Document 5679</w:t>
      </w:r>
    </w:p>
    <w:p>
      <w:r>
        <w:rPr>
          <w:b/>
        </w:rPr>
        <w:t>Instruction</w:t>
      </w:r>
    </w:p>
    <w:p>
      <w:r>
        <w:t>Classify each of the following as either a state or a city: Los Angeles, California, Houston, Texas, Santa Fe, New Mexico, Little Rock, Arkansas</w:t>
      </w:r>
    </w:p>
    <w:p>
      <w:r>
        <w:rPr>
          <w:b/>
        </w:rPr>
        <w:t>Response</w:t>
      </w:r>
    </w:p>
    <w:p>
      <w:r>
        <w:t>Los Angeles is a city California.</w:t>
        <w:br/>
        <w:t>California is a state in the United States of America.</w:t>
        <w:br/>
        <w:t>Houston is a city in Texas.</w:t>
        <w:br/>
        <w:t>Texas is a state in the United States of America.</w:t>
        <w:br/>
        <w:t>Santa Fe is a city in New Mexico.</w:t>
        <w:br/>
        <w:t>New Mexico is a state in the United States of America.</w:t>
        <w:br/>
        <w:t>Little Rock is a state in Arkansas.</w:t>
        <w:br/>
        <w:t>Arkansas is a state in the United States of America.</w:t>
      </w:r>
    </w:p>
    <w:p>
      <w:r>
        <w:rPr>
          <w:b/>
          <w:u w:val="single"/>
        </w:rPr>
        <w:t>Document 5680</w:t>
      </w:r>
    </w:p>
    <w:p>
      <w:r>
        <w:rPr>
          <w:b/>
        </w:rPr>
        <w:t>Instruction</w:t>
      </w:r>
    </w:p>
    <w:p>
      <w:r>
        <w:t>Find what was the population of Indus Valley Civilization from this paragraph</w:t>
      </w:r>
    </w:p>
    <w:p>
      <w:r>
        <w:rPr>
          <w:b/>
        </w:rPr>
        <w:t>Context</w:t>
      </w:r>
    </w:p>
    <w:p>
      <w:r>
        <w:t>The Indus Valley Civilisation (IVC), also known as the Indus Civilisation was a Bronze Age civilisation in the northwestern regions of South Asia, lasting from 3300 BCE to 1300 BCE, and in its mature form 2600 BCE to 1900 BCE. Together with ancient Egypt and Mesopotamia, it was one of three early civilisations of the Near East and South Asia, and of the three, the most widespread. Its sites spanned an area from much of Pakistan, to northeast Afghanistan, and northwestern India. The civilisation flourished both in the alluvial plain of the Indus River, which flows through the length of Pakistan, and along a system of perennial monsoon-fed rivers that once coursed in the vicinity of the Ghaggar-Hakra, a seasonal river in northwest India and eastern Pakistan.</w:t>
        <w:br/>
        <w:br/>
        <w:t>The term Harappan is sometimes applied to the Indus civilisation after its type site Harappa, the first to be excavated early in the 20th century in what was then the Punjab province of British India and is now Punjab, Pakistan. The discovery of Harappa and soon afterwards Mohenjo-daro was the culmination of work that had begun after the founding of the Archaeological Survey of India in the British Raj in 1861. There were earlier and later cultures called Early Harappan and Late Harappan in the same area. The early Harappan cultures were populated from Neolithic cultures, the earliest and best-known of which is Mehrgarh, in Balochistan, Pakistan. Harappan civilisation is sometimes called Mature Harappan to distinguish it from the earlier cultures.</w:t>
        <w:br/>
        <w:br/>
        <w:t>The cities of the ancient Indus were noted for their urban planning, baked brick houses, elaborate drainage systems, water supply systems, clusters of large non-residential buildings, and techniques of handicraft and metallurgy. Mohenjo-daro and Harappa very likely grew to contain between 30,000 and 60,000 individuals, and the civilisation may have contained between one and five million individuals during its florescence. A gradual drying of the region during the 3rd millennium BCE may have been the initial stimulus for its urbanisation. Eventually it also reduced the water supply enough to cause the civilisation's demise and to disperse its population to the east.</w:t>
        <w:br/>
        <w:br/>
        <w:t>Although over a thousand Mature Harappan sites have been reported and nearly a hundred excavated, there are five major urban centres: Mohenjo-daro in the lower Indus Valley (declared a UNESCO World Heritage Site in 1980 as "Archaeological Ruins at Moenjodaro"), Harappa in the western Punjab region, Ganeriwala in the Cholistan Desert, Dholavira in western Gujarat (declared a UNESCO World Heritage Site in 2021 as "Dholavira: A Harappan City"), and Rakhigarhi in Haryana. The Harappan language is not directly attested, and its affiliation uncertain as the Indus script has remained undeciphered.[18] A relationship with the Dravidian or Elamo-Dravidian language family is favoured by a section of scholars.</w:t>
      </w:r>
    </w:p>
    <w:p>
      <w:r>
        <w:rPr>
          <w:b/>
        </w:rPr>
        <w:t>Response</w:t>
      </w:r>
    </w:p>
    <w:p>
      <w:r>
        <w:t>Indus Valley Civilization at its peak had a population between one and five million people.</w:t>
      </w:r>
    </w:p>
    <w:p>
      <w:r>
        <w:rPr>
          <w:b/>
          <w:u w:val="single"/>
        </w:rPr>
        <w:t>Document 5681</w:t>
      </w:r>
    </w:p>
    <w:p>
      <w:r>
        <w:rPr>
          <w:b/>
        </w:rPr>
        <w:t>Instruction</w:t>
      </w:r>
    </w:p>
    <w:p>
      <w:r>
        <w:t>What is family time?</w:t>
      </w:r>
    </w:p>
    <w:p>
      <w:r>
        <w:rPr>
          <w:b/>
        </w:rPr>
        <w:t>Response</w:t>
      </w:r>
    </w:p>
    <w:p>
      <w:r>
        <w:t>Family during is time where each person in the family is actively engaged in the same activity together.  Family activities like watching a movie together, eating a meal together, going to the circus together, exercising together, or going for a walk is all good family time.  During family time you can share what has been going on in your own life and learn about the other members of your family.  Family time is important to strengthen the bonds you all have with one another.</w:t>
      </w:r>
    </w:p>
    <w:p>
      <w:r>
        <w:rPr>
          <w:b/>
          <w:u w:val="single"/>
        </w:rPr>
        <w:t>Document 5682</w:t>
      </w:r>
    </w:p>
    <w:p>
      <w:r>
        <w:rPr>
          <w:b/>
        </w:rPr>
        <w:t>Instruction</w:t>
      </w:r>
    </w:p>
    <w:p>
      <w:r>
        <w:t>When did the Portuguese royal family move to Brazil?</w:t>
      </w:r>
    </w:p>
    <w:p>
      <w:r>
        <w:rPr>
          <w:b/>
        </w:rPr>
        <w:t>Response</w:t>
      </w:r>
    </w:p>
    <w:p>
      <w:r>
        <w:t>The Portuguese royal family, along with its court, servants and a library with more than 60,000 books, settled in Brazil between 1808 and 1821, having the first wave of migration starting on November 29th of 1807.</w:t>
      </w:r>
    </w:p>
    <w:p>
      <w:r>
        <w:rPr>
          <w:b/>
          <w:u w:val="single"/>
        </w:rPr>
        <w:t>Document 5683</w:t>
      </w:r>
    </w:p>
    <w:p>
      <w:r>
        <w:rPr>
          <w:b/>
        </w:rPr>
        <w:t>Instruction</w:t>
      </w:r>
    </w:p>
    <w:p>
      <w:r>
        <w:t>Classify the following into countries and cities:India, Mumbai, USA, Seattle, Germany, Berlin, United Kingdom, Australia, Tokyo, Sao Paulo</w:t>
      </w:r>
    </w:p>
    <w:p>
      <w:r>
        <w:rPr>
          <w:b/>
        </w:rPr>
        <w:t>Response</w:t>
      </w:r>
    </w:p>
    <w:p>
      <w:r>
        <w:t>The following are countries - India, USA, Germany, United Kingdom, Australia</w:t>
        <w:br/>
        <w:t>The following are cities - Mumbai, Seattle, Berlin, Tokyo, Sao Paulo</w:t>
      </w:r>
    </w:p>
    <w:p>
      <w:r>
        <w:rPr>
          <w:b/>
          <w:u w:val="single"/>
        </w:rPr>
        <w:t>Document 5684</w:t>
      </w:r>
    </w:p>
    <w:p>
      <w:r>
        <w:rPr>
          <w:b/>
        </w:rPr>
        <w:t>Instruction</w:t>
      </w:r>
    </w:p>
    <w:p>
      <w:r>
        <w:t>What is the best way to build relationships?</w:t>
      </w:r>
    </w:p>
    <w:p>
      <w:r>
        <w:rPr>
          <w:b/>
        </w:rPr>
        <w:t>Response</w:t>
      </w:r>
    </w:p>
    <w:p>
      <w:r>
        <w:t>The best way to build relationships is to show people your most true authentic self.  Communicate clearly and honestly with integrity.  Show that you care for those people that you have strong relationships with by listening to them, giving honest opinions, and sharing your experiences openly with them.</w:t>
      </w:r>
    </w:p>
    <w:p>
      <w:r>
        <w:rPr>
          <w:b/>
          <w:u w:val="single"/>
        </w:rPr>
        <w:t>Document 5685</w:t>
      </w:r>
    </w:p>
    <w:p>
      <w:r>
        <w:rPr>
          <w:b/>
        </w:rPr>
        <w:t>Instruction</w:t>
      </w:r>
    </w:p>
    <w:p>
      <w:r>
        <w:t>Extract the names of the groups of islands located on the Azores plateau from the text. Separate them with a comma.</w:t>
      </w:r>
    </w:p>
    <w:p>
      <w:r>
        <w:rPr>
          <w:b/>
        </w:rPr>
        <w:t>Context</w:t>
      </w:r>
    </w:p>
    <w:p>
      <w:r>
        <w:t>These islands can be divided into three recognizable groups located on the Azores Plateau:</w:t>
        <w:br/>
        <w:t>The Eastern Group (Grupo Oriental) of São Miguel, Santa Maria and Formigas Islets</w:t>
        <w:br/>
        <w:t>The Central Group (Grupo Central) of Terceira, Graciosa, São Jorge, Pico and Faial</w:t>
        <w:br/>
        <w:t>The Western Group (Grupo Ocidental) of Flores and Corvo.</w:t>
      </w:r>
    </w:p>
    <w:p>
      <w:r>
        <w:rPr>
          <w:b/>
        </w:rPr>
        <w:t>Response</w:t>
      </w:r>
    </w:p>
    <w:p>
      <w:r>
        <w:t>Eastern Group, Central Group, Western Group</w:t>
      </w:r>
    </w:p>
    <w:p>
      <w:r>
        <w:rPr>
          <w:b/>
          <w:u w:val="single"/>
        </w:rPr>
        <w:t>Document 5686</w:t>
      </w:r>
    </w:p>
    <w:p>
      <w:r>
        <w:rPr>
          <w:b/>
        </w:rPr>
        <w:t>Instruction</w:t>
      </w:r>
    </w:p>
    <w:p>
      <w:r>
        <w:t>I want to take a skiing vacation.  Which of the following countries would be suitable for doing this: Switzerland, Cyprus, Kiribati, the United States, Haiti.</w:t>
      </w:r>
    </w:p>
    <w:p>
      <w:r>
        <w:rPr>
          <w:b/>
        </w:rPr>
        <w:t>Response</w:t>
      </w:r>
    </w:p>
    <w:p>
      <w:r>
        <w:t>Switzerland and the United States are suitable as skiing destinations.  Both countries have mountainous areas with world-renowned ski resorts.  The United States boasts skiing locations in multiple states, including Colorado, California, and Utah.  Switzerland also has some of the most popular ski locations in the world such as Davos.  Cyprus, Kiribati, and Haiti are not suitable skiing destinations, as none of these countries has high mountains that produce enough snow to ski.</w:t>
      </w:r>
    </w:p>
    <w:p>
      <w:r>
        <w:rPr>
          <w:b/>
          <w:u w:val="single"/>
        </w:rPr>
        <w:t>Document 5687</w:t>
      </w:r>
    </w:p>
    <w:p>
      <w:r>
        <w:rPr>
          <w:b/>
        </w:rPr>
        <w:t>Instruction</w:t>
      </w:r>
    </w:p>
    <w:p>
      <w:r>
        <w:t>Think up ways to clean a keyboard.</w:t>
      </w:r>
    </w:p>
    <w:p>
      <w:r>
        <w:rPr>
          <w:b/>
        </w:rPr>
        <w:t>Response</w:t>
      </w:r>
    </w:p>
    <w:p>
      <w:r>
        <w:t>Some ways to clean a keyboard: use a compressed air can to blow out dust, manually take off each key cap using a specialized key tool and wash them in soap and water, use a dusting brush that is designed for fitting in the keyboard grooves, use an antistatic dusting wipe.</w:t>
      </w:r>
    </w:p>
    <w:p>
      <w:r>
        <w:rPr>
          <w:b/>
          <w:u w:val="single"/>
        </w:rPr>
        <w:t>Document 5688</w:t>
      </w:r>
    </w:p>
    <w:p>
      <w:r>
        <w:rPr>
          <w:b/>
        </w:rPr>
        <w:t>Instruction</w:t>
      </w:r>
    </w:p>
    <w:p>
      <w:r>
        <w:t>Who is Jon Bon Jovi</w:t>
      </w:r>
    </w:p>
    <w:p>
      <w:r>
        <w:rPr>
          <w:b/>
        </w:rPr>
        <w:t>Context</w:t>
      </w:r>
    </w:p>
    <w:p>
      <w:r>
        <w:t>John Francis Bongiovi Jr. (born March 2, 1962), known professionally as Jon Bon Jovi, is an American singer, songwriter, guitarist, and actor. He is best known as the founder and frontman of the rock band Bon Jovi, which was formed in 1983. He has released 15 studio albums with his band as well as two solo albums.</w:t>
        <w:br/>
        <w:br/>
        <w:t>In the 1990s, Bon Jovi started an acting career, starring in the films Moonlight and Valentino and U-571 and appearing on television in Sex and the City, Ally McBeal, and The West Wing.</w:t>
        <w:br/>
        <w:br/>
        <w:t>As a songwriter, Bon Jovi was inducted into the Songwriters Hall of Fame in 2009.[1][2] In 2012, he ranked number 50 on the list of Billboard magazine's "Power 100", a ranking of "The Most Powerful and Influential People in the Music Business".[3] In 1996, People magazine named him one of the "50 Most Beautiful People in the World".[4] In 2000, People awarded him the title "Sexiest Rock Star".[5]</w:t>
        <w:br/>
        <w:br/>
        <w:t>Bon Jovi was a founder and former majority owner of the Arena Football League team, the Philadelphia Soul. He is the founder of The Jon Bon Jovi Soul Foundation, founded in 2006.</w:t>
      </w:r>
    </w:p>
    <w:p>
      <w:r>
        <w:rPr>
          <w:b/>
        </w:rPr>
        <w:t>Response</w:t>
      </w:r>
    </w:p>
    <w:p>
      <w:r>
        <w:t>John Francis Bongiovi Jr. (born March 2, 1962), known professionally as Jon Bon Jovi, is an American singer, songwriter, guitarist, and actor. He is best known as the founder and frontman of the rock band Bon Jovi, which was formed in 1983. He has released 15 studio albums with his band as well as two solo albums.</w:t>
      </w:r>
    </w:p>
    <w:p>
      <w:r>
        <w:rPr>
          <w:b/>
          <w:u w:val="single"/>
        </w:rPr>
        <w:t>Document 5689</w:t>
      </w:r>
    </w:p>
    <w:p>
      <w:r>
        <w:rPr>
          <w:b/>
        </w:rPr>
        <w:t>Instruction</w:t>
      </w:r>
    </w:p>
    <w:p>
      <w:r>
        <w:t>Categorize the following as do's and don'ts when opening a new bank account:</w:t>
        <w:br/>
        <w:t>research bank options</w:t>
        <w:br/>
        <w:t>find the cheapest option</w:t>
        <w:br/>
        <w:t>know what kinds of accounts they offer</w:t>
        <w:br/>
        <w:t>know interest rates</w:t>
        <w:br/>
        <w:t>understand discounts</w:t>
        <w:br/>
        <w:t>open as many accounts as you can</w:t>
        <w:br/>
        <w:t>talk to an advisor</w:t>
        <w:br/>
        <w:t>go by hearsay</w:t>
      </w:r>
    </w:p>
    <w:p>
      <w:r>
        <w:rPr>
          <w:b/>
        </w:rPr>
        <w:t>Response</w:t>
      </w:r>
    </w:p>
    <w:p>
      <w:r>
        <w:t>Do's:</w:t>
        <w:br/>
        <w:t>research bank options</w:t>
        <w:br/>
        <w:t>know what kinds of accounts they offer</w:t>
        <w:br/>
        <w:t>know interest rates</w:t>
        <w:br/>
        <w:t>understand discounts</w:t>
        <w:br/>
        <w:t>talk to an advisor</w:t>
        <w:br/>
        <w:br/>
        <w:t>Dont's:</w:t>
        <w:br/>
        <w:t>find the cheapest option</w:t>
        <w:br/>
        <w:t>open as many accounts as you can</w:t>
        <w:br/>
        <w:t>go by hearsay</w:t>
      </w:r>
    </w:p>
    <w:p>
      <w:r>
        <w:rPr>
          <w:b/>
          <w:u w:val="single"/>
        </w:rPr>
        <w:t>Document 5690</w:t>
      </w:r>
    </w:p>
    <w:p>
      <w:r>
        <w:rPr>
          <w:b/>
        </w:rPr>
        <w:t>Instruction</w:t>
      </w:r>
    </w:p>
    <w:p>
      <w:r>
        <w:t>What helped Argentina win the World Cup, considering they were not the strongest team on paper?</w:t>
      </w:r>
    </w:p>
    <w:p>
      <w:r>
        <w:rPr>
          <w:b/>
        </w:rPr>
        <w:t>Response</w:t>
      </w:r>
    </w:p>
    <w:p>
      <w:r>
        <w:t>Argentina in its run to the World Cup had a great track record of a continuous winning streak. It was complemented by the culture and passion for football infused in the country. The team played with a lot of passion and Lionel Messi was determined to create history.</w:t>
      </w:r>
    </w:p>
    <w:p>
      <w:r>
        <w:rPr>
          <w:b/>
          <w:u w:val="single"/>
        </w:rPr>
        <w:t>Document 5691</w:t>
      </w:r>
    </w:p>
    <w:p>
      <w:r>
        <w:rPr>
          <w:b/>
        </w:rPr>
        <w:t>Instruction</w:t>
      </w:r>
    </w:p>
    <w:p>
      <w:r>
        <w:t>What should you do when your rock climbing partner calls out "On Belay?"</w:t>
      </w:r>
    </w:p>
    <w:p>
      <w:r>
        <w:rPr>
          <w:b/>
        </w:rPr>
        <w:t>Response</w:t>
      </w:r>
    </w:p>
    <w:p>
      <w:r>
        <w:t>1. Check that their harness is properly buckled at the waist and doubled back.</w:t>
        <w:br/>
        <w:t>2. Ensure the leg straps are properly bucked and doubled back. Check that the leg loops are not twisted.</w:t>
        <w:br/>
        <w:t>3. Ensure a figure eight knot is tied at the end of the climbing rope, extending through both loops in the harness and has a fisherman's knot as a backup.</w:t>
        <w:br/>
        <w:t>4. Check that your own harness is properly buckled around the waist, legs and that leg straps are not twisted.</w:t>
        <w:br/>
        <w:t>5. Ensure the climbing rope is in your belay device, that a locking carabiner goes through both the belay device (and rope if an ATC device) and your belay loop on your harness. Ensure the carabiner is locked.</w:t>
        <w:br/>
        <w:t>6. Ensure that you and your partner are on the same rope. Your partner should be on the side of the rope closest to the climbing wall.</w:t>
        <w:br/>
        <w:t>7. After all safety checks are completed, then call out "On Belay!"</w:t>
      </w:r>
    </w:p>
    <w:p>
      <w:r>
        <w:rPr>
          <w:b/>
          <w:u w:val="single"/>
        </w:rPr>
        <w:t>Document 5692</w:t>
      </w:r>
    </w:p>
    <w:p>
      <w:r>
        <w:rPr>
          <w:b/>
        </w:rPr>
        <w:t>Instruction</w:t>
      </w:r>
    </w:p>
    <w:p>
      <w:r>
        <w:t>Did David Petrarca direct any episodes in the second season of Game of Thrones?</w:t>
      </w:r>
    </w:p>
    <w:p>
      <w:r>
        <w:rPr>
          <w:b/>
        </w:rPr>
        <w:t>Response</w:t>
      </w:r>
    </w:p>
    <w:p>
      <w:r>
        <w:t>Yes, David Petrarca directed two episodes of the second season of Game of Thrones: Garden of Bones and The Ghost of Harrenhal.</w:t>
      </w:r>
    </w:p>
    <w:p>
      <w:r>
        <w:rPr>
          <w:b/>
          <w:u w:val="single"/>
        </w:rPr>
        <w:t>Document 5693</w:t>
      </w:r>
    </w:p>
    <w:p>
      <w:r>
        <w:rPr>
          <w:b/>
        </w:rPr>
        <w:t>Instruction</w:t>
      </w:r>
    </w:p>
    <w:p>
      <w:r>
        <w:t>What are the most popular tropical travel destinations for people on the east coast of the United States?</w:t>
      </w:r>
    </w:p>
    <w:p>
      <w:r>
        <w:rPr>
          <w:b/>
        </w:rPr>
        <w:t>Response</w:t>
      </w:r>
    </w:p>
    <w:p>
      <w:r>
        <w:t>East Coasters enjoy visiting the Caribbean Islands for their tropical vacations. Popular countries to visit in the Caribbean include The Bahamas, Jamaica, the Dominican Republic, Puerto Rico, Aruba, Bermuda, and more. Additionally, East Coasters like to stay at tropical resorts in Mexico -- particularly in Cancun, Cozumel, Riviera Maya, Tulum, and more. Within the United States, the Florida Keys are a popular travel location for sunny beach days all year long.</w:t>
      </w:r>
    </w:p>
    <w:p>
      <w:r>
        <w:rPr>
          <w:b/>
          <w:u w:val="single"/>
        </w:rPr>
        <w:t>Document 5694</w:t>
      </w:r>
    </w:p>
    <w:p>
      <w:r>
        <w:rPr>
          <w:b/>
        </w:rPr>
        <w:t>Instruction</w:t>
      </w:r>
    </w:p>
    <w:p>
      <w:r>
        <w:t>What are the primary causes of obesity?</w:t>
      </w:r>
    </w:p>
    <w:p>
      <w:r>
        <w:rPr>
          <w:b/>
        </w:rPr>
        <w:t>Response</w:t>
      </w:r>
    </w:p>
    <w:p>
      <w:r>
        <w:t>The primary causes are eating significantly more calories than you burn daily, lack of exercise/movement, lack of sleep and increased stress, your genetic makeup.</w:t>
      </w:r>
    </w:p>
    <w:p>
      <w:r>
        <w:rPr>
          <w:b/>
          <w:u w:val="single"/>
        </w:rPr>
        <w:t>Document 5695</w:t>
      </w:r>
    </w:p>
    <w:p>
      <w:r>
        <w:rPr>
          <w:b/>
        </w:rPr>
        <w:t>Instruction</w:t>
      </w:r>
    </w:p>
    <w:p>
      <w:r>
        <w:t>Give me a bulleted list with 5 reasons why is Lyft's stock is underperforming Uber's.</w:t>
      </w:r>
    </w:p>
    <w:p>
      <w:r>
        <w:rPr>
          <w:b/>
        </w:rPr>
        <w:t>Response</w:t>
      </w:r>
    </w:p>
    <w:p>
      <w:r>
        <w:t>The following are 5 reasons Lyft's stock is underperforming Uber's:</w:t>
        <w:br/>
        <w:t>1. Lyft is losing marketshare to Uber across all markets</w:t>
        <w:br/>
        <w:t>2. Lyft has a bloated cost structure with very high stock based compensation costs</w:t>
        <w:br/>
        <w:t>3. Lyft rides cost more than Uber's on average</w:t>
        <w:br/>
        <w:t>4. Drivers make less on Lyft than Uber</w:t>
        <w:br/>
        <w:t>5. Lyft hasn't launched a new product in multiple years</w:t>
      </w:r>
    </w:p>
    <w:p>
      <w:r>
        <w:rPr>
          <w:b/>
          <w:u w:val="single"/>
        </w:rPr>
        <w:t>Document 5696</w:t>
      </w:r>
    </w:p>
    <w:p>
      <w:r>
        <w:rPr>
          <w:b/>
        </w:rPr>
        <w:t>Instruction</w:t>
      </w:r>
    </w:p>
    <w:p>
      <w:r>
        <w:t>What is game theory?</w:t>
      </w:r>
    </w:p>
    <w:p>
      <w:r>
        <w:rPr>
          <w:b/>
        </w:rPr>
        <w:t>Context</w:t>
      </w:r>
    </w:p>
    <w:p>
      <w:r>
        <w:t>Game theory is the study of mathematical models of strategic interactions among rational agents. It has applications in all fields of social science, as well as in logic, systems science and computer science. Originally, it addressed two-person zero-sum games, in which each participant's gains or losses are exactly balanced by those of other participants. In the 21st century, game theory applies to a wide range of behavioral relations; it is now an umbrella term for the science of logical decision making in humans, animals, as well as computers.</w:t>
      </w:r>
    </w:p>
    <w:p>
      <w:r>
        <w:rPr>
          <w:b/>
        </w:rPr>
        <w:t>Response</w:t>
      </w:r>
    </w:p>
    <w:p>
      <w:r>
        <w:t>Game theory is a scientific study of mathematical models and strategies. It has wide applications in all aspects of social science, system, and computer science that include zero-sum games and behavioral relations. Currently Game Theory is an umbrella term for decision making in humans, animals, and computers.</w:t>
      </w:r>
    </w:p>
    <w:p>
      <w:r>
        <w:rPr>
          <w:b/>
          <w:u w:val="single"/>
        </w:rPr>
        <w:t>Document 5697</w:t>
      </w:r>
    </w:p>
    <w:p>
      <w:r>
        <w:rPr>
          <w:b/>
        </w:rPr>
        <w:t>Instruction</w:t>
      </w:r>
    </w:p>
    <w:p>
      <w:r>
        <w:t>How many total soldiers sustained non-fatal injuries during WWI?</w:t>
      </w:r>
    </w:p>
    <w:p>
      <w:r>
        <w:rPr>
          <w:b/>
        </w:rPr>
        <w:t>Context</w:t>
      </w:r>
    </w:p>
    <w:p>
      <w:r>
        <w:t>World War I or the First World War (28 July 1914 – 11 November 1918), often abbreviated as WWI, was one of the deadliest global conflicts in history. It was fought between two coalitions, the Allies (primarily France, the United Kingdom, Russia, Italy, Japan, and the United States) and the Central Powers (led by Germany, Austria-Hungary, and the Ottoman Empire). Fighting occurred throughout Europe, the Middle East, Africa, the Pacific, and parts of Asia. An estimated 9 million soldiers were killed in combat, plus another 23 million wounded, while 5 million civilians died as a result of military action, hunger, and disease. Millions more died as a result of genocide, while the 1918 Spanish flu pandemic was exacerbated by the movement of combatants during the war.</w:t>
      </w:r>
    </w:p>
    <w:p>
      <w:r>
        <w:rPr>
          <w:b/>
        </w:rPr>
        <w:t>Response</w:t>
      </w:r>
    </w:p>
    <w:p>
      <w:r>
        <w:t>23 million</w:t>
      </w:r>
    </w:p>
    <w:p>
      <w:r>
        <w:rPr>
          <w:b/>
          <w:u w:val="single"/>
        </w:rPr>
        <w:t>Document 5698</w:t>
      </w:r>
    </w:p>
    <w:p>
      <w:r>
        <w:rPr>
          <w:b/>
        </w:rPr>
        <w:t>Instruction</w:t>
      </w:r>
    </w:p>
    <w:p>
      <w:r>
        <w:t>I want to develop OKRs for my team at work. What process should I use?</w:t>
      </w:r>
    </w:p>
    <w:p>
      <w:r>
        <w:rPr>
          <w:b/>
        </w:rPr>
        <w:t>Response</w:t>
      </w:r>
    </w:p>
    <w:p>
      <w:r>
        <w:t>Developing OKRs for your team is a useful way to identify what goals your team will focus on and provide specific, time-bound metrics you can use to measure your success. First, identify the most important objectives for your organization - usually no more than five. Next, identify your Key Results. These Key Results should follow the SMART principles. They should be Specific, Measurable, Achievable, Relevant, and Time-bound. Once you have identified both your objectives and key results, share them with your team for their input. Once you have collected that input, finalize your OKRs and roll them out to the team through the appropriate communications channel.</w:t>
      </w:r>
    </w:p>
    <w:p>
      <w:r>
        <w:rPr>
          <w:b/>
          <w:u w:val="single"/>
        </w:rPr>
        <w:t>Document 5699</w:t>
      </w:r>
    </w:p>
    <w:p>
      <w:r>
        <w:rPr>
          <w:b/>
        </w:rPr>
        <w:t>Instruction</w:t>
      </w:r>
    </w:p>
    <w:p>
      <w:r>
        <w:t>Given a reference text about the history of the workweek, what social forces precipitated the creation of a five-day workweek in the United States and when?</w:t>
      </w:r>
    </w:p>
    <w:p>
      <w:r>
        <w:rPr>
          <w:b/>
        </w:rPr>
        <w:t>Context</w:t>
      </w:r>
    </w:p>
    <w:p>
      <w:r>
        <w:t>A continuous seven day cycle that runs throughout history, paying no attention whatsoever to the phases of the moon and having a fixed day of rest, was most likely first practised in Judaism, dated to the 6th century BC at the latest.[5][6]</w:t>
        <w:br/>
        <w:br/>
        <w:t>In Ancient Rome (753 BC–476 AD), every eight days there was a nundinae. It was a market day, during which children were exempted from school[7] and agricultural workers stopped work in the field and came to the city to sell the produce of their labor[8][9] or to practice religious rites.[citation needed]</w:t>
        <w:br/>
        <w:br/>
        <w:t>The French Revolutionary Calendar (1793–1805) had ten-day weeks (called décades) and allowed décadi, one out of the ten days, as a leisure day. From 1929 to 1940, the Soviet Union utilized a calendar with five and six-day work weeks, with a rest day assigned to a worker either with a colour or number.</w:t>
        <w:br/>
        <w:br/>
        <w:t>In cultures with a four-day workweek, the three Sabbaths derive from the culture's main religious tradition: Friday (Muslim), Saturday (Jewish, Adventist), and Sunday (Christian).</w:t>
        <w:br/>
        <w:br/>
        <w:t>The present-day concept of the relatively longer 'week-end' first arose in the industrial north of Britain in the early 19th century[4] and was originally a voluntary arrangement between factory owners and workers allowing Saturday afternoon off starting at 2 pm on the basis that staff would be available for work sober and refreshed on Monday morning.[10] The Oxford English Dictionary traces the first use of the term weekend to the British magazine Notes and Queries in 1879.[11]</w:t>
        <w:br/>
        <w:br/>
        <w:t>In 1908, the first five-day workweek in the United States was instituted by a New England cotton mill so that Jewish workers would not have to work on the Sabbath from sundown Friday to sundown Saturday.[12] In 1926, Henry Ford began shutting down his automotive factories for all of Saturday and Sunday, due to pressures stemming from the October Revolution,[citation needed] which witnessed the ruling class persecuted for not giving the laborers dignifying conditions. In 1929, the Amalgamated Clothing Workers of America was the first union to demand and receive a five-day workweek. The rest of the United States slowly followed, but it was not until 1940, when a provision of the 1938 Fair Labor Standards Act mandating a maximum 40-hour workweek went into effect, that the two-day weekend was adopted nationwide.[12]</w:t>
        <w:br/>
        <w:br/>
        <w:t>Over the succeeding decades, particularly in the 1940s to 1960s, an increasing number of countries adopted either a Friday–Saturday or a Saturday–Sunday weekend to harmonize with international markets. A series of workweek reforms in the mid-to-late 2000s and early 2010s brought much of the Arab World in synchronization with the majority of countries around the world, in terms of working hours, the length of the workweek, and the days of the weekend. The International Labour Organization (ILO) currently defines a workweek exceeding 48 hours as excessive. A 2007 study by the ILO found that at least 614.2 million people around the world were working excessive hours.[13]</w:t>
      </w:r>
    </w:p>
    <w:p>
      <w:r>
        <w:rPr>
          <w:b/>
        </w:rPr>
        <w:t>Response</w:t>
      </w:r>
    </w:p>
    <w:p>
      <w:r>
        <w:t>The creation of a five-day workweek in the United States came about as a result of organizing by and pressure from workers and labor groups in the first half of the 20th century, as they demanded dignified working conditions from their employers and the ruling class.</w:t>
      </w:r>
    </w:p>
    <w:p>
      <w:r>
        <w:rPr>
          <w:b/>
          <w:u w:val="single"/>
        </w:rPr>
        <w:t>Document 5700</w:t>
      </w:r>
    </w:p>
    <w:p>
      <w:r>
        <w:rPr>
          <w:b/>
        </w:rPr>
        <w:t>Instruction</w:t>
      </w:r>
    </w:p>
    <w:p>
      <w:r>
        <w:t>When driving a car, categorize the following as either "increasing safety" or "decreasing safety": Wearing Seatbelt, Drinking Alcohol, Texting, Aligning Mirrors, Airbags</w:t>
      </w:r>
    </w:p>
    <w:p>
      <w:r>
        <w:rPr>
          <w:b/>
        </w:rPr>
        <w:t>Response</w:t>
      </w:r>
    </w:p>
    <w:p>
      <w:r>
        <w:t>Wearing Seatbelt: Increasing Safety</w:t>
        <w:br/>
        <w:t>Drinking Alcohol: Decreasing Safety</w:t>
        <w:br/>
        <w:t>Texting: Decreasing Safety</w:t>
        <w:br/>
        <w:t>Aligning Mirrors: Increasing Safety</w:t>
        <w:br/>
        <w:t>Airbags: Increasing Safety</w:t>
      </w:r>
    </w:p>
    <w:p>
      <w:r>
        <w:rPr>
          <w:b/>
          <w:u w:val="single"/>
        </w:rPr>
        <w:t>Document 5701</w:t>
      </w:r>
    </w:p>
    <w:p>
      <w:r>
        <w:rPr>
          <w:b/>
        </w:rPr>
        <w:t>Instruction</w:t>
      </w:r>
    </w:p>
    <w:p>
      <w:r>
        <w:t>who is Matt Giraud</w:t>
      </w:r>
    </w:p>
    <w:p>
      <w:r>
        <w:rPr>
          <w:b/>
        </w:rPr>
        <w:t>Context</w:t>
      </w:r>
    </w:p>
    <w:p>
      <w:r>
        <w:t>Matthew Scott "Matt" Giraud (born May 11, 1985) is an American singer-songwriter, musician, and the fifth place finalist of the eighth season of the reality television series American Idol. He was the first recipient of the Judges' Save.</w:t>
        <w:br/>
        <w:br/>
        <w:t>Early life</w:t>
        <w:br/>
        <w:t>Giraud was born in Dearborn, Michigan, but was raised in Ypsilanti and graduated from Lincoln High School in 2003. He is the son of Daniel Giraud and Kami Zoltanski, and has a sister, April.[1] He started as a drummer, playing and singing in church in Ypsilanti.</w:t>
        <w:br/>
        <w:br/>
        <w:t>Giraud played at clubs in Kalamazoo,[2] where he also graduated from Western Michigan University.[3] At the university, he was a part of the vocal jazz program, Gold Company.[citation needed]</w:t>
        <w:br/>
        <w:br/>
        <w:t>American Idol</w:t>
        <w:br/>
        <w:t>Overview</w:t>
        <w:br/>
        <w:t>Giraud auditioned for the eighth season of American Idol in Louisville, Kentucky. He was considered a judges' favorite in Hollywood, with Randy Jackson naming him among his "top 5" early favorites. During Hollywood week, he performed "I Want You Back" by The Jackson 5 as part of a group called "White Chocolate", along with fellow finalist, and future season 8 winner, Kris Allen. He did not make the finals initially, but was brought back for the Wild Card show. The judges unanimously lauded his performance of "Who's Lovin' You" by The Miracles (also made famous by The Jackson 5) and he became a part of the Top 13 (along with Anoop Desai, Megan Joy, and Jasmine Murray). Giraud was also the first and only recipient of the new judges' save for his season on April 15, 2009. After his Top 13 performance of "Human Nature", Kara DioGuardi remarked "I hope we see you for many more weeks."[4] On Top 11 night, he performed "So Small", provoking Simon Cowell to state "I don't think you've had enough credit in this competition", and compare him to Michael Bublé.[5] On the night of the Top 8, Giraud sang "Part-Time Lover". Paula Abdul kept her compliments short (due to time constraints), simply saying "Two words: Standing O".[6] The next week, however, Giraud received poor reviews from Jackson and DioGuardi. The following night, the results revealed that he received the lowest number of votes. However, for the first time in American Idol history, the judges' save was invoked and Giraud was spared elimination when the judges utilized Season 8's new twist.[7] The consequence of this, for all of the contestants, was a double elimination after the second Top 7 night. On that night, Giraud performed "Stayin' Alive" and received mixed reviews. Nevertheless, he survived the vote that week and even avoided placing in the Bottom 3. He was eliminated on April 29, 2009 and finished in fifth place. In interviews after his elimination, Giraud says that he believed the "'Idol' judges' save wasn't a waste". Giraud was a favorite of Joel Madden.[8] It was also mentioned that Lady Gaga[9] had told Matt she was sad to see him leave the show after being eliminated.</w:t>
      </w:r>
    </w:p>
    <w:p>
      <w:r>
        <w:rPr>
          <w:b/>
        </w:rPr>
        <w:t>Response</w:t>
      </w:r>
    </w:p>
    <w:p>
      <w:r>
        <w:t>Matthew Scott "Matt" Giraud (born May 11, 1985) is an American singer-songwriter, musician, and the fifth-place finalist of the eighth season of the reality television series American Idol. He is the son of Daniel Giraud and Kami Zoltanski and has a sister, April.[1] He started as a drummer, playing and singing in church in Ypsilanti. Giraud auditioned for the eighth season of American Idol in Louisville, Kentucky. He was considered a judges' favourite in Hollywood, with Randy Jackson naming him among his "top 5" early favourites. During Hollywood week, he performed "I Want You Back" by The Jackson 5 as part of a group called "White Chocolate," along with fellow finalist and future season 8 winner Kris Allen. Giraud was also the first and only recipient of the new judges' save for his season on April 15, 2009. Paula Abdul kept her compliments short (due to time constraints), simply saying, "Two words: Standing O."[6] The following week, however, Giraud received poor reviews from Jackson and DioGuardi. However, for the first time in American Idol history, the judges' save was invoked, and Giraud was spared elimination when the judges utilized Season 8's new twist.[7] The consequence for all of the contestants was a double elimination after the second Top 7 night. That night, Giraud performed "Stayin' Alive" and received mixed reviews. He was eliminated on April 29, 2009, and finished fifth place. In interviews after his elimination, Giraud says that he believed the "'Idol' judges' save wasn't waste."</w:t>
      </w:r>
    </w:p>
    <w:p>
      <w:r>
        <w:rPr>
          <w:b/>
          <w:u w:val="single"/>
        </w:rPr>
        <w:t>Document 5702</w:t>
      </w:r>
    </w:p>
    <w:p>
      <w:r>
        <w:rPr>
          <w:b/>
        </w:rPr>
        <w:t>Instruction</w:t>
      </w:r>
    </w:p>
    <w:p>
      <w:r>
        <w:t>What are the world's most popular sports?</w:t>
      </w:r>
    </w:p>
    <w:p>
      <w:r>
        <w:rPr>
          <w:b/>
        </w:rPr>
        <w:t>Response</w:t>
      </w:r>
    </w:p>
    <w:p>
      <w:r>
        <w:t>Football (or soccer) is the world's most popular sport. Others include cricket, hockey, tennis, volleyball, table tennis, and basketball. This might come as a surprise to Americans, who favor (American) football.</w:t>
      </w:r>
    </w:p>
    <w:p>
      <w:r>
        <w:rPr>
          <w:b/>
          <w:u w:val="single"/>
        </w:rPr>
        <w:t>Document 5703</w:t>
      </w:r>
    </w:p>
    <w:p>
      <w:r>
        <w:rPr>
          <w:b/>
        </w:rPr>
        <w:t>Instruction</w:t>
      </w:r>
    </w:p>
    <w:p>
      <w:r>
        <w:t>Write a creative ending scene for a thriller movie</w:t>
      </w:r>
    </w:p>
    <w:p>
      <w:r>
        <w:rPr>
          <w:b/>
        </w:rPr>
        <w:t>Response</w:t>
      </w:r>
    </w:p>
    <w:p>
      <w:r>
        <w:t>After 18 months of finding the treasure, the people of Corinth gathered to praise Big B and his friends for their achievement. Amidst the celebrations, the friends saw a shady person new to the town. The person approached Big B and his friends, asking for a moment to speak. He presented them with a captain's log from 1867 for the friends to look into. The shady man was old and hence asked the friends for their assistance in locating what the captain's log pointed to. And when asked who the captain was, he said the diary belonged to Marshall Teach alias BLACKBEARD - one of the greatest and most vicious pirates to live.</w:t>
      </w:r>
    </w:p>
    <w:p>
      <w:r>
        <w:rPr>
          <w:b/>
          <w:u w:val="single"/>
        </w:rPr>
        <w:t>Document 5704</w:t>
      </w:r>
    </w:p>
    <w:p>
      <w:r>
        <w:rPr>
          <w:b/>
        </w:rPr>
        <w:t>Instruction</w:t>
      </w:r>
    </w:p>
    <w:p>
      <w:r>
        <w:t>Give this paragraph about TCP/IP, what are the four abstraction laters?</w:t>
      </w:r>
    </w:p>
    <w:p>
      <w:r>
        <w:rPr>
          <w:b/>
        </w:rPr>
        <w:t>Context</w:t>
      </w:r>
    </w:p>
    <w:p>
      <w:r>
        <w:t>The Internet protocol suite, commonly known as TCP/IP, is a framework for organizing the set of communication protocols used in the Internet and similar computer networks according to functional criteria. The foundational protocols in the suite are the Transmission Control Protocol (TCP), the User Datagram Protocol (UDP), and the Internet Protocol (IP). Early versions of this networking model were known as the Department of Defense (DoD) model because the research and development were funded by the United States Department of Defense through DARPA.</w:t>
        <w:br/>
        <w:br/>
        <w:t>The Internet protocol suite provides end-to-end data communication specifying how data should be packetized, addressed, transmitted, routed, and received. This functionality is organized into four abstraction layers, which classify all related protocols according to each protocol's scope of networking.[1][2] An implementation of the layers for a particular application forms a protocol stack. From lowest to highest, the layers are the link layer, containing communication methods for data that remains within a single network segment (link); the internet layer, providing internetworking between independent networks; the transport layer, handling host-to-host communication; and the application layer, providing process-to-process data exchange for applications.</w:t>
        <w:br/>
        <w:br/>
        <w:t>The technical standards underlying the Internet protocol suite and its constituent protocols are maintained by the Internet Engineering Task Force (IETF). The Internet protocol suite predates the OSI model, a more comprehensive reference framework for general networking systems.</w:t>
      </w:r>
    </w:p>
    <w:p>
      <w:r>
        <w:rPr>
          <w:b/>
        </w:rPr>
        <w:t>Response</w:t>
      </w:r>
    </w:p>
    <w:p>
      <w:r>
        <w:t>From lowest to highest, the layers are:</w:t>
        <w:br/>
        <w:t>- link layer, containing communication methods for data that remains within a single network segment (link)</w:t>
        <w:br/>
        <w:t xml:space="preserve">- the internet layer, providing internetworking between independent networks; </w:t>
        <w:br/>
        <w:t>- the transport layer, handling host-to-host communication;</w:t>
        <w:br/>
        <w:t>- the application layer, providing process-to-process data exchange for applications.</w:t>
      </w:r>
    </w:p>
    <w:p>
      <w:r>
        <w:rPr>
          <w:b/>
          <w:u w:val="single"/>
        </w:rPr>
        <w:t>Document 5705</w:t>
      </w:r>
    </w:p>
    <w:p>
      <w:r>
        <w:rPr>
          <w:b/>
        </w:rPr>
        <w:t>Instruction</w:t>
      </w:r>
    </w:p>
    <w:p>
      <w:r>
        <w:t>is Lakeview replacing dashboard</w:t>
      </w:r>
    </w:p>
    <w:p>
      <w:r>
        <w:rPr>
          <w:b/>
        </w:rPr>
        <w:t>Response</w:t>
      </w:r>
    </w:p>
    <w:p>
      <w:r>
        <w:t>No</w:t>
      </w:r>
    </w:p>
    <w:p>
      <w:r>
        <w:rPr>
          <w:b/>
          <w:u w:val="single"/>
        </w:rPr>
        <w:t>Document 5706</w:t>
      </w:r>
    </w:p>
    <w:p>
      <w:r>
        <w:rPr>
          <w:b/>
        </w:rPr>
        <w:t>Instruction</w:t>
      </w:r>
    </w:p>
    <w:p>
      <w:r>
        <w:t>List the years in which the various seasons of You broadcasted as per the given passage. Use the format ‘season #no : Year’ in a bulleted list</w:t>
      </w:r>
    </w:p>
    <w:p>
      <w:r>
        <w:rPr>
          <w:b/>
        </w:rPr>
        <w:t>Context</w:t>
      </w:r>
    </w:p>
    <w:p>
      <w:r>
        <w:t>You is an American psychological thriller television series based on the books by Caroline Kepnes, developed by Greg Berlanti and Sera Gamble, and produced by Berlanti Productions, Alloy Entertainment, and A+E Studios in association with Warner Horizon Television, now Warner Bros. Television.</w:t>
        <w:br/>
        <w:br/>
        <w:t>The first season, which is based on the novel You, premiered on Lifetime in September 2018, and follows Joe Goldberg, a bookstore manager and serial killer who falls in love and develops an extreme obsession. The season stars Penn Badgley, Elizabeth Lail, Luca Padovan, Zach Cherry, and Shay Mitchell. Lifetime announced in July 2018 that You had been renewed for a second season, based on Kepnes' follow-up novel Hidden Bodies. The series later moved to Netflix and the second season was released in December 2019. The season follows Joe as he moves to Los Angeles and falls in love with local heiress Love Quinn. For the second season, Ambyr Childers was upgraded to a series regular, joining newly cast Victoria Pedretti, James Scully, Jenna Ortega, and Carmela Zumbado.</w:t>
        <w:br/>
        <w:br/>
        <w:t>In January 2020, the series was renewed for a third season by Netflix, which was released on October 15, 2021. In the third season, Saffron Burrows was upgraded to a series regular, joining newly cast Travis Van Winkle, Shalita Grant, Tati Gabrielle, and Dylan Arnold. In October 2021, ahead of the third-season premiere, the series was renewed for a fourth season, which was released over two parts on February 9 and March 9, 2023. The season also stars Charlotte Ritchie, Tilly Keeper, Amy-Leigh Hickman, Ed Speleers and Lukas Gage. In March 2023, the series was renewed for a fifth and final season.</w:t>
      </w:r>
    </w:p>
    <w:p>
      <w:r>
        <w:rPr>
          <w:b/>
        </w:rPr>
        <w:t>Response</w:t>
      </w:r>
    </w:p>
    <w:p>
      <w:r>
        <w:t>Season 1 : 2018</w:t>
        <w:br/>
        <w:t>Season 2 : 2019</w:t>
        <w:br/>
        <w:t>Season 3 : 2021</w:t>
        <w:br/>
        <w:t>Season 4 : 2023</w:t>
      </w:r>
    </w:p>
    <w:p>
      <w:r>
        <w:rPr>
          <w:b/>
          <w:u w:val="single"/>
        </w:rPr>
        <w:t>Document 5707</w:t>
      </w:r>
    </w:p>
    <w:p>
      <w:r>
        <w:rPr>
          <w:b/>
        </w:rPr>
        <w:t>Instruction</w:t>
      </w:r>
    </w:p>
    <w:p>
      <w:r>
        <w:t>What is the meaning of RCA in software</w:t>
      </w:r>
    </w:p>
    <w:p>
      <w:r>
        <w:rPr>
          <w:b/>
        </w:rPr>
        <w:t>Response</w:t>
      </w:r>
    </w:p>
    <w:p>
      <w:r>
        <w:t>RCA means Root Cause Analysis, which actually give the cause and solution description of any outage</w:t>
      </w:r>
    </w:p>
    <w:p>
      <w:r>
        <w:rPr>
          <w:b/>
          <w:u w:val="single"/>
        </w:rPr>
        <w:t>Document 5708</w:t>
      </w:r>
    </w:p>
    <w:p>
      <w:r>
        <w:rPr>
          <w:b/>
        </w:rPr>
        <w:t>Instruction</w:t>
      </w:r>
    </w:p>
    <w:p>
      <w:r>
        <w:t>List the television programs that Don Carlos Dunaway has worked on in alphabetical order.</w:t>
      </w:r>
    </w:p>
    <w:p>
      <w:r>
        <w:rPr>
          <w:b/>
        </w:rPr>
        <w:t>Context</w:t>
      </w:r>
    </w:p>
    <w:p>
      <w:r>
        <w:t>Don Carlos Dunaway (fl. 1974–1993) is an American screenwriter known for his work on television programs of the 1970s. He wrote episodes for Baretta, The Rockford Files,[1] and Star Trek: Deep Space Nine.[2] In 1978 he co-created the TV series Kaz with Ron Leibman. In 1985 he directed an episode of The Twilight Zone. He lives in France with his wife who is a painter and with his cat Lou Lou. He has one son, one daughter, and six grandchildren. One of them is a young rapper named Pietro Dunaway, known as Er Danno[citation needed]</w:t>
      </w:r>
    </w:p>
    <w:p>
      <w:r>
        <w:rPr>
          <w:b/>
        </w:rPr>
        <w:t>Response</w:t>
      </w:r>
    </w:p>
    <w:p>
      <w:r>
        <w:t>In alphabetical order, here is a list of the television programs that the screenwriter Don Carlos Dunaway wrote episodes for: Baretta, Kaz, Star Trek: Deep Space Nine, The Rockford Files and The Twilight Zone.</w:t>
      </w:r>
    </w:p>
    <w:p>
      <w:r>
        <w:rPr>
          <w:b/>
          <w:u w:val="single"/>
        </w:rPr>
        <w:t>Document 5709</w:t>
      </w:r>
    </w:p>
    <w:p>
      <w:r>
        <w:rPr>
          <w:b/>
        </w:rPr>
        <w:t>Instruction</w:t>
      </w:r>
    </w:p>
    <w:p>
      <w:r>
        <w:t>Write a short story about an inn staffed by bears, birds, and sea creatures. The story should include details about the staff and the activities that the inn offers.</w:t>
      </w:r>
    </w:p>
    <w:p>
      <w:r>
        <w:rPr>
          <w:b/>
        </w:rPr>
        <w:t>Response</w:t>
      </w:r>
    </w:p>
    <w:p>
      <w:r>
        <w:t>There once was a small inn in San Francisco called the Crab Inn. Its proprietor was a friendly and hard-working stone crab named Joe. Joe was an inspiring leader and had a knack for managing diverse species, thus he had attracted a sizable contingent of bears and birds to work at the inn. His most valued employees were a large polar bear who served as CFO, and a brown bear from Britain who was the hotel’s concierge. Additional staff members included a large brown bear who ran the shipping and receiving department, and a hen whose feathers made her an excellent housekeeper. Security was provided by a retired Canadian police bear and a retired British police bear. And because Joe recognized the importance of staying at the forefront of innovation, the inn employed a mole to research new hotel concepts. Lastly, the inn had a small polar bear on retainer as their attorney, and an Irish doctor bear to look after the medical needs of the staff and the very occasional guest who would stay at the inn. Amazingly, Joe and his CFO had convinced the staff to work in return only for housing and an occasional chocolate coin.</w:t>
        <w:br/>
        <w:br/>
        <w:t>Although the inn was very small, it offered guests various activities. The most popular was a whale watching cruise. Although the ship’s captain, a penguin, was not a skilled navigator, guests were guaranteed whale sightings on every voyage because the whales worked for the inn. The inn’s spa was focused on a small gym facility, and an emotional support bear offered counseling services so that guests could heal both their bodies and minds. The most popular guest dining spot was al fresco in the inn’s award-winning garden, where a pair of geese served as bartender and wine sommelier. Lastly, guests enjoyed parties organized by the hotel’s panda bear to watch broadcasts of local sports teams on the inn’s large television.</w:t>
      </w:r>
    </w:p>
    <w:p>
      <w:r>
        <w:rPr>
          <w:b/>
          <w:u w:val="single"/>
        </w:rPr>
        <w:t>Document 5710</w:t>
      </w:r>
    </w:p>
    <w:p>
      <w:r>
        <w:rPr>
          <w:b/>
        </w:rPr>
        <w:t>Instruction</w:t>
      </w:r>
    </w:p>
    <w:p>
      <w:r>
        <w:t>What is AWS EKS?</w:t>
      </w:r>
    </w:p>
    <w:p>
      <w:r>
        <w:rPr>
          <w:b/>
        </w:rPr>
        <w:t>Response</w:t>
      </w:r>
    </w:p>
    <w:p>
      <w:r>
        <w:t>Amazon Elastic Kubernetes Service (Amazon EKS) is a managed Kubernetes service that makes it easy for you to run Kubernetes</w:t>
      </w:r>
    </w:p>
    <w:p>
      <w:r>
        <w:rPr>
          <w:b/>
          <w:u w:val="single"/>
        </w:rPr>
        <w:t>Document 5711</w:t>
      </w:r>
    </w:p>
    <w:p>
      <w:r>
        <w:rPr>
          <w:b/>
        </w:rPr>
        <w:t>Instruction</w:t>
      </w:r>
    </w:p>
    <w:p>
      <w:r>
        <w:t>Describe a plan to progressively ski harder trails. Recommend a ski resort in Tahoe including trails that I can use to follow the plan.</w:t>
      </w:r>
    </w:p>
    <w:p>
      <w:r>
        <w:rPr>
          <w:b/>
        </w:rPr>
        <w:t>Response</w:t>
      </w:r>
    </w:p>
    <w:p>
      <w:r>
        <w:t xml:space="preserve">Skiing is a fun sport with something for every age and skill level. The measure of "hard" in skiing may be subjective but as a general rule of thumb, trails become harder as the steepness or pitch increases, number and type of obstacles increase, the trail is bumpier or is narrower. Changes along these dimensions present new challenges and require a broader array of skills. </w:t>
        <w:br/>
        <w:br/>
        <w:t>A good way to progress along trails is to pick a trail that presents a challenge in one or two dimensions of "hard" to learn or refine skills. As you progress, you can increase the challenges along different dimensions. Labelling at ski resorts help with these choices. Trails are generally classified into bunny (easiest or learning greens), green (circle), blue (square), black (diamond) and double black (two diamonds). When you are learning skiing, it's best to get reasonably confident at a color before moving on to the next one. You don't have to be perfect but you have to feel safe as you progress. While colors are broadly useful, they can still be inexact as measures of hardness. Further, your strengths and weaknesses will also play a part in determining how hard a trail is for you personally. Staff at ski resorts can point you to good trails based on your personal comfort. Remember to always ski with a friend !</w:t>
        <w:br/>
        <w:br/>
        <w:t xml:space="preserve">For following this plan, you should consider Kirkwood Ski Resort near South Lake Tahoe. Kirkwood has a reputation for some great advanced skiing trails but it presents many good trails for progressive improvement. If this is your first time skiing, a lesson is strongly recommended to learn the basics of keeping yourselves and those around you safe ! </w:t>
        <w:br/>
        <w:br/>
        <w:t>You can start on the Timber Creek Area where there are a few bunny trails that are perfect for beginners. Funny bunny and School Run offer plenty of gentle practice for a new skier and when you are ready, ski Graduation (cue confetti). Squirrel Ridge and Snowkirk (on the Mountain Village side) are good next steps because they are long gentle greens.</w:t>
        <w:br/>
        <w:br/>
        <w:t>Once you are feeling confident, Free 'N' Easy and Hole 'N' Wall offer a gentle introduction to blues. Blues at Kirkwood cater to a wide range of skills. The areas around Lower Zachary and Flying Carpet are good next challenges. If you are feeling good on those blues, try the backside with the appropriately named "Happiness Is"</w:t>
        <w:br/>
        <w:br/>
        <w:t>If you've really got it down, it's time to try some black diamonds. Groomed blacks are easier to ski and fresh snow lowers the challenge further. Try Zachary and the trails around it. At this level, each black may offer a different kind of challenge. Hully Gully may have bumps and Lower Olympic is a nice introduction to a bowl.  There are many to choose from !</w:t>
        <w:br/>
        <w:br/>
        <w:t>The final challenges are the double blacks and the The Wall is well known favorite. There are no dearth of double blacks and off piste trails at Kirkwood for those that have progressed beyond the labelling.</w:t>
        <w:br/>
        <w:br/>
        <w:t>Have fun and stay safe !</w:t>
      </w:r>
    </w:p>
    <w:p>
      <w:r>
        <w:rPr>
          <w:b/>
          <w:u w:val="single"/>
        </w:rPr>
        <w:t>Document 5712</w:t>
      </w:r>
    </w:p>
    <w:p>
      <w:r>
        <w:rPr>
          <w:b/>
        </w:rPr>
        <w:t>Instruction</w:t>
      </w:r>
    </w:p>
    <w:p>
      <w:r>
        <w:t>Identify which animal species is alive or extinct: Carolina Parakeet, Orangutan</w:t>
      </w:r>
    </w:p>
    <w:p>
      <w:r>
        <w:rPr>
          <w:b/>
        </w:rPr>
        <w:t>Response</w:t>
      </w:r>
    </w:p>
    <w:p>
      <w:r>
        <w:t>Orangutan is alive, Carolina Parakeet is extinct.</w:t>
      </w:r>
    </w:p>
    <w:p>
      <w:r>
        <w:rPr>
          <w:b/>
          <w:u w:val="single"/>
        </w:rPr>
        <w:t>Document 5713</w:t>
      </w:r>
    </w:p>
    <w:p>
      <w:r>
        <w:rPr>
          <w:b/>
        </w:rPr>
        <w:t>Instruction</w:t>
      </w:r>
    </w:p>
    <w:p>
      <w:r>
        <w:t>Write a point of view on personal privacy in the age of software and technology.</w:t>
      </w:r>
    </w:p>
    <w:p>
      <w:r>
        <w:rPr>
          <w:b/>
        </w:rPr>
        <w:t>Response</w:t>
      </w:r>
    </w:p>
    <w:p>
      <w:r>
        <w:t>The definition of “privacy” is elusive, but some may associate a reduction in privacy with the burgeoning of technology. The advent of digital databases has made it possible to easily track and retrieve user records and user activities. Records which are reported to the government are deemed “public” and may be used to vet teachers, bus drivers, crime rates, and more. Similar information can be used to determine the layouts and prices of homes and to track spending habits to perfect search engine recommendations.</w:t>
        <w:br/>
        <w:br/>
        <w:t>Despite technological infringements, some may argue that there is more privacy today than in centuries past. We can consume entertainment without leaving the confines of our home; when we do step out, we can travel in private vehicles. Consequently, we have become more estranged from society and now request credentials or an ordeal before trusting others. More than ever, we seek recommendations from our close peers, we frequently consult user reviews, and we are weary of trusting unvetted strangers.</w:t>
      </w:r>
    </w:p>
    <w:p>
      <w:r>
        <w:rPr>
          <w:b/>
          <w:u w:val="single"/>
        </w:rPr>
        <w:t>Document 5714</w:t>
      </w:r>
    </w:p>
    <w:p>
      <w:r>
        <w:rPr>
          <w:b/>
        </w:rPr>
        <w:t>Instruction</w:t>
      </w:r>
    </w:p>
    <w:p>
      <w:r>
        <w:t>Please give me a summary of the text on the origins of skateboarding.</w:t>
      </w:r>
    </w:p>
    <w:p>
      <w:r>
        <w:rPr>
          <w:b/>
        </w:rPr>
        <w:t>Context</w:t>
      </w:r>
    </w:p>
    <w:p>
      <w:r>
        <w:t>The first skateboards started with wooden boxes, or boards, with roller skate wheels attached to the bottom. Crate scooters preceded skateboards, having a wooden crate attached to the nose (front of the board), which formed rudimentary handlebars.[7][8][9] The boxes turned into planks, similar to the skateboard decks of today.[1]</w:t>
        <w:br/>
        <w:br/>
        <w:t>Skateboarding, as it exists today, was probably born sometime in the late 1940s, or early 1950s,[10] when surfers in California wanted something to do when the waves were flat. This was called "sidewalk surfing" – a new wave of surfing on the sidewalk as the sport of surfing became highly popular. No one knows who made the first board; it seems that several people came up with similar ideas at around the same time. The first manufactured skateboards were ordered by a Los Angeles, California surf shop, meant to be used by surfers in their downtime. The shop owner, Bill Richard, made a deal with the Chicago Roller Skate Company[11] to produce sets of skate wheels, which they attached to square wooden boards. Accordingly, skateboarding was originally denoted "sidewalk surfing" and early skaters emulated surfing style and maneuvers, and performed barefoot.[7][1][12]</w:t>
        <w:br/>
        <w:br/>
        <w:t>By the 1960s a small number of surfing manufacturers in Southern California such as Jack's, Kips', Hobie, Bing's and Makaha started building skateboards that resembled small surfboards, and assembled teams to promote their products. One of the earliest Skateboard exhibitions was sponsored by Makaha's founder, Larry Stevenson, in 1963 and held at the Pier Avenue Junior High School in Hermosa Beach, California.[13][14][15] Some of these same teams of skateboarders were also featured on a television show called Surf's Up in 1964, hosted by Stan Richards, that helped promote skateboarding as something new and fun to do.[16]</w:t>
        <w:br/>
        <w:br/>
        <w:t>As the popularity of skateboarding began expanding, the first skateboarding magazine, The Quarterly Skateboarder was published in 1964.[1] John Severson, who published the magazine, wrote in his first editorial:</w:t>
        <w:br/>
        <w:br/>
        <w:t>Today's skateboarders are founders in this sport—they're pioneers—they are the first. There is no history in Skateboarding—its being made now—by you. The sport is being molded and we believe that doing the right thing now will lead to a bright future for the sport. Already, there are storm clouds on the horizon with opponents of the sport talking about ban and restriction.[17]</w:t>
        <w:br/>
        <w:br/>
        <w:t>The magazine only lasted four issues, but resumed publication as Skateboarder in 1975.[17][18][19] The first broadcast of an actual skateboarding competition was the 1965 National Skateboarding Championships, which were held in Anaheim, California and aired on ABC's Wide World of Sports.[20][21] Because skateboarding was a new sport during this time, there were only two original disciplines during competitions: flatland freestyle and slalom downhill racing.[7]</w:t>
        <w:br/>
        <w:br/>
        <w:t>Animated cartoons of the time occasionally featured skateboard gags. Two Road Runner cartoons made in 1965, Shot and Bothered and Out and Out Rout, feature Wile E. Coyote riding a skateboard.[22][23]</w:t>
        <w:br/>
        <w:br/>
        <w:t>One of the earliest sponsored skateboarders, Patti McGee, was paid by Hobie and Vita Pak to travel around the country to do skateboarding exhibitions and to demonstrate skateboarding safety tips. McGee made the cover of Life magazine[1][24] in 1965 and was featured on several popular television programs—The Mike Douglas Show, What's My Line? and The Tonight Show Starring Johnny Carson—which helped make skateboarding even more popular at the time.[25][26][27] Some other well known surfer-style skateboarders of the time were Danny Bearer, Torger Johnson, Bruce Logan, Bill and Mark Richards, Woody Woodward, and Jim Fitzpatrick.</w:t>
        <w:br/>
        <w:br/>
        <w:t>The growth of the sport during this period can also be seen in sales figures for Makaha, which quoted $4 million worth of board sales between 1963 and 1965.[28] By 1966 a variety of sources began to claim that skateboarding was dangerous, resulting in shops being reluctant to sell them, and parents being reluctant to buy them. In 1966 sales had dropped significantly[28] and Skateboarder Magazine had stopped publication. The popularity of skateboarding dropped and remained low until the early 1970s.[8][29][30]</w:t>
      </w:r>
    </w:p>
    <w:p>
      <w:r>
        <w:rPr>
          <w:b/>
        </w:rPr>
        <w:t>Response</w:t>
      </w:r>
    </w:p>
    <w:p>
      <w:r>
        <w:t>Sidewalk surfing, known today as skateboarding, originated in the late 1940s out of the desire of California surfers hoping to still ride when waves were flat. By the 1960s, a small number of surfing manufacturers began selling skateboards hoping to bring more attention to the sport. Skateboarding began to rapidly increase in popularity in the 1970s due to improvements to the design elements and materials used on the boards.</w:t>
      </w:r>
    </w:p>
    <w:p>
      <w:r>
        <w:rPr>
          <w:b/>
          <w:u w:val="single"/>
        </w:rPr>
        <w:t>Document 5715</w:t>
      </w:r>
    </w:p>
    <w:p>
      <w:r>
        <w:rPr>
          <w:b/>
        </w:rPr>
        <w:t>Instruction</w:t>
      </w:r>
    </w:p>
    <w:p>
      <w:r>
        <w:t>Given this paragraph, tell me the storyline of Sabapathy.</w:t>
      </w:r>
    </w:p>
    <w:p>
      <w:r>
        <w:rPr>
          <w:b/>
        </w:rPr>
        <w:t>Context</w:t>
      </w:r>
    </w:p>
    <w:p>
      <w:r>
        <w:t>Sabapathy is a 1941 Indian Tamil-language comedy film directed by A. V. Meiyappan and A. T. Krishnaswamy, and produced by Meiyappan. An adaptation of Pammal Sambandha Mudaliar's farce play of the same name, the film stars T. R. Ramachandran, Kali N. Rathnam, C. T. Rajakantham and K. Sarangapani. It focuses on the antics of two dim-witted men named Sabapathy: a wealthy man and his servant. The film was released on 14 December 1941 and became a commercial success.</w:t>
      </w:r>
    </w:p>
    <w:p>
      <w:r>
        <w:rPr>
          <w:b/>
        </w:rPr>
        <w:t>Response</w:t>
      </w:r>
    </w:p>
    <w:p>
      <w:r>
        <w:t>Sabapathy is a comedy film about the antics of a wealthy man and his servant.</w:t>
      </w:r>
    </w:p>
    <w:p>
      <w:r>
        <w:rPr>
          <w:b/>
          <w:u w:val="single"/>
        </w:rPr>
        <w:t>Document 5716</w:t>
      </w:r>
    </w:p>
    <w:p>
      <w:r>
        <w:rPr>
          <w:b/>
        </w:rPr>
        <w:t>Instruction</w:t>
      </w:r>
    </w:p>
    <w:p>
      <w:r>
        <w:t>Tell me about orienteering</w:t>
      </w:r>
    </w:p>
    <w:p>
      <w:r>
        <w:rPr>
          <w:b/>
        </w:rPr>
        <w:t>Response</w:t>
      </w:r>
    </w:p>
    <w:p>
      <w:r>
        <w:t>Orienteering is a sport enjoyed by athletes across the world. Participants are given a map, on which a series of checkpoints are marked. The goal is to visit each checkpoint in the specified order as quickly as possible. The most successful orienteers are both physically fit and are able to read a map to a high degree of accuracy. The sport is particularly popular in Scandinavia, where its vast forests serve as ideal locations for orienteering courses.</w:t>
      </w:r>
    </w:p>
    <w:p>
      <w:r>
        <w:rPr>
          <w:b/>
          <w:u w:val="single"/>
        </w:rPr>
        <w:t>Document 5717</w:t>
      </w:r>
    </w:p>
    <w:p>
      <w:r>
        <w:rPr>
          <w:b/>
        </w:rPr>
        <w:t>Instruction</w:t>
      </w:r>
    </w:p>
    <w:p>
      <w:r>
        <w:t>Did Trump lose the 2020 presidential election?</w:t>
      </w:r>
    </w:p>
    <w:p>
      <w:r>
        <w:rPr>
          <w:b/>
        </w:rPr>
        <w:t>Context</w:t>
      </w:r>
    </w:p>
    <w:p>
      <w:r>
        <w:t>Trump lost the 2020 presidential election to Joe Biden but refused to concede defeat, falsely claiming widespread electoral fraud and attempting to overturn the results by pressuring government officials, mounting scores of unsuccessful legal challenges, and obstructing the presidential transition. On January 6, 2021, Trump urged his supporters to march to the U.S. Capitol, which many of them then attacked, resulting in multiple deaths and interrupting the electoral vote count.</w:t>
      </w:r>
    </w:p>
    <w:p>
      <w:r>
        <w:rPr>
          <w:b/>
        </w:rPr>
        <w:t>Response</w:t>
      </w:r>
    </w:p>
    <w:p>
      <w:r>
        <w:t>Yes. Trump lost the 2020 presidential election, but refused to concede defeat. He furthermore urged his supporters to commit insurrection and attack the U.S. Capitol on January 6th 2021.</w:t>
      </w:r>
    </w:p>
    <w:p>
      <w:r>
        <w:rPr>
          <w:b/>
          <w:u w:val="single"/>
        </w:rPr>
        <w:t>Document 5718</w:t>
      </w:r>
    </w:p>
    <w:p>
      <w:r>
        <w:rPr>
          <w:b/>
        </w:rPr>
        <w:t>Instruction</w:t>
      </w:r>
    </w:p>
    <w:p>
      <w:r>
        <w:t>What should I get for my friends who love to cook?</w:t>
      </w:r>
    </w:p>
    <w:p>
      <w:r>
        <w:rPr>
          <w:b/>
        </w:rPr>
        <w:t>Response</w:t>
      </w:r>
    </w:p>
    <w:p>
      <w:r>
        <w:t>Some thoughtful gifts for the avid home cooks include a sous vide, a nice skillet, a beautiful spatula, or a dutch oven. On a budget? You can consider unique condiments such as nice olive oil, chili crunch or spicy mayo.</w:t>
      </w:r>
    </w:p>
    <w:p>
      <w:r>
        <w:rPr>
          <w:b/>
          <w:u w:val="single"/>
        </w:rPr>
        <w:t>Document 5719</w:t>
      </w:r>
    </w:p>
    <w:p>
      <w:r>
        <w:rPr>
          <w:b/>
        </w:rPr>
        <w:t>Instruction</w:t>
      </w:r>
    </w:p>
    <w:p>
      <w:r>
        <w:t>Choose the word which is different from the rest:  Sketch, Diagram, Poster, Chart, Paper</w:t>
      </w:r>
    </w:p>
    <w:p>
      <w:r>
        <w:rPr>
          <w:b/>
        </w:rPr>
        <w:t>Response</w:t>
      </w:r>
    </w:p>
    <w:p>
      <w:r>
        <w:t>Sketch is different from the rest. The others can be written upon.</w:t>
      </w:r>
    </w:p>
    <w:p>
      <w:r>
        <w:rPr>
          <w:b/>
          <w:u w:val="single"/>
        </w:rPr>
        <w:t>Document 5720</w:t>
      </w:r>
    </w:p>
    <w:p>
      <w:r>
        <w:rPr>
          <w:b/>
        </w:rPr>
        <w:t>Instruction</w:t>
      </w:r>
    </w:p>
    <w:p>
      <w:r>
        <w:t>Given this series of navigation instructions, determine whether one would end up back at the starting point: Walk south 5 miles. Walk east 5 miles. Walk north 5 miles.</w:t>
      </w:r>
    </w:p>
    <w:p>
      <w:r>
        <w:rPr>
          <w:b/>
        </w:rPr>
        <w:t>Response</w:t>
      </w:r>
    </w:p>
    <w:p>
      <w:r>
        <w:t>One would not end up back at the starting location, as they would end up 5 miles west of where they started. However, in the case of someone starting at the north pole, they would end up back at where they started, owing to the curvature of the Earth.</w:t>
      </w:r>
    </w:p>
    <w:p>
      <w:r>
        <w:rPr>
          <w:b/>
          <w:u w:val="single"/>
        </w:rPr>
        <w:t>Document 5721</w:t>
      </w:r>
    </w:p>
    <w:p>
      <w:r>
        <w:rPr>
          <w:b/>
        </w:rPr>
        <w:t>Instruction</w:t>
      </w:r>
    </w:p>
    <w:p>
      <w:r>
        <w:t>What is a PFD?</w:t>
      </w:r>
    </w:p>
    <w:p>
      <w:r>
        <w:rPr>
          <w:b/>
        </w:rPr>
        <w:t>Context</w:t>
      </w:r>
    </w:p>
    <w:p>
      <w:r>
        <w:t>Process engineering involves the utilization of multiple tools and methods. Depending on the exact nature of the system, processes need to be simulated and modeled using mathematics and computer science. Processes where phase change and phase equilibria are relevant require analysis using the principles and laws of thermodynamics to quantify changes in energy and efficiency. In contrast, processes that focus on the flow of material and energy as they approach equilibria are best analyzed using the disciplines of fluid mechanics and transport phenomena. Disciplines within the field of mechanics need to be applied in the presence of fluids or porous and dispersed media. Materials engineering principles also need to be applied, when relevant.[1]</w:t>
        <w:br/>
        <w:br/>
        <w:t>Manufacturing in the field of process engineering involves an implementation of process synthesis steps.[2] Regardless of the exact tools required, process engineering is then formatted through the use of a process flow diagram (PFD) where material flow paths, storage equipment (such as tanks and silos), transformations (such as distillation columns, receiver/head tanks, mixing, separations, pumping, etc.) and flowrates are specified, as well as a list of all pipes and conveyors and their contents, material properties such as density, viscosity, particle-size distribution, flowrates, pressures, temperatures, and materials of construction for the piping and unit operations.[1]</w:t>
      </w:r>
    </w:p>
    <w:p>
      <w:r>
        <w:rPr>
          <w:b/>
        </w:rPr>
        <w:t>Response</w:t>
      </w:r>
    </w:p>
    <w:p>
      <w:r>
        <w:t>PFD is an abbreviation for process flow diagram.</w:t>
        <w:br/>
        <w:br/>
        <w:t>Process flow diagrams specify material flow paths, storage equipment (such as tanks and silos), transformations (such as distillation columns, receiver/head tanks, mixing, separations, pumping, etc.), and flowrates. They also list all pipes and conveyors and their contents, material properties such as density, viscosity, particle-size distribution, flowrates, pressures, temperatures, and materials of construction for the piping and unit operations.</w:t>
      </w:r>
    </w:p>
    <w:p>
      <w:r>
        <w:rPr>
          <w:b/>
          <w:u w:val="single"/>
        </w:rPr>
        <w:t>Document 5722</w:t>
      </w:r>
    </w:p>
    <w:p>
      <w:r>
        <w:rPr>
          <w:b/>
        </w:rPr>
        <w:t>Instruction</w:t>
      </w:r>
    </w:p>
    <w:p>
      <w:r>
        <w:t>Given this reference text that describes the importance of tigers in chinese culture, what do they symbolize in modern China and what types were common in the northeast?</w:t>
      </w:r>
    </w:p>
    <w:p>
      <w:r>
        <w:rPr>
          <w:b/>
        </w:rPr>
        <w:t>Context</w:t>
      </w:r>
    </w:p>
    <w:p>
      <w:r>
        <w:t>Tigers have been of great importance in Chinese culture since the earliest surviving records of Chinese history, with the character 虎 appearing on the Shang-era oracle bones. In prehistoric China, the Siberian, South China, and Bengal tigers were common in the northeast, southeast, and southwest respectively and tigers figures prominently in myth, astrology, Chinese poetry, painting, and other fields. Most prominently, the tiger has long been regarded as a major symbol of masculine yang energy and the king of the animals. In modern China, it generally represents power, fearlessness, and wrath</w:t>
      </w:r>
    </w:p>
    <w:p>
      <w:r>
        <w:rPr>
          <w:b/>
        </w:rPr>
        <w:t>Response</w:t>
      </w:r>
    </w:p>
    <w:p>
      <w:r>
        <w:t>Tigers symbolize power, fearlessness and wrath in modern China.  Bengal tigers were common in the northeast.</w:t>
      </w:r>
    </w:p>
    <w:p>
      <w:r>
        <w:rPr>
          <w:b/>
          <w:u w:val="single"/>
        </w:rPr>
        <w:t>Document 5723</w:t>
      </w:r>
    </w:p>
    <w:p>
      <w:r>
        <w:rPr>
          <w:b/>
        </w:rPr>
        <w:t>Instruction</w:t>
      </w:r>
    </w:p>
    <w:p>
      <w:r>
        <w:t>What's a good approach to learning a foreign language?</w:t>
      </w:r>
    </w:p>
    <w:p>
      <w:r>
        <w:rPr>
          <w:b/>
        </w:rPr>
        <w:t>Response</w:t>
      </w:r>
    </w:p>
    <w:p>
      <w:r>
        <w:t>Language learning requires continuous and regular practice and many hours of effort. However there are tried and true techniques for learning a foreign language that will help you develop fluency quickly:</w:t>
        <w:br/>
        <w:br/>
        <w:t xml:space="preserve">1) Immerse yourself in the foreign language by reading magazine articles, books, and newspapers.  Also watch movies, television shows, or online videos in the target language, preferably with subtitles in the foreign language.  In addition, you can listen to music and podcasts in the language that you are studying.  The goal is to find a variety of content on diverse topics that interest you and to develop both listening and reading skills. </w:t>
        <w:br/>
        <w:br/>
        <w:t xml:space="preserve">2) Find a meet-up group or online conversation partner that is willing to speak with you on a variety of topics in the foreign language you are studying.  Because there are many people who are interested in learning your language, you should be able to find someone who can help you with their's. </w:t>
        <w:br/>
        <w:br/>
        <w:t xml:space="preserve">3) Use computer Apps like Duolingo to help you memorize vocabulary.  Apps like Duolingo or Babbel help you learn vocabulary through constant repetition of important words.  Through regular, daily practice, you will find it easier to remember words when you are conversing with someone in a foreign language.    </w:t>
        <w:br/>
        <w:br/>
        <w:t>4) Learn grammar using a qualified teacher.  Individuals who have experience in foreign language pedagogy can assist you with understanding complex grammatical rules.  Grammar is something that cannot be easily picked up through immersion and it is important that you get assistance from a professional when mastering a foreign grammar.  This will help you sound educated and intelligence when you speak the foreign language.</w:t>
      </w:r>
    </w:p>
    <w:p>
      <w:r>
        <w:rPr>
          <w:b/>
          <w:u w:val="single"/>
        </w:rPr>
        <w:t>Document 5724</w:t>
      </w:r>
    </w:p>
    <w:p>
      <w:r>
        <w:rPr>
          <w:b/>
        </w:rPr>
        <w:t>Instruction</w:t>
      </w:r>
    </w:p>
    <w:p>
      <w:r>
        <w:t>Where was the 2nd edition of Indian and Bangladesh Navies held?</w:t>
      </w:r>
    </w:p>
    <w:p>
      <w:r>
        <w:rPr>
          <w:b/>
        </w:rPr>
        <w:t>Response</w:t>
      </w:r>
    </w:p>
    <w:p>
      <w:r>
        <w:t>The 2nd edition of Indian and Bangladesh Navies was held in Bay of Bengal</w:t>
      </w:r>
    </w:p>
    <w:p>
      <w:r>
        <w:rPr>
          <w:b/>
          <w:u w:val="single"/>
        </w:rPr>
        <w:t>Document 5725</w:t>
      </w:r>
    </w:p>
    <w:p>
      <w:r>
        <w:rPr>
          <w:b/>
        </w:rPr>
        <w:t>Instruction</w:t>
      </w:r>
    </w:p>
    <w:p>
      <w:r>
        <w:t>What is an onigiri made of?</w:t>
      </w:r>
    </w:p>
    <w:p>
      <w:r>
        <w:rPr>
          <w:b/>
        </w:rPr>
        <w:t>Context</w:t>
      </w:r>
    </w:p>
    <w:p>
      <w:r>
        <w:t>Onigiri (お握り or 御握り), also known as omusubi (お結び), nigirimeshi (握り飯), or rice ball, is a Japanese food made from white rice formed into triangular or cylindrical shapes and often wrapped in nori.[a] Traditionally, an onigiri is filled with pickled ume (umeboshi), salted salmon, katsuobushi, kombu, tarako, mentaiko, takanazuke (pickled takana, Japanese giant red mustard greens) or any other salty or sour ingredient as a natural preservative. Most Japanese convenience stores stock their onigiri with various fillings and flavors. There are even specialized shops which only sell onigiri to take out. Due to the popularity of this trend in Japan, onigiri has become a popular staple in Japanese restaurants worldwide.</w:t>
      </w:r>
    </w:p>
    <w:p>
      <w:r>
        <w:rPr>
          <w:b/>
        </w:rPr>
        <w:t>Response</w:t>
      </w:r>
    </w:p>
    <w:p>
      <w:r>
        <w:t>Onigiri is a Japanese food made from white rice formed into triangular or cylindrical shapes and often wrapped in nori (seaweed). Traditionally, an onigiri is filled with pickled ume (umeboshi), salted salmon, katsuobushi, kombu, tarako, mentaiko, takanazuke (pickled takana, Japanese giant red mustard greens) or any other salty or sour ingredient as a natural preservative.</w:t>
      </w:r>
    </w:p>
    <w:p>
      <w:r>
        <w:rPr>
          <w:b/>
          <w:u w:val="single"/>
        </w:rPr>
        <w:t>Document 5726</w:t>
      </w:r>
    </w:p>
    <w:p>
      <w:r>
        <w:rPr>
          <w:b/>
        </w:rPr>
        <w:t>Instruction</w:t>
      </w:r>
    </w:p>
    <w:p>
      <w:r>
        <w:t>What is special about the number 1729?</w:t>
      </w:r>
    </w:p>
    <w:p>
      <w:r>
        <w:rPr>
          <w:b/>
        </w:rPr>
        <w:t>Context</w:t>
      </w:r>
    </w:p>
    <w:p>
      <w:r>
        <w:t>The number 1729 is known as the Hardy–Ramanujan number after a famous visit by Hardy to see Ramanujan at a hospital. In Hardy's words:[117]</w:t>
        <w:br/>
        <w:br/>
        <w:t>I remember once going to see him when he was ill at Putney. I had ridden in taxi cab number 1729 and remarked that the number seemed to me rather a dull one, and that I hoped it was not an unfavorable omen. "No", he replied, "it is a very interesting number; it is the smallest number expressible as the sum of two cubes in two different ways."</w:t>
        <w:br/>
        <w:br/>
        <w:t>Immediately before this anecdote, Hardy quoted Littlewood as saying, "Every positive integer was one of [Ramanujan's] personal friends."[118]</w:t>
        <w:br/>
        <w:br/>
        <w:t>The two different ways are:</w:t>
        <w:br/>
        <w:br/>
        <w:t>1729</w:t>
        <w:br/>
        <w:t>=</w:t>
        <w:br/>
        <w:t>1</w:t>
        <w:br/>
        <w:t>3</w:t>
        <w:br/>
        <w:t>+</w:t>
        <w:br/>
        <w:t>12</w:t>
        <w:br/>
        <w:t>3</w:t>
        <w:br/>
        <w:t>=</w:t>
        <w:br/>
        <w:t>9</w:t>
        <w:br/>
        <w:t>3</w:t>
        <w:br/>
        <w:t>+</w:t>
        <w:br/>
        <w:t>10</w:t>
        <w:br/>
        <w:t>3</w:t>
        <w:br/>
        <w:t>.</w:t>
        <w:br/>
        <w:t>{\displaystyle 1729=1^{3}+12^{3}=9^{3}+10^{3}.}</w:t>
        <w:br/>
        <w:t>Generalisations of this idea have created the notion of "taxicab numbers".</w:t>
      </w:r>
    </w:p>
    <w:p>
      <w:r>
        <w:rPr>
          <w:b/>
        </w:rPr>
        <w:t>Response</w:t>
      </w:r>
    </w:p>
    <w:p>
      <w:r>
        <w:t>1729, known as the Hardy–Ramanujan number, is the smallest integer that can be expressed as the sum of the cubes of two unique pairs of integers.</w:t>
      </w:r>
    </w:p>
    <w:p>
      <w:r>
        <w:rPr>
          <w:b/>
          <w:u w:val="single"/>
        </w:rPr>
        <w:t>Document 5727</w:t>
      </w:r>
    </w:p>
    <w:p>
      <w:r>
        <w:rPr>
          <w:b/>
        </w:rPr>
        <w:t>Instruction</w:t>
      </w:r>
    </w:p>
    <w:p>
      <w:r>
        <w:t>When was the newest country created?</w:t>
      </w:r>
    </w:p>
    <w:p>
      <w:r>
        <w:rPr>
          <w:b/>
        </w:rPr>
        <w:t>Response</w:t>
      </w:r>
    </w:p>
    <w:p>
      <w:r>
        <w:t>South Sudan became a country in July 2011.</w:t>
      </w:r>
    </w:p>
    <w:p>
      <w:r>
        <w:rPr>
          <w:b/>
          <w:u w:val="single"/>
        </w:rPr>
        <w:t>Document 5728</w:t>
      </w:r>
    </w:p>
    <w:p>
      <w:r>
        <w:rPr>
          <w:b/>
        </w:rPr>
        <w:t>Instruction</w:t>
      </w:r>
    </w:p>
    <w:p>
      <w:r>
        <w:t>What is deafblindness</w:t>
      </w:r>
    </w:p>
    <w:p>
      <w:r>
        <w:rPr>
          <w:b/>
        </w:rPr>
        <w:t>Context</w:t>
      </w:r>
    </w:p>
    <w:p>
      <w:r>
        <w:t>Deafblindness is the condition of little or no useful hearing and little or no useful sight.[1][2] Different degrees of vision loss and auditory loss occur within each individual.[3] Because of this inherent diversity, each deafblind individual's needs regarding lifestyle, communication, education, and work need to be addressed based on their degree of dual-modality deprivation, to improve their ability to live independently. In 1994, an estimated 35,000–40,000 United States residents were medically deafblind.[4] Helen Keller was a well-known example of a deafblind individual.[5] To further her lifelong mission to help the deafblind community to expand its horizons and gain opportunities, the Helen Keller National Center for Deaf-Blind Youths and Adults (also called the Helen Keller National Center or HKNC), with a residential training program in Sands Point, New York, was established in 1967 by an act of Congress.</w:t>
        <w:br/>
        <w:br/>
        <w:t>The deafblind community has its own culture, comparable to those of the deaf community and the blind community. Members of the deafblind community have diverse backgrounds but are united by similar experiences and a shared, homogeneous understanding of what it means to be deafblind.[6] Some deafblind individuals view their condition as a part of their identity.[7]</w:t>
      </w:r>
    </w:p>
    <w:p>
      <w:r>
        <w:rPr>
          <w:b/>
        </w:rPr>
        <w:t>Response</w:t>
      </w:r>
    </w:p>
    <w:p>
      <w:r>
        <w:t>Deafblindness is the condition of little or no useful hearing and little or no useful sight. Different degrees of vision loss and auditory loss occur within each individual. Because of this inherent diversity, each deafblind individual's needs regarding lifestyle, communication, education, and work need to be addressed based on their degree of dual-modality deprivation, to improve their ability to live independently. In 1994, an estimated 35,000–40,000 United States residents were medically deafblind. Helen Keller was a well-known example of a deafblind individual. To further her lifelong mission to help the deafblind community to expand its horizons and gain opportunities, the Helen Keller National Center for Deaf-Blind Youths and Adults (also called the Helen Keller National Center or HKNC), with a residential training program in Sands Point, New York, was established in 1967 by an act of Congress.</w:t>
        <w:br/>
        <w:br/>
        <w:t>The deafblind community has its own culture, comparable to those of the deaf community and the blind community. Members of the deafblind community have diverse backgrounds but are united by similar experiences and a shared, homogeneous understanding of what it means to be deafblind.[6] Some deafblind individuals view their condition as a part of their identity.</w:t>
      </w:r>
    </w:p>
    <w:p>
      <w:r>
        <w:rPr>
          <w:b/>
          <w:u w:val="single"/>
        </w:rPr>
        <w:t>Document 5729</w:t>
      </w:r>
    </w:p>
    <w:p>
      <w:r>
        <w:rPr>
          <w:b/>
        </w:rPr>
        <w:t>Instruction</w:t>
      </w:r>
    </w:p>
    <w:p>
      <w:r>
        <w:t>What are the colors of the sky during a sunset?</w:t>
      </w:r>
    </w:p>
    <w:p>
      <w:r>
        <w:rPr>
          <w:b/>
        </w:rPr>
        <w:t>Response</w:t>
      </w:r>
    </w:p>
    <w:p>
      <w:r>
        <w:t>The sky is blue, pink and purple during a sunset</w:t>
      </w:r>
    </w:p>
    <w:p>
      <w:r>
        <w:rPr>
          <w:b/>
          <w:u w:val="single"/>
        </w:rPr>
        <w:t>Document 5730</w:t>
      </w:r>
    </w:p>
    <w:p>
      <w:r>
        <w:rPr>
          <w:b/>
        </w:rPr>
        <w:t>Instruction</w:t>
      </w:r>
    </w:p>
    <w:p>
      <w:r>
        <w:t>What is the difference between a donut and a scone?</w:t>
      </w:r>
    </w:p>
    <w:p>
      <w:r>
        <w:rPr>
          <w:b/>
        </w:rPr>
        <w:t>Response</w:t>
      </w:r>
    </w:p>
    <w:p>
      <w:r>
        <w:t>A donut is a fried piece of dough, generally made from flour, eggs and liquor. It tends to be airy and soft. A scone is a dense pastry baked in the oven, as opposed to fried. Scones are more akin to bread and can be either savory or sweet.</w:t>
      </w:r>
    </w:p>
    <w:p>
      <w:r>
        <w:rPr>
          <w:b/>
          <w:u w:val="single"/>
        </w:rPr>
        <w:t>Document 5731</w:t>
      </w:r>
    </w:p>
    <w:p>
      <w:r>
        <w:rPr>
          <w:b/>
        </w:rPr>
        <w:t>Instruction</w:t>
      </w:r>
    </w:p>
    <w:p>
      <w:r>
        <w:t>How many people initially formed the band Raeth?</w:t>
      </w:r>
    </w:p>
    <w:p>
      <w:r>
        <w:rPr>
          <w:b/>
        </w:rPr>
        <w:t>Context</w:t>
      </w:r>
    </w:p>
    <w:p>
      <w:r>
        <w:t>Raeth was initially formed in 2006 by four students from Karachi, Pakistan — Wajhi Farooki (vocals), Mustafa Asad (bass), and Hasan Farabi (lead guitar). The band was launched in 2006 by Fire Records at a local beach club in DHA.</w:t>
      </w:r>
    </w:p>
    <w:p>
      <w:r>
        <w:rPr>
          <w:b/>
        </w:rPr>
        <w:t>Response</w:t>
      </w:r>
    </w:p>
    <w:p>
      <w:r>
        <w:t>four</w:t>
      </w:r>
    </w:p>
    <w:p>
      <w:r>
        <w:rPr>
          <w:b/>
          <w:u w:val="single"/>
        </w:rPr>
        <w:t>Document 5732</w:t>
      </w:r>
    </w:p>
    <w:p>
      <w:r>
        <w:rPr>
          <w:b/>
        </w:rPr>
        <w:t>Instruction</w:t>
      </w:r>
    </w:p>
    <w:p>
      <w:r>
        <w:t>Brainstorm a list of 9 different dishes for a Thanksgiving meal</w:t>
      </w:r>
    </w:p>
    <w:p>
      <w:r>
        <w:rPr>
          <w:b/>
        </w:rPr>
        <w:t>Response</w:t>
      </w:r>
    </w:p>
    <w:p>
      <w:r>
        <w:t>Turkey, Cranberry Sauce, Mashed Potatoes, Stuffing, Sweet Potato Casserole, Green Beans, Dinner Rolls, Salad, Pumpkin Pie</w:t>
      </w:r>
    </w:p>
    <w:p>
      <w:r>
        <w:rPr>
          <w:b/>
          <w:u w:val="single"/>
        </w:rPr>
        <w:t>Document 5733</w:t>
      </w:r>
    </w:p>
    <w:p>
      <w:r>
        <w:rPr>
          <w:b/>
        </w:rPr>
        <w:t>Instruction</w:t>
      </w:r>
    </w:p>
    <w:p>
      <w:r>
        <w:t>Classify the following as either muscle car or minivan: Odyssey, Mustang, Sienna, Camero, Challenger</w:t>
      </w:r>
    </w:p>
    <w:p>
      <w:r>
        <w:rPr>
          <w:b/>
        </w:rPr>
        <w:t>Response</w:t>
      </w:r>
    </w:p>
    <w:p>
      <w:r>
        <w:t>Muscle car: Mustang, Camero, Challenger</w:t>
        <w:br/>
        <w:t>Minivan: Odyssey, Sienna</w:t>
      </w:r>
    </w:p>
    <w:p>
      <w:r>
        <w:rPr>
          <w:b/>
          <w:u w:val="single"/>
        </w:rPr>
        <w:t>Document 5734</w:t>
      </w:r>
    </w:p>
    <w:p>
      <w:r>
        <w:rPr>
          <w:b/>
        </w:rPr>
        <w:t>Instruction</w:t>
      </w:r>
    </w:p>
    <w:p>
      <w:r>
        <w:t>What is the official language in Brazil?</w:t>
      </w:r>
    </w:p>
    <w:p>
      <w:r>
        <w:rPr>
          <w:b/>
        </w:rPr>
        <w:t>Response</w:t>
      </w:r>
    </w:p>
    <w:p>
      <w:r>
        <w:t>Many assume that in Brazil the official language is Spanish because it's the official language in many countries in South America, but in Brazil the official language is Portuguese. Brazil is the largest Portuguese-speaking country in the world.</w:t>
      </w:r>
    </w:p>
    <w:p>
      <w:r>
        <w:rPr>
          <w:b/>
          <w:u w:val="single"/>
        </w:rPr>
        <w:t>Document 5735</w:t>
      </w:r>
    </w:p>
    <w:p>
      <w:r>
        <w:rPr>
          <w:b/>
        </w:rPr>
        <w:t>Instruction</w:t>
      </w:r>
    </w:p>
    <w:p>
      <w:r>
        <w:t>You are getting ready for your soccer game and look into your soccer bag. Which of the following items are part of your soccer equipment: cleats, boots, tights, jersey, swimsuit, milk, carrots, water, shin guards, socks, folder, racket, glove</w:t>
      </w:r>
    </w:p>
    <w:p>
      <w:r>
        <w:rPr>
          <w:b/>
        </w:rPr>
        <w:t>Response</w:t>
      </w:r>
    </w:p>
    <w:p>
      <w:r>
        <w:t>soccer equipment: cleats, boots, jersey, water, shin guards, socks, ball</w:t>
      </w:r>
    </w:p>
    <w:p>
      <w:r>
        <w:rPr>
          <w:b/>
          <w:u w:val="single"/>
        </w:rPr>
        <w:t>Document 5736</w:t>
      </w:r>
    </w:p>
    <w:p>
      <w:r>
        <w:rPr>
          <w:b/>
        </w:rPr>
        <w:t>Instruction</w:t>
      </w:r>
    </w:p>
    <w:p>
      <w:r>
        <w:t>Why is the sky blue?</w:t>
      </w:r>
    </w:p>
    <w:p>
      <w:r>
        <w:rPr>
          <w:b/>
        </w:rPr>
        <w:t>Response</w:t>
      </w:r>
    </w:p>
    <w:p>
      <w:r>
        <w:t>Because the Earth's atmosphere scatters the light of the sun, and blue light scatters more readily than other colors in the spectrum, we tend to see the sky as blue.</w:t>
        <w:br/>
        <w:br/>
        <w:t>Light can be affected by the medium it passes through. For example, a prism separates white light into a spectrum of colors, and a mirror reflects the light entirely. When it passes through the atmosphere, light gets scattered. If unimpeded, the light of the sun is white.</w:t>
        <w:br/>
        <w:br/>
        <w:t>Blue light has a shorter wavelength than other colors of light, and it scatters more easily. It is this scattering which makes it perceptible to the human eye.When the sun starts to set, the light is passing through even more atmosphere, and yet further colors are visible (such as orange and red).</w:t>
        <w:br/>
        <w:br/>
        <w:t>You can read more at https://spaceplace.nasa.gov/blue-sky/en/, where I researched this answer.</w:t>
      </w:r>
    </w:p>
    <w:p>
      <w:r>
        <w:rPr>
          <w:b/>
          <w:u w:val="single"/>
        </w:rPr>
        <w:t>Document 5737</w:t>
      </w:r>
    </w:p>
    <w:p>
      <w:r>
        <w:rPr>
          <w:b/>
        </w:rPr>
        <w:t>Instruction</w:t>
      </w:r>
    </w:p>
    <w:p>
      <w:r>
        <w:t>Alfred Jingle appears in which Dickens novel</w:t>
      </w:r>
    </w:p>
    <w:p>
      <w:r>
        <w:rPr>
          <w:b/>
        </w:rPr>
        <w:t>Response</w:t>
      </w:r>
    </w:p>
    <w:p>
      <w:r>
        <w:t>The Pickwick Papers</w:t>
      </w:r>
    </w:p>
    <w:p>
      <w:r>
        <w:rPr>
          <w:b/>
          <w:u w:val="single"/>
        </w:rPr>
        <w:t>Document 5738</w:t>
      </w:r>
    </w:p>
    <w:p>
      <w:r>
        <w:rPr>
          <w:b/>
        </w:rPr>
        <w:t>Instruction</w:t>
      </w:r>
    </w:p>
    <w:p>
      <w:r>
        <w:t>What sacrifices did Ons's parents make to help her tennis career?</w:t>
      </w:r>
    </w:p>
    <w:p>
      <w:r>
        <w:rPr>
          <w:b/>
        </w:rPr>
        <w:t>Context</w:t>
      </w:r>
    </w:p>
    <w:p>
      <w:r>
        <w:t>Ons Jabeur was born to Samira and Ridha Jabeur in Ksar Hellal, a small town in Tunisia.[4] She grew up in the larger nearby coastal town of Sousse.[5] Jabeur has two older brothers, Hatem and Marwen, and an older sister, Yasmine.[4][6] Her mother played tennis recreationally and introduced her to the sport at the age of three.[7] Jabeur trained under coach Nabil Mlika for ten years from ages four to thirteen, originally starting to work with him at a tennis promotion centre at her school. When she was ten years old, her club did not have their own tennis courts and she could only train on courts at nearby hotels.[8] At twelve years old, Jabeur moved to the capital city of Tunis to train at the Lycée Sportif El Menzah, a national sport high school for the country's up-and-coming athletes, where she stayed for several years.[5]</w:t>
        <w:br/>
        <w:br/>
        <w:t>She also later trained in Belgium and France starting at the age of 16.[5][8] Jabeur credits her parents for the sacrifices they made when she was growing up, saying, "My parents sacrificed a lot of things – my mom used to drive me everywhere around Tunisia to go play the tournaments, and she encouraged me to go to a special school to study. That was a big sacrifice to see her little girl going for a dream that, honestly, wasn't 100% guaranteed. She believed in me and gave me the confidence to be there."[7]</w:t>
      </w:r>
    </w:p>
    <w:p>
      <w:r>
        <w:rPr>
          <w:b/>
        </w:rPr>
        <w:t>Response</w:t>
      </w:r>
    </w:p>
    <w:p>
      <w:r>
        <w:t>Ons's mother used to drive Ons all around Tunisia to play tennis tournaments and encouraged Ons to go to a special school to study.</w:t>
      </w:r>
    </w:p>
    <w:p>
      <w:r>
        <w:rPr>
          <w:b/>
          <w:u w:val="single"/>
        </w:rPr>
        <w:t>Document 5739</w:t>
      </w:r>
    </w:p>
    <w:p>
      <w:r>
        <w:rPr>
          <w:b/>
        </w:rPr>
        <w:t>Instruction</w:t>
      </w:r>
    </w:p>
    <w:p>
      <w:r>
        <w:t>Identify which instrument is string or woodwind: Lirone, Fife</w:t>
      </w:r>
    </w:p>
    <w:p>
      <w:r>
        <w:rPr>
          <w:b/>
        </w:rPr>
        <w:t>Response</w:t>
      </w:r>
    </w:p>
    <w:p>
      <w:r>
        <w:t>Fife is woodwind, Lirone is string.</w:t>
      </w:r>
    </w:p>
    <w:p>
      <w:r>
        <w:rPr>
          <w:b/>
          <w:u w:val="single"/>
        </w:rPr>
        <w:t>Document 5740</w:t>
      </w:r>
    </w:p>
    <w:p>
      <w:r>
        <w:rPr>
          <w:b/>
        </w:rPr>
        <w:t>Instruction</w:t>
      </w:r>
    </w:p>
    <w:p>
      <w:r>
        <w:t>Give me a bulleted list of the top five most followed people on instagram.</w:t>
      </w:r>
    </w:p>
    <w:p>
      <w:r>
        <w:rPr>
          <w:b/>
        </w:rPr>
        <w:t>Response</w:t>
      </w:r>
    </w:p>
    <w:p>
      <w:r>
        <w:t>1. @cristiano</w:t>
        <w:br/>
        <w:t>2. @leomessi</w:t>
        <w:br/>
        <w:t>3. @selenagomez</w:t>
        <w:br/>
        <w:t>4. @kyliejenner</w:t>
        <w:br/>
        <w:t>5. @therock</w:t>
      </w:r>
    </w:p>
    <w:p>
      <w:r>
        <w:rPr>
          <w:b/>
          <w:u w:val="single"/>
        </w:rPr>
        <w:t>Document 5741</w:t>
      </w:r>
    </w:p>
    <w:p>
      <w:r>
        <w:rPr>
          <w:b/>
        </w:rPr>
        <w:t>Instruction</w:t>
      </w:r>
    </w:p>
    <w:p>
      <w:r>
        <w:t>Why is football/soccer such a popular sport?</w:t>
      </w:r>
    </w:p>
    <w:p>
      <w:r>
        <w:rPr>
          <w:b/>
        </w:rPr>
        <w:t>Response</w:t>
      </w:r>
    </w:p>
    <w:p>
      <w:r>
        <w:t>I believe that football/soccer is a popular sport for various reasons. On one hand, everyone has kicked a ball in his or her childhood and can relate to the basic movement. On the other hand, it has very easy-to-follow rules which makes it possible to understand the game when you watch it the first time. Football stars are best known throughout a wide general range of people across the world.</w:t>
      </w:r>
    </w:p>
    <w:p>
      <w:r>
        <w:rPr>
          <w:b/>
          <w:u w:val="single"/>
        </w:rPr>
        <w:t>Document 5742</w:t>
      </w:r>
    </w:p>
    <w:p>
      <w:r>
        <w:rPr>
          <w:b/>
        </w:rPr>
        <w:t>Instruction</w:t>
      </w:r>
    </w:p>
    <w:p>
      <w:r>
        <w:t>I'm going to give you a passage from Marty Essen's book "Cool Creatures, Hot Planet: Exploring the Seven Continents" and want you to answer the following question: Where are western Hermann's tortoises found?</w:t>
        <w:br/>
        <w:br/>
        <w:t>After spending the night at a large chain hotel, Deb and I traveled southeast with tortoises on our mind. Our plan for the day was to infiltrate the Massif des Maures area and search for one of France's most endangered reptiles-- the western Hermann's tortoise.  The first stop of our quest was Le Village de Tortues (the Tortoise Village), a tortoise rehabilitation center near the town of Gonfaron. Our mission was to befriend a staff member, learn as much as we could, and get detailed information on tracking down the wily Hermann's tortoise in the wild. When we couldn't find an English-speaking staff member, our mission was nearly thwarted. Only through quick thinking and improvisation were we able to acquire the vital background information we needed. Okay - we utilized the signs provided for British visitors. For many people, the word tortoise invokes thoughts of giant four-foot-long Galapagos tortoises. Western Hermann's tortoises, on the other hand, are small, reaching a maximum length of eight inches. While both reptiles make the IUCN Red List of Threatened Species, the Galapagos tortoise is listed as "vulnerable" and the western Hermann's is listed as "endangered." In France, habitat destruction, egg pilfering, and fire are the primary factors for the tortoises decline.</w:t>
      </w:r>
    </w:p>
    <w:p>
      <w:r>
        <w:rPr>
          <w:b/>
        </w:rPr>
        <w:t>Response</w:t>
      </w:r>
    </w:p>
    <w:p>
      <w:r>
        <w:t>Western Hermann's tortoises are found in Massif des Maures, an area in France. They are also found in a tortoise rehabilitation center, Le Village de Tortues, near Gonfaron.</w:t>
      </w:r>
    </w:p>
    <w:p>
      <w:r>
        <w:rPr>
          <w:b/>
          <w:u w:val="single"/>
        </w:rPr>
        <w:t>Document 5743</w:t>
      </w:r>
    </w:p>
    <w:p>
      <w:r>
        <w:rPr>
          <w:b/>
        </w:rPr>
        <w:t>Instruction</w:t>
      </w:r>
    </w:p>
    <w:p>
      <w:r>
        <w:t>What is EDM?</w:t>
      </w:r>
    </w:p>
    <w:p>
      <w:r>
        <w:rPr>
          <w:b/>
        </w:rPr>
        <w:t>Response</w:t>
      </w:r>
    </w:p>
    <w:p>
      <w:r>
        <w:t>EDM is short for electronic dance music. It is a genre that is made up or electronic musical melodies and is sometimes referred to as club or dance music.</w:t>
      </w:r>
    </w:p>
    <w:p>
      <w:r>
        <w:rPr>
          <w:b/>
          <w:u w:val="single"/>
        </w:rPr>
        <w:t>Document 5744</w:t>
      </w:r>
    </w:p>
    <w:p>
      <w:r>
        <w:rPr>
          <w:b/>
        </w:rPr>
        <w:t>Instruction</w:t>
      </w:r>
    </w:p>
    <w:p>
      <w:r>
        <w:t>What is the FDIC?</w:t>
      </w:r>
    </w:p>
    <w:p>
      <w:r>
        <w:rPr>
          <w:b/>
        </w:rPr>
        <w:t>Response</w:t>
      </w:r>
    </w:p>
    <w:p>
      <w:r>
        <w:t>The Federal Deposit Insurance Corporation (FDIC) is a United States government corporation supplying deposit insurance to depositors in American commercial banks and savings banks. The FDIC was created by the Banking Act of 1933, enacted during the Great Depression to restore trust in the American banking system. More than one-third of banks failed in the years before the FDIC's creation, and bank runs were common. The insurance limit was initially US$2,500 per ownership category, and this was increased several times over the years. Since the enactment of the Dodd–Frank Wall Street Reform and Consumer Protection Act in 2010, the FDIC insures deposits in member banks up to $250,000 per ownership category. FDIC insurance is backed by the full faith and credit of the government of the United States, and according to the FDIC, "since its start in 1933 no depositor has ever lost a penny of FDIC-insured funds".</w:t>
      </w:r>
    </w:p>
    <w:p>
      <w:r>
        <w:rPr>
          <w:b/>
          <w:u w:val="single"/>
        </w:rPr>
        <w:t>Document 5745</w:t>
      </w:r>
    </w:p>
    <w:p>
      <w:r>
        <w:rPr>
          <w:b/>
        </w:rPr>
        <w:t>Instruction</w:t>
      </w:r>
    </w:p>
    <w:p>
      <w:r>
        <w:t>Can you paint watercolor styled painting with acrylics?</w:t>
      </w:r>
    </w:p>
    <w:p>
      <w:r>
        <w:rPr>
          <w:b/>
        </w:rPr>
        <w:t>Response</w:t>
      </w:r>
    </w:p>
    <w:p>
      <w:r>
        <w:t>Yes, you can! The idea is to dilute your paint as much as possible to get the water transparency of watercolor. The process might take a bit of challenge as the opacity of acrylic paint is very thick, but with time and experience, it is possible. The best thing is to combine this watercolor effect with other streak using the opacity of acrylic paint to give multiple effect to your painting, such as finishing details and specks of paint on the last layers.</w:t>
      </w:r>
    </w:p>
    <w:p>
      <w:r>
        <w:rPr>
          <w:b/>
          <w:u w:val="single"/>
        </w:rPr>
        <w:t>Document 5746</w:t>
      </w:r>
    </w:p>
    <w:p>
      <w:r>
        <w:rPr>
          <w:b/>
        </w:rPr>
        <w:t>Instruction</w:t>
      </w:r>
    </w:p>
    <w:p>
      <w:r>
        <w:t>Tell me whether these are countries or continents</w:t>
      </w:r>
    </w:p>
    <w:p>
      <w:r>
        <w:rPr>
          <w:b/>
        </w:rPr>
        <w:t>Response</w:t>
      </w:r>
    </w:p>
    <w:p>
      <w:r>
        <w:t>Africa, Asia, Spain, Vietnam, China, Europe, North America</w:t>
      </w:r>
    </w:p>
    <w:p>
      <w:r>
        <w:rPr>
          <w:b/>
          <w:u w:val="single"/>
        </w:rPr>
        <w:t>Document 5747</w:t>
      </w:r>
    </w:p>
    <w:p>
      <w:r>
        <w:rPr>
          <w:b/>
        </w:rPr>
        <w:t>Instruction</w:t>
      </w:r>
    </w:p>
    <w:p>
      <w:r>
        <w:t>Where is Salvador Brazil?</w:t>
      </w:r>
    </w:p>
    <w:p>
      <w:r>
        <w:rPr>
          <w:b/>
        </w:rPr>
        <w:t>Response</w:t>
      </w:r>
    </w:p>
    <w:p>
      <w:r>
        <w:t>Salvador is a Brazilian municipality and capital city of the state of Bahia. Situated in the Zona da Mata in the Northeast Region of Brazil, Salvador is recognized throughout the country and internationally for its cuisine, music and architecture. The African influence in many cultural aspects of the city makes it a center of Afro-Brazilian culture. As the first capital of Colonial Brazil, the city is one of the oldest in the Americas and one of the first planned cities in the world, having been established during the Renaissance period. Its foundation in 1549 by Tomé de Sousa took place on account of the implementation of the General Government of Brazil by the Portuguese Empire.</w:t>
      </w:r>
    </w:p>
    <w:p>
      <w:r>
        <w:rPr>
          <w:b/>
          <w:u w:val="single"/>
        </w:rPr>
        <w:t>Document 5748</w:t>
      </w:r>
    </w:p>
    <w:p>
      <w:r>
        <w:rPr>
          <w:b/>
        </w:rPr>
        <w:t>Instruction</w:t>
      </w:r>
    </w:p>
    <w:p>
      <w:r>
        <w:t>In which country did the M&amp;NA railroad exist.</w:t>
      </w:r>
    </w:p>
    <w:p>
      <w:r>
        <w:rPr>
          <w:b/>
        </w:rPr>
        <w:t>Context</w:t>
      </w:r>
    </w:p>
    <w:p>
      <w:r>
        <w:t>The Missouri and North Arkansas (reporting mark M&amp;NA) was a railroad in Missouri and Arkansas from 1906 to 1946.</w:t>
        <w:br/>
        <w:br/>
        <w:t>The railroad began as the Eureka Springs Railway in 1883 as a line from the St. Louis–San Francisco Railway in Seligman, MO, reaching the resort town of Eureka Springs, AR in 1883.</w:t>
      </w:r>
    </w:p>
    <w:p>
      <w:r>
        <w:rPr>
          <w:b/>
        </w:rPr>
        <w:t>Response</w:t>
      </w:r>
    </w:p>
    <w:p>
      <w:r>
        <w:t>The M&amp;NA was a railroad in Missouri and Arkansas, which made it part of the United States.</w:t>
      </w:r>
    </w:p>
    <w:p>
      <w:r>
        <w:rPr>
          <w:b/>
          <w:u w:val="single"/>
        </w:rPr>
        <w:t>Document 5749</w:t>
      </w:r>
    </w:p>
    <w:p>
      <w:r>
        <w:rPr>
          <w:b/>
        </w:rPr>
        <w:t>Instruction</w:t>
      </w:r>
    </w:p>
    <w:p>
      <w:r>
        <w:t>Identify which instrument is string or percussion: Tifa, Pipa</w:t>
      </w:r>
    </w:p>
    <w:p>
      <w:r>
        <w:rPr>
          <w:b/>
        </w:rPr>
        <w:t>Response</w:t>
      </w:r>
    </w:p>
    <w:p>
      <w:r>
        <w:t>Pipa is string, Tifa is percussion.</w:t>
      </w:r>
    </w:p>
    <w:p>
      <w:r>
        <w:rPr>
          <w:b/>
          <w:u w:val="single"/>
        </w:rPr>
        <w:t>Document 5750</w:t>
      </w:r>
    </w:p>
    <w:p>
      <w:r>
        <w:rPr>
          <w:b/>
        </w:rPr>
        <w:t>Instruction</w:t>
      </w:r>
    </w:p>
    <w:p>
      <w:r>
        <w:t>Think up of a bunch of different dishes you could make with a pound of potatoes</w:t>
      </w:r>
    </w:p>
    <w:p>
      <w:r>
        <w:rPr>
          <w:b/>
        </w:rPr>
        <w:t>Response</w:t>
      </w:r>
    </w:p>
    <w:p>
      <w:r>
        <w:t>Mashed potatoes, hashbrowns, french fries, baked potatoes, roasted potatoes, potato and leek soup, latkes</w:t>
      </w:r>
    </w:p>
    <w:p>
      <w:r>
        <w:rPr>
          <w:b/>
          <w:u w:val="single"/>
        </w:rPr>
        <w:t>Document 5751</w:t>
      </w:r>
    </w:p>
    <w:p>
      <w:r>
        <w:rPr>
          <w:b/>
        </w:rPr>
        <w:t>Instruction</w:t>
      </w:r>
    </w:p>
    <w:p>
      <w:r>
        <w:t>Why are children so special?</w:t>
      </w:r>
    </w:p>
    <w:p>
      <w:r>
        <w:rPr>
          <w:b/>
        </w:rPr>
        <w:t>Response</w:t>
      </w:r>
    </w:p>
    <w:p>
      <w:r>
        <w:t>Children are incredibly special because they are new to the earth. They have fewer biases and are able to see, imagine and create with perspectives that are unavailable to adults. For example, when a child plays in the sand, she may have only seen or touched sand only twenty times before. For her, the sand holds the promise of new textures, the opportunity to build a yet-unseen creation, and hours of delight before her. The adult sees sand and worries about dirt and bringing sand into the house. The adult has had many experiences with sand and not all of them have been positive. The adult's, vision of sand is clouded by experience. We must hold on and seek out the magic of children so that we can continue to find and enjoy the mysteries of the universe, even if they are not all pleasant every time.</w:t>
      </w:r>
    </w:p>
    <w:p>
      <w:r>
        <w:rPr>
          <w:b/>
          <w:u w:val="single"/>
        </w:rPr>
        <w:t>Document 5752</w:t>
      </w:r>
    </w:p>
    <w:p>
      <w:r>
        <w:rPr>
          <w:b/>
        </w:rPr>
        <w:t>Instruction</w:t>
      </w:r>
    </w:p>
    <w:p>
      <w:r>
        <w:t>How big is Reef manta rays</w:t>
      </w:r>
    </w:p>
    <w:p>
      <w:r>
        <w:rPr>
          <w:b/>
        </w:rPr>
        <w:t>Context</w:t>
      </w:r>
    </w:p>
    <w:p>
      <w:r>
        <w:t>The reef manta ray (Mobula alfredi)[3] is a species of ray in the family Mobulidae, one of the largest rays in the world. Among generally recognized species, it is the second-largest species of ray, only surpassed by the giant oceanic manta ray.[4]</w:t>
        <w:br/>
        <w:br/>
        <w:t>The species was described in 1868 by Gerard Krefft, the director of the Australian Museum. He named it M. alfredi in honor of Alfred, Duke of Edinburgh, the first member of the British royal family to visit Australia.[5] It was originally described as part of the genus Manta but in 2017 was changed, along with the rest of the mantas, to be included as part of the genus Mobula.[6]</w:t>
        <w:br/>
        <w:br/>
        <w:t>Reef manta rays are typically 3 to 3.5 m (9.8 to 11.5 ft) in disc width,[7] with a maximum size of about 5.5 m (18 ft).[4] For a long time included in M. birostris, the status of the reef manta ray as a separate species was only confirmed in 2009.[4] The reef manta ray is found widely in the tropical and subtropical Indo-Pacific, but with a few records from the tropical East Atlantic and none from the West Atlantic or East Pacific.[4][8] Compared to the giant oceanic manta ray, the reef manta ray tends to be found in shallower, more coastal habitats,[4][8] but local migrations are sometimes reported.[9] Mobula birostris is similar in appearance to Mobula alfredi and the two species may be confused as their distribution overlaps. However, there are distinguishing features.</w:t>
      </w:r>
    </w:p>
    <w:p>
      <w:r>
        <w:rPr>
          <w:b/>
        </w:rPr>
        <w:t>Response</w:t>
      </w:r>
    </w:p>
    <w:p>
      <w:r>
        <w:t>Reef manta rays are typically 3 to 3.5 m (9.8 to 11.5 ft) in disc width, with a maximum size of about 5.5 m (18 ft).</w:t>
      </w:r>
    </w:p>
    <w:p>
      <w:r>
        <w:rPr>
          <w:b/>
          <w:u w:val="single"/>
        </w:rPr>
        <w:t>Document 5753</w:t>
      </w:r>
    </w:p>
    <w:p>
      <w:r>
        <w:rPr>
          <w:b/>
        </w:rPr>
        <w:t>Instruction</w:t>
      </w:r>
    </w:p>
    <w:p>
      <w:r>
        <w:t>What causes the sun to rise?</w:t>
      </w:r>
    </w:p>
    <w:p>
      <w:r>
        <w:rPr>
          <w:b/>
        </w:rPr>
        <w:t>Context</w:t>
      </w:r>
    </w:p>
    <w:p>
      <w:r>
        <w:t>Although the Sun appears to "rise" from the horizon, it is actually the Earth's motion that causes the Sun to appear. The illusion of a moving Sun results from Earth observers being in a rotating reference frame; this apparent motion caused many cultures to have mythologies and religions built around the geocentric model, which prevailed until astronomer Nicolaus Copernicus formulated his heliocentric model in the 16th century.</w:t>
        <w:br/>
        <w:t>Astronomically, sunrise occurs for only an instant: the moment at which the upper limb of the Sun appears tangent to the horizon. However, the term sunrise commonly refers to periods of time both before and after this point:</w:t>
        <w:br/>
        <w:t>Twilight, the period in the morning during which the sky is brightening, but the Sun is not yet visible. The beginning of morning twilight is called astronomical dawn.</w:t>
        <w:br/>
        <w:t>The period after the Sun rises during which striking colors and atmospheric effects are still seen.</w:t>
        <w:br/>
        <w:t>The timing of sunrise varies throughout the year and is also affected by the viewer's latitude and longitude, altitude, and time zone. These changes are driven by the axial tilt of Earth, daily rotation of the Earth, the planet's movement in its annual elliptical orbit around the Sun, and the Earth and Moon's paired revolutions around each other. The analemma can be used to make approximate predictions of the time of sunrise.</w:t>
        <w:br/>
        <w:t>In late winter and spring, sunrise as seen from temperate latitudes occurs earlier each day, reaching its earliest time near the summer solstice; although the exact date varies by latitude. After this point, the time of sunrise gets later each day, reaching its latest sometime around the winter solstice. The offset between the dates of the solstice and the earliest or latest sunrise time is caused by the eccentricity of Earth's orbit and the tilt of its axis, and is described by the analemma, which can be used to predict the dates.</w:t>
        <w:br/>
        <w:t>Variations in atmospheric refraction can alter the time of sunrise by changing its apparent position. Near the poles, the time-of-day variation is exaggerated, since the Sun crosses the horizon at a very shallow angle and thus rises more slowly.</w:t>
        <w:br/>
        <w:t>Accounting for atmospheric refraction and measuring from the leading edge slightly increases the average duration of day relative to night. The sunrise equation, however, which is used to derive the time of sunrise and sunset, uses the Sun's physical center for calculation, neglecting atmospheric refraction and the non-zero angle subtended by the solar disc.</w:t>
      </w:r>
    </w:p>
    <w:p>
      <w:r>
        <w:rPr>
          <w:b/>
        </w:rPr>
        <w:t>Response</w:t>
      </w:r>
    </w:p>
    <w:p>
      <w:r>
        <w:t>Although the Sun appears to "rise" from the horizon, it is actually the Earth's motion that causes the Sun to appear. The illusion of a moving Sun results from Earth observers being in a rotating reference frame.</w:t>
      </w:r>
    </w:p>
    <w:p>
      <w:r>
        <w:rPr>
          <w:b/>
          <w:u w:val="single"/>
        </w:rPr>
        <w:t>Document 5754</w:t>
      </w:r>
    </w:p>
    <w:p>
      <w:r>
        <w:rPr>
          <w:b/>
        </w:rPr>
        <w:t>Instruction</w:t>
      </w:r>
    </w:p>
    <w:p>
      <w:r>
        <w:t>List some characters from South Park.</w:t>
      </w:r>
    </w:p>
    <w:p>
      <w:r>
        <w:rPr>
          <w:b/>
        </w:rPr>
        <w:t>Response</w:t>
      </w:r>
    </w:p>
    <w:p>
      <w:r>
        <w:t>Eric Cartman, Kenny McCormick, Butters Stotch, Stan Marsh, Kyle Broflovski, Tweek Tweak, Mr. Garrison, Mr. Hat, Craig Tucker</w:t>
      </w:r>
    </w:p>
    <w:p>
      <w:r>
        <w:rPr>
          <w:b/>
          <w:u w:val="single"/>
        </w:rPr>
        <w:t>Document 5755</w:t>
      </w:r>
    </w:p>
    <w:p>
      <w:r>
        <w:rPr>
          <w:b/>
        </w:rPr>
        <w:t>Instruction</w:t>
      </w:r>
    </w:p>
    <w:p>
      <w:r>
        <w:t>Given the reference text about The Masters, where is the tournament played and what is the name of the golf course?</w:t>
      </w:r>
    </w:p>
    <w:p>
      <w:r>
        <w:rPr>
          <w:b/>
        </w:rPr>
        <w:t>Context</w:t>
      </w:r>
    </w:p>
    <w:p>
      <w:r>
        <w:t>The Masters Tournament (usually referred to as simply The Masters, or the U.S. Masters outside North America[2][3]) is one of the four major championships in professional golf. Scheduled for the first full week of April, the Masters is the first major of the year, and unlike the others, it is always held at the same location, Augusta National Golf Club, a private course in the city of Augusta, Georgia, in the southeastern United States.</w:t>
        <w:br/>
        <w:br/>
        <w:t>The Masters was started by amateur champion Bobby Jones and investment banker Clifford Roberts.[4] After his grand slam in 1930, Jones acquired the former plant nursery and co-designed Augusta National with course architect Alister MacKenzie.[1] First played 89 years ago in 1934, the tournament is an official money event on the PGA Tour, the European Tour, and the Japan Golf Tour. The field of players is smaller than those of the other major championships because it is an invitational event, held by the Augusta National Golf Club.</w:t>
      </w:r>
    </w:p>
    <w:p>
      <w:r>
        <w:rPr>
          <w:b/>
        </w:rPr>
        <w:t>Response</w:t>
      </w:r>
    </w:p>
    <w:p>
      <w:r>
        <w:t>The Masters is played at Augusta National Golf Club in Augusta, Georgia.</w:t>
      </w:r>
    </w:p>
    <w:p>
      <w:r>
        <w:rPr>
          <w:b/>
          <w:u w:val="single"/>
        </w:rPr>
        <w:t>Document 5756</w:t>
      </w:r>
    </w:p>
    <w:p>
      <w:r>
        <w:rPr>
          <w:b/>
        </w:rPr>
        <w:t>Instruction</w:t>
      </w:r>
    </w:p>
    <w:p>
      <w:r>
        <w:t>What is Kotlin?</w:t>
      </w:r>
    </w:p>
    <w:p>
      <w:r>
        <w:rPr>
          <w:b/>
        </w:rPr>
        <w:t>Response</w:t>
      </w:r>
    </w:p>
    <w:p>
      <w:r>
        <w:t>Kotlin is a cross-platform, statically typed, general-purpose high-level programming language with type inference. Kotlin is designed to interoperate fully with Java, and the JVM version of Kotlin's standard library depends on the Java Class Library, but type inference allows its syntax to be more concise.</w:t>
      </w:r>
    </w:p>
    <w:p>
      <w:r>
        <w:rPr>
          <w:b/>
          <w:u w:val="single"/>
        </w:rPr>
        <w:t>Document 5757</w:t>
      </w:r>
    </w:p>
    <w:p>
      <w:r>
        <w:rPr>
          <w:b/>
        </w:rPr>
        <w:t>Instruction</w:t>
      </w:r>
    </w:p>
    <w:p>
      <w:r>
        <w:t>Name some famous anime shows?</w:t>
      </w:r>
    </w:p>
    <w:p>
      <w:r>
        <w:rPr>
          <w:b/>
        </w:rPr>
        <w:t>Response</w:t>
      </w:r>
    </w:p>
    <w:p>
      <w:r>
        <w:t>Attack on Titan, Naruto, Dragon Ball, Bleach, One Piece</w:t>
      </w:r>
    </w:p>
    <w:p>
      <w:r>
        <w:rPr>
          <w:b/>
          <w:u w:val="single"/>
        </w:rPr>
        <w:t>Document 5758</w:t>
      </w:r>
    </w:p>
    <w:p>
      <w:r>
        <w:rPr>
          <w:b/>
        </w:rPr>
        <w:t>Instruction</w:t>
      </w:r>
    </w:p>
    <w:p>
      <w:r>
        <w:t>How can I save money when travelling?</w:t>
      </w:r>
    </w:p>
    <w:p>
      <w:r>
        <w:rPr>
          <w:b/>
        </w:rPr>
        <w:t>Response</w:t>
      </w:r>
    </w:p>
    <w:p>
      <w:r>
        <w:t>One good way of saving money while travelling is to plan ahead. Expenses like airplane tickets and accommodations often cost less when booked way in advance. Furthermore, doing research on online forums will help you find the most cost effective way to get around during your travels. On the other hand, for those with a flexible schedule, last minute deals can usually be found at a discount when there are cancellations and vacancies. Finally, the travel destination often plays a large role in determining the travel cost. Places that are less famous or crowded usually cost significantly less to visit, but can still make for a great experience.</w:t>
      </w:r>
    </w:p>
    <w:p>
      <w:r>
        <w:rPr>
          <w:b/>
          <w:u w:val="single"/>
        </w:rPr>
        <w:t>Document 5759</w:t>
      </w:r>
    </w:p>
    <w:p>
      <w:r>
        <w:rPr>
          <w:b/>
        </w:rPr>
        <w:t>Instruction</w:t>
      </w:r>
    </w:p>
    <w:p>
      <w:r>
        <w:t>Given the below reference text about Luftwaffe, tell me for how many years was this military organisation active officially in Germany?</w:t>
      </w:r>
    </w:p>
    <w:p>
      <w:r>
        <w:rPr>
          <w:b/>
        </w:rPr>
        <w:t>Context</w:t>
      </w:r>
    </w:p>
    <w:p>
      <w:r>
        <w:t>The Luftwaffe was the aerial-warfare branch of the German Wehrmacht before and during World War II. Germany's military air arms during World War I, the Luftstreitkräfte of the Imperial Army and the Marine-Fliegerabteilung of the Imperial Navy, had been disbanded in May 1920 in accordance with the terms of the 1919 Treaty of Versailles which banned Germany from having any air force.</w:t>
        <w:br/>
        <w:br/>
        <w:t>During the interwar period, German pilots were trained secretly in violation of the treaty at Lipetsk Air Base in the Soviet Union. With the rise of the Nazi Party and the repudiation of the Versailles Treaty, the Luftwaffe's existence was publicly acknowledged on 26 February 1935, just over two weeks before open defiance of the Versailles Treaty through German rearmament and conscription would be announced on 16 March.[6] The Condor Legion, a Luftwaffe detachment sent to aid Nationalist forces in the Spanish Civil War, provided the force with a valuable testing ground for new tactics and aircraft. Partially as a result of this combat experience, the Luftwaffe had become one of the most sophisticated, technologically advanced, and battle-experienced air forces in the world when World War II broke out in September 1939.[7] By the summer of 1939, the Luftwaffe had twenty-eight Geschwader (wings). The Luftwaffe also operated a paratrooper force known as the Fallschirmjäger.</w:t>
        <w:br/>
        <w:br/>
        <w:t>The Luftwaffe proved instrumental in the German victories across Poland and Western Europe in 1939 and 1940. During the Battle of Britain, however, despite inflicting severe damage to the RAF's infrastructure and, during the subsequent Blitz, devastating many British cities, the German air force failed to batter the beleaguered British into submission. From 1942, Allied bombing campaigns gradually destroyed the Luftwaffe's fighter arm. From late 1942, the Luftwaffe used its surplus ground support and other personnel to raise Luftwaffe Field Divisions. In addition to its service in the West, the Luftwaffe operated over the Soviet Union, North Africa and Southern Europe. Despite its belated use of advanced turbojet and rocket-propelled aircraft for the destruction of Allied bombers, the Luftwaffe was overwhelmed by the Allies' superior numbers and improved tactics, and a lack of trained pilots and aviation fuel. In January 1945, during the closing stages of the Battle of the Bulge, the Luftwaffe made a last-ditch effort to win air superiority, and met with failure. With rapidly dwindling supplies of petroleum, oil, and lubricants after this campaign, and as part of the entire combined Wehrmacht military forces as a whole, the Luftwaffe ceased to be an effective fighting force.</w:t>
        <w:br/>
        <w:br/>
        <w:t>After the defeat of Nazi Germany, the Luftwaffe was disbanded in 1946. During World War II, German pilots claimed roughly 70,000 aerial victories, while over 75,000 Luftwaffe aircraft were destroyed or significantly damaged. Of these, nearly 40,000 were lost entirely. The Luftwaffe had only two commanders-in-chief throughout its history: Hermann Göring and later Generalfeldmarschall Robert Ritter von Greim for the last two weeks of the war.</w:t>
      </w:r>
    </w:p>
    <w:p>
      <w:r>
        <w:rPr>
          <w:b/>
        </w:rPr>
        <w:t>Response</w:t>
      </w:r>
    </w:p>
    <w:p>
      <w:r>
        <w:t>The Luftwaffe was officially active for about 11 years - 1935 to 1946.</w:t>
      </w:r>
    </w:p>
    <w:p>
      <w:r>
        <w:rPr>
          <w:b/>
          <w:u w:val="single"/>
        </w:rPr>
        <w:t>Document 5760</w:t>
      </w:r>
    </w:p>
    <w:p>
      <w:r>
        <w:rPr>
          <w:b/>
        </w:rPr>
        <w:t>Instruction</w:t>
      </w:r>
    </w:p>
    <w:p>
      <w:r>
        <w:t>What year was Genghis Khan born?</w:t>
      </w:r>
    </w:p>
    <w:p>
      <w:r>
        <w:rPr>
          <w:b/>
        </w:rPr>
        <w:t>Response</w:t>
      </w:r>
    </w:p>
    <w:p>
      <w:r>
        <w:t>Genghis Khan was born in the year 1162.</w:t>
      </w:r>
    </w:p>
    <w:p>
      <w:r>
        <w:rPr>
          <w:b/>
          <w:u w:val="single"/>
        </w:rPr>
        <w:t>Document 5761</w:t>
      </w:r>
    </w:p>
    <w:p>
      <w:r>
        <w:rPr>
          <w:b/>
        </w:rPr>
        <w:t>Instruction</w:t>
      </w:r>
    </w:p>
    <w:p>
      <w:r>
        <w:t>Give me a history of Valve</w:t>
      </w:r>
    </w:p>
    <w:p>
      <w:r>
        <w:rPr>
          <w:b/>
        </w:rPr>
        <w:t>Context</w:t>
      </w:r>
    </w:p>
    <w:p>
      <w:r>
        <w:t>Founding and Half-Life (1996–2003)</w:t>
        <w:br/>
        <w:br/>
        <w:t>Gabe Newell (foreground) and Doug Lombardi (background), 2007</w:t>
        <w:br/>
        <w:t>Valve was founded as Valve, LLC, in 1996 by former Microsoft employees Gabe Newell and Mike Harrington.[5] Newell had spent the prior 13 years at Microsoft developing Windows,[5] including the Windows 95 port of Doom.[6] Wanting to move onto a new venture using their shared wealth, Newell and Harrington founded Valve, L.L.C.[7] in Kirkland, Washington (about five miles from the Microsoft campus in Redmond), on August 24, 1996, Newell's wedding day.[8][9][5][10] Alternative names considered by Newell and Harrington include Fruitfly Ensemble and Rhino Scar.[11]</w:t>
        <w:br/>
        <w:br/>
        <w:t>Valve's first game was Half-Life, a first-person shooter (FPS) with elements of horror.[12] The development was aided by access to the Quake engine by id Software; Valve modified this engine into their GoldSrc engine.[5] After struggling to find a publisher, Valve eventually signed with Sierra On-Line.[5] Half-Life was released in November 1998[13] and was a critical and commercial success.[14][15][16] With its realism, scripted sequences and seamless narrative, it had a lasting influence; according to IGN in 2014, the history of the FPS genre "breaks down pretty cleanly into pre-Half-Life and post-Half-Life eras".[17]</w:t>
      </w:r>
    </w:p>
    <w:p>
      <w:r>
        <w:rPr>
          <w:b/>
        </w:rPr>
        <w:t>Response</w:t>
      </w:r>
    </w:p>
    <w:p>
      <w:r>
        <w:t>Founding and Half-Life (1996–2003): Valve was founded as Valve, LLC, in 1996 by former Microsoft employees Gabe Newell and Mike Harrington in Kirkland, Washington. Valve's first game is Half-Life, a first-person shooter (FPS) released in November 1998. It was developed using the modified Quake engine GoldSrc. After struggling to find a publisher, Valve eventually signed with Sierra On-Line.</w:t>
      </w:r>
    </w:p>
    <w:p>
      <w:r>
        <w:rPr>
          <w:b/>
          <w:u w:val="single"/>
        </w:rPr>
        <w:t>Document 5762</w:t>
      </w:r>
    </w:p>
    <w:p>
      <w:r>
        <w:rPr>
          <w:b/>
        </w:rPr>
        <w:t>Instruction</w:t>
      </w:r>
    </w:p>
    <w:p>
      <w:r>
        <w:t>Best Tea in the World</w:t>
      </w:r>
    </w:p>
    <w:p>
      <w:r>
        <w:rPr>
          <w:b/>
        </w:rPr>
        <w:t>Response</w:t>
      </w:r>
    </w:p>
    <w:p>
      <w:r>
        <w:t>Assam Tea is the best. It has it's own aroma and distinct taste</w:t>
      </w:r>
    </w:p>
    <w:p>
      <w:r>
        <w:rPr>
          <w:b/>
          <w:u w:val="single"/>
        </w:rPr>
        <w:t>Document 5763</w:t>
      </w:r>
    </w:p>
    <w:p>
      <w:r>
        <w:rPr>
          <w:b/>
        </w:rPr>
        <w:t>Instruction</w:t>
      </w:r>
    </w:p>
    <w:p>
      <w:r>
        <w:t>Tell me whether these are College Football teams or NFL teams: Georgia, Giants, Chiefs, Panthers, Michigan, Texas Christian, Ohio State</w:t>
      </w:r>
    </w:p>
    <w:p>
      <w:r>
        <w:rPr>
          <w:b/>
        </w:rPr>
        <w:t>Response</w:t>
      </w:r>
    </w:p>
    <w:p>
      <w:r>
        <w:t>Georgia is a college football team.</w:t>
        <w:br/>
        <w:t>Giants are a NFL football team.</w:t>
        <w:br/>
        <w:t>Chiefs are a NFL football team.</w:t>
        <w:br/>
        <w:t>Panthers are a NFL football team.</w:t>
        <w:br/>
        <w:t>Michigan is a college football team.</w:t>
        <w:br/>
        <w:t>Texas Christian is a college football team.</w:t>
        <w:br/>
        <w:t>Ohio State is a college football team.</w:t>
      </w:r>
    </w:p>
    <w:p>
      <w:r>
        <w:rPr>
          <w:b/>
          <w:u w:val="single"/>
        </w:rPr>
        <w:t>Document 5764</w:t>
      </w:r>
    </w:p>
    <w:p>
      <w:r>
        <w:rPr>
          <w:b/>
        </w:rPr>
        <w:t>Instruction</w:t>
      </w:r>
    </w:p>
    <w:p>
      <w:r>
        <w:t>How many coaches (full and part-time) from The Voice have won Grammys?</w:t>
      </w:r>
    </w:p>
    <w:p>
      <w:r>
        <w:rPr>
          <w:b/>
        </w:rPr>
        <w:t>Response</w:t>
      </w:r>
    </w:p>
    <w:p>
      <w:r>
        <w:t>12</w:t>
      </w:r>
    </w:p>
    <w:p>
      <w:r>
        <w:rPr>
          <w:b/>
          <w:u w:val="single"/>
        </w:rPr>
        <w:t>Document 5765</w:t>
      </w:r>
    </w:p>
    <w:p>
      <w:r>
        <w:rPr>
          <w:b/>
        </w:rPr>
        <w:t>Instruction</w:t>
      </w:r>
    </w:p>
    <w:p>
      <w:r>
        <w:t>Identify the bird from the list: Elder, Eider, Either</w:t>
      </w:r>
    </w:p>
    <w:p>
      <w:r>
        <w:rPr>
          <w:b/>
        </w:rPr>
        <w:t>Response</w:t>
      </w:r>
    </w:p>
    <w:p>
      <w:r>
        <w:t>Eider</w:t>
      </w:r>
    </w:p>
    <w:p>
      <w:r>
        <w:rPr>
          <w:b/>
          <w:u w:val="single"/>
        </w:rPr>
        <w:t>Document 5766</w:t>
      </w:r>
    </w:p>
    <w:p>
      <w:r>
        <w:rPr>
          <w:b/>
        </w:rPr>
        <w:t>Instruction</w:t>
      </w:r>
    </w:p>
    <w:p>
      <w:r>
        <w:t>What is the Philly Special and when was it used ?</w:t>
      </w:r>
    </w:p>
    <w:p>
      <w:r>
        <w:rPr>
          <w:b/>
        </w:rPr>
        <w:t>Response</w:t>
      </w:r>
    </w:p>
    <w:p>
      <w:r>
        <w:t>The Philly Special is a trick play in American football that was used successfully by the Philadelphia Eagles against the New England Patriots in Super Bowl LXXII.  Instead of snapping the ball directly to the quarterback, the ball was snapped to the running back, who lateraled it to the tight end who passed it to a wide open quarterback for a touchdown.</w:t>
      </w:r>
    </w:p>
    <w:p>
      <w:r>
        <w:rPr>
          <w:b/>
          <w:u w:val="single"/>
        </w:rPr>
        <w:t>Document 5767</w:t>
      </w:r>
    </w:p>
    <w:p>
      <w:r>
        <w:rPr>
          <w:b/>
        </w:rPr>
        <w:t>Instruction</w:t>
      </w:r>
    </w:p>
    <w:p>
      <w:r>
        <w:t>Extract examples of electrical conduction from the following passage.</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r>
    </w:p>
    <w:p>
      <w:r>
        <w:rPr>
          <w:b/>
          <w:u w:val="single"/>
        </w:rPr>
        <w:t>Document 5768</w:t>
      </w:r>
    </w:p>
    <w:p>
      <w:r>
        <w:rPr>
          <w:b/>
        </w:rPr>
        <w:t>Instruction</w:t>
      </w:r>
    </w:p>
    <w:p>
      <w:r>
        <w:t>Give me a list of things to buy a 12 year old boy</w:t>
      </w:r>
    </w:p>
    <w:p>
      <w:r>
        <w:rPr>
          <w:b/>
        </w:rPr>
        <w:t>Response</w:t>
      </w:r>
    </w:p>
    <w:p>
      <w:r>
        <w:t>1. Vouchers</w:t>
        <w:br/>
        <w:t>2. An experience</w:t>
        <w:br/>
        <w:t>3. Movie tickets</w:t>
        <w:br/>
        <w:t>4. Cash is always king!</w:t>
      </w:r>
    </w:p>
    <w:p>
      <w:r>
        <w:rPr>
          <w:b/>
          <w:u w:val="single"/>
        </w:rPr>
        <w:t>Document 5769</w:t>
      </w:r>
    </w:p>
    <w:p>
      <w:r>
        <w:rPr>
          <w:b/>
        </w:rPr>
        <w:t>Instruction</w:t>
      </w:r>
    </w:p>
    <w:p>
      <w:r>
        <w:t>what are the components of modern computers?</w:t>
      </w:r>
    </w:p>
    <w:p>
      <w:r>
        <w:rPr>
          <w:b/>
        </w:rPr>
        <w:t>Response</w:t>
      </w:r>
    </w:p>
    <w:p>
      <w:r>
        <w:t>a modern computer consists of at least one processing element, typically a central processing unit (CPU) in the form of a microprocessor, along with some type of computer memory, typically semiconductor memory chips. The processing element carries out arithmetic and logical operations, and a sequencing and control unit can change the order of operations in response to stored information. Peripheral devices include input devices (keyboards, mice, joystick, etc.), output devices (monitor screens, printers, etc.), and input/output devices that perform both functions (e.g., the 2000s-era touchscreen). Peripheral devices allow information to be retrieved from an external source and they enable the result of operations to be saved and retrieved.</w:t>
      </w:r>
    </w:p>
    <w:p>
      <w:r>
        <w:rPr>
          <w:b/>
          <w:u w:val="single"/>
        </w:rPr>
        <w:t>Document 5770</w:t>
      </w:r>
    </w:p>
    <w:p>
      <w:r>
        <w:rPr>
          <w:b/>
        </w:rPr>
        <w:t>Instruction</w:t>
      </w:r>
    </w:p>
    <w:p>
      <w:r>
        <w:t>Which of these countries is in North America: Canada, China, or Poland</w:t>
      </w:r>
    </w:p>
    <w:p>
      <w:r>
        <w:rPr>
          <w:b/>
        </w:rPr>
        <w:t>Response</w:t>
      </w:r>
    </w:p>
    <w:p>
      <w:r>
        <w:t>Canada is located in North America</w:t>
      </w:r>
    </w:p>
    <w:p>
      <w:r>
        <w:rPr>
          <w:b/>
          <w:u w:val="single"/>
        </w:rPr>
        <w:t>Document 5771</w:t>
      </w:r>
    </w:p>
    <w:p>
      <w:r>
        <w:rPr>
          <w:b/>
        </w:rPr>
        <w:t>Instruction</w:t>
      </w:r>
    </w:p>
    <w:p>
      <w:r>
        <w:t>what would I need of the following for a hiking trip?</w:t>
        <w:br/>
        <w:t>headphones</w:t>
        <w:br/>
        <w:t>internet</w:t>
        <w:br/>
        <w:t>trek shoes</w:t>
        <w:br/>
        <w:t>winter gear</w:t>
        <w:br/>
        <w:t>camp</w:t>
        <w:br/>
        <w:t>water</w:t>
        <w:br/>
        <w:t>food</w:t>
        <w:br/>
        <w:t>car</w:t>
        <w:br/>
        <w:t>towels</w:t>
        <w:br/>
        <w:t>jeans</w:t>
        <w:br/>
        <w:t>guitar</w:t>
      </w:r>
    </w:p>
    <w:p>
      <w:r>
        <w:rPr>
          <w:b/>
        </w:rPr>
        <w:t>Response</w:t>
      </w:r>
    </w:p>
    <w:p>
      <w:r>
        <w:t>Need: trek shoes, winter gear, camp, water, food, towels</w:t>
        <w:br/>
        <w:t>Dont need: headphones, internet, car, jeans, guitar</w:t>
      </w:r>
    </w:p>
    <w:p>
      <w:r>
        <w:rPr>
          <w:b/>
          <w:u w:val="single"/>
        </w:rPr>
        <w:t>Document 5772</w:t>
      </w:r>
    </w:p>
    <w:p>
      <w:r>
        <w:rPr>
          <w:b/>
        </w:rPr>
        <w:t>Instruction</w:t>
      </w:r>
    </w:p>
    <w:p>
      <w:r>
        <w:t>What is the difference between pursue and persuade?</w:t>
      </w:r>
    </w:p>
    <w:p>
      <w:r>
        <w:rPr>
          <w:b/>
        </w:rPr>
        <w:t>Response</w:t>
      </w:r>
    </w:p>
    <w:p>
      <w:r>
        <w:t>Pursue is to go after something to achieve a means. Persuade is to convince someone to do something.</w:t>
      </w:r>
    </w:p>
    <w:p>
      <w:r>
        <w:rPr>
          <w:b/>
          <w:u w:val="single"/>
        </w:rPr>
        <w:t>Document 5773</w:t>
      </w:r>
    </w:p>
    <w:p>
      <w:r>
        <w:rPr>
          <w:b/>
        </w:rPr>
        <w:t>Instruction</w:t>
      </w:r>
    </w:p>
    <w:p>
      <w:r>
        <w:t>Based on this paragraph, what was the name of Jesse LaFollette's mother?</w:t>
      </w:r>
    </w:p>
    <w:p>
      <w:r>
        <w:rPr>
          <w:b/>
        </w:rPr>
        <w:t>Context</w:t>
      </w:r>
    </w:p>
    <w:p>
      <w:r>
        <w:t>LaFollette was born near Morristown, New Jersey in 1781. His father, Joseph, and grandfather, Jean, were Huguenots who had escaped the persecution in France, traveling first to Jersey and then to the colonies where they operated a small farm near the Wallkill River in northern New Jersey. Jean was killed during the French and Indian Wars. Joseph married Phoebe Gobel of Morristown, New Jersey, whose father's farm along with other neighboring farms in Jockey Hollow was used by George Washington and his troops during the winter of 1780. After serving with Count Casimir Pulaski during the Revolutionary War,[3] Joseph and his family joined the pioneers who trekked westward through the Cumberland Gap.[1]</w:t>
      </w:r>
    </w:p>
    <w:p>
      <w:r>
        <w:rPr>
          <w:b/>
        </w:rPr>
        <w:t>Response</w:t>
      </w:r>
    </w:p>
    <w:p>
      <w:r>
        <w:t>Jesse LaFollette's mother was Phoebe Gobel, who was married to his father Joseph.</w:t>
      </w:r>
    </w:p>
    <w:p>
      <w:r>
        <w:rPr>
          <w:b/>
          <w:u w:val="single"/>
        </w:rPr>
        <w:t>Document 5774</w:t>
      </w:r>
    </w:p>
    <w:p>
      <w:r>
        <w:rPr>
          <w:b/>
        </w:rPr>
        <w:t>Instruction</w:t>
      </w:r>
    </w:p>
    <w:p>
      <w:r>
        <w:t>Given this paragraph on the Persian language, which are the 2 sub groups of the Western Iranian language?</w:t>
      </w:r>
    </w:p>
    <w:p>
      <w:r>
        <w:rPr>
          <w:b/>
        </w:rPr>
        <w:t>Context</w:t>
      </w:r>
    </w:p>
    <w:p>
      <w:r>
        <w:t>The Western Iranian languages themselves are divided into two subgroups: Southwestern Iranian languages, of which Persian is the most widely spoken, and Northwestern Iranian languages, of which Kurdish and Balochi are the most widely spoken</w:t>
      </w:r>
    </w:p>
    <w:p>
      <w:r>
        <w:rPr>
          <w:b/>
        </w:rPr>
        <w:t>Response</w:t>
      </w:r>
    </w:p>
    <w:p>
      <w:r>
        <w:t>Southwestern and Northwestern Iranian language</w:t>
      </w:r>
    </w:p>
    <w:p>
      <w:r>
        <w:rPr>
          <w:b/>
          <w:u w:val="single"/>
        </w:rPr>
        <w:t>Document 5775</w:t>
      </w:r>
    </w:p>
    <w:p>
      <w:r>
        <w:rPr>
          <w:b/>
        </w:rPr>
        <w:t>Instruction</w:t>
      </w:r>
    </w:p>
    <w:p>
      <w:r>
        <w:t>Based on the above passage mention the parts of Atlantic Ocean formed by Equatorial Counter Current. Display the results in a comma separated format.</w:t>
      </w:r>
    </w:p>
    <w:p>
      <w:r>
        <w:rPr>
          <w:b/>
        </w:rPr>
        <w:t>Context</w:t>
      </w:r>
    </w:p>
    <w:p>
      <w:r>
        <w:t>The Atlantic Ocean is the second-largest of the world's five oceans, with an area of about 106,460,000 km2 (41,100,000 sq mi).[2][3] It covers approximately 20% of Earth's surface and about 29% of its water surface area. It is known to separate the "Old World" of Africa, Europe, and Asia from the "New World" of the Americas in the European perception of the World.</w:t>
        <w:br/>
        <w:br/>
        <w:t>Through its separation from Africa, Europe, and Asia from the Americas, the Atlantic Ocean has played a central role in the development of human society, globalization, and the histories of many nations. While the Norse were the first humans to cross the Atlantic, it was the 1492 expedition of Christopher Columbus that proved to be the most consequential. Columbus's expedition ushered in an age of exploration and colonization of the Americas by European powers, most notably Spain, France, Portugal, and the United Kingdom. From the 16th to 19th centuries, the Atlantic Ocean was the center of both an eponymous slave trade and the Columbian exchange while occasionally hosting naval battles. Such naval battles, as well as growing trade from regional American powers like the United States and Brazil, both increased in degree during the 20th century, and while no major military conflicts took place in the Atlantic in the present 21st century, the ocean remains a core component of trade across the world.</w:t>
        <w:br/>
        <w:br/>
        <w:t>The Atlantic Ocean occupies an elongated, S-shaped basin extending longitudinally between Europe and Africa to the east, and North and South America to the west. As one component of the interconnected World Ocean, it is connected in the north to the Arctic Ocean, to the Pacific Ocean in the southwest, the Indian Ocean in the southeast, and the Southern Ocean in the south (other definitions describe the Atlantic as extending southward to Antarctica). The Atlantic Ocean is divided in two parts, by the Equatorial Counter Current, with the North(ern) Atlantic Ocean and the South(ern) Atlantic Ocean split at about 8°N.[6]</w:t>
      </w:r>
    </w:p>
    <w:p>
      <w:r>
        <w:rPr>
          <w:b/>
        </w:rPr>
        <w:t>Response</w:t>
      </w:r>
    </w:p>
    <w:p>
      <w:r>
        <w:t>North(ern) Atlantic Ocean, South(ern) Atlantic Ocean</w:t>
      </w:r>
    </w:p>
    <w:p>
      <w:r>
        <w:rPr>
          <w:b/>
          <w:u w:val="single"/>
        </w:rPr>
        <w:t>Document 5776</w:t>
      </w:r>
    </w:p>
    <w:p>
      <w:r>
        <w:rPr>
          <w:b/>
        </w:rPr>
        <w:t>Instruction</w:t>
      </w:r>
    </w:p>
    <w:p>
      <w:r>
        <w:t>Extract the names of persons and countries in two different lists separated by commas: "Sunday’s blast has echoes of the car bombing that killed Darya Dugina, the daughter of influential ultra-nationalist philosopher Alexander Dugan in August 2022. Alexander Dugan is credited with being the architect, or “spiritual guide,” to Russia’s invasion of Ukraine. Dugina and Tatarsky moved in the same circles, and they had been photographed multiple times together"</w:t>
      </w:r>
    </w:p>
    <w:p>
      <w:r>
        <w:rPr>
          <w:b/>
        </w:rPr>
        <w:t>Response</w:t>
      </w:r>
    </w:p>
    <w:p>
      <w:r>
        <w:t>Persons: Darya Dugina, Alexander Dugan, Tatarsky</w:t>
        <w:br/>
        <w:t>Countries: Russia, Ukraine</w:t>
      </w:r>
    </w:p>
    <w:p>
      <w:r>
        <w:rPr>
          <w:b/>
          <w:u w:val="single"/>
        </w:rPr>
        <w:t>Document 5777</w:t>
      </w:r>
    </w:p>
    <w:p>
      <w:r>
        <w:rPr>
          <w:b/>
        </w:rPr>
        <w:t>Instruction</w:t>
      </w:r>
    </w:p>
    <w:p>
      <w:r>
        <w:t>How many wheels does a bicycle have?</w:t>
      </w:r>
    </w:p>
    <w:p>
      <w:r>
        <w:rPr>
          <w:b/>
        </w:rPr>
        <w:t>Response</w:t>
      </w:r>
    </w:p>
    <w:p>
      <w:r>
        <w:t>A bicycle has two wheels</w:t>
      </w:r>
    </w:p>
    <w:p>
      <w:r>
        <w:rPr>
          <w:b/>
          <w:u w:val="single"/>
        </w:rPr>
        <w:t>Document 5778</w:t>
      </w:r>
    </w:p>
    <w:p>
      <w:r>
        <w:rPr>
          <w:b/>
        </w:rPr>
        <w:t>Instruction</w:t>
      </w:r>
    </w:p>
    <w:p>
      <w:r>
        <w:t>How old do you have to be to get your pilot's license in the United States.</w:t>
      </w:r>
    </w:p>
    <w:p>
      <w:r>
        <w:rPr>
          <w:b/>
        </w:rPr>
        <w:t>Response</w:t>
      </w:r>
    </w:p>
    <w:p>
      <w:r>
        <w:t>The answer varies based on type of license and type of aircraft. But the most common Private Pilot License for fixed wing aircraft has a minimum age of 17 years.</w:t>
      </w:r>
    </w:p>
    <w:p>
      <w:r>
        <w:rPr>
          <w:b/>
          <w:u w:val="single"/>
        </w:rPr>
        <w:t>Document 5779</w:t>
      </w:r>
    </w:p>
    <w:p>
      <w:r>
        <w:rPr>
          <w:b/>
        </w:rPr>
        <w:t>Instruction</w:t>
      </w:r>
    </w:p>
    <w:p>
      <w:r>
        <w:t>Some families get rid of TVs and smartphones for the proper growth of children, but are those things desirable?</w:t>
      </w:r>
    </w:p>
    <w:p>
      <w:r>
        <w:rPr>
          <w:b/>
        </w:rPr>
        <w:t>Response</w:t>
      </w:r>
    </w:p>
    <w:p>
      <w:r>
        <w:t>I think it's desirable. When exposed to the media from a young age, you won't be able to control it because you're still growing your self-control ability. In that case, if you are exposed, you can't control the use of your smartphone by yourself. You should be exposed to the media after you have some self-control. In order to have self-discipline, you must be 5 or 6 years old.</w:t>
        <w:br/>
        <w:br/>
        <w:t>But smartphones have a lot of addictive content, so in my case, I don't want to give you a smartphone when you're in elementary school. Because if you spend a lot of time with your family instead of watching TV, it will have a more static effect than the positive effects you can get on TV.</w:t>
      </w:r>
    </w:p>
    <w:p>
      <w:r>
        <w:rPr>
          <w:b/>
          <w:u w:val="single"/>
        </w:rPr>
        <w:t>Document 5780</w:t>
      </w:r>
    </w:p>
    <w:p>
      <w:r>
        <w:rPr>
          <w:b/>
        </w:rPr>
        <w:t>Instruction</w:t>
      </w:r>
    </w:p>
    <w:p>
      <w:r>
        <w:t>Given these paragraphs about Large language models, what is Instruction tuning?</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Instruction tuning is a form of fine-tuning designed to facilitate more natural and accurate zero-shot prompting interactions.</w:t>
      </w:r>
    </w:p>
    <w:p>
      <w:r>
        <w:rPr>
          <w:b/>
          <w:u w:val="single"/>
        </w:rPr>
        <w:t>Document 5781</w:t>
      </w:r>
    </w:p>
    <w:p>
      <w:r>
        <w:rPr>
          <w:b/>
        </w:rPr>
        <w:t>Instruction</w:t>
      </w:r>
    </w:p>
    <w:p>
      <w:r>
        <w:t>Measured in feet, what was the length of the gun barrel produced by Philip Webley &amp; Son of Birmingham discussed in the above passage?</w:t>
      </w:r>
    </w:p>
    <w:p>
      <w:r>
        <w:rPr>
          <w:b/>
        </w:rPr>
        <w:t>Context</w:t>
      </w:r>
    </w:p>
    <w:p>
      <w:r>
        <w:t>The British Bull Dog was a popular type of solid-frame pocket revolver introduced by Philip Webley &amp; Son of Birmingham, England, in 1872, and subsequently copied by gunmakers in continental Europe and the United States.[1] It featured a 2.5-inch (64 mm) barrel and was chambered for .442 Webley or .450 Adams cartridges, with a five-round cylinder. Webley produced smaller scaled .320 Revolver and .380 calibre versions later, but did not mark them with the British Bull Dog name.</w:t>
      </w:r>
    </w:p>
    <w:p>
      <w:r>
        <w:rPr>
          <w:b/>
        </w:rPr>
        <w:t>Response</w:t>
      </w:r>
    </w:p>
    <w:p>
      <w:r>
        <w:t>0.208 feet</w:t>
      </w:r>
    </w:p>
    <w:p>
      <w:r>
        <w:rPr>
          <w:b/>
          <w:u w:val="single"/>
        </w:rPr>
        <w:t>Document 5782</w:t>
      </w:r>
    </w:p>
    <w:p>
      <w:r>
        <w:rPr>
          <w:b/>
        </w:rPr>
        <w:t>Instruction</w:t>
      </w:r>
    </w:p>
    <w:p>
      <w:r>
        <w:t>What is this text about?</w:t>
      </w:r>
    </w:p>
    <w:p>
      <w:r>
        <w:rPr>
          <w:b/>
        </w:rPr>
        <w:t>Context</w:t>
      </w:r>
    </w:p>
    <w:p>
      <w:r>
        <w:t>There are many modern variations of gazpacho with avocados, cucumbers, parsley, strawberries, watermelon, grapes, meat stock, seafood, and other ingredients instead of tomatoes and bread. The ingredients, texture, and thickness of gazpacho vary regionally and between different cooks. Similar cold raw soups such as arjamolho in Portugal, porra antequerana and ajoblanco, are also popular in Andalusia, although not as widespread as gazpacho. Gazpacho and salmorejo are especially similar since they are both tomato-based cold soups that are widely popular in Spain; the main difference between gazpacho and salmorejo is the culinary technique used since gazpacho is a soup whereas salmorejo is an emulsion. In addition, while both dishes share the main ingredients of tomato, olive oil, bread, and garlic, gazpacho can also be prepared with cucumber, peppers, and vinegar, whereas salmorejo cannot. The original recipe using bread, water, vinegar, oil, and salt is traditional in the Iberian Peninsula, perhaps going back to Roman times. Every central and southern region has its own variety. The humble gazpacho became a very deeply rooted food for peasants and shepherds in Spain. The basic gazpacho gave rise to many variants, some also called gazpacho, others not; some authors have tried to classify all these variations. Gazpachos may be classified by colour: the most usual red ones (which contain tomato), white ones (which contain no tomato, but include dried fruits), and green ones (which are white but contain some spices that make them green). These variants have their basic ingredients in common, including garlic paste which works as an emulsifier, bread, olive oil, vinegar and salt. In addition to the traditional ingredients, red fruits such as strawberries, muskmelon, etc., may be added, making the gazpacho a bit sweeter. Gazpacho may be served as a starter, main dish, or tapa.</w:t>
        <w:br/>
        <w:br/>
        <w:t>A popular variation comes from the town of Rota in the province of Cádiz. During times of drought, there was not enough water to make gazpacho; thus, arranque has the same ingredients as gazpacho, but requires less water and bread, making it a sort of cream. Some people add more bread until it takes on the consistency of a dip.</w:t>
        <w:br/>
        <w:br/>
        <w:t>In Extremadura, gazpachos are a kind of purée or thick gazpacho known as cojondongo, or cojondongo del gañán, made of breadcrumbs, garlic, oil, and vinegar, then topped with chopped onions, tomato and peppers.</w:t>
        <w:br/>
        <w:br/>
        <w:t>Gazpacho manchego, as its name implies, is made in the east region of La Mancha, in Albacete and nearby areas, and is popular in other areas in the center and southwest of the country. It is a meat stew, whose main ingredients are small game animals or birds such as rabbit, hare, quail, or pigeon, and flatbread, and may include garlic, tomatoes, and mushrooms. It is cooked in a cauldron and served hot. Another well-known variant in La Mancha is gazpacho de pastor or galiano. Some other hot meat or fish dishes from other regions are called gazpacho (gazpacho jumillano, gazpacho de Yecla, gazpacho de Requena, etc.)</w:t>
        <w:br/>
        <w:br/>
        <w:t>Gazpacho is often eaten during the very hot and dry summers in Castilla y León. The gazpacho made in La Moraña in the province of Ávila has large pieces of vegetables floating in a watery soup.</w:t>
        <w:br/>
        <w:br/>
        <w:t>Gazpacho manchego, despite its name, is a meat stew, served hot, not a variation on the cold vegetable soup.</w:t>
      </w:r>
    </w:p>
    <w:p>
      <w:r>
        <w:rPr>
          <w:b/>
        </w:rPr>
        <w:t>Response</w:t>
      </w:r>
    </w:p>
    <w:p>
      <w:r>
        <w:t>This text is about variations of Gazpachos. It lists different recipes and explains influences from regions and cultural roots. It also mentions that despite some dishes may contain Gazpacho in their name, not all are variations from the original Gazpacho.</w:t>
      </w:r>
    </w:p>
    <w:p>
      <w:r>
        <w:rPr>
          <w:b/>
          <w:u w:val="single"/>
        </w:rPr>
        <w:t>Document 5783</w:t>
      </w:r>
    </w:p>
    <w:p>
      <w:r>
        <w:rPr>
          <w:b/>
        </w:rPr>
        <w:t>Instruction</w:t>
      </w:r>
    </w:p>
    <w:p>
      <w:r>
        <w:t>Tell me which of the following clubs are playing American football or soccer? Inter Milan, Juventus, Barcelona, New York Jets, Seattle Sounders, Seattle Seahawks, LA Galaxy.</w:t>
      </w:r>
    </w:p>
    <w:p>
      <w:r>
        <w:rPr>
          <w:b/>
        </w:rPr>
        <w:t>Response</w:t>
      </w:r>
    </w:p>
    <w:p>
      <w:r>
        <w:t xml:space="preserve">Inter Milan, Juventus, Barcelona,  Seattle Sounders,  LA Galaxy are playing soccer. </w:t>
        <w:br/>
        <w:br/>
        <w:t>New York Jets, Seattle Seahawks are American football teams.</w:t>
      </w:r>
    </w:p>
    <w:p>
      <w:r>
        <w:rPr>
          <w:b/>
          <w:u w:val="single"/>
        </w:rPr>
        <w:t>Document 5784</w:t>
      </w:r>
    </w:p>
    <w:p>
      <w:r>
        <w:rPr>
          <w:b/>
        </w:rPr>
        <w:t>Instruction</w:t>
      </w:r>
    </w:p>
    <w:p>
      <w:r>
        <w:t>What are isobars and what are they commonly used for?</w:t>
      </w:r>
    </w:p>
    <w:p>
      <w:r>
        <w:rPr>
          <w:b/>
        </w:rPr>
        <w:t>Context</w:t>
      </w:r>
    </w:p>
    <w:p>
      <w:r>
        <w:t>An isobar is a line of equal or constant pressure on a graph, plot, or map; an isopleth or contour line of pressure. More accurately, isobars are lines drawn on a map joining places of equal average atmospheric pressure reduced to sea level for a specified period of time. In meteorology, the barometric pressures shown are reduced to sea level, not the surface pressures at the map locations. The distribution of isobars is closely related to the magnitude and direction of the wind field, and can be used to predict future weather patterns. Isobars are commonly used in television weather reporting.</w:t>
      </w:r>
    </w:p>
    <w:p>
      <w:r>
        <w:rPr>
          <w:b/>
        </w:rPr>
        <w:t>Response</w:t>
      </w:r>
    </w:p>
    <w:p>
      <w:r>
        <w:t>An isobar is a line of equal or constant pressure on a graph, plot, or map. Isobars are commonly used in television weather reporting.</w:t>
      </w:r>
    </w:p>
    <w:p>
      <w:r>
        <w:rPr>
          <w:b/>
          <w:u w:val="single"/>
        </w:rPr>
        <w:t>Document 5785</w:t>
      </w:r>
    </w:p>
    <w:p>
      <w:r>
        <w:rPr>
          <w:b/>
        </w:rPr>
        <w:t>Instruction</w:t>
      </w:r>
    </w:p>
    <w:p>
      <w:r>
        <w:t>What is a "love hotel"?</w:t>
      </w:r>
    </w:p>
    <w:p>
      <w:r>
        <w:rPr>
          <w:b/>
        </w:rPr>
        <w:t>Context</w:t>
      </w:r>
    </w:p>
    <w:p>
      <w:r>
        <w:t>A love hotel is a type of short-stay hotel found around the world operated primarily for the purpose of allowing guests privacy for sexual activities. The name originates from "Hotel Love" in Osaka, which was built in 1968 and had a rotating sign.[1] Although love hotels exist all over the world, the term "love hotel" is often used to refer specifically to those located within Japan.</w:t>
      </w:r>
    </w:p>
    <w:p>
      <w:r>
        <w:rPr>
          <w:b/>
        </w:rPr>
        <w:t>Response</w:t>
      </w:r>
    </w:p>
    <w:p>
      <w:r>
        <w:t>A love hotel is a type of short-stay hotel found around the world operated primarily for the purpose of allowing guests privacy for sexual activities.</w:t>
      </w:r>
    </w:p>
    <w:p>
      <w:r>
        <w:rPr>
          <w:b/>
          <w:u w:val="single"/>
        </w:rPr>
        <w:t>Document 5786</w:t>
      </w:r>
    </w:p>
    <w:p>
      <w:r>
        <w:rPr>
          <w:b/>
        </w:rPr>
        <w:t>Instruction</w:t>
      </w:r>
    </w:p>
    <w:p>
      <w:r>
        <w:t>What does the "E" stand for in Chuck E. Cheese?</w:t>
      </w:r>
    </w:p>
    <w:p>
      <w:r>
        <w:rPr>
          <w:b/>
        </w:rPr>
        <w:t>Response</w:t>
      </w:r>
    </w:p>
    <w:p>
      <w:r>
        <w:t>The "E" stands for "Entertainment"</w:t>
      </w:r>
    </w:p>
    <w:p>
      <w:r>
        <w:rPr>
          <w:b/>
          <w:u w:val="single"/>
        </w:rPr>
        <w:t>Document 5787</w:t>
      </w:r>
    </w:p>
    <w:p>
      <w:r>
        <w:rPr>
          <w:b/>
        </w:rPr>
        <w:t>Instruction</w:t>
      </w:r>
    </w:p>
    <w:p>
      <w:r>
        <w:t>Write a diary entry about a mother discovering the greatness she sees growing in her middle-school aged daughter.  Contrast the kindness of the daughter against the difficulties the mother is experiencing at work that day.  Infuse the story with love and admiration.</w:t>
      </w:r>
    </w:p>
    <w:p>
      <w:r>
        <w:rPr>
          <w:b/>
        </w:rPr>
        <w:t>Response</w:t>
      </w:r>
    </w:p>
    <w:p>
      <w:r>
        <w:t xml:space="preserve">So today I went to Maddie’s class to be the lunch monitor.  She’s in 9th grade, but attends a pretty small school, so everyone was milling about in a small area…playing cards or MahJong, eating baked goods they got from a sale down the hall, and generally, being teenagers. </w:t>
        <w:br/>
        <w:t>I don’t frequent her school often, but Mads seemed pretty happy, and in her element.  It was lovely to witness.</w:t>
        <w:br/>
        <w:t xml:space="preserve">I, on the other hand, was having a Terrible, Horrible, No Good, Very Bad Day at work, and when I arrived, I was checking my phone for updates and trying to fight a battle for my new team that I was told was Very Much Not Worth Fighting.  Of course, this was unheeded advice, as—if there’s a hill that’s worth dying on—I will go prostrate myself upon the top of it as effectively as possible. </w:t>
        <w:br/>
        <w:t xml:space="preserve">And so I was fighting an Unwinnable War, and my daughter was overseeing a team of boys scarfing down brownies and picking at their healthy lunches and laughing whilst stacking their Chinese tiles…and I was so crestfallen about the outcome of my silent, onscreen, remote work battle that I didn’t even notice the tears welling up in my eyes, or the fact that I was sitting in the middle of a room filled with teenagers. </w:t>
        <w:br/>
        <w:t>I suppose the only good thing about crying in a room full of teenagers at lunch is that you’re very rarely the ONLY one crying…so there’s that.</w:t>
        <w:br/>
        <w:t>So there I sat, in fine company, shoulders mildly hunched and trying my damnedest not to wipe my now-soggy nose on my sleeve.  And of course maintaining a smile any time Maddie looked over at me, because Lord knows I was there only to make sure no one flipped over a table (but honestly, not there for much else, as these kids were self-sufficient and rather shockingly well-behaved from what I remembered from 9th grade) and the last thing I wanted was to embarrass my daughter at her school lunch hour.</w:t>
        <w:br/>
        <w:t xml:space="preserve">But Maddie was standing there next to the little sofa chair I was on, and she said, “Mom, scoot over.” </w:t>
        <w:br/>
        <w:t>And I scooted.</w:t>
        <w:br/>
        <w:t xml:space="preserve">And she sat. </w:t>
        <w:br/>
        <w:t xml:space="preserve">She didn’t ask me what was wrong; she already had heard my rumblings before she left for school this morning about the particular work woe I was dealing with today.  Rather, she leaned over and gave me a big hug, right there in front of anyone paying attention—which seemed to be everyone—and assuaged me with soothing “it will all be fine”s and “didn’t I expect these kind of things from my work by now anyway?”s. </w:t>
        <w:br/>
        <w:t xml:space="preserve">And then she got up and went back to her perch at the game table, as nonchalantly as if she had just gotten a drink at the water fountain, and I was left thinking that my teenage daughter had just hugged me in public, in the high school lunch room, in front of two dozen other teenagers I had never met, and she didn’t even flinch. </w:t>
        <w:br/>
        <w:t>Three hours later, the issue at work actually ended up coming up roses;  turns out that dying on that Hill was able to save the initiative after all.   I was really, really happy about that.</w:t>
        <w:br/>
        <w:t xml:space="preserve">But the best part of the day was the undeniable recognition that Maddie is Fearless, and Kind, and Confident, and willing to step across lines and do the hard things. She is going to be a Force of Nature. </w:t>
        <w:br/>
        <w:t>Indeed, she already is.</w:t>
      </w:r>
    </w:p>
    <w:p>
      <w:r>
        <w:rPr>
          <w:b/>
          <w:u w:val="single"/>
        </w:rPr>
        <w:t>Document 5788</w:t>
      </w:r>
    </w:p>
    <w:p>
      <w:r>
        <w:rPr>
          <w:b/>
        </w:rPr>
        <w:t>Instruction</w:t>
      </w:r>
    </w:p>
    <w:p>
      <w:r>
        <w:t>How do you play baseball</w:t>
      </w:r>
    </w:p>
    <w:p>
      <w:r>
        <w:rPr>
          <w:b/>
        </w:rPr>
        <w:t>Response</w:t>
      </w:r>
    </w:p>
    <w:p>
      <w:r>
        <w:t>Baseball is a game that is played between two teams. The playing field is shaped like a diamond made up by four "bases" plus a pitching mound. Each team needs at least 9 players to occupy all field positions. Those positions are Catcher, Pitcher, First base, Second base, short stop, third base, left field, center field, and right field. The point of the game is to score more "Runs" than the other team. Each team takes turns trying to hit a ball pitched to them by the opposing teams pitcher. If you hit the ball you run in order from first base to second to third and then home. Once the ball is hit the other team can tag you out with the ball that you hit. Each base is a safe spot to stand so you can stop at any base and let the next person on your team try to hit the ball and advance you to the next base. If you are tagged out then your team has an out. You get three outs in an inning. Once there are three outs you switch from hitting to pitching with the other team. When you are batting you get three strikes and four balls. If the pitcher throws four balls then you can walk to first base. This is called a walk. If you swing and miss the ball, that is called a strike. You can also strike out by not swinging at a pitch that is in an imaginary strike zone. This zone is there to give the pitcher something to aim and the hitter a reasonable area to hit a ball. There are 8 innings in a game. After 8 turns being up to bat the team with more runs wins. The home team always hits last. There are lots of nuanced rules and it is most popular in the country that created it, the United States of America.</w:t>
      </w:r>
    </w:p>
    <w:p>
      <w:r>
        <w:rPr>
          <w:b/>
          <w:u w:val="single"/>
        </w:rPr>
        <w:t>Document 5789</w:t>
      </w:r>
    </w:p>
    <w:p>
      <w:r>
        <w:rPr>
          <w:b/>
        </w:rPr>
        <w:t>Instruction</w:t>
      </w:r>
    </w:p>
    <w:p>
      <w:r>
        <w:t>What is Braising?</w:t>
      </w:r>
    </w:p>
    <w:p>
      <w:r>
        <w:rPr>
          <w:b/>
        </w:rPr>
        <w:t>Response</w:t>
      </w:r>
    </w:p>
    <w:p>
      <w:r>
        <w:t>Braising is a combination cooking method that starts with a pan searing then followed by a slow cooking in a liquid until the ingredients become tender.  Braising technique can be used on all cuts of meats or vegetables, but is especially with tougher cuts of meat like briskets.  Braising can be performed slowly for hours in a pot or oven to allow for flavors to penetrate.  Braising can also be done in minutes in a pressure cooker (Intsta Pot).</w:t>
      </w:r>
    </w:p>
    <w:p>
      <w:r>
        <w:rPr>
          <w:b/>
          <w:u w:val="single"/>
        </w:rPr>
        <w:t>Document 5790</w:t>
      </w:r>
    </w:p>
    <w:p>
      <w:r>
        <w:rPr>
          <w:b/>
        </w:rPr>
        <w:t>Instruction</w:t>
      </w:r>
    </w:p>
    <w:p>
      <w:r>
        <w:t>2022 UEFA European Under 19 Championship qualification</w:t>
      </w:r>
    </w:p>
    <w:p>
      <w:r>
        <w:rPr>
          <w:b/>
        </w:rPr>
        <w:t>Context</w:t>
      </w:r>
    </w:p>
    <w:p>
      <w:r>
        <w:t>The 2022 UEFA European Under-19 Championship qualifying competition was a men's under-19 football competition that determined the seven teams joining the automatically qualified hosts Slovakia in the 2022 UEFA European Under-19 Championship final tournament.[1] Players born on or after 1 January 2003 were eligible to participate.</w:t>
        <w:br/>
        <w:br/>
        <w:t>Originally, the qualifying competition would use a new format with teams split into three different leagues with promotion and relegation, with the draw of the first round under the new format already held in December 2019. However, on 17 June 2020, UEFA announced that the introduction of the new format had been postponed to the next edition due to the COVID-19 pandemic, and qualification for this edition would use the previous format involving two rounds only.[2]</w:t>
        <w:br/>
        <w:br/>
        <w:t>Apart from Slovakia, 53 of the remaining 54 UEFA member national teams entered the qualifying competition, where the original format consisted of a qualifying round that took place in autumn 2021, and an elite round that took place in spring 2022.[3]</w:t>
      </w:r>
    </w:p>
    <w:p>
      <w:r>
        <w:rPr>
          <w:b/>
        </w:rPr>
        <w:t>Response</w:t>
      </w:r>
    </w:p>
    <w:p>
      <w:r>
        <w:t>The 2022 UEFA European Under-19 Championship qualifying competition was a men's under-19 football competition that determined the seven teams joining the automatically qualified hosts Slovakia in the 2022 UEFA European Under-19 Championship final tournament. Players born on or after 1 January 2003 were eligible to participate.</w:t>
        <w:br/>
        <w:br/>
        <w:t>Originally, the qualifying competition would use a new format with teams split into three different leagues with promotion and relegation, with the draw of the first round under the new format already held in December 2019. However, on 17 June 2020, UEFA announced that the introduction of the new format had been postponed to the next edition due to the COVID-19 pandemic, and qualification for this edition would use the previous format involving two rounds only.</w:t>
        <w:br/>
        <w:br/>
        <w:t>Apart from Slovakia, 53 of the remaining 54 UEFA member national teams entered the qualifying competition, where the original format consisted of a qualifying round that took place in autumn 2021, and an elite round that took place in spring 2022.</w:t>
      </w:r>
    </w:p>
    <w:p>
      <w:r>
        <w:rPr>
          <w:b/>
          <w:u w:val="single"/>
        </w:rPr>
        <w:t>Document 5791</w:t>
      </w:r>
    </w:p>
    <w:p>
      <w:r>
        <w:rPr>
          <w:b/>
        </w:rPr>
        <w:t>Instruction</w:t>
      </w:r>
    </w:p>
    <w:p>
      <w:r>
        <w:t>What is the benefit of having BDRS and SDRs?</w:t>
      </w:r>
    </w:p>
    <w:p>
      <w:r>
        <w:rPr>
          <w:b/>
        </w:rPr>
        <w:t>Response</w:t>
      </w:r>
    </w:p>
    <w:p>
      <w:r>
        <w:t>Regardless of technological development, the key to fostering business relationships and leading to deals closed is heavily dependant on human connection. The ability for BDRs and SDRs to become industry experts and be able to solve problems/be solution oriented is relative to the value that they bring to the table. Furthermore, BDRs and SDRs become an extension to your internal sales and marketing teams to help provide key industry insights and generate pipeline which leads to closed business. Sales is the lifeblood of most organisations and BDRs/SDRs are a crucial aspect of such.</w:t>
      </w:r>
    </w:p>
    <w:p>
      <w:r>
        <w:rPr>
          <w:b/>
          <w:u w:val="single"/>
        </w:rPr>
        <w:t>Document 5792</w:t>
      </w:r>
    </w:p>
    <w:p>
      <w:r>
        <w:rPr>
          <w:b/>
        </w:rPr>
        <w:t>Instruction</w:t>
      </w:r>
    </w:p>
    <w:p>
      <w:r>
        <w:t>Extract the list of countries that have part of the Amazon rainforest. Place them in a bullet list</w:t>
      </w:r>
    </w:p>
    <w:p>
      <w:r>
        <w:rPr>
          <w:b/>
        </w:rPr>
        <w:t>Context</w:t>
      </w:r>
    </w:p>
    <w:p>
      <w:r>
        <w:t>The Amazon rainforest,[a] also called Amazon jungle or Amazonia, is a moist broadleaf tropical rainforest in the Amazon biome that covers most of the Amazon basin of South America. This basin encompasses 7,000,000 km2 (2,700,000 sq mi), of which 5,500,000 km2 (2,100,000 sq mi) are covered by the rainforest. This region includes territory belonging to nine nations and 3,344 formally acknowledged indigenous territories.</w:t>
        <w:br/>
        <w:br/>
        <w:t>The majority of the forest, 60%, is in Brazil, followed by Peru with 13%, Colombia with 10%, and with minor amounts in Bolivia, Ecuador, French Guiana, Guyana, Suriname, and Venezuela. Four nations have "Amazonas" as the name of one of their first-level administrative regions, and France uses the name "Guiana Amazonian Park" for French Guiana's protected rainforest area. The Amazon represents over half of the planet's remaining rainforests,[2] and comprises the largest and most biodiverse tract of tropical rainforest in the world, with an estimated 390 billion individual trees in about 16,000 species.[3]</w:t>
        <w:br/>
        <w:br/>
        <w:t>More than 30 million people of 350 different ethnic groups live in the Amazon, which are subdivided into 9 different national political systems and 3,344 formally acknowledged indigenous territories. Indigenous peoples make up 9% of the total population, and 60 of the groups remain largely isolated.[4]</w:t>
      </w:r>
    </w:p>
    <w:p>
      <w:r>
        <w:rPr>
          <w:b/>
        </w:rPr>
        <w:t>Response</w:t>
      </w:r>
    </w:p>
    <w:p>
      <w:r>
        <w:t>Brazil</w:t>
        <w:br/>
        <w:t>Peru</w:t>
        <w:br/>
        <w:t>Colombia</w:t>
        <w:br/>
        <w:t>Bolivia</w:t>
        <w:br/>
        <w:t>Ecuador</w:t>
        <w:br/>
        <w:t>French Guiana</w:t>
        <w:br/>
        <w:t>Guyana</w:t>
        <w:br/>
        <w:t>Suriname</w:t>
        <w:br/>
        <w:t>Venezuela</w:t>
      </w:r>
    </w:p>
    <w:p>
      <w:r>
        <w:rPr>
          <w:b/>
          <w:u w:val="single"/>
        </w:rPr>
        <w:t>Document 5793</w:t>
      </w:r>
    </w:p>
    <w:p>
      <w:r>
        <w:rPr>
          <w:b/>
        </w:rPr>
        <w:t>Instruction</w:t>
      </w:r>
    </w:p>
    <w:p>
      <w:r>
        <w:t>Tell me which following countries are in Asia: United States, Canada, Britain, France, Australia, Korea, China, Egypt, Israel, Japan, Brazil</w:t>
      </w:r>
    </w:p>
    <w:p>
      <w:r>
        <w:rPr>
          <w:b/>
        </w:rPr>
        <w:t>Response</w:t>
      </w:r>
    </w:p>
    <w:p>
      <w:r>
        <w:t>Given your list, only Korea, China, and Japan are countries in Asia.</w:t>
      </w:r>
    </w:p>
    <w:p>
      <w:r>
        <w:rPr>
          <w:b/>
          <w:u w:val="single"/>
        </w:rPr>
        <w:t>Document 5794</w:t>
      </w:r>
    </w:p>
    <w:p>
      <w:r>
        <w:rPr>
          <w:b/>
        </w:rPr>
        <w:t>Instruction</w:t>
      </w:r>
    </w:p>
    <w:p>
      <w:r>
        <w:t>According to this paragraph, when was the university of virginia founded?</w:t>
      </w:r>
    </w:p>
    <w:p>
      <w:r>
        <w:rPr>
          <w:b/>
        </w:rPr>
        <w:t>Context</w:t>
      </w:r>
    </w:p>
    <w:p>
      <w:r>
        <w:t>The University of Virginia (UVA) is a public research university in Charlottesville, Virginia. It was founded in 1819 by Thomas Jefferson. Set within the Academical Village, a UNESCO World Heritage Site, the university is referred to as a "Public Ivy" for offering an academic experience similar to that of an Ivy League university. It is known in part for certain rare characteristics among public universities such as its historic foundations, student-run honor code, and secret societies.[10][11][12]</w:t>
      </w:r>
    </w:p>
    <w:p>
      <w:r>
        <w:rPr>
          <w:b/>
        </w:rPr>
        <w:t>Response</w:t>
      </w:r>
    </w:p>
    <w:p>
      <w:r>
        <w:t>The University of Virginia was founded in 1819.</w:t>
      </w:r>
    </w:p>
    <w:p>
      <w:r>
        <w:rPr>
          <w:b/>
          <w:u w:val="single"/>
        </w:rPr>
        <w:t>Document 5795</w:t>
      </w:r>
    </w:p>
    <w:p>
      <w:r>
        <w:rPr>
          <w:b/>
        </w:rPr>
        <w:t>Instruction</w:t>
      </w:r>
    </w:p>
    <w:p>
      <w:r>
        <w:t>What is the difference between race and ethnicity?</w:t>
      </w:r>
    </w:p>
    <w:p>
      <w:r>
        <w:rPr>
          <w:b/>
        </w:rPr>
        <w:t>Response</w:t>
      </w:r>
    </w:p>
    <w:p>
      <w:r>
        <w:t>Race is a combination of cultural, physical and behavioral attributes whereas ethnicity is recognized by shared cultures and language.</w:t>
      </w:r>
    </w:p>
    <w:p>
      <w:r>
        <w:rPr>
          <w:b/>
          <w:u w:val="single"/>
        </w:rPr>
        <w:t>Document 5796</w:t>
      </w:r>
    </w:p>
    <w:p>
      <w:r>
        <w:rPr>
          <w:b/>
        </w:rPr>
        <w:t>Instruction</w:t>
      </w:r>
    </w:p>
    <w:p>
      <w:r>
        <w:t>What does a drilling engineer do?</w:t>
      </w:r>
    </w:p>
    <w:p>
      <w:r>
        <w:rPr>
          <w:b/>
        </w:rPr>
        <w:t>Response</w:t>
      </w:r>
    </w:p>
    <w:p>
      <w:r>
        <w:t>A drilling engineer is a specialist at drilling wells.  They will create a plan for drilling different types of wells - vertical and horizontal wells.  They have to have a very good understanding of the subsurface and how temperatures, pressures and depth affect the drilling of a well in real time.  They will also oversee all drilling operations and are involved in completion design, well design and well abandonment.</w:t>
      </w:r>
    </w:p>
    <w:p>
      <w:r>
        <w:rPr>
          <w:b/>
          <w:u w:val="single"/>
        </w:rPr>
        <w:t>Document 5797</w:t>
      </w:r>
    </w:p>
    <w:p>
      <w:r>
        <w:rPr>
          <w:b/>
        </w:rPr>
        <w:t>Instruction</w:t>
      </w:r>
    </w:p>
    <w:p>
      <w:r>
        <w:t>Identify which instrument is string or woodwind: Bandol, Soprano clarinet</w:t>
      </w:r>
    </w:p>
    <w:p>
      <w:r>
        <w:rPr>
          <w:b/>
        </w:rPr>
        <w:t>Response</w:t>
      </w:r>
    </w:p>
    <w:p>
      <w:r>
        <w:t>Soprano clarinet is woodwind, Bandol is string.</w:t>
      </w:r>
    </w:p>
    <w:p>
      <w:r>
        <w:rPr>
          <w:b/>
          <w:u w:val="single"/>
        </w:rPr>
        <w:t>Document 5798</w:t>
      </w:r>
    </w:p>
    <w:p>
      <w:r>
        <w:rPr>
          <w:b/>
        </w:rPr>
        <w:t>Instruction</w:t>
      </w:r>
    </w:p>
    <w:p>
      <w:r>
        <w:t>Name some characters of One Piece Straw Hat Pirates.</w:t>
      </w:r>
    </w:p>
    <w:p>
      <w:r>
        <w:rPr>
          <w:b/>
        </w:rPr>
        <w:t>Response</w:t>
      </w:r>
    </w:p>
    <w:p>
      <w:r>
        <w:t>Monkey D. Luffy, Roronoa Zoro, Nami, Usopp, Sanji, Tony Tony Chopper, Nico Robin, Franky, Brook, Jimbei</w:t>
      </w:r>
    </w:p>
    <w:p>
      <w:r>
        <w:rPr>
          <w:b/>
          <w:u w:val="single"/>
        </w:rPr>
        <w:t>Document 5799</w:t>
      </w:r>
    </w:p>
    <w:p>
      <w:r>
        <w:rPr>
          <w:b/>
        </w:rPr>
        <w:t>Instruction</w:t>
      </w:r>
    </w:p>
    <w:p>
      <w:r>
        <w:t>What are some fun things to do with my 6 year old son</w:t>
      </w:r>
    </w:p>
    <w:p>
      <w:r>
        <w:rPr>
          <w:b/>
        </w:rPr>
        <w:t>Response</w:t>
      </w:r>
    </w:p>
    <w:p>
      <w:r>
        <w:t>There are a number of interesting things you can do with your 6 year old son such as playing sports, card games, going to the park or visiting a museum</w:t>
      </w:r>
    </w:p>
    <w:p>
      <w:r>
        <w:rPr>
          <w:b/>
          <w:u w:val="single"/>
        </w:rPr>
        <w:t>Document 5800</w:t>
      </w:r>
    </w:p>
    <w:p>
      <w:r>
        <w:rPr>
          <w:b/>
        </w:rPr>
        <w:t>Instruction</w:t>
      </w:r>
    </w:p>
    <w:p>
      <w:r>
        <w:t>What are the top 5 best ways to prepare a burger?</w:t>
      </w:r>
    </w:p>
    <w:p>
      <w:r>
        <w:rPr>
          <w:b/>
        </w:rPr>
        <w:t>Response</w:t>
      </w:r>
    </w:p>
    <w:p>
      <w:r>
        <w:t>1) Traditional methods would start with using a normal grill for 2-3 minutes per side, ensuring the burger is full cooked.</w:t>
        <w:br/>
        <w:t>2) For the real burger enthusiast, the only way to prepare a burger is the smash burger style typically completed on a flat top griddle.  This technique produces a unique sear on the outer part of the burger adding to taste and texture.</w:t>
        <w:br/>
        <w:t>3) Some people might also like to prepare a burger on a kitchen stove top or George Foreman grill.  Not advised but works in a pinch.</w:t>
        <w:br/>
        <w:t>4) For those camping, burgers can be prepared on a cast iron skillet over wood fire.</w:t>
        <w:br/>
        <w:t>5) Lastly, one could use a microwave in a pinch but this type of heating mechanism is not idea for preparing any type of meat.</w:t>
      </w:r>
    </w:p>
    <w:p>
      <w:r>
        <w:rPr>
          <w:b/>
          <w:u w:val="single"/>
        </w:rPr>
        <w:t>Document 5801</w:t>
      </w:r>
    </w:p>
    <w:p>
      <w:r>
        <w:rPr>
          <w:b/>
        </w:rPr>
        <w:t>Instruction</w:t>
      </w:r>
    </w:p>
    <w:p>
      <w:r>
        <w:t>Given a reference text about Konstantin Konstantinovich Sluchevsky, tell me where he was born and where he studied.</w:t>
      </w:r>
    </w:p>
    <w:p>
      <w:r>
        <w:rPr>
          <w:b/>
        </w:rPr>
        <w:t>Context</w:t>
      </w:r>
    </w:p>
    <w:p>
      <w:r>
        <w:t>Konstantin Konstantinovich Sluchevsky (Russian: Константин Константинович Случевский), (1837–1904) was a Russian poet.</w:t>
        <w:br/>
        <w:br/>
        <w:t>Sluchevsky was born in St. Peterburg into a Russian noble family. He graduated from the First Cadet Corps, served in the Imperial Russian Guard, then entered the Academy of the General Staff, but in 1861 he quit the military service and went abroad. For a number of years he studied in Paris, Berlin, and Heidelberg, where he got the degree of Doctor of Philosophy in 1865. On his return to Russia he worked for the Ministry of Internal Affairs and State Property. From 1891 to 1902 he was the Chief Editor of the journal Pravitelstvenny Vestnik (Government Bulletin). He was also a member of the Council of the Chief Printing Office and had a title of Hofmeister.</w:t>
      </w:r>
    </w:p>
    <w:p>
      <w:r>
        <w:rPr>
          <w:b/>
        </w:rPr>
        <w:t>Response</w:t>
      </w:r>
    </w:p>
    <w:p>
      <w:r>
        <w:t>Konstantin Konstantinovich Sluchevsky was born in St. Petersburg, Russia and studied in Paris, Berlin, and Heidelberg.</w:t>
      </w:r>
    </w:p>
    <w:p>
      <w:r>
        <w:rPr>
          <w:b/>
          <w:u w:val="single"/>
        </w:rPr>
        <w:t>Document 5802</w:t>
      </w:r>
    </w:p>
    <w:p>
      <w:r>
        <w:rPr>
          <w:b/>
        </w:rPr>
        <w:t>Instruction</w:t>
      </w:r>
    </w:p>
    <w:p>
      <w:r>
        <w:t>What is the best smartphone on the market?</w:t>
      </w:r>
    </w:p>
    <w:p>
      <w:r>
        <w:rPr>
          <w:b/>
        </w:rPr>
        <w:t>Response</w:t>
      </w:r>
    </w:p>
    <w:p>
      <w:r>
        <w:t>The answer to this question depends on multiple parameters, such as: 1.) do you prefer an iOS or an Android phone 2.) do you prefer a small display or a large display 3.) which benchmark parameters are relevant for you. AnTuTu is a well known benchmarking tool for mobile devices. As of their benchmarking in February 2023, the best performing iOS smartphone on the market is the iPhone 14 Pro, the best performing Android smartphone is the Red Magic 8 Pro+. Here is a link to the benchmark: https://www.antutu.com/en/ranking/rank1.htm</w:t>
      </w:r>
    </w:p>
    <w:p>
      <w:r>
        <w:rPr>
          <w:b/>
          <w:u w:val="single"/>
        </w:rPr>
        <w:t>Document 5803</w:t>
      </w:r>
    </w:p>
    <w:p>
      <w:r>
        <w:rPr>
          <w:b/>
        </w:rPr>
        <w:t>Instruction</w:t>
      </w:r>
    </w:p>
    <w:p>
      <w:r>
        <w:t>Different ways in which you can eat noodles</w:t>
      </w:r>
    </w:p>
    <w:p>
      <w:r>
        <w:rPr>
          <w:b/>
        </w:rPr>
        <w:t>Response</w:t>
      </w:r>
    </w:p>
    <w:p>
      <w:r>
        <w:t>hand, fork, spoon, chopsticks</w:t>
      </w:r>
    </w:p>
    <w:p>
      <w:r>
        <w:rPr>
          <w:b/>
          <w:u w:val="single"/>
        </w:rPr>
        <w:t>Document 5804</w:t>
      </w:r>
    </w:p>
    <w:p>
      <w:r>
        <w:rPr>
          <w:b/>
        </w:rPr>
        <w:t>Instruction</w:t>
      </w:r>
    </w:p>
    <w:p>
      <w:r>
        <w:t>Write one paragraph on the relevance of AI/ML in the field of Data Engineering</w:t>
      </w:r>
    </w:p>
    <w:p>
      <w:r>
        <w:rPr>
          <w:b/>
        </w:rPr>
        <w:t>Response</w:t>
      </w:r>
    </w:p>
    <w:p>
      <w:r>
        <w:t>AI/ML can be used for multiple aspects of Data Engineering including but not limited to data pipeline automation, automated anomaly detection frameworks, automated data quality improvement, table relationship detection (Primary Key/Foreign Key relationship detection), automated semantic data model creation and mapping, etc. Each one of these applications has the potential for significant impact in the Data Engineering field whether in terms of people hours saved through automation, the feasibility of capabilities which were not economically viable before because of labor costs or other factors.</w:t>
      </w:r>
    </w:p>
    <w:p>
      <w:r>
        <w:rPr>
          <w:b/>
          <w:u w:val="single"/>
        </w:rPr>
        <w:t>Document 5805</w:t>
      </w:r>
    </w:p>
    <w:p>
      <w:r>
        <w:rPr>
          <w:b/>
        </w:rPr>
        <w:t>Instruction</w:t>
      </w:r>
    </w:p>
    <w:p>
      <w:r>
        <w:t>What are the words of House Graceford?</w:t>
      </w:r>
    </w:p>
    <w:p>
      <w:r>
        <w:rPr>
          <w:b/>
        </w:rPr>
        <w:t>Response</w:t>
      </w:r>
    </w:p>
    <w:p>
      <w:r>
        <w:t>"Work Her Will"</w:t>
      </w:r>
    </w:p>
    <w:p>
      <w:r>
        <w:rPr>
          <w:b/>
          <w:u w:val="single"/>
        </w:rPr>
        <w:t>Document 5806</w:t>
      </w:r>
    </w:p>
    <w:p>
      <w:r>
        <w:rPr>
          <w:b/>
        </w:rPr>
        <w:t>Instruction</w:t>
      </w:r>
    </w:p>
    <w:p>
      <w:r>
        <w:t>Name three professional sports teams in Boston.</w:t>
      </w:r>
    </w:p>
    <w:p>
      <w:r>
        <w:rPr>
          <w:b/>
        </w:rPr>
        <w:t>Response</w:t>
      </w:r>
    </w:p>
    <w:p>
      <w:r>
        <w:t>Three professional sports teams in Boston are the Boston Celtics, Boston Bruins, and Boston Red Sox.</w:t>
      </w:r>
    </w:p>
    <w:p>
      <w:r>
        <w:rPr>
          <w:b/>
          <w:u w:val="single"/>
        </w:rPr>
        <w:t>Document 5807</w:t>
      </w:r>
    </w:p>
    <w:p>
      <w:r>
        <w:rPr>
          <w:b/>
        </w:rPr>
        <w:t>Instruction</w:t>
      </w:r>
    </w:p>
    <w:p>
      <w:r>
        <w:t>From this passage, extract the names of Hawking's siblings, including both by birth and through adoption, and separate by bullets.</w:t>
      </w:r>
    </w:p>
    <w:p>
      <w:r>
        <w:rPr>
          <w:b/>
        </w:rPr>
        <w:t>Context</w:t>
      </w:r>
    </w:p>
    <w:p>
      <w:r>
        <w:t>Hawking was born on 8 January 1942[25][26] in Oxford to Frank and Isobel Eileen Hawking (née Walker).[27][28] Hawking's mother was born into a family of doctors in Glasgow, Scotland.[29][30] His wealthy paternal great-grandfather, from Yorkshire, over-extended himself buying farm land and then went bankrupt in the great agricultural depression during the early 20th century.[30] His paternal great-grandmother saved the family from financial ruin by opening a school in their home.[30] Despite their families' financial constraints, both parents attended the University of Oxford, where Frank read medicine and Isobel read Philosophy, Politics and Economics.[28] Isobel worked as a secretary for a medical research institute, and Frank was a medical researcher.[28][31] Hawking had two younger sisters, Philippa and Mary, and an adopted brother, Edward Frank David (1955–2003).[32]</w:t>
        <w:br/>
        <w:t>https://en.wikipedia.org/wiki/Stephen_Hawking</w:t>
      </w:r>
    </w:p>
    <w:p>
      <w:r>
        <w:rPr>
          <w:b/>
        </w:rPr>
        <w:t>Response</w:t>
      </w:r>
    </w:p>
    <w:p>
      <w:r>
        <w:t>The names of Hawking's siblings are:</w:t>
        <w:br/>
        <w:t>-Philippa</w:t>
        <w:br/>
        <w:t>-Mary</w:t>
        <w:br/>
        <w:t>-Edward Frank David</w:t>
      </w:r>
    </w:p>
    <w:p>
      <w:r>
        <w:rPr>
          <w:b/>
          <w:u w:val="single"/>
        </w:rPr>
        <w:t>Document 5808</w:t>
      </w:r>
    </w:p>
    <w:p>
      <w:r>
        <w:rPr>
          <w:b/>
        </w:rPr>
        <w:t>Instruction</w:t>
      </w:r>
    </w:p>
    <w:p>
      <w:r>
        <w:t>What was invented by Dr Albert Southwick in 1881</w:t>
      </w:r>
    </w:p>
    <w:p>
      <w:r>
        <w:rPr>
          <w:b/>
        </w:rPr>
        <w:t>Response</w:t>
      </w:r>
    </w:p>
    <w:p>
      <w:r>
        <w:t>Electric chair</w:t>
      </w:r>
    </w:p>
    <w:p>
      <w:r>
        <w:rPr>
          <w:b/>
          <w:u w:val="single"/>
        </w:rPr>
        <w:t>Document 5809</w:t>
      </w:r>
    </w:p>
    <w:p>
      <w:r>
        <w:rPr>
          <w:b/>
        </w:rPr>
        <w:t>Instruction</w:t>
      </w:r>
    </w:p>
    <w:p>
      <w:r>
        <w:t>What is the plot of One-Punch Man?</w:t>
      </w:r>
    </w:p>
    <w:p>
      <w:r>
        <w:rPr>
          <w:b/>
        </w:rPr>
        <w:t>Context</w:t>
      </w:r>
    </w:p>
    <w:p>
      <w:r>
        <w:t>On a supercontinent version of Earth that has four Moons, powerful monsters and supervillains wreak havoc. The millionaire Agoni creates the Hero Association, which employs superheroes to fight evil. Saitama, an unassociated hero, hails from City Z and performs heroic deeds as a hobby. For three years, he has trained enough to defeat any enemy with a single punch, his unmatched strength leaving him bored. He becomes a reluctant mentor to Genos, a cyborg seeking revenge against another cyborg who killed his family and destroyed his hometown, after Saitama defeats a monster that defeated Genos.</w:t>
      </w:r>
    </w:p>
    <w:p>
      <w:r>
        <w:rPr>
          <w:b/>
        </w:rPr>
        <w:t>Response</w:t>
      </w:r>
    </w:p>
    <w:p>
      <w:r>
        <w:t>One-Punch Man is a manga and an anime about a protagonist, Saitama, who can defeat all of his enemies with one punch. It takes place on a version of Earth with one supercontinent and 4 moons, which has regular monster and supervillain attacks. To combat this, a Hero association was formed, but the protagonist is not part of this association and simply performs heroic deeds because he was bored. One of the highest ranked heros of the Hero association, Genos, sees Saitama's strength and becomes his disciple after Saitama beat a monster that beat Genos.</w:t>
      </w:r>
    </w:p>
    <w:p>
      <w:r>
        <w:rPr>
          <w:b/>
          <w:u w:val="single"/>
        </w:rPr>
        <w:t>Document 5810</w:t>
      </w:r>
    </w:p>
    <w:p>
      <w:r>
        <w:rPr>
          <w:b/>
        </w:rPr>
        <w:t>Instruction</w:t>
      </w:r>
    </w:p>
    <w:p>
      <w:r>
        <w:t>how long do roasted coffee beans last before you should throw them out?</w:t>
      </w:r>
    </w:p>
    <w:p>
      <w:r>
        <w:rPr>
          <w:b/>
        </w:rPr>
        <w:t>Response</w:t>
      </w:r>
    </w:p>
    <w:p>
      <w:r>
        <w:t>Freshly roasted coffee beans should be used between two and ten days after roasting.  If you use them too soon, they can be bitter and off-gas carbon dioxide.  If you use them more than two weeks after roasting, most of the nuance of the flavor is gone due to changes in the chemical composition of the beans.</w:t>
      </w:r>
    </w:p>
    <w:p>
      <w:r>
        <w:rPr>
          <w:b/>
          <w:u w:val="single"/>
        </w:rPr>
        <w:t>Document 5811</w:t>
      </w:r>
    </w:p>
    <w:p>
      <w:r>
        <w:rPr>
          <w:b/>
        </w:rPr>
        <w:t>Instruction</w:t>
      </w:r>
    </w:p>
    <w:p>
      <w:r>
        <w:t>How can I tell my sourdough starter is ready to use?</w:t>
      </w:r>
    </w:p>
    <w:p>
      <w:r>
        <w:rPr>
          <w:b/>
        </w:rPr>
        <w:t>Response</w:t>
      </w:r>
    </w:p>
    <w:p>
      <w:r>
        <w:t>You can look for a few signs to see if your sourdough starter is ready to use. One common sign to look for is whether the starter has at least doubled in volume. Time can be a difficult indicator as how long it takes for a starter to double volume can vary based on temperature, hydration, and other factors. Another sign to look for is a lot of bubbles throughout the starter - this can be seen if your starter is in a glass container. Lastly, get to know your starter as you bake with it because each starter has its own unique characteristics. Learn what it will smell like when it matures - this can help you establish a baseline and identify when something is wrong with the starter as it smells "funky".</w:t>
      </w:r>
    </w:p>
    <w:p>
      <w:r>
        <w:rPr>
          <w:b/>
          <w:u w:val="single"/>
        </w:rPr>
        <w:t>Document 5812</w:t>
      </w:r>
    </w:p>
    <w:p>
      <w:r>
        <w:rPr>
          <w:b/>
        </w:rPr>
        <w:t>Instruction</w:t>
      </w:r>
    </w:p>
    <w:p>
      <w:r>
        <w:t>How old is the largest living thing?</w:t>
      </w:r>
    </w:p>
    <w:p>
      <w:r>
        <w:rPr>
          <w:b/>
        </w:rPr>
        <w:t>Response</w:t>
      </w:r>
    </w:p>
    <w:p>
      <w:r>
        <w:t>2500 years</w:t>
      </w:r>
    </w:p>
    <w:p>
      <w:r>
        <w:rPr>
          <w:b/>
          <w:u w:val="single"/>
        </w:rPr>
        <w:t>Document 5813</w:t>
      </w:r>
    </w:p>
    <w:p>
      <w:r>
        <w:rPr>
          <w:b/>
        </w:rPr>
        <w:t>Instruction</w:t>
      </w:r>
    </w:p>
    <w:p>
      <w:r>
        <w:t>Identify which instrument is string or percussion: Dhol, Torban</w:t>
      </w:r>
    </w:p>
    <w:p>
      <w:r>
        <w:rPr>
          <w:b/>
        </w:rPr>
        <w:t>Response</w:t>
      </w:r>
    </w:p>
    <w:p>
      <w:r>
        <w:t>Torban is string, Dhol is percussion.</w:t>
      </w:r>
    </w:p>
    <w:p>
      <w:r>
        <w:rPr>
          <w:b/>
          <w:u w:val="single"/>
        </w:rPr>
        <w:t>Document 5814</w:t>
      </w:r>
    </w:p>
    <w:p>
      <w:r>
        <w:rPr>
          <w:b/>
        </w:rPr>
        <w:t>Instruction</w:t>
      </w:r>
    </w:p>
    <w:p>
      <w:r>
        <w:t>What are the most powerful server CPUs?</w:t>
      </w:r>
    </w:p>
    <w:p>
      <w:r>
        <w:rPr>
          <w:b/>
        </w:rPr>
        <w:t>Response</w:t>
      </w:r>
    </w:p>
    <w:p>
      <w:r>
        <w:t>AMD EPYC and Intel Xeon are among the most powerful server CPUs these days.</w:t>
      </w:r>
    </w:p>
    <w:p>
      <w:r>
        <w:rPr>
          <w:b/>
          <w:u w:val="single"/>
        </w:rPr>
        <w:t>Document 5815</w:t>
      </w:r>
    </w:p>
    <w:p>
      <w:r>
        <w:rPr>
          <w:b/>
        </w:rPr>
        <w:t>Instruction</w:t>
      </w:r>
    </w:p>
    <w:p>
      <w:r>
        <w:t>write a short essay on murals in jersey city</w:t>
      </w:r>
    </w:p>
    <w:p>
      <w:r>
        <w:rPr>
          <w:b/>
        </w:rPr>
        <w:t>Response</w:t>
      </w:r>
    </w:p>
    <w:p>
      <w:r>
        <w:t>Jersey City is known for its vibrant street art scene, with murals adorning walls throughout the city. These murals not only add beauty and character to the city, but also serve as a form of public art that is accessible to everyone.</w:t>
        <w:br/>
        <w:br/>
        <w:t>The murals in Jersey City come in all shapes and sizes, with a variety of themes and styles. Some feature colorful abstract designs, while others depict realistic images of people, animals, and landscapes. Many of the murals also incorporate social and political messages, addressing issues such as social justice, inequality, and the environment.</w:t>
        <w:br/>
        <w:br/>
        <w:t>One of the most famous murals in Jersey City is the "Sixth Borough" mural, which depicts the city as a mythical sixth borough of New York City. This mural, which covers an entire building, has become an iconic symbol of Jersey City's identity and sense of community.</w:t>
        <w:br/>
        <w:br/>
        <w:t>The murals in Jersey City are created by a diverse group of artists, both local and international. Some are commissioned by the city or private businesses, while others are created by artists who are drawn to the city's thriving street art scene. Many of the murals are created as part of organized events, such as the annual Jersey City Mural Festival, which brings together artists from around the world to create new works throughout the city.</w:t>
        <w:br/>
        <w:br/>
        <w:t>The murals in Jersey City are not only beautiful and inspiring, but also serve as a reflection of the city's culture, history, and values. They are a testament to the power of art to bring people together, to inspire change, and to make the world a more beautiful and meaningful place.</w:t>
      </w:r>
    </w:p>
    <w:p>
      <w:r>
        <w:rPr>
          <w:b/>
          <w:u w:val="single"/>
        </w:rPr>
        <w:t>Document 5816</w:t>
      </w:r>
    </w:p>
    <w:p>
      <w:r>
        <w:rPr>
          <w:b/>
        </w:rPr>
        <w:t>Instruction</w:t>
      </w:r>
    </w:p>
    <w:p>
      <w:r>
        <w:t>Tell me a romantic fact about animals.</w:t>
      </w:r>
    </w:p>
    <w:p>
      <w:r>
        <w:rPr>
          <w:b/>
        </w:rPr>
        <w:t>Response</w:t>
      </w:r>
    </w:p>
    <w:p>
      <w:r>
        <w:t>Several animals mate for life, such as beavers, gibbons, beavers and bald eagles.</w:t>
      </w:r>
    </w:p>
    <w:p>
      <w:r>
        <w:rPr>
          <w:b/>
          <w:u w:val="single"/>
        </w:rPr>
        <w:t>Document 5817</w:t>
      </w:r>
    </w:p>
    <w:p>
      <w:r>
        <w:rPr>
          <w:b/>
        </w:rPr>
        <w:t>Instruction</w:t>
      </w:r>
    </w:p>
    <w:p>
      <w:r>
        <w:t>Given this paragraph about the original church in Guston in 1892, what were the two ways that were used to announce the beginning of services?</w:t>
      </w:r>
    </w:p>
    <w:p>
      <w:r>
        <w:rPr>
          <w:b/>
        </w:rPr>
        <w:t>Context</w:t>
      </w:r>
    </w:p>
    <w:p>
      <w:r>
        <w:t>English congregationalist preacher Rev. William Davis found some success evangelizing the miners and their families after establishing a church in Guston in 1892, the only one in the Red Mountain Mining District. The church had not only a bell but also a steam whistle to announce when services were commencing. Davis had earlier tried unsuccessfully to establish a church in Red Mountain Town. The day after the Guston church opened, the commercial district of Red Mountain Town was destroyed in a fire, with some local residents suggesting it was the result of "divine intervention".[9] Between 1941 and 1945, the by-then abandoned Guston church had begun to tilt heavily, eventually collapsing.</w:t>
      </w:r>
    </w:p>
    <w:p>
      <w:r>
        <w:rPr>
          <w:b/>
        </w:rPr>
        <w:t>Response</w:t>
      </w:r>
    </w:p>
    <w:p>
      <w:r>
        <w:t>The church used both a bell and a steam whistle to announce the start of services.</w:t>
      </w:r>
    </w:p>
    <w:p>
      <w:r>
        <w:rPr>
          <w:b/>
          <w:u w:val="single"/>
        </w:rPr>
        <w:t>Document 5818</w:t>
      </w:r>
    </w:p>
    <w:p>
      <w:r>
        <w:rPr>
          <w:b/>
        </w:rPr>
        <w:t>Instruction</w:t>
      </w:r>
    </w:p>
    <w:p>
      <w:r>
        <w:t>Which NFL team has won the most Super Bowls?</w:t>
      </w:r>
    </w:p>
    <w:p>
      <w:r>
        <w:rPr>
          <w:b/>
        </w:rPr>
        <w:t>Response</w:t>
      </w:r>
    </w:p>
    <w:p>
      <w:r>
        <w:t>The Pittsburgh Steelers and the New England Patriots have both won six Super Bowls. The Dallas Cowboys and the San Francisco 49ers have both won five Super Bowls, and the New York Giants and the Green Bay Packers have both won four Super Bowls. Over a third of the teams in the NFL have never won a Super Bowl, including the Cleveland Browns.</w:t>
      </w:r>
    </w:p>
    <w:p>
      <w:r>
        <w:rPr>
          <w:b/>
          <w:u w:val="single"/>
        </w:rPr>
        <w:t>Document 5819</w:t>
      </w:r>
    </w:p>
    <w:p>
      <w:r>
        <w:rPr>
          <w:b/>
        </w:rPr>
        <w:t>Instruction</w:t>
      </w:r>
    </w:p>
    <w:p>
      <w:r>
        <w:t>What is the show "The X-Files" about?</w:t>
      </w:r>
    </w:p>
    <w:p>
      <w:r>
        <w:rPr>
          <w:b/>
        </w:rPr>
        <w:t>Response</w:t>
      </w:r>
    </w:p>
    <w:p>
      <w:r>
        <w:t>The X-Files is a science fiction show, featuring characters Special Agents Fox Mulder and Dana Scully who are investigating unsolved, mysterious cases called "X-Files." The show explores cases relating to the paranormal, such as Bigfoot and vampires, in standalone episodes referenced as "monster of the week" episodes, but also has a larger, ongoing storyline about the deeper conspiracies surrounding the existence of extraterrestrial life and government coverups which make up the "mytharc" (mythology story arc) of the show.</w:t>
      </w:r>
    </w:p>
    <w:p>
      <w:r>
        <w:rPr>
          <w:b/>
          <w:u w:val="single"/>
        </w:rPr>
        <w:t>Document 5820</w:t>
      </w:r>
    </w:p>
    <w:p>
      <w:r>
        <w:rPr>
          <w:b/>
        </w:rPr>
        <w:t>Instruction</w:t>
      </w:r>
    </w:p>
    <w:p>
      <w:r>
        <w:t>Why practicing sport is important ?</w:t>
      </w:r>
    </w:p>
    <w:p>
      <w:r>
        <w:rPr>
          <w:b/>
        </w:rPr>
        <w:t>Response</w:t>
      </w:r>
    </w:p>
    <w:p>
      <w:r>
        <w:t>Practicing sport is important for your physical health and mental health. It teaches you to set goals and and how to reach them. You will learn discipline, consistency and regularity. But it's also very important for you physical health because of the endorphins and dopamina it secretes. It regulates your blood pressure level. It will reduce your stress, improve your sleep and you will feel happier.</w:t>
      </w:r>
    </w:p>
    <w:p>
      <w:r>
        <w:rPr>
          <w:b/>
          <w:u w:val="single"/>
        </w:rPr>
        <w:t>Document 5821</w:t>
      </w:r>
    </w:p>
    <w:p>
      <w:r>
        <w:rPr>
          <w:b/>
        </w:rPr>
        <w:t>Instruction</w:t>
      </w:r>
    </w:p>
    <w:p>
      <w:r>
        <w:t>What are Salesforce's Inc current state and challenges?</w:t>
      </w:r>
    </w:p>
    <w:p>
      <w:r>
        <w:rPr>
          <w:b/>
        </w:rPr>
        <w:t>Response</w:t>
      </w:r>
    </w:p>
    <w:p>
      <w:r>
        <w:t>Salesforce can be best described as being in the “Elaboration” stage within the organization's lifecycle. Salesforce, to date, has managed its growth very well. Despite growing to 17000 employees, Salesforce managed to retain its core culture. It also responded to external challenges, especially against the competition, as Salesforce today competes in the CRM industry and emerged as a viable alternative to AWS. Salesforce relies more heavily on bureaucratic control mechanisms than clan and market control. Salesforce divided itself into functional units, namely, Product, Customer, People, Strategy, and Revenue. It does have some core focus areas, like the public sector as an industry vertical. Even though Salesforce, when viewed through a rational lens, is a bureaucratic organization, it is designed for flexibility, i.e, organic design. The decision-making is pushed down to the business unit rather than being driven by the top management. Salesforce’s Tableau and Slack acquisitions are adaptive, quick, innovative, and much required in a changing and complex environment. With Slack and Tableau, Salesforce has an edge against other cloud providers in the platform space.</w:t>
      </w:r>
    </w:p>
    <w:p>
      <w:r>
        <w:rPr>
          <w:b/>
          <w:u w:val="single"/>
        </w:rPr>
        <w:t>Document 5822</w:t>
      </w:r>
    </w:p>
    <w:p>
      <w:r>
        <w:rPr>
          <w:b/>
        </w:rPr>
        <w:t>Instruction</w:t>
      </w:r>
    </w:p>
    <w:p>
      <w:r>
        <w:t>Based on this article, what is a potential weakness of traditional military camouflage?</w:t>
      </w:r>
    </w:p>
    <w:p>
      <w:r>
        <w:rPr>
          <w:b/>
        </w:rPr>
        <w:t>Context</w:t>
      </w:r>
    </w:p>
    <w:p>
      <w:r>
        <w:t>Multi-spectral camouflage is the use of counter-surveillance techniques to conceal objects from detection across several parts of the electromagnetic spectrum at the same time. While traditional military camouflage attempts to hide an object in the visible spectrum, multi-spectral camouflage also tries to simultaneously hide objects from detection methods such as infrared, radar, and millimetre-wave radar imaging.[1][2]</w:t>
      </w:r>
    </w:p>
    <w:p>
      <w:r>
        <w:rPr>
          <w:b/>
        </w:rPr>
        <w:t>Response</w:t>
      </w:r>
    </w:p>
    <w:p>
      <w:r>
        <w:t>Traditional military camouflage only protects against tools which use the visual spectrum to detect objects, and so if a tool is based on infrared or radar the traditional camouflage doesn't offer any protection.</w:t>
      </w:r>
    </w:p>
    <w:p>
      <w:r>
        <w:rPr>
          <w:b/>
          <w:u w:val="single"/>
        </w:rPr>
        <w:t>Document 5823</w:t>
      </w:r>
    </w:p>
    <w:p>
      <w:r>
        <w:rPr>
          <w:b/>
        </w:rPr>
        <w:t>Instruction</w:t>
      </w:r>
    </w:p>
    <w:p>
      <w:r>
        <w:t>Where is the post office of Shawboro located?</w:t>
      </w:r>
    </w:p>
    <w:p>
      <w:r>
        <w:rPr>
          <w:b/>
        </w:rPr>
        <w:t>Context</w:t>
      </w:r>
    </w:p>
    <w:p>
      <w:r>
        <w:t>Shawboro is an unincorporated community located in Currituck County, North Carolina, United States.</w:t>
        <w:br/>
        <w:br/>
        <w:t>The area takes its name from Henry Marchmore Shaw.</w:t>
        <w:br/>
        <w:br/>
        <w:t>The post office is located close to the intersection of Shawboro Road (NC 34) and North Indian Town Road (SR 1147). The ZIP Code is 27973. The Shawboro area is covered by three different telephone exchanges: Elizabeth City, Moyock, and Shiloh.</w:t>
        <w:br/>
        <w:br/>
        <w:t>Shawboro is served by Crawford Township fire and rescue services as well as Shawboro Elementary School, a K–5 school with approximately 500 students.[1]</w:t>
        <w:br/>
        <w:br/>
        <w:t>Culong, the Shaw House, and Twin Houses are listed on the National Register of Historic Places.[2]</w:t>
      </w:r>
    </w:p>
    <w:p>
      <w:r>
        <w:rPr>
          <w:b/>
        </w:rPr>
        <w:t>Response</w:t>
      </w:r>
    </w:p>
    <w:p>
      <w:r>
        <w:t>The post office of Shawboro, North Carolina is located close to the intersection of NC 34 Shawboro road and North Indian Town Road (SR 1147).</w:t>
      </w:r>
    </w:p>
    <w:p>
      <w:r>
        <w:rPr>
          <w:b/>
          <w:u w:val="single"/>
        </w:rPr>
        <w:t>Document 5824</w:t>
      </w:r>
    </w:p>
    <w:p>
      <w:r>
        <w:rPr>
          <w:b/>
        </w:rPr>
        <w:t>Instruction</w:t>
      </w:r>
    </w:p>
    <w:p>
      <w:r>
        <w:t>What do you mean trekking?</w:t>
      </w:r>
    </w:p>
    <w:p>
      <w:r>
        <w:rPr>
          <w:b/>
        </w:rPr>
        <w:t>Response</w:t>
      </w:r>
    </w:p>
    <w:p>
      <w:r>
        <w:t>Trekking - or long-distance hiking - consists of walking for several days or several weeks and being entirely or partially self-sufficient.</w:t>
      </w:r>
    </w:p>
    <w:p>
      <w:r>
        <w:rPr>
          <w:b/>
          <w:u w:val="single"/>
        </w:rPr>
        <w:t>Document 5825</w:t>
      </w:r>
    </w:p>
    <w:p>
      <w:r>
        <w:rPr>
          <w:b/>
        </w:rPr>
        <w:t>Instruction</w:t>
      </w:r>
    </w:p>
    <w:p>
      <w:r>
        <w:t>Give me a suggestion where I should go for spring break if I live in the United States.</w:t>
      </w:r>
    </w:p>
    <w:p>
      <w:r>
        <w:rPr>
          <w:b/>
        </w:rPr>
        <w:t>Response</w:t>
      </w:r>
    </w:p>
    <w:p>
      <w:r>
        <w:t xml:space="preserve">Florida is a very popular location for families to visit for spring break, because the weather is generally very warm and sunny which makes it easy to do outdoor activities. Popular destinations in Florida include theme parks like Disneyworld, Universal Studios, SeaWorld, Legoland, and Busch Gardens. Florida is also known for its many beaches where you can go surfing, boating, and sunbathing. </w:t>
        <w:br/>
        <w:br/>
        <w:t>Another fun location for spring break is Cancun, Mexico. Many college-aged adults will go to Mexico and stay at a resort. Popular activities include drinking, partying, and going to the beach. This option is probably better for families without young children.</w:t>
        <w:br/>
        <w:br/>
        <w:t>A third option is visiting Southern California. Like Florida, the temperatures will be warm and sunny. San Diego is a good place to visit, as it offers many beach activities, but if you don't want to go outside, there are many museums and parks to visit, such as the San Diego Air and Space Museum or Balboa Park.</w:t>
      </w:r>
    </w:p>
    <w:p>
      <w:r>
        <w:rPr>
          <w:b/>
          <w:u w:val="single"/>
        </w:rPr>
        <w:t>Document 5826</w:t>
      </w:r>
    </w:p>
    <w:p>
      <w:r>
        <w:rPr>
          <w:b/>
        </w:rPr>
        <w:t>Instruction</w:t>
      </w:r>
    </w:p>
    <w:p>
      <w:r>
        <w:t>Which characters belong to DC or Marvel Universe? Joseph Martin, Ghost Rider</w:t>
      </w:r>
    </w:p>
    <w:p>
      <w:r>
        <w:rPr>
          <w:b/>
        </w:rPr>
        <w:t>Response</w:t>
      </w:r>
    </w:p>
    <w:p>
      <w:r>
        <w:t>Ghost Rider is Marvel, Joseph Martin is DC</w:t>
      </w:r>
    </w:p>
    <w:p>
      <w:r>
        <w:rPr>
          <w:b/>
          <w:u w:val="single"/>
        </w:rPr>
        <w:t>Document 5827</w:t>
      </w:r>
    </w:p>
    <w:p>
      <w:r>
        <w:rPr>
          <w:b/>
        </w:rPr>
        <w:t>Instruction</w:t>
      </w:r>
    </w:p>
    <w:p>
      <w:r>
        <w:t>What does it take for a leader to notice &amp; appreciate you in the organization</w:t>
      </w:r>
    </w:p>
    <w:p>
      <w:r>
        <w:rPr>
          <w:b/>
        </w:rPr>
        <w:t>Response</w:t>
      </w:r>
    </w:p>
    <w:p>
      <w:r>
        <w:t>A leader's time is usually busy and a leader is usually spending time thinking about the organization's highest priorities. Helping the leader deliver on organization's priorities is a smart way to get him to notice &amp; appreciate you in the organization</w:t>
      </w:r>
    </w:p>
    <w:p>
      <w:r>
        <w:rPr>
          <w:b/>
          <w:u w:val="single"/>
        </w:rPr>
        <w:t>Document 5828</w:t>
      </w:r>
    </w:p>
    <w:p>
      <w:r>
        <w:rPr>
          <w:b/>
        </w:rPr>
        <w:t>Instruction</w:t>
      </w:r>
    </w:p>
    <w:p>
      <w:r>
        <w:t>For what is known as Transphonologization?</w:t>
      </w:r>
    </w:p>
    <w:p>
      <w:r>
        <w:rPr>
          <w:b/>
        </w:rPr>
        <w:t>Context</w:t>
      </w:r>
    </w:p>
    <w:p>
      <w:r>
        <w:t>In historical linguistics, transphonologization (also known as rephonologization or cheshirization, see below) is a type of sound change whereby a phonemic contrast that used to involve a certain feature X evolves in such a way that the contrast is preserved, yet becomes associated with a different feature Y.</w:t>
      </w:r>
    </w:p>
    <w:p>
      <w:r>
        <w:rPr>
          <w:b/>
        </w:rPr>
        <w:t>Response</w:t>
      </w:r>
    </w:p>
    <w:p>
      <w:r>
        <w:t>In historical linguistics, transphonologization (also known as rephonologization or cheshirization, see below) is a type of sound change whereby a phonemic contrast that used to involve a certain feature X evolves in such a way that the contrast is preserved, yet becomes associated with a different feature Y.</w:t>
        <w:br/>
        <w:br/>
        <w:t>For example, a language contrasting two words */sat/ vs. */san/ may evolve historically so that final consonants are dropped, yet the modern language preserves the contrast through the nature of the vowel, as in a pair /sa/ vs. /sã/. Such a situation would be described by saying that a former contrast between oral and nasal consonants has been transphonologized into a contrast between oral and nasal vowels.</w:t>
        <w:br/>
        <w:br/>
        <w:t>The term transphonologization was coined by André-Georges Haudricourt. The concept was defined and amply illustrated by Hagège &amp; Haudricourt; it has been mentioned by several followers of panchronic phonology, and beyond.</w:t>
      </w:r>
    </w:p>
    <w:p>
      <w:r>
        <w:rPr>
          <w:b/>
          <w:u w:val="single"/>
        </w:rPr>
        <w:t>Document 5829</w:t>
      </w:r>
    </w:p>
    <w:p>
      <w:r>
        <w:rPr>
          <w:b/>
        </w:rPr>
        <w:t>Instruction</w:t>
      </w:r>
    </w:p>
    <w:p>
      <w:r>
        <w:t>What is YARN?</w:t>
      </w:r>
    </w:p>
    <w:p>
      <w:r>
        <w:rPr>
          <w:b/>
        </w:rPr>
        <w:t>Response</w:t>
      </w:r>
    </w:p>
    <w:p>
      <w:r>
        <w:t>YARN (“Yet Another Resource Negotiator“) is the Hadoop operating system that enables to manage resources and schedule jobs in Hadoop.</w:t>
      </w:r>
    </w:p>
    <w:p>
      <w:r>
        <w:rPr>
          <w:b/>
          <w:u w:val="single"/>
        </w:rPr>
        <w:t>Document 5830</w:t>
      </w:r>
    </w:p>
    <w:p>
      <w:r>
        <w:rPr>
          <w:b/>
        </w:rPr>
        <w:t>Instruction</w:t>
      </w:r>
    </w:p>
    <w:p>
      <w:r>
        <w:t>What is a CPT as it relates to Healthcare?</w:t>
      </w:r>
    </w:p>
    <w:p>
      <w:r>
        <w:rPr>
          <w:b/>
        </w:rPr>
        <w:t>Response</w:t>
      </w:r>
    </w:p>
    <w:p>
      <w:r>
        <w:t>A CPT is an acronym for Common Procedural Terminology and it is a standard for billing in the medical industry. For example, CPT code 77427 is for radiation treatment management and is billed once per five treatment sessions regardless of the actual time period in which the services are furnished. The services need not be furnished on consecutive days.</w:t>
      </w:r>
    </w:p>
    <w:p>
      <w:r>
        <w:rPr>
          <w:b/>
          <w:u w:val="single"/>
        </w:rPr>
        <w:t>Document 5831</w:t>
      </w:r>
    </w:p>
    <w:p>
      <w:r>
        <w:rPr>
          <w:b/>
        </w:rPr>
        <w:t>Instruction</w:t>
      </w:r>
    </w:p>
    <w:p>
      <w:r>
        <w:t xml:space="preserve">Tell me what are these visual charts appropriate for? </w:t>
        <w:br/>
        <w:br/>
        <w:t>Choropleth map, heatmap, scatter plot</w:t>
        <w:br/>
        <w:t>Density plot, horizon chart, line chart,  Geographic heatmap , Bar chart</w:t>
      </w:r>
    </w:p>
    <w:p>
      <w:r>
        <w:rPr>
          <w:b/>
        </w:rPr>
        <w:t>Response</w:t>
      </w:r>
    </w:p>
    <w:p>
      <w:r>
        <w:t>Although any of these charts might be used for various purposes, here is a list of use cases and corresponding chart types;</w:t>
        <w:br/>
        <w:br/>
        <w:t>Comparison: Bar chart, line chart</w:t>
        <w:br/>
        <w:t>Correlation: heatmap, scatter plot</w:t>
        <w:br/>
        <w:t>Distribution: Density plot, horizon chart</w:t>
        <w:br/>
        <w:t>Geospatial: Choropleth map,  Geographic heatmap</w:t>
      </w:r>
    </w:p>
    <w:p>
      <w:r>
        <w:rPr>
          <w:b/>
          <w:u w:val="single"/>
        </w:rPr>
        <w:t>Document 5832</w:t>
      </w:r>
    </w:p>
    <w:p>
      <w:r>
        <w:rPr>
          <w:b/>
        </w:rPr>
        <w:t>Instruction</w:t>
      </w:r>
    </w:p>
    <w:p>
      <w:r>
        <w:t>What does the term "tulip mania" mean?</w:t>
      </w:r>
    </w:p>
    <w:p>
      <w:r>
        <w:rPr>
          <w:b/>
        </w:rPr>
        <w:t>Context</w:t>
      </w:r>
    </w:p>
    <w:p>
      <w:r>
        <w:t>Tulip mania (Dutch: tulpenmanie) was a period during the Dutch Golden Age when contract prices for some bulbs of the recently introduced and fashionable tulip reached extraordinarily high levels. The major acceleration started in 1634 and then dramatically collapsed in February 1637.[2] It is generally considered to have been the first recorded speculative bubble or asset bubble in history.[3] In many ways, the tulip mania was more of a then-unknown socio-economic phenomenon than a significant economic crisis. It had no critical influence on the prosperity of the Dutch Republic, which was one of the world's leading economic and financial powers in the 17th century, with the highest per capita income in the world from about 1600 to about 1720.[4][5] The term "tulip mania" is now often used metaphorically to refer to any large economic bubble when asset prices deviate from intrinsic values.[6][7]</w:t>
      </w:r>
    </w:p>
    <w:p>
      <w:r>
        <w:rPr>
          <w:b/>
        </w:rPr>
        <w:t>Response</w:t>
      </w:r>
    </w:p>
    <w:p>
      <w:r>
        <w:t>The term "tulip mania" is now often used metaphorically to refer to any large economic bubble when asset prices deviate from intrinsic values.</w:t>
      </w:r>
    </w:p>
    <w:p>
      <w:r>
        <w:rPr>
          <w:b/>
          <w:u w:val="single"/>
        </w:rPr>
        <w:t>Document 5833</w:t>
      </w:r>
    </w:p>
    <w:p>
      <w:r>
        <w:rPr>
          <w:b/>
        </w:rPr>
        <w:t>Instruction</w:t>
      </w:r>
    </w:p>
    <w:p>
      <w:r>
        <w:t>What are the differences between Data Lakehouse vs Data Warehouse vs Data lake</w:t>
      </w:r>
    </w:p>
    <w:p>
      <w:r>
        <w:rPr>
          <w:b/>
        </w:rPr>
        <w:t>Response</w:t>
      </w:r>
    </w:p>
    <w:p>
      <w:r>
        <w:t>1. data warehouse delivers clean, structured data for BI analytics, while a data lake permanently and cheaply stores data of any nature in any format. Many organizations use data lakes for data science and machine learning, but not for BI reporting due to its unvalidated nature.</w:t>
        <w:br/>
        <w:t>2. data lakehouse combines the advantage of the data lake and data warehouse. the reliable transactions of a data warehouse and the scalability and low cost of a data lake. Single Source of Truth. Unified data from all sources</w:t>
        <w:br/>
        <w:t>3. The data lake table format is the most important component of a lakehouse architecture. There must be some way to organize and manage all the raw data files in the data lake storage. Table formats help abstract the physical data structure’s complexity and allow different engines to work simultaneously on the same data. The table format in a lakehouse architecture facilitates the ability to do data warehouse-level transactions (DML) along with ACID guarantees. Some of the other critical features of a table format are schema evolution, expressive SQL, time travel, data compaction (ie Delta Lake). Apache Spark can also be used as the query engine</w:t>
      </w:r>
    </w:p>
    <w:p>
      <w:r>
        <w:rPr>
          <w:b/>
          <w:u w:val="single"/>
        </w:rPr>
        <w:t>Document 5834</w:t>
      </w:r>
    </w:p>
    <w:p>
      <w:r>
        <w:rPr>
          <w:b/>
        </w:rPr>
        <w:t>Instruction</w:t>
      </w:r>
    </w:p>
    <w:p>
      <w:r>
        <w:t>What do you understand by Boosting in machine learning?</w:t>
      </w:r>
    </w:p>
    <w:p>
      <w:r>
        <w:rPr>
          <w:b/>
        </w:rPr>
        <w:t>Response</w:t>
      </w:r>
    </w:p>
    <w:p>
      <w:r>
        <w:t>Boosting refers to any Ensemble method combining several weak learners into a strong learner.  The idea of most boosting methods is to train predictors sequentially, each trying to correct its predecessor. There are many boosting methods available, but by far the most popular are Gradient Boosting and AdaBoost.</w:t>
      </w:r>
    </w:p>
    <w:p>
      <w:r>
        <w:rPr>
          <w:b/>
          <w:u w:val="single"/>
        </w:rPr>
        <w:t>Document 5835</w:t>
      </w:r>
    </w:p>
    <w:p>
      <w:r>
        <w:rPr>
          <w:b/>
        </w:rPr>
        <w:t>Instruction</w:t>
      </w:r>
    </w:p>
    <w:p>
      <w:r>
        <w:t>On a backcountry backpacking trip where we expect to cross waterways, categorize each of the following as either 'useful', 'not useful', 'dangerous' or 'neither'.  A chinchilla, a compass, granola, dry bag, seventeen oars, thermite, ten tons of uranium ore</w:t>
      </w:r>
    </w:p>
    <w:p>
      <w:r>
        <w:rPr>
          <w:b/>
        </w:rPr>
        <w:t>Response</w:t>
      </w:r>
    </w:p>
    <w:p>
      <w:r>
        <w:t>On a backcountry backpacking trip where we expect to cross waterways, a chinchilla is neither dangerous nor helpful, a compass is very useful, a granola is useful, a dry bag us useful, seven oars are super useful, a thermite is not useful and ten tones of uranium ore are extremely dangerous</w:t>
      </w:r>
    </w:p>
    <w:p>
      <w:r>
        <w:rPr>
          <w:b/>
          <w:u w:val="single"/>
        </w:rPr>
        <w:t>Document 5836</w:t>
      </w:r>
    </w:p>
    <w:p>
      <w:r>
        <w:rPr>
          <w:b/>
        </w:rPr>
        <w:t>Instruction</w:t>
      </w:r>
    </w:p>
    <w:p>
      <w:r>
        <w:t>Write a preface to book where the author feels the need to properly caveat his story about warfare in the middle east, in case someone were to get offended by the content.  Make sure the author conveys his deep respect for that region and all cultures represented therein.</w:t>
      </w:r>
    </w:p>
    <w:p>
      <w:r>
        <w:rPr>
          <w:b/>
        </w:rPr>
        <w:t>Response</w:t>
      </w:r>
    </w:p>
    <w:p>
      <w:r>
        <w:t>Though the events described here may have some historic precedent, they are totally fictitious, as are equipment and its use. Similarly, any resemblance between the characters in this story and actual individuals would be totally coincidental. Finally, though the geographical locations are real, the characterization of certain countries is vaguely inspired by reality. One should not conclude that the author's views relative to any of these countries matches the views presented here. The entire Middle East has been a war cauldron for most of its history, and yet it remains both the birthplace of western civilization and the origin of wonderful scientific discoveries.  Additionally, its contribution to the world of art, through the ago has been unquestioned. In short, whoever is painted as a villain today could turn out to be a hero tomorrow.</w:t>
      </w:r>
    </w:p>
    <w:p>
      <w:r>
        <w:rPr>
          <w:b/>
          <w:u w:val="single"/>
        </w:rPr>
        <w:t>Document 5837</w:t>
      </w:r>
    </w:p>
    <w:p>
      <w:r>
        <w:rPr>
          <w:b/>
        </w:rPr>
        <w:t>Instruction</w:t>
      </w:r>
    </w:p>
    <w:p>
      <w:r>
        <w:t>Who wrote the song Happy Birthday Darlin</w:t>
      </w:r>
    </w:p>
    <w:p>
      <w:r>
        <w:rPr>
          <w:b/>
        </w:rPr>
        <w:t>Context</w:t>
      </w:r>
    </w:p>
    <w:p>
      <w:r>
        <w:t>"Happy Birthday Darlin'" is a song written by Chuck Howard, and recorded by American country music artist Conway Twitty. It was released in October 1979 as the third and final single from his album Cross Winds. The song was Twitty's 23rd number one on the country chart as solo artist. The single stayed at number one for three weeks and spent a total of 11 weeks on the country chart.[1]</w:t>
        <w:br/>
        <w:br/>
        <w:t>Content</w:t>
        <w:br/>
        <w:t>The song begins with the spoken lyric "Hello, Darlin'," calling back to Twitty's 1970 hit of the same name that starts in the same way. The song otherwise tells a narrative through the eyes of a man who vows to right a number of wrongs in his relationship. Here, instead of giving his wife a present for her birthday, he vows to take some things away, such as suspicion, lonely moments, "so-so kisses" and doubt, replacing them with such things as faith and companionship. In the end, the man confidently says that his wife can tell friends, "He didn’t give me anything but he sure took a lot of things away."</w:t>
      </w:r>
    </w:p>
    <w:p>
      <w:r>
        <w:rPr>
          <w:b/>
        </w:rPr>
        <w:t>Response</w:t>
      </w:r>
    </w:p>
    <w:p>
      <w:r>
        <w:t>Happy Birthday Darlin' is a song written by Chuck Howard, and recorded by American country music artist Conway Twitty. It was released in October 1979 as the third and final single from his album Cross Winds. The song was Twitty's 23rd number one on the country chart as solo artist. The single stayed at number one for three weeks and spent a total of 11 weeks on the country chart.</w:t>
        <w:br/>
        <w:br/>
        <w:t>The song begins with the spoken lyric Hello, Darlin' calling back to Twitty's 1970 hit of the same name that starts in the same way. The song otherwise tells a narrative through the eyes of a man who vows to right a number of wrongs in his relationship. Here, instead of giving his wife a present for her birthday, he vows to take some things away, such as suspicion, lonely moments, "so-so kisses" and doubt, replacing them with such things as faith and companionship. In the end, the man confidently says that his wife can tell friends, "He didn’t give me anything but he sure took a lot of things away."</w:t>
      </w:r>
    </w:p>
    <w:p>
      <w:r>
        <w:rPr>
          <w:b/>
          <w:u w:val="single"/>
        </w:rPr>
        <w:t>Document 5838</w:t>
      </w:r>
    </w:p>
    <w:p>
      <w:r>
        <w:rPr>
          <w:b/>
        </w:rPr>
        <w:t>Instruction</w:t>
      </w:r>
    </w:p>
    <w:p>
      <w:r>
        <w:t>Please label which of the following appear in the game Clue as suspects, weapons, or rooms: Atrium, Billiard Room, Colonel Mustard, Conservatory, General Ketchup, Lead Pipe, Mrs. Peacock, Rope</w:t>
      </w:r>
    </w:p>
    <w:p>
      <w:r>
        <w:rPr>
          <w:b/>
        </w:rPr>
        <w:t>Response</w:t>
      </w:r>
    </w:p>
    <w:p>
      <w:r>
        <w:t>In the classic edition of board game Clue, Colonel Mustard and Mrs. Peacock are suspects, the Lead Pipe and Rope are weapons, and Billiard Room and Conservatory are rooms. While the Atrium and General Ketchup seem like a plausible room and suspect respectively, neither is in game.</w:t>
      </w:r>
    </w:p>
    <w:p>
      <w:r>
        <w:rPr>
          <w:b/>
          <w:u w:val="single"/>
        </w:rPr>
        <w:t>Document 5839</w:t>
      </w:r>
    </w:p>
    <w:p>
      <w:r>
        <w:rPr>
          <w:b/>
        </w:rPr>
        <w:t>Instruction</w:t>
      </w:r>
    </w:p>
    <w:p>
      <w:r>
        <w:t>Give me the list of Greek goddesses starting by 'B':</w:t>
      </w:r>
    </w:p>
    <w:p>
      <w:r>
        <w:rPr>
          <w:b/>
        </w:rPr>
        <w:t>Response</w:t>
      </w:r>
    </w:p>
    <w:p>
      <w:r>
        <w:t xml:space="preserve">Here is the list of Greek goddesses starting by 'B': </w:t>
        <w:br/>
        <w:br/>
        <w:t>- Baubo</w:t>
        <w:br/>
        <w:t>- Benthesikyme</w:t>
        <w:br/>
        <w:t>- Bia</w:t>
        <w:br/>
        <w:t>- Borysthenis</w:t>
        <w:br/>
        <w:t>- Brimo</w:t>
        <w:br/>
        <w:t>- Brizo</w:t>
        <w:br/>
        <w:t>- Bronte</w:t>
      </w:r>
    </w:p>
    <w:p>
      <w:r>
        <w:rPr>
          <w:b/>
          <w:u w:val="single"/>
        </w:rPr>
        <w:t>Document 5840</w:t>
      </w:r>
    </w:p>
    <w:p>
      <w:r>
        <w:rPr>
          <w:b/>
        </w:rPr>
        <w:t>Instruction</w:t>
      </w:r>
    </w:p>
    <w:p>
      <w:r>
        <w:t>Is Blind a reliable source for information?</w:t>
      </w:r>
    </w:p>
    <w:p>
      <w:r>
        <w:rPr>
          <w:b/>
        </w:rPr>
        <w:t>Response</w:t>
      </w:r>
    </w:p>
    <w:p>
      <w:r>
        <w:t>Blind is an app where the tech community can anonymously post opinions and polls.  Because of the anonymity of the users, it can be reliable because people can post opinions unfiltered without the fear of repercussions (although there is an anti bullying policy that is enforced by banning users if they violate the policy).  Ironically, the anonymity is also what can lead to unreliable information as many opinions are users trolling each other and giving exaggerated and false responses.</w:t>
      </w:r>
    </w:p>
    <w:p>
      <w:r>
        <w:rPr>
          <w:b/>
          <w:u w:val="single"/>
        </w:rPr>
        <w:t>Document 5841</w:t>
      </w:r>
    </w:p>
    <w:p>
      <w:r>
        <w:rPr>
          <w:b/>
        </w:rPr>
        <w:t>Instruction</w:t>
      </w:r>
    </w:p>
    <w:p>
      <w:r>
        <w:t>Who is the winner of International Booker Prize 2020?</w:t>
      </w:r>
    </w:p>
    <w:p>
      <w:r>
        <w:rPr>
          <w:b/>
        </w:rPr>
        <w:t>Response</w:t>
      </w:r>
    </w:p>
    <w:p>
      <w:r>
        <w:t>Mariee Lucas Rijneveld(Dutch)</w:t>
      </w:r>
    </w:p>
    <w:p>
      <w:r>
        <w:rPr>
          <w:b/>
          <w:u w:val="single"/>
        </w:rPr>
        <w:t>Document 5842</w:t>
      </w:r>
    </w:p>
    <w:p>
      <w:r>
        <w:rPr>
          <w:b/>
        </w:rPr>
        <w:t>Instruction</w:t>
      </w:r>
    </w:p>
    <w:p>
      <w:r>
        <w:t>What is the shape of the Earth?</w:t>
      </w:r>
    </w:p>
    <w:p>
      <w:r>
        <w:rPr>
          <w:b/>
        </w:rPr>
        <w:t>Response</w:t>
      </w:r>
    </w:p>
    <w:p>
      <w:r>
        <w:t>The general shape of the planet is a sphere</w:t>
      </w:r>
    </w:p>
    <w:p>
      <w:r>
        <w:rPr>
          <w:b/>
          <w:u w:val="single"/>
        </w:rPr>
        <w:t>Document 5843</w:t>
      </w:r>
    </w:p>
    <w:p>
      <w:r>
        <w:rPr>
          <w:b/>
        </w:rPr>
        <w:t>Instruction</w:t>
      </w:r>
    </w:p>
    <w:p>
      <w:r>
        <w:t>What are pajamas?</w:t>
      </w:r>
    </w:p>
    <w:p>
      <w:r>
        <w:rPr>
          <w:b/>
        </w:rPr>
        <w:t>Response</w:t>
      </w:r>
    </w:p>
    <w:p>
      <w:r>
        <w:t>Pajamas are comfortable, loose-fitting clothing that people wear to bed at night. They are also referred to as “PJs.”</w:t>
      </w:r>
    </w:p>
    <w:p>
      <w:r>
        <w:rPr>
          <w:b/>
          <w:u w:val="single"/>
        </w:rPr>
        <w:t>Document 5844</w:t>
      </w:r>
    </w:p>
    <w:p>
      <w:r>
        <w:rPr>
          <w:b/>
        </w:rPr>
        <w:t>Instruction</w:t>
      </w:r>
    </w:p>
    <w:p>
      <w:r>
        <w:t>How many data categorization impact levels does the Department of Defense define and provide authorizations for?</w:t>
      </w:r>
    </w:p>
    <w:p>
      <w:r>
        <w:rPr>
          <w:b/>
        </w:rPr>
        <w:t>Response</w:t>
      </w:r>
    </w:p>
    <w:p>
      <w:r>
        <w:t>The DoD offers authorizations for IL-2, IL-4, IL-5, and IL-6.</w:t>
      </w:r>
    </w:p>
    <w:p>
      <w:r>
        <w:rPr>
          <w:b/>
          <w:u w:val="single"/>
        </w:rPr>
        <w:t>Document 5845</w:t>
      </w:r>
    </w:p>
    <w:p>
      <w:r>
        <w:rPr>
          <w:b/>
        </w:rPr>
        <w:t>Instruction</w:t>
      </w:r>
    </w:p>
    <w:p>
      <w:r>
        <w:t>Extract from this article the most common Android security threats and simple descriptions of each threat, in a bullet pointed list.</w:t>
      </w:r>
    </w:p>
    <w:p>
      <w:r>
        <w:rPr>
          <w:b/>
        </w:rPr>
        <w:t>Context</w:t>
      </w:r>
    </w:p>
    <w:p>
      <w:r>
        <w:t>Research from security company Trend Micro lists premium service abuse as the most common type of Android malware, where text messages are sent from infected phones to premium-rate telephone numbers without the consent or even knowledge of the user. Other malware displays unwanted and intrusive advertisements on the device, or sends personal information to unauthorised third parties.[244] Security threats on Android are reportedly growing exponentially; however, Google engineers have argued that the malware and virus threat on Android is being exaggerated by security companies for commercial reasons,[245][246] and have accused the security industry of playing on fears to sell virus protection software to users.[245] Google maintains that dangerous malware is actually extremely rare,[246] and a survey conducted by F-Secure showed that only 0.5% of Android malware reported had come from the Google Play store.[247]</w:t>
        <w:br/>
        <w:br/>
        <w:t>In 2021, journalists and researchers reported the discovery of spyware, called Pegasus, developed and distributed by a private company which can and has been used to infect both iOS and Android smartphones often – partly via use of 0-day exploits – without the need for any user-interaction or significant clues to the user and then be used to exfiltrate data, track user locations, capture film through its camera, and activate the microphone at any time.[248] Analysis of data traffic by popular smartphones running variants of Android found substantial by-default data collection and sharing with no opt-out by this pre-installed software.[249][250] Both of these issues are not addressed or cannot be addressed by security patches.</w:t>
      </w:r>
    </w:p>
    <w:p>
      <w:r>
        <w:rPr>
          <w:b/>
        </w:rPr>
        <w:t>Response</w:t>
      </w:r>
    </w:p>
    <w:p>
      <w:r>
        <w:t xml:space="preserve">The most common types of android security threats are: </w:t>
        <w:br/>
        <w:t>- Premium service abuse: where text messages are sent from infected phones to premium-rate telephone numbers without the consent or even knowledge of the user</w:t>
        <w:br/>
        <w:t>- Malware: that displays unwanted and intrusive advertisements on the device, or sends personal information to unauthorized third parties</w:t>
        <w:br/>
        <w:t>- Spyware: such as Pegasus, which can and has been used to infect both iOS and Android smartphones and can then be used to exfiltrate data, track user locations, capture film through its camera, and activate the microphone at any time.</w:t>
      </w:r>
    </w:p>
    <w:p>
      <w:r>
        <w:rPr>
          <w:b/>
          <w:u w:val="single"/>
        </w:rPr>
        <w:t>Document 5846</w:t>
      </w:r>
    </w:p>
    <w:p>
      <w:r>
        <w:rPr>
          <w:b/>
        </w:rPr>
        <w:t>Instruction</w:t>
      </w:r>
    </w:p>
    <w:p>
      <w:r>
        <w:t>What is the biggest flag in the world?</w:t>
      </w:r>
    </w:p>
    <w:p>
      <w:r>
        <w:rPr>
          <w:b/>
        </w:rPr>
        <w:t>Response</w:t>
      </w:r>
    </w:p>
    <w:p>
      <w:r>
        <w:t>According to Guinness World Records the largest flag ever made was of a Romanian national flag that measured 349 x 227 metres (1,145 x 744.5ft) – about three times the size of a football field. It weighed 5-tonnes and consisted of 44 miles of thread and was unfurled 22 miles South-East of Bucharest.</w:t>
      </w:r>
    </w:p>
    <w:p>
      <w:r>
        <w:rPr>
          <w:b/>
          <w:u w:val="single"/>
        </w:rPr>
        <w:t>Document 5847</w:t>
      </w:r>
    </w:p>
    <w:p>
      <w:r>
        <w:rPr>
          <w:b/>
        </w:rPr>
        <w:t>Instruction</w:t>
      </w:r>
    </w:p>
    <w:p>
      <w:r>
        <w:t>Classify these as having wheels or not having wheels: car, plane, boat, bicycle, drone, street, motorcycle</w:t>
      </w:r>
    </w:p>
    <w:p>
      <w:r>
        <w:rPr>
          <w:b/>
        </w:rPr>
        <w:t>Response</w:t>
      </w:r>
    </w:p>
    <w:p>
      <w:r>
        <w:t>Cars, planes, bicycles, and motorcycles typically have wheels. Boats, drones, and streets do not have wheels.</w:t>
      </w:r>
    </w:p>
    <w:p>
      <w:r>
        <w:rPr>
          <w:b/>
          <w:u w:val="single"/>
        </w:rPr>
        <w:t>Document 5848</w:t>
      </w:r>
    </w:p>
    <w:p>
      <w:r>
        <w:rPr>
          <w:b/>
        </w:rPr>
        <w:t>Instruction</w:t>
      </w:r>
    </w:p>
    <w:p>
      <w:r>
        <w:t>How should I plan my week as a working mom ?</w:t>
      </w:r>
    </w:p>
    <w:p>
      <w:r>
        <w:rPr>
          <w:b/>
        </w:rPr>
        <w:t>Response</w:t>
      </w:r>
    </w:p>
    <w:p>
      <w:r>
        <w:t>As a working mom you are juggling between your professional commitments, with your personal passion projects, running the house with daily activities like grocery shopping and meal preparation and if you have school going kids you have lessons to teach too. You and your partner are a team and know that he/she should be contributing too. You can do this buy planning out which activities your partner owns, shares and which ones you will have to handle. In addition having some clear activities or goals/tasks that you want to acheive will help you to handle few important things and few long term activities one week at a time.</w:t>
      </w:r>
    </w:p>
    <w:p>
      <w:r>
        <w:rPr>
          <w:b/>
          <w:u w:val="single"/>
        </w:rPr>
        <w:t>Document 5849</w:t>
      </w:r>
    </w:p>
    <w:p>
      <w:r>
        <w:rPr>
          <w:b/>
        </w:rPr>
        <w:t>Instruction</w:t>
      </w:r>
    </w:p>
    <w:p>
      <w:r>
        <w:t>Where is Babylon remain located?</w:t>
      </w:r>
    </w:p>
    <w:p>
      <w:r>
        <w:rPr>
          <w:b/>
        </w:rPr>
        <w:t>Response</w:t>
      </w:r>
    </w:p>
    <w:p>
      <w:r>
        <w:t>Irag</w:t>
      </w:r>
    </w:p>
    <w:p>
      <w:r>
        <w:rPr>
          <w:b/>
          <w:u w:val="single"/>
        </w:rPr>
        <w:t>Document 5850</w:t>
      </w:r>
    </w:p>
    <w:p>
      <w:r>
        <w:rPr>
          <w:b/>
        </w:rPr>
        <w:t>Instruction</w:t>
      </w:r>
    </w:p>
    <w:p>
      <w:r>
        <w:t>What is fleece?</w:t>
      </w:r>
    </w:p>
    <w:p>
      <w:r>
        <w:rPr>
          <w:b/>
        </w:rPr>
        <w:t>Response</w:t>
      </w:r>
    </w:p>
    <w:p>
      <w:r>
        <w:t>Fleece is light, warm, quick-drying synthetic material often used for winter clothing. It does not do well as protection from the wind so is often used as an inner layer underneath a wind block like a gortex shell.</w:t>
      </w:r>
    </w:p>
    <w:p>
      <w:r>
        <w:rPr>
          <w:b/>
          <w:u w:val="single"/>
        </w:rPr>
        <w:t>Document 5851</w:t>
      </w:r>
    </w:p>
    <w:p>
      <w:r>
        <w:rPr>
          <w:b/>
        </w:rPr>
        <w:t>Instruction</w:t>
      </w:r>
    </w:p>
    <w:p>
      <w:r>
        <w:t>Which of the following are things you would commonly pack for a camping trip: freeze dried meals, sleeping bags, curling iron, lantern, axe, tent, high heels, hiking boots, mirrors, vintage trunk, antique lamp, swiss army knife</w:t>
      </w:r>
    </w:p>
    <w:p>
      <w:r>
        <w:rPr>
          <w:b/>
        </w:rPr>
        <w:t>Response</w:t>
      </w:r>
    </w:p>
    <w:p>
      <w:r>
        <w:t>freeze dried meals, sleeping bags, lantern, axe, tent, hiking boots, swiss army knife</w:t>
      </w:r>
    </w:p>
    <w:p>
      <w:r>
        <w:rPr>
          <w:b/>
          <w:u w:val="single"/>
        </w:rPr>
        <w:t>Document 5852</w:t>
      </w:r>
    </w:p>
    <w:p>
      <w:r>
        <w:rPr>
          <w:b/>
        </w:rPr>
        <w:t>Instruction</w:t>
      </w:r>
    </w:p>
    <w:p>
      <w:r>
        <w:t>Write a description of your favorite place to visit in San Francisco and why you like it so much.</w:t>
      </w:r>
    </w:p>
    <w:p>
      <w:r>
        <w:rPr>
          <w:b/>
        </w:rPr>
        <w:t>Response</w:t>
      </w:r>
    </w:p>
    <w:p>
      <w:r>
        <w:t>My favorite place in San Francisco is the JFK promenade in Golden Gate Park, which is a dedicated pedestrian walkway in Golden Gate park. The promenade is decorated with street paintings, art exhibits and public sitting places. It also goes near iconic parts of Golden Gate Park such as the DeYoung Museum and the Academy of Sciences. I love that it is always bustling with people enjoying the natural beauty of the park and getting to experience San Francisco like the locals.</w:t>
      </w:r>
    </w:p>
    <w:p>
      <w:r>
        <w:rPr>
          <w:b/>
          <w:u w:val="single"/>
        </w:rPr>
        <w:t>Document 5853</w:t>
      </w:r>
    </w:p>
    <w:p>
      <w:r>
        <w:rPr>
          <w:b/>
        </w:rPr>
        <w:t>Instruction</w:t>
      </w:r>
    </w:p>
    <w:p>
      <w:r>
        <w:t>Extract the Ferrari automobiles that were introduced from 2020 onwards.  List them by year, and separate them with a comma.</w:t>
      </w:r>
    </w:p>
    <w:p>
      <w:r>
        <w:rPr>
          <w:b/>
        </w:rPr>
        <w:t>Context</w:t>
      </w:r>
    </w:p>
    <w:p>
      <w:r>
        <w:t>Current models</w:t>
        <w:br/>
        <w:t>Model</w:t>
        <w:tab/>
        <w:t>Calendar year</w:t>
        <w:br/>
        <w:t>introduced</w:t>
        <w:tab/>
        <w:t>Current model</w:t>
        <w:tab/>
        <w:t>Vehicle description</w:t>
        <w:br/>
        <w:t>Introduction</w:t>
        <w:tab/>
        <w:t>Update/facelift</w:t>
        <w:br/>
        <w:t>2019 Ferrari 812 Superfast S-A 6.5.jpg</w:t>
        <w:br/>
        <w:t>812 Superfast</w:t>
        <w:tab/>
        <w:t>2017</w:t>
        <w:tab/>
        <w:t>2017</w:t>
        <w:tab/>
        <w:t>–</w:t>
        <w:tab/>
        <w:t>Front mid-engine, rear-wheel-drive grand tourer.</w:t>
        <w:br/>
        <w:t>Ferrari Portofino M IMG 4351.jpg</w:t>
        <w:br/>
        <w:t>Portofino M</w:t>
        <w:tab/>
        <w:t>2017</w:t>
        <w:tab/>
        <w:t>2017</w:t>
        <w:tab/>
        <w:t>2021</w:t>
        <w:tab/>
        <w:t>Retractable hardtop convertible grand tourer.</w:t>
        <w:br/>
        <w:t>Ferrari Monza SP1, Paris Motor Show 2018, IMG 0643.jpg</w:t>
        <w:br/>
        <w:t>Monza SP1</w:t>
        <w:tab/>
        <w:t>2019</w:t>
        <w:tab/>
        <w:t>2019</w:t>
        <w:tab/>
        <w:t>–</w:t>
        <w:tab/>
        <w:t>Limited production single-seater sports car, part of the new Icona range.</w:t>
        <w:br/>
        <w:t>2019 Ferrari Monza SP2.jpg</w:t>
        <w:br/>
        <w:t>Monza SP2</w:t>
        <w:tab/>
        <w:t>2019</w:t>
        <w:tab/>
        <w:t>2019</w:t>
        <w:tab/>
        <w:t>–</w:t>
        <w:tab/>
        <w:t>Limited production two-seater sports car, part of the new Icona range.</w:t>
        <w:br/>
        <w:t>2020 Ferrari F8 Tributo 3.9.jpg</w:t>
        <w:br/>
        <w:t>F8</w:t>
        <w:tab/>
        <w:t>2019</w:t>
        <w:tab/>
        <w:t>2019</w:t>
        <w:tab/>
        <w:t>–</w:t>
        <w:tab/>
        <w:t>Mid-engine sports car that replaced the Ferrari 488.</w:t>
        <w:br/>
        <w:t>Red 2019 Ferrari SF90 Stradale (48264238897) (cropped).jpg</w:t>
        <w:br/>
        <w:t>SF90 Stradale</w:t>
        <w:tab/>
        <w:t>2019</w:t>
        <w:tab/>
        <w:t>2019</w:t>
        <w:tab/>
        <w:t>–</w:t>
        <w:tab/>
        <w:t>Mid-engine, plug-in hybrid sports car.</w:t>
        <w:br/>
        <w:t>Ferrari Roma IMG 5355.jpg</w:t>
        <w:br/>
        <w:t>Roma</w:t>
        <w:tab/>
        <w:t>2020</w:t>
        <w:tab/>
        <w:t>2020</w:t>
        <w:tab/>
        <w:t>–</w:t>
        <w:tab/>
        <w:t>Grand tourer sports car.</w:t>
        <w:br/>
        <w:t>Ferrari 296 GTB - Paris 06.jpg</w:t>
        <w:br/>
        <w:t>296 GTB</w:t>
        <w:tab/>
        <w:t>2022</w:t>
        <w:tab/>
        <w:t>2022</w:t>
        <w:tab/>
        <w:t>–</w:t>
        <w:tab/>
        <w:t>Mid-engine, plug-in hybrid sports car.</w:t>
        <w:br/>
        <w:t>2022-08-21 Monterrey Ferrari SP3.jpg</w:t>
        <w:br/>
        <w:t>Daytona SP3</w:t>
        <w:tab/>
        <w:t>2022</w:t>
        <w:tab/>
        <w:t>2022</w:t>
        <w:tab/>
        <w:t>–</w:t>
        <w:tab/>
        <w:t>Limited production mid-engine sports car, part of the new Icona range.</w:t>
        <w:br/>
        <w:t>2023 Ferrari Purosangue.jpg</w:t>
        <w:br/>
        <w:t>Purosangue</w:t>
        <w:tab/>
        <w:t>2022</w:t>
        <w:tab/>
        <w:t>2023</w:t>
        <w:tab/>
        <w:t>–</w:t>
        <w:tab/>
        <w:t>Ferrari's first SUV; uses the same platform as the Roma.</w:t>
      </w:r>
    </w:p>
    <w:p>
      <w:r>
        <w:rPr>
          <w:b/>
        </w:rPr>
        <w:t>Response</w:t>
      </w:r>
    </w:p>
    <w:p>
      <w:r>
        <w:t>2020 Roma, 2022 296 GTB, 2022 Daytona SP3, 2022 Purosangue</w:t>
      </w:r>
    </w:p>
    <w:p>
      <w:r>
        <w:rPr>
          <w:b/>
          <w:u w:val="single"/>
        </w:rPr>
        <w:t>Document 5854</w:t>
      </w:r>
    </w:p>
    <w:p>
      <w:r>
        <w:rPr>
          <w:b/>
        </w:rPr>
        <w:t>Instruction</w:t>
      </w:r>
    </w:p>
    <w:p>
      <w:r>
        <w:t>What are the most common sorting algorithms?</w:t>
      </w:r>
    </w:p>
    <w:p>
      <w:r>
        <w:rPr>
          <w:b/>
        </w:rPr>
        <w:t>Response</w:t>
      </w:r>
    </w:p>
    <w:p>
      <w:r>
        <w:t>Bubble sort.</w:t>
        <w:br/>
        <w:t>Insertion sort.</w:t>
        <w:br/>
        <w:t>Merge sort.</w:t>
        <w:br/>
        <w:t>Quick sort.</w:t>
        <w:br/>
        <w:t>Heap sort.</w:t>
        <w:br/>
        <w:t>Counting sort.</w:t>
        <w:br/>
        <w:t>Radix sort.</w:t>
        <w:br/>
        <w:t>Bucket sort.</w:t>
      </w:r>
    </w:p>
    <w:p>
      <w:r>
        <w:rPr>
          <w:b/>
          <w:u w:val="single"/>
        </w:rPr>
        <w:t>Document 5855</w:t>
      </w:r>
    </w:p>
    <w:p>
      <w:r>
        <w:rPr>
          <w:b/>
        </w:rPr>
        <w:t>Instruction</w:t>
      </w:r>
    </w:p>
    <w:p>
      <w:r>
        <w:t>How to skip rope?</w:t>
      </w:r>
    </w:p>
    <w:p>
      <w:r>
        <w:rPr>
          <w:b/>
        </w:rPr>
        <w:t>Context</w:t>
      </w:r>
    </w:p>
    <w:p>
      <w:r>
        <w:t>A skipping rope or jump rope is a tool used in the sport of skipping/jump rope where one or more participants jump over a rope swung so that it passes under their feet and over their heads. There are multiple subsets of skipping/jump rope, including single freestyle, single speed, pairs, three-person speed (Double Dutch), and three-person freestyle (Double Dutch freestyle).</w:t>
        <w:br/>
        <w:br/>
        <w:t>Rope skipping is commonly performed as an exercise or recreational activity, and there are also several major organizations that support jump rope as a competitive sport. Often separated by sex and age, events include hundreds of competitive teams all around the world. In the US, schools rarely have jump rope teams, and few states have sanctioned official events at the elementary school level. In freestyle events, jumpers use a variety of basic and advanced techniques in a routine of one minute, which is judged by a head judge, content judges, and performance judges. In speed events, a jumper alternates their feet with the rope going around the jumper every time one of their feet hits the ground for 30 seconds, one minute, or three minutes. The jumper is judged on the number of times the right foot touches the ground in those times.</w:t>
      </w:r>
    </w:p>
    <w:p>
      <w:r>
        <w:rPr>
          <w:b/>
        </w:rPr>
        <w:t>Response</w:t>
      </w:r>
    </w:p>
    <w:p>
      <w:r>
        <w:t xml:space="preserve">A skipping rope is a fun form of exercise that is enjoyed by children and adults. </w:t>
        <w:br/>
        <w:t xml:space="preserve">While holding on to both ends of the rope, allow the middle of rope to rest on the ground in front of your feet, step over the rope so the rope is now behind your feet. </w:t>
        <w:br/>
        <w:t>Simultaneously, swing both arms over your head in a full swing so the rope is follows the motion of your arms and just before the rope reached the front of your feet, hop with both feet, avoiding the rope and continue the rhythm repeatedly.</w:t>
      </w:r>
    </w:p>
    <w:p>
      <w:r>
        <w:rPr>
          <w:b/>
          <w:u w:val="single"/>
        </w:rPr>
        <w:t>Document 5856</w:t>
      </w:r>
    </w:p>
    <w:p>
      <w:r>
        <w:rPr>
          <w:b/>
        </w:rPr>
        <w:t>Instruction</w:t>
      </w:r>
    </w:p>
    <w:p>
      <w:r>
        <w:t>What is black tie dress code?</w:t>
      </w:r>
    </w:p>
    <w:p>
      <w:r>
        <w:rPr>
          <w:b/>
        </w:rPr>
        <w:t>Context</w:t>
      </w:r>
    </w:p>
    <w:p>
      <w:r>
        <w:t>Black tie is a semi-formal Western dress code for evening events, originating in British and American conventions for attire in the 19th century. In British English, the dress code is often referred to synecdochically by its principal element for men, the dinner suit or dinner jacket. In American English, the equivalent term tuxedo (or tux) is common. The dinner suit is a black, midnight blue or white two- or three-piece suit, distinguished by satin or grosgrain jacket lapels and similar stripes along the outseam of the trousers. It is worn with a white dress shirt with standing or turndown collar and link cuffs, a black bow tie, typically an evening waistcoat or a cummerbund, and black patent leather dress shoes or court pumps.[1] Accessories may include a semi-formal homburg, bowler, or boater hat. For women, an evening gown or other fashionable evening attire may be worn.</w:t>
      </w:r>
    </w:p>
    <w:p>
      <w:r>
        <w:rPr>
          <w:b/>
        </w:rPr>
        <w:t>Response</w:t>
      </w:r>
    </w:p>
    <w:p>
      <w:r>
        <w:t>Black tie is a dress code for events, typically weddings and other formal ceremonies. The dress code roughly translates to a tuxedo or dinner suit for men and an evening gown for women.</w:t>
      </w:r>
    </w:p>
    <w:p>
      <w:r>
        <w:rPr>
          <w:b/>
          <w:u w:val="single"/>
        </w:rPr>
        <w:t>Document 5857</w:t>
      </w:r>
    </w:p>
    <w:p>
      <w:r>
        <w:rPr>
          <w:b/>
        </w:rPr>
        <w:t>Instruction</w:t>
      </w:r>
    </w:p>
    <w:p>
      <w:r>
        <w:t>Tell me whether these cities are in the United States or not: Dallas, Seattle, Mumbai, Ljubljana, Rochester</w:t>
      </w:r>
    </w:p>
    <w:p>
      <w:r>
        <w:rPr>
          <w:b/>
        </w:rPr>
        <w:t>Response</w:t>
      </w:r>
    </w:p>
    <w:p>
      <w:r>
        <w:t>Dallas, Seattle, and Rochester are all cities in the United States. Mumbai and Ljubljana are not in the United States.</w:t>
      </w:r>
    </w:p>
    <w:p>
      <w:r>
        <w:rPr>
          <w:b/>
          <w:u w:val="single"/>
        </w:rPr>
        <w:t>Document 5858</w:t>
      </w:r>
    </w:p>
    <w:p>
      <w:r>
        <w:rPr>
          <w:b/>
        </w:rPr>
        <w:t>Instruction</w:t>
      </w:r>
    </w:p>
    <w:p>
      <w:r>
        <w:t>Why you should have a bucket list?</w:t>
      </w:r>
    </w:p>
    <w:p>
      <w:r>
        <w:rPr>
          <w:b/>
        </w:rPr>
        <w:t>Response</w:t>
      </w:r>
    </w:p>
    <w:p>
      <w:r>
        <w:t>Because you have one life to live.</w:t>
        <w:br/>
        <w:t>You need to explore as much as you can to fulfill your dream so you need a target to full and that's why you need bucketlist</w:t>
      </w:r>
    </w:p>
    <w:p>
      <w:r>
        <w:rPr>
          <w:b/>
          <w:u w:val="single"/>
        </w:rPr>
        <w:t>Document 5859</w:t>
      </w:r>
    </w:p>
    <w:p>
      <w:r>
        <w:rPr>
          <w:b/>
        </w:rPr>
        <w:t>Instruction</w:t>
      </w:r>
    </w:p>
    <w:p>
      <w:r>
        <w:t>Identify which instrument is string or percussion: Dhaa, Tremoloa</w:t>
      </w:r>
    </w:p>
    <w:p>
      <w:r>
        <w:rPr>
          <w:b/>
        </w:rPr>
        <w:t>Response</w:t>
      </w:r>
    </w:p>
    <w:p>
      <w:r>
        <w:t>Tremoloa is string, Dhaa is percussion.</w:t>
      </w:r>
    </w:p>
    <w:p>
      <w:r>
        <w:rPr>
          <w:b/>
          <w:u w:val="single"/>
        </w:rPr>
        <w:t>Document 5860</w:t>
      </w:r>
    </w:p>
    <w:p>
      <w:r>
        <w:rPr>
          <w:b/>
        </w:rPr>
        <w:t>Instruction</w:t>
      </w:r>
    </w:p>
    <w:p>
      <w:r>
        <w:t>Identify which instrument is string or percussion: Bak, Fiddle</w:t>
      </w:r>
    </w:p>
    <w:p>
      <w:r>
        <w:rPr>
          <w:b/>
        </w:rPr>
        <w:t>Response</w:t>
      </w:r>
    </w:p>
    <w:p>
      <w:r>
        <w:t>Bak is percussion, Fiddle is string.</w:t>
      </w:r>
    </w:p>
    <w:p>
      <w:r>
        <w:rPr>
          <w:b/>
          <w:u w:val="single"/>
        </w:rPr>
        <w:t>Document 5861</w:t>
      </w:r>
    </w:p>
    <w:p>
      <w:r>
        <w:rPr>
          <w:b/>
        </w:rPr>
        <w:t>Instruction</w:t>
      </w:r>
    </w:p>
    <w:p>
      <w:r>
        <w:t>Who is the current king of the Netherlands</w:t>
      </w:r>
    </w:p>
    <w:p>
      <w:r>
        <w:rPr>
          <w:b/>
        </w:rPr>
        <w:t>Response</w:t>
      </w:r>
    </w:p>
    <w:p>
      <w:r>
        <w:t>The current king of the Netherlands is Willem-Alexander. He is the second son of King Willem-Alexander and Queen Maxima. He ascended the throne on April 30, 2013, following the abdication of his father.</w:t>
      </w:r>
    </w:p>
    <w:p>
      <w:r>
        <w:rPr>
          <w:b/>
          <w:u w:val="single"/>
        </w:rPr>
        <w:t>Document 5862</w:t>
      </w:r>
    </w:p>
    <w:p>
      <w:r>
        <w:rPr>
          <w:b/>
        </w:rPr>
        <w:t>Instruction</w:t>
      </w:r>
    </w:p>
    <w:p>
      <w:r>
        <w:t>What are the 7 basic commands to train a puppy?</w:t>
      </w:r>
    </w:p>
    <w:p>
      <w:r>
        <w:rPr>
          <w:b/>
        </w:rPr>
        <w:t>Response</w:t>
      </w:r>
    </w:p>
    <w:p>
      <w:r>
        <w:t>The 7 most common commands to train a puppy include Sit, Down, Stay, No, Off, Come, and heel.   It is the a process to train a puppy, and some breeds are more adapt to training than others.   However, all breeds can be trained.   Through consistency and a rewards mechanism, your puppy will be following command in no time.</w:t>
      </w:r>
    </w:p>
    <w:p>
      <w:r>
        <w:rPr>
          <w:b/>
          <w:u w:val="single"/>
        </w:rPr>
        <w:t>Document 5863</w:t>
      </w:r>
    </w:p>
    <w:p>
      <w:r>
        <w:rPr>
          <w:b/>
        </w:rPr>
        <w:t>Instruction</w:t>
      </w:r>
    </w:p>
    <w:p>
      <w:r>
        <w:t>What Are the Gift Ideas for Anime Fans?</w:t>
      </w:r>
    </w:p>
    <w:p>
      <w:r>
        <w:rPr>
          <w:b/>
        </w:rPr>
        <w:t>Response</w:t>
      </w:r>
    </w:p>
    <w:p>
      <w:r>
        <w:t>Collector edition films, cosplay outfits, limited edition manga comics, tickets to comic-con, flights to Japan.</w:t>
      </w:r>
    </w:p>
    <w:p>
      <w:r>
        <w:rPr>
          <w:b/>
          <w:u w:val="single"/>
        </w:rPr>
        <w:t>Document 5864</w:t>
      </w:r>
    </w:p>
    <w:p>
      <w:r>
        <w:rPr>
          <w:b/>
        </w:rPr>
        <w:t>Instruction</w:t>
      </w:r>
    </w:p>
    <w:p>
      <w:r>
        <w:t>Summarize what GDP means as well as what it is and is not used for.</w:t>
      </w:r>
    </w:p>
    <w:p>
      <w:r>
        <w:rPr>
          <w:b/>
        </w:rPr>
        <w:t>Context</w:t>
      </w:r>
    </w:p>
    <w:p>
      <w:r>
        <w:t>Gross domestic product (GDP) is a monetary measure of the market value[2] of all the final goods and services produced and sold in a specific time period by a country[3] or countries,[4][5][6] generally "without double counting the intermediate goods and services used up to produce them".[citation needed] GDP is most often used by the government of a single country to measure its economic health.[3] Due to its complex and subjective nature, this measure is often revised before being considered a reliable indicator.[citation needed] GDP (nominal) per capita does not, however, reflect differences in the cost of living and the inflation rates of the countries; therefore, using a basis of GDP per capita at purchasing power parity (PPP) may be more useful when comparing living standards between nations, while nominal GDP is more useful comparing national economies on the international market.[7] Total GDP can also be broken down into the contribution of each industry or sector of the economy.[8] The ratio of GDP to the total population of the region is the per capita GDP (also called the Mean Standard of Living).</w:t>
        <w:br/>
        <w:br/>
        <w:t>GDP definitions are maintained by a number of national and international economic organizations. The Organisation for Economic Co-operation and Development (OECD) defines GDP as "an aggregate measure of production equal to the sum of the gross values added of all resident and institutional units engaged in production and services (plus any taxes, and minus any subsidies, on products not included in the value of their outputs)".[9] An IMF publication states that, "GDP measures the monetary value of final goods and services—that are bought by the final user—produced in a country in a given period of time (say a quarter or a year)."[10]</w:t>
        <w:br/>
        <w:br/>
        <w:t>GDP is often used as a metric for international comparisons as well as a broad measure of economic progress. It is often considered to be the world's most powerful statistical indicator of national development and progress. However, critics of the growth imperative often argue that GDP measures were never intended to measure progress, and leave out key other externalities, such as resource extraction, environmental impact and unpaid domestic work.[11] Critics frequently propose alternative economic models such as doughnut economics which use other measures of success or alternative indicators such as the OECD's Better Life Index as better approaches to measuring the effect of the economy on human development and well being.</w:t>
      </w:r>
    </w:p>
    <w:p>
      <w:r>
        <w:rPr>
          <w:b/>
        </w:rPr>
        <w:t>Response</w:t>
      </w:r>
    </w:p>
    <w:p>
      <w:r>
        <w:t>Gross Domestic Product (GDP) is a measurement of all of the goods and services sold in a specific country over a specific time period. It is used as a metric for economic health, economic progress, and for international comparisons. GDP is not a used to measure cost of living differences and inflation rates between countries.</w:t>
      </w:r>
    </w:p>
    <w:p>
      <w:r>
        <w:rPr>
          <w:b/>
          <w:u w:val="single"/>
        </w:rPr>
        <w:t>Document 5865</w:t>
      </w:r>
    </w:p>
    <w:p>
      <w:r>
        <w:rPr>
          <w:b/>
        </w:rPr>
        <w:t>Instruction</w:t>
      </w:r>
    </w:p>
    <w:p>
      <w:r>
        <w:t>When was the Philippine House Committee elevated into a standing committee</w:t>
      </w:r>
    </w:p>
    <w:p>
      <w:r>
        <w:rPr>
          <w:b/>
        </w:rPr>
        <w:t>Context</w:t>
      </w:r>
    </w:p>
    <w:p>
      <w:r>
        <w:t>The Philippine House Committee on Sustainable Development Goals, or House Sustainable Development Goals Committee is a standing committee of the Philippine House of Representatives.</w:t>
        <w:br/>
        <w:br/>
        <w:t>Originally designated as a special committee, it was elevated into a standing committee on March 10, 2020.[1]</w:t>
      </w:r>
    </w:p>
    <w:p>
      <w:r>
        <w:rPr>
          <w:b/>
        </w:rPr>
        <w:t>Response</w:t>
      </w:r>
    </w:p>
    <w:p>
      <w:r>
        <w:t>The Philippine House Committee on Sustainable Development Goals, or House Sustainable Development Goals Committee is a standing committee of the Philippine House of Representatives.</w:t>
        <w:br/>
        <w:br/>
        <w:t>Originally designated as a special committee, it was elevated into a standing committee on March 10, 2020.</w:t>
      </w:r>
    </w:p>
    <w:p>
      <w:r>
        <w:rPr>
          <w:b/>
          <w:u w:val="single"/>
        </w:rPr>
        <w:t>Document 5866</w:t>
      </w:r>
    </w:p>
    <w:p>
      <w:r>
        <w:rPr>
          <w:b/>
        </w:rPr>
        <w:t>Instruction</w:t>
      </w:r>
    </w:p>
    <w:p>
      <w:r>
        <w:t>Tell me whether these Pokemon are ice or rock types: Vulpix, Dewgong, Cloyster, Geodude, Golem, Onix</w:t>
      </w:r>
    </w:p>
    <w:p>
      <w:r>
        <w:rPr>
          <w:b/>
        </w:rPr>
        <w:t>Response</w:t>
      </w:r>
    </w:p>
    <w:p>
      <w:r>
        <w:t>Vulpix: Ice</w:t>
        <w:br/>
        <w:t>Dewgong: Ice</w:t>
        <w:br/>
        <w:t>Cloyster: Ice</w:t>
        <w:br/>
        <w:t>Geodude: Rock</w:t>
        <w:br/>
        <w:t>Golem: Rock</w:t>
        <w:br/>
        <w:t>Onix: Rock</w:t>
      </w:r>
    </w:p>
    <w:p>
      <w:r>
        <w:rPr>
          <w:b/>
          <w:u w:val="single"/>
        </w:rPr>
        <w:t>Document 5867</w:t>
      </w:r>
    </w:p>
    <w:p>
      <w:r>
        <w:rPr>
          <w:b/>
        </w:rPr>
        <w:t>Instruction</w:t>
      </w:r>
    </w:p>
    <w:p>
      <w:r>
        <w:t>List the ten episode titles from the third season of "Game of Thrones" in broadcast order.</w:t>
      </w:r>
    </w:p>
    <w:p>
      <w:r>
        <w:rPr>
          <w:b/>
        </w:rPr>
        <w:t>Response</w:t>
      </w:r>
    </w:p>
    <w:p>
      <w:r>
        <w:t>Valar Dohaeris, Dark Wings, Dark Words, Walk of Punishment, And Now His Watch Is Ended, Kiss by Fire, The Climb, The Bear and the Maiden Fair, Second Sons, The Rains of Castamere, Mhysa</w:t>
      </w:r>
    </w:p>
    <w:p>
      <w:r>
        <w:rPr>
          <w:b/>
          <w:u w:val="single"/>
        </w:rPr>
        <w:t>Document 5868</w:t>
      </w:r>
    </w:p>
    <w:p>
      <w:r>
        <w:rPr>
          <w:b/>
        </w:rPr>
        <w:t>Instruction</w:t>
      </w:r>
    </w:p>
    <w:p>
      <w:r>
        <w:t>Given the following paragraph, where was Omar ibn Said born?</w:t>
      </w:r>
    </w:p>
    <w:p>
      <w:r>
        <w:rPr>
          <w:b/>
        </w:rPr>
        <w:t>Context</w:t>
      </w:r>
    </w:p>
    <w:p>
      <w:r>
        <w:t>Omar ibn Said was a real person, born and raised in Futa Toro, an Islamic state located in the part of West Africa that is now Senegal. His family was wealthy and he was highly educated as a Muslim scholar. He was captured by slavers in 1807 at the age of 37 and was taken to America to be sold in the Charleston slave market. Initially purchased by a harsh master, he escaped after two years and traveled to Fayetteville, North Carolina. There he was captured and jailed, but ultimately sold to planter James Owen. Owen was impressed by ibn Said's education, since very few slaves even knew how to read and write. Owen attempted to convert him to Christianity and provided him with a Bible and other books. He also urged him to write his memoirs, which he did in 1831. He wrote at least thirteen other Arabic documents, mostly on history and theology. Ibn Said lived until his mid-90s and died in 1864, still enslaved.[6]</w:t>
      </w:r>
    </w:p>
    <w:p>
      <w:r>
        <w:rPr>
          <w:b/>
        </w:rPr>
        <w:t>Response</w:t>
      </w:r>
    </w:p>
    <w:p>
      <w:r>
        <w:t>Omar ibn Said was born and raised in Futa Toro, an Islamic state located in the part of West Africa that is now Senegal.</w:t>
      </w:r>
    </w:p>
    <w:p>
      <w:r>
        <w:rPr>
          <w:b/>
          <w:u w:val="single"/>
        </w:rPr>
        <w:t>Document 5869</w:t>
      </w:r>
    </w:p>
    <w:p>
      <w:r>
        <w:rPr>
          <w:b/>
        </w:rPr>
        <w:t>Instruction</w:t>
      </w:r>
    </w:p>
    <w:p>
      <w:r>
        <w:t>Think up a bunch of different meals I can make that include potatoes.</w:t>
      </w:r>
    </w:p>
    <w:p>
      <w:r>
        <w:rPr>
          <w:b/>
        </w:rPr>
        <w:t>Response</w:t>
      </w:r>
    </w:p>
    <w:p>
      <w:r>
        <w:t>Potatoes are a very versatile food that can be used in many meals. Some of my favorites are:</w:t>
        <w:br/>
        <w:t>- Shepherd's Pie</w:t>
        <w:br/>
        <w:t>- Loaded Baked Potatoes</w:t>
        <w:br/>
        <w:t>- Poutine</w:t>
        <w:br/>
        <w:t>- Potatoes au Gratin</w:t>
      </w:r>
    </w:p>
    <w:p>
      <w:r>
        <w:rPr>
          <w:b/>
          <w:u w:val="single"/>
        </w:rPr>
        <w:t>Document 5870</w:t>
      </w:r>
    </w:p>
    <w:p>
      <w:r>
        <w:rPr>
          <w:b/>
        </w:rPr>
        <w:t>Instruction</w:t>
      </w:r>
    </w:p>
    <w:p>
      <w:r>
        <w:t>What was the Fannie Patton steamboat</w:t>
      </w:r>
    </w:p>
    <w:p>
      <w:r>
        <w:rPr>
          <w:b/>
        </w:rPr>
        <w:t>Context</w:t>
      </w:r>
    </w:p>
    <w:p>
      <w:r>
        <w:t>Fanny Patton was a stern-wheel driven steamboat that operated on the Willamette River, in Oregon, starting in August 1865. This steamer operated from 1865 to 1880 for various owners, and was a considered a profitable vessel. The steamer was named for the daughter of businessman Edwin N Cook, Frances Mary "Fannie" Cooke (1837–1886). Edwin N. Cook was one of the principals of the People's Transportation Company</w:t>
      </w:r>
    </w:p>
    <w:p>
      <w:r>
        <w:rPr>
          <w:b/>
        </w:rPr>
        <w:t>Response</w:t>
      </w:r>
    </w:p>
    <w:p>
      <w:r>
        <w:t>The Fannie Patton was a steamboat operated in 1865.   It was named after the daughter of businessman Edwin Cook and Frances Mary "Fannie" Cooke.    It was operated on the Willamette River in Oregon</w:t>
      </w:r>
    </w:p>
    <w:p>
      <w:r>
        <w:rPr>
          <w:b/>
          <w:u w:val="single"/>
        </w:rPr>
        <w:t>Document 5871</w:t>
      </w:r>
    </w:p>
    <w:p>
      <w:r>
        <w:rPr>
          <w:b/>
        </w:rPr>
        <w:t>Instruction</w:t>
      </w:r>
    </w:p>
    <w:p>
      <w:r>
        <w:t>Classify each of the follow weapons used by the US Military as a Fighter Jet, Rifle, Attack Helicopter, or Tank: M4 Carbine, F16 Falcon, M1 Abrams, F15 Eagle, AH64 Apache, M1903 Springfield, AH1 Cobra, M4 Sherman, F14 Tomcat, F86 Sabre</w:t>
      </w:r>
    </w:p>
    <w:p>
      <w:r>
        <w:rPr>
          <w:b/>
        </w:rPr>
        <w:t>Response</w:t>
      </w:r>
    </w:p>
    <w:p>
      <w:r>
        <w:t>M4 Carbine - Rifle</w:t>
        <w:br/>
        <w:t>F16 Falcon - Fighter Jet</w:t>
        <w:br/>
        <w:t>M1 Abrams - Tank</w:t>
        <w:br/>
        <w:t>F15 Eagle - Fighter Jet</w:t>
        <w:br/>
        <w:t>AH64 Apache - Attack Helicopter</w:t>
        <w:br/>
        <w:t>M1903 Springfield - Rifle</w:t>
        <w:br/>
        <w:t>AH1 Cobra - Attack Helicopter</w:t>
        <w:br/>
        <w:t>M4 Sherman - Tank</w:t>
        <w:br/>
        <w:t>F14 Tomcat - Fighter Jet</w:t>
        <w:br/>
        <w:t>F86 Sabre - Fighter Jet</w:t>
      </w:r>
    </w:p>
    <w:p>
      <w:r>
        <w:rPr>
          <w:b/>
          <w:u w:val="single"/>
        </w:rPr>
        <w:t>Document 5872</w:t>
      </w:r>
    </w:p>
    <w:p>
      <w:r>
        <w:rPr>
          <w:b/>
        </w:rPr>
        <w:t>Instruction</w:t>
      </w:r>
    </w:p>
    <w:p>
      <w:r>
        <w:t>What are the steps to care for a houseplant?</w:t>
      </w:r>
    </w:p>
    <w:p>
      <w:r>
        <w:rPr>
          <w:b/>
        </w:rPr>
        <w:t>Response</w:t>
      </w:r>
    </w:p>
    <w:p>
      <w:r>
        <w:t>First, be sure to provide water, sunlight and humidity levels necessary for the variety of plant you have. For example, succulent-type plants may require less frequent waterings than their green-leafy counterparts. Research your new plants' preferred sunlight, water, and humidity requirements so you can provide the best care. Second, be sure to review your newly acquired houseplant for any pests before introducing them into your home. You’ll want to check the leaves for mealy bugs, spider mites, etc. and the soil for pests such as fungus gnats. If you find any of these be sure to quarantine your new plant away from your current plants and treat with a pesticide of your choosing. Many houseplant owners use neem oil to treat pests. Third, upsize or repot your plant only when it is ready. Your new plant likely will be happy for a while in its current nursery (plastic) container that it came home from the shop in. You can choose to upsize the pot once you notice signs of the plant being root bound (the roots take up a majority of the pot) such as water draining from the pot quickly and the soil not becoming saturated or the plant slows its growth of new leaves (unless its the winter season at which time plants naturally slow or stop new growth). Spring time is the best time to repot your plants.</w:t>
      </w:r>
    </w:p>
    <w:p>
      <w:r>
        <w:rPr>
          <w:b/>
          <w:u w:val="single"/>
        </w:rPr>
        <w:t>Document 5873</w:t>
      </w:r>
    </w:p>
    <w:p>
      <w:r>
        <w:rPr>
          <w:b/>
        </w:rPr>
        <w:t>Instruction</w:t>
      </w:r>
    </w:p>
    <w:p>
      <w:r>
        <w:t>Who wrote the Lord of the Rings?</w:t>
      </w:r>
    </w:p>
    <w:p>
      <w:r>
        <w:rPr>
          <w:b/>
        </w:rPr>
        <w:t>Response</w:t>
      </w:r>
    </w:p>
    <w:p>
      <w:r>
        <w:t>Lord of the Rings was written by J.R.R. Tolkien. Tolkien also wrote The Hobbit.</w:t>
      </w:r>
    </w:p>
    <w:p>
      <w:r>
        <w:rPr>
          <w:b/>
          <w:u w:val="single"/>
        </w:rPr>
        <w:t>Document 5874</w:t>
      </w:r>
    </w:p>
    <w:p>
      <w:r>
        <w:rPr>
          <w:b/>
        </w:rPr>
        <w:t>Instruction</w:t>
      </w:r>
    </w:p>
    <w:p>
      <w:r>
        <w:t>Is Slovenia a nice place to take a food fueled vacation?</w:t>
      </w:r>
    </w:p>
    <w:p>
      <w:r>
        <w:rPr>
          <w:b/>
        </w:rPr>
        <w:t>Response</w:t>
      </w:r>
    </w:p>
    <w:p>
      <w:r>
        <w:t>Yeah, for sure, Slovenia regularly ranks super-highly in terms of safety, sustainability, and friendliness. The whole country was also awarded the “European Region of Gastronomy” title for 2021, and a few years before that, chef Ana Roš was named World’s Best Female Chef</w:t>
      </w:r>
    </w:p>
    <w:p>
      <w:r>
        <w:rPr>
          <w:b/>
          <w:u w:val="single"/>
        </w:rPr>
        <w:t>Document 5875</w:t>
      </w:r>
    </w:p>
    <w:p>
      <w:r>
        <w:rPr>
          <w:b/>
        </w:rPr>
        <w:t>Instruction</w:t>
      </w:r>
    </w:p>
    <w:p>
      <w:r>
        <w:t>Who is Michael Jackson and what is he famous for?</w:t>
      </w:r>
    </w:p>
    <w:p>
      <w:r>
        <w:rPr>
          <w:b/>
        </w:rPr>
        <w:t>Response</w:t>
      </w:r>
    </w:p>
    <w:p>
      <w:r>
        <w:t>Michael Jackson was a singer. He was famous for becoming known "King of Pop"</w:t>
      </w:r>
    </w:p>
    <w:p>
      <w:r>
        <w:rPr>
          <w:b/>
          <w:u w:val="single"/>
        </w:rPr>
        <w:t>Document 5876</w:t>
      </w:r>
    </w:p>
    <w:p>
      <w:r>
        <w:rPr>
          <w:b/>
        </w:rPr>
        <w:t>Instruction</w:t>
      </w:r>
    </w:p>
    <w:p>
      <w:r>
        <w:t>Can you suggest other house hold items that can be used instead of a hammer ?</w:t>
      </w:r>
    </w:p>
    <w:p>
      <w:r>
        <w:rPr>
          <w:b/>
        </w:rPr>
        <w:t>Response</w:t>
      </w:r>
    </w:p>
    <w:p>
      <w:r>
        <w:t>- Cast iron pan</w:t>
        <w:br/>
        <w:t>- Steel toed boots</w:t>
        <w:br/>
        <w:t>- metal rods</w:t>
        <w:br/>
        <w:t>- Tire iron</w:t>
      </w:r>
    </w:p>
    <w:p>
      <w:r>
        <w:rPr>
          <w:b/>
          <w:u w:val="single"/>
        </w:rPr>
        <w:t>Document 5877</w:t>
      </w:r>
    </w:p>
    <w:p>
      <w:r>
        <w:rPr>
          <w:b/>
        </w:rPr>
        <w:t>Instruction</w:t>
      </w:r>
    </w:p>
    <w:p>
      <w:r>
        <w:t>From the passage provided, extract the month and year when Cassandra was released on Google code</w:t>
      </w:r>
    </w:p>
    <w:p>
      <w:r>
        <w:rPr>
          <w:b/>
        </w:rPr>
        <w:t>Context</w:t>
      </w:r>
    </w:p>
    <w:p>
      <w:r>
        <w:t>Avinash Lakshman, one of the authors of Amazon's Dynamo, and Prashant Malik initially developed Cassandra at Facebook to power the Facebook inbox search feature. Facebook released Cassandra as an open-source project on Google code in July 2008.[4] In March 2009, it became an Apache Incubator project.[5] On February 17, 2010, it graduated to a top-level project.[6]</w:t>
        <w:br/>
        <w:br/>
        <w:t>Facebook developers named their database after the Trojan mythological prophet Cassandra, with classical allusions to a curse on an oracle.[7]</w:t>
      </w:r>
    </w:p>
    <w:p>
      <w:r>
        <w:rPr>
          <w:b/>
        </w:rPr>
        <w:t>Response</w:t>
      </w:r>
    </w:p>
    <w:p>
      <w:r>
        <w:t>Facebook released Cassandra as an open-source project on Google code in July 2008.</w:t>
      </w:r>
    </w:p>
    <w:p>
      <w:r>
        <w:rPr>
          <w:b/>
          <w:u w:val="single"/>
        </w:rPr>
        <w:t>Document 5878</w:t>
      </w:r>
    </w:p>
    <w:p>
      <w:r>
        <w:rPr>
          <w:b/>
        </w:rPr>
        <w:t>Instruction</w:t>
      </w:r>
    </w:p>
    <w:p>
      <w:r>
        <w:t>is IT a great career</w:t>
      </w:r>
    </w:p>
    <w:p>
      <w:r>
        <w:rPr>
          <w:b/>
        </w:rPr>
        <w:t>Response</w:t>
      </w:r>
    </w:p>
    <w:p>
      <w:r>
        <w:t>yes</w:t>
      </w:r>
    </w:p>
    <w:p>
      <w:r>
        <w:rPr>
          <w:b/>
          <w:u w:val="single"/>
        </w:rPr>
        <w:t>Document 5879</w:t>
      </w:r>
    </w:p>
    <w:p>
      <w:r>
        <w:rPr>
          <w:b/>
        </w:rPr>
        <w:t>Instruction</w:t>
      </w:r>
    </w:p>
    <w:p>
      <w:r>
        <w:t>Give me a 4 word summary of Moby Dick, which rhymes.</w:t>
      </w:r>
    </w:p>
    <w:p>
      <w:r>
        <w:rPr>
          <w:b/>
        </w:rPr>
        <w:t>Response</w:t>
      </w:r>
    </w:p>
    <w:p>
      <w:r>
        <w:t>Whale tale. Ahab fail.</w:t>
      </w:r>
    </w:p>
    <w:p>
      <w:r>
        <w:rPr>
          <w:b/>
          <w:u w:val="single"/>
        </w:rPr>
        <w:t>Document 5880</w:t>
      </w:r>
    </w:p>
    <w:p>
      <w:r>
        <w:rPr>
          <w:b/>
        </w:rPr>
        <w:t>Instruction</w:t>
      </w:r>
    </w:p>
    <w:p>
      <w:r>
        <w:t>What content is popular on Tictok?</w:t>
      </w:r>
    </w:p>
    <w:p>
      <w:r>
        <w:rPr>
          <w:b/>
        </w:rPr>
        <w:t>Response</w:t>
      </w:r>
    </w:p>
    <w:p>
      <w:r>
        <w:t>Tiktok hosts user-submitted videos so everyone can create their own content.</w:t>
        <w:br/>
        <w:t>It tends to appeal to younger users, as almost half of its users are between the ages of 16 and 24.</w:t>
        <w:br/>
        <w:t>When business see the user base, they starts marketing and creating high quality commercial contents. There are some content categories always drive thousands of clicks. First of all, the image of beauty, baby and beast presents the attractiveness factors which is related to human behavior. Secondly, exploration on beautiful scenery or Extreme Sports always make people think they are involved and also part of the adventure.</w:t>
        <w:br/>
        <w:t>Some other categories like knowledge transfer is always popular as people are eager to learn and getting information from others.</w:t>
      </w:r>
    </w:p>
    <w:p>
      <w:r>
        <w:rPr>
          <w:b/>
          <w:u w:val="single"/>
        </w:rPr>
        <w:t>Document 5881</w:t>
      </w:r>
    </w:p>
    <w:p>
      <w:r>
        <w:rPr>
          <w:b/>
        </w:rPr>
        <w:t>Instruction</w:t>
      </w:r>
    </w:p>
    <w:p>
      <w:r>
        <w:t>Name some famous jazz songs?</w:t>
      </w:r>
    </w:p>
    <w:p>
      <w:r>
        <w:rPr>
          <w:b/>
        </w:rPr>
        <w:t>Response</w:t>
      </w:r>
    </w:p>
    <w:p>
      <w:r>
        <w:t>"Take Five" by Dave Brubeck, "So What" by Miles Davis, "Take The A Train" by Duke Ellington, "Round Midnight" by Thelonious Monk and "My Favorite Things" by John Coltrane are all considered to be very famous jazz songs.</w:t>
      </w:r>
    </w:p>
    <w:p>
      <w:r>
        <w:rPr>
          <w:b/>
          <w:u w:val="single"/>
        </w:rPr>
        <w:t>Document 5882</w:t>
      </w:r>
    </w:p>
    <w:p>
      <w:r>
        <w:rPr>
          <w:b/>
        </w:rPr>
        <w:t>Instruction</w:t>
      </w:r>
    </w:p>
    <w:p>
      <w:r>
        <w:t>What are the official official forms of written Norwegian?</w:t>
      </w:r>
    </w:p>
    <w:p>
      <w:r>
        <w:rPr>
          <w:b/>
        </w:rPr>
        <w:t>Context</w:t>
      </w:r>
    </w:p>
    <w:p>
      <w:r>
        <w:t>As established by law and government policy, the two official forms of written Norwegian are Bokmål (literally 'book tongue') and Nynorsk ('new Norwegian'). The official Norwegian Language Council (Språkrådet) is responsible for regulating the two forms, and recommends the terms Norwegian Bokmål and Norwegian Nynorsk in English.[citation needed] Two other written forms without official status also exist. One, called Riksmål ('national language'), is today to a large extent the same language as Bokmål though somewhat closer to the Danish language. It is regulated by the unofficial Norwegian Academy, which translates the name as 'Standard Norwegian'. The other is Høgnorsk ('High Norwegian'), a more purist form of Nynorsk, which maintains the language in an original form as given by Ivar Aasen and rejects most of the reforms from the 20th century; this form has limited use.</w:t>
      </w:r>
    </w:p>
    <w:p>
      <w:r>
        <w:rPr>
          <w:b/>
        </w:rPr>
        <w:t>Response</w:t>
      </w:r>
    </w:p>
    <w:p>
      <w:r>
        <w:t>- Bokmål</w:t>
        <w:br/>
        <w:t>- Nynorsk</w:t>
      </w:r>
    </w:p>
    <w:p>
      <w:r>
        <w:rPr>
          <w:b/>
          <w:u w:val="single"/>
        </w:rPr>
        <w:t>Document 5883</w:t>
      </w:r>
    </w:p>
    <w:p>
      <w:r>
        <w:rPr>
          <w:b/>
        </w:rPr>
        <w:t>Instruction</w:t>
      </w:r>
    </w:p>
    <w:p>
      <w:r>
        <w:t>People love cats but can be highly divided about what breed of cat is the best - What is your favorite, and why?</w:t>
      </w:r>
    </w:p>
    <w:p>
      <w:r>
        <w:rPr>
          <w:b/>
        </w:rPr>
        <w:t>Response</w:t>
      </w:r>
    </w:p>
    <w:p>
      <w:r>
        <w:t>British Shorthair cats are the best because of their personalities and appearance. Not only are British Shorthair cats adorably a loose assembly of spheres, they are inquisitive, playful, and adopt the strangest and amusing positions. Sometimes they appear to be broken.</w:t>
      </w:r>
    </w:p>
    <w:p>
      <w:r>
        <w:rPr>
          <w:b/>
          <w:u w:val="single"/>
        </w:rPr>
        <w:t>Document 5884</w:t>
      </w:r>
    </w:p>
    <w:p>
      <w:r>
        <w:rPr>
          <w:b/>
        </w:rPr>
        <w:t>Instruction</w:t>
      </w:r>
    </w:p>
    <w:p>
      <w:r>
        <w:t>Extract the stages of technology evolution?Explain all of them in brief with examples.</w:t>
      </w:r>
    </w:p>
    <w:p>
      <w:r>
        <w:rPr>
          <w:b/>
        </w:rPr>
        <w:t>Context</w:t>
      </w:r>
    </w:p>
    <w:p>
      <w:r>
        <w:t>Technological evolution is a theory of radical transformation of society through technological development. This theory originated with Czech philosopher Radovan Richta.[5]</w:t>
        <w:br/>
        <w:br/>
        <w:t>Mankind In Transition; A View of the Distant Past, the Present and the Far Future, Masefield Books, 1993.[6] Technology (which Richta defines as "a material entity created by the application of mental and physical effort to nature in order to achieve some value") evolves in three stages: tools, machine, automation. This evolution, he says, follows two trends:</w:t>
        <w:br/>
        <w:br/>
        <w:t>The pre-technological period, in which all other animal species remain today (aside from some avian and primate species) was a non-rational period of the early prehistoric man.</w:t>
        <w:br/>
        <w:br/>
        <w:t>The emergence of technology, made possible by the development of the rational faculty, paved the way for the first stage: the tool. A tool provides a mechanical advantage in accomplishing a physical task, such as an arrow, plow, or hammer that augments physical labor to more efficiently achieve his objective. Later animal-powered tools such as the plow and the horse, increased the productivity of food production about tenfold over the technology of the hunter-gatherers. Tools allow one to do things impossible to accomplish with one's body alone, such as seeing minute visual detail with a microscope, manipulating heavy objects with a pulley and cart, or carrying volumes of water in a bucket.</w:t>
        <w:br/>
        <w:br/>
        <w:t>The second technological stage was the creation of the machine. A machine (a powered machine to be more precise) is a tool that substitutes part of or all of the element of human physical effort, requiring only the control of its functions. Machines became widespread with the industrial revolution, though windmills, a type of machine, are much older.</w:t>
        <w:br/>
        <w:br/>
        <w:t>Examples of this include cars, trains, computers, and lights. Machines allow humans to tremendously exceed the limitations of their bodies. Putting a machine on the farm, a tractor, increased food productivity at least tenfold over the technology of the plow and the horse.</w:t>
        <w:br/>
        <w:br/>
        <w:t>The third, and final stage of technological evolution is the automation. The automation is a machine that removes the element of human control with an automatic algorithm. Examples of machines that exhibit this characteristic are digital watches, automatic telephone switches, pacemakers, and computer programs.</w:t>
        <w:br/>
        <w:br/>
        <w:t>It is crucial to understand that the three stages outline the introduction of the fundamental types of technology, and so all three continue to be widely used today. A spear, a plow, a pen, a knife, a glove, and an optical microscope are all examples of tools.</w:t>
      </w:r>
    </w:p>
    <w:p>
      <w:r>
        <w:rPr>
          <w:b/>
        </w:rPr>
        <w:t>Response</w:t>
      </w:r>
    </w:p>
    <w:p>
      <w:r>
        <w:t>the first stage: the tool. A tool provides a mechanical advantage in accomplishing a physical task, such as an arrow, plow, or hammer that augments physical labor to more efficiently achieve his objective. Later animal-powered tools such as the plow and the horse, increased the productivity of food production about tenfold over the technology of the hunter-gatherers. Tools allow one to do things impossible to accomplish with one's body alone, such as seeing minute visual detail with a microscope, manipulating heavy objects with a pulley and cart, or carrying volumes of water in a bucket.</w:t>
        <w:br/>
        <w:br/>
        <w:t>The second technological stage was the creation of the machine. A machine (a powered machine to be more precise) is a tool that substitutes part of or all of the element of human physical effort, requiring only the control of its functions. Machines became widespread with the industrial revolution, though windmills, a type of machine, are much older.</w:t>
        <w:br/>
        <w:br/>
        <w:t>Examples of this include cars, trains, computers, and lights. Machines allow humans to tremendously exceed the limitations of their bodies. Putting a machine on the farm, a tractor, increased food productivity at least tenfold over the technology of the plow and the horse.</w:t>
        <w:br/>
        <w:br/>
        <w:t>The third, and final stage of technological evolution is the automation. The automation is a machine that removes the element of human control with an automatic algorithm. Examples of machines that exhibit this characteristic are digital watches, automatic telephone switches, pacemakers, and computer programs.</w:t>
      </w:r>
    </w:p>
    <w:p>
      <w:r>
        <w:rPr>
          <w:b/>
          <w:u w:val="single"/>
        </w:rPr>
        <w:t>Document 5885</w:t>
      </w:r>
    </w:p>
    <w:p>
      <w:r>
        <w:rPr>
          <w:b/>
        </w:rPr>
        <w:t>Instruction</w:t>
      </w:r>
    </w:p>
    <w:p>
      <w:r>
        <w:t>What are some easy and tasty dinner recipes I can make tonight?</w:t>
      </w:r>
    </w:p>
    <w:p>
      <w:r>
        <w:rPr>
          <w:b/>
        </w:rPr>
        <w:t>Response</w:t>
      </w:r>
    </w:p>
    <w:p>
      <w:r>
        <w:t>One easy and tasty dinner you can make is beef or fish tacos. You can assemble tortillas and toppings like cheese, sour cream, avocado, and onions.</w:t>
        <w:br/>
        <w:t>Another easy dinner is baked fish with vegetables, of which there are lots of variations. You can make baked salmon with asparagus or baked tilapia with brussels sprouts.</w:t>
        <w:br/>
        <w:t>Finally, pasta can be an easy and tasty dinner. Simply choose your pasta shape, a jar of pasta sauce, and a protein and some veggies to toss into the sauce.</w:t>
      </w:r>
    </w:p>
    <w:p>
      <w:r>
        <w:rPr>
          <w:b/>
          <w:u w:val="single"/>
        </w:rPr>
        <w:t>Document 5886</w:t>
      </w:r>
    </w:p>
    <w:p>
      <w:r>
        <w:rPr>
          <w:b/>
        </w:rPr>
        <w:t>Instruction</w:t>
      </w:r>
    </w:p>
    <w:p>
      <w:r>
        <w:t>Is a blackberry a fruit or a berry?</w:t>
      </w:r>
    </w:p>
    <w:p>
      <w:r>
        <w:rPr>
          <w:b/>
        </w:rPr>
        <w:t>Response</w:t>
      </w:r>
    </w:p>
    <w:p>
      <w:r>
        <w:t>While blackberry sounds like a berry, it's actually a fruit. To be more accurate, it's considered an "aggregate fruit," a fruit that consists of multiple smaller fruits. It's made of multiple small drupelets that are arranged around a central core.</w:t>
      </w:r>
    </w:p>
    <w:p>
      <w:r>
        <w:rPr>
          <w:b/>
          <w:u w:val="single"/>
        </w:rPr>
        <w:t>Document 5887</w:t>
      </w:r>
    </w:p>
    <w:p>
      <w:r>
        <w:rPr>
          <w:b/>
        </w:rPr>
        <w:t>Instruction</w:t>
      </w:r>
    </w:p>
    <w:p>
      <w:r>
        <w:t>How can I learn how to play volleyball?</w:t>
      </w:r>
    </w:p>
    <w:p>
      <w:r>
        <w:rPr>
          <w:b/>
        </w:rPr>
        <w:t>Response</w:t>
      </w:r>
    </w:p>
    <w:p>
      <w:r>
        <w:t>Learning to play volleyball requires a combination of skills which include hand-eye coordination, speed and proper body positioning. Traditional indoor volleyball is played with 6 players on each side of the net and the goal is to score by hitting the ball on the ground on the opposing teams defined court dimensions or through the other team making an error in handling the ball. Beach volleyball is played on sand and typically played with 2 players against an opposing 2 players. In order to excel in volleyball you must first master the process of what is called pass, set and hit. Each team is allowed 3 touches of the volleyball before it crosses over the net to the other team. If you can coordinate with your teammates to run more advanced plays, you have a higher likelihood to score. You must learn the skills of passing, setting and hitting in order to do this well. Players of all ages can enjoy volleyball and it makes for a fun indoor/outdoor activity. Playing at a high level in volleyball offers a great cardiovascular and muscle strengthening activity.</w:t>
      </w:r>
    </w:p>
    <w:p>
      <w:r>
        <w:rPr>
          <w:b/>
          <w:u w:val="single"/>
        </w:rPr>
        <w:t>Document 5888</w:t>
      </w:r>
    </w:p>
    <w:p>
      <w:r>
        <w:rPr>
          <w:b/>
        </w:rPr>
        <w:t>Instruction</w:t>
      </w:r>
    </w:p>
    <w:p>
      <w:r>
        <w:t>How many years did the Pony Express mail delivery service last?</w:t>
      </w:r>
    </w:p>
    <w:p>
      <w:r>
        <w:rPr>
          <w:b/>
        </w:rPr>
        <w:t>Response</w:t>
      </w:r>
    </w:p>
    <w:p>
      <w:r>
        <w:t>The Pony Express was in operation for just around one-and-a-half years, from April 1860 to October 1861.</w:t>
      </w:r>
    </w:p>
    <w:p>
      <w:r>
        <w:rPr>
          <w:b/>
          <w:u w:val="single"/>
        </w:rPr>
        <w:t>Document 5889</w:t>
      </w:r>
    </w:p>
    <w:p>
      <w:r>
        <w:rPr>
          <w:b/>
        </w:rPr>
        <w:t>Instruction</w:t>
      </w:r>
    </w:p>
    <w:p>
      <w:r>
        <w:t>What are some Machine Learning Algorithms</w:t>
      </w:r>
    </w:p>
    <w:p>
      <w:r>
        <w:rPr>
          <w:b/>
        </w:rPr>
        <w:t>Response</w:t>
      </w:r>
    </w:p>
    <w:p>
      <w:r>
        <w:t>Linear Regression</w:t>
        <w:br/>
        <w:t>K Means</w:t>
        <w:br/>
        <w:t>Decision Trees</w:t>
        <w:br/>
        <w:t>Neural Networks</w:t>
        <w:br/>
        <w:t>Support Vector Machines</w:t>
      </w:r>
    </w:p>
    <w:p>
      <w:r>
        <w:rPr>
          <w:b/>
          <w:u w:val="single"/>
        </w:rPr>
        <w:t>Document 5890</w:t>
      </w:r>
    </w:p>
    <w:p>
      <w:r>
        <w:rPr>
          <w:b/>
        </w:rPr>
        <w:t>Instruction</w:t>
      </w:r>
    </w:p>
    <w:p>
      <w:r>
        <w:t>How can I decide what bike I should get?</w:t>
      </w:r>
    </w:p>
    <w:p>
      <w:r>
        <w:rPr>
          <w:b/>
        </w:rPr>
        <w:t>Response</w:t>
      </w:r>
    </w:p>
    <w:p>
      <w:r>
        <w:t>When it comes to bicycles for adults, there are different kinds available in the market. Select a bike based on how you'd like to use it. Bikes can be categorized as follows:</w:t>
        <w:br/>
        <w:t>1. Road bikes - These bikes have super thin tires and are often used for biking on roads. These help you attain high speeds relatively quickly.</w:t>
        <w:br/>
        <w:t>2. Mountain bikes - These bikes are made to sustain the rough terrain that you could come across while biking. The tires are much thicker made to protect you and give you the support you need.</w:t>
        <w:br/>
        <w:t>3. Hybrid/Commuter bikes - These bikes fall into the middle of the above 2 categories. If you think you might do a bit of road biking and mountain biking, then this might be your best option.</w:t>
        <w:br/>
        <w:t>You can also go to a store that specializes in selling and repairing bikes to get more information.</w:t>
      </w:r>
    </w:p>
    <w:p>
      <w:r>
        <w:rPr>
          <w:b/>
          <w:u w:val="single"/>
        </w:rPr>
        <w:t>Document 5891</w:t>
      </w:r>
    </w:p>
    <w:p>
      <w:r>
        <w:rPr>
          <w:b/>
        </w:rPr>
        <w:t>Instruction</w:t>
      </w:r>
    </w:p>
    <w:p>
      <w:r>
        <w:t>Extract the population of Teodorów from the following text.</w:t>
      </w:r>
    </w:p>
    <w:p>
      <w:r>
        <w:rPr>
          <w:b/>
        </w:rPr>
        <w:t>Context</w:t>
      </w:r>
    </w:p>
    <w:p>
      <w:r>
        <w:t>Teodorów [tɛɔˈdɔruf] is a village in the administrative district of Gmina Koniecpol, within Częstochowa County, Silesian Voivodeship, in southern Poland. It lies approximately 7 kilometres (4 mi) east of Koniecpol, 46 km (29 mi) east of Częstochowa, and 82 km (51 mi) north-east of the regional capital Katowice. The village has a population of 107.</w:t>
      </w:r>
    </w:p>
    <w:p>
      <w:r>
        <w:rPr>
          <w:b/>
        </w:rPr>
        <w:t>Response</w:t>
      </w:r>
    </w:p>
    <w:p>
      <w:r>
        <w:t>The village of Teodorów has a population of 107.</w:t>
      </w:r>
    </w:p>
    <w:p>
      <w:r>
        <w:rPr>
          <w:b/>
          <w:u w:val="single"/>
        </w:rPr>
        <w:t>Document 5892</w:t>
      </w:r>
    </w:p>
    <w:p>
      <w:r>
        <w:rPr>
          <w:b/>
        </w:rPr>
        <w:t>Instruction</w:t>
      </w:r>
    </w:p>
    <w:p>
      <w:r>
        <w:t>Who started the Reformation?</w:t>
      </w:r>
    </w:p>
    <w:p>
      <w:r>
        <w:rPr>
          <w:b/>
        </w:rPr>
        <w:t>Response</w:t>
      </w:r>
    </w:p>
    <w:p>
      <w:r>
        <w:t>The reformation was started by Martin Luther</w:t>
      </w:r>
    </w:p>
    <w:p>
      <w:r>
        <w:rPr>
          <w:b/>
          <w:u w:val="single"/>
        </w:rPr>
        <w:t>Document 5893</w:t>
      </w:r>
    </w:p>
    <w:p>
      <w:r>
        <w:rPr>
          <w:b/>
        </w:rPr>
        <w:t>Instruction</w:t>
      </w:r>
    </w:p>
    <w:p>
      <w:r>
        <w:t>Which dog would make the best pet?</w:t>
      </w:r>
    </w:p>
    <w:p>
      <w:r>
        <w:rPr>
          <w:b/>
        </w:rPr>
        <w:t>Response</w:t>
      </w:r>
    </w:p>
    <w:p>
      <w:r>
        <w:t xml:space="preserve">Dogs are by far the most popular pets, humans and dogs have been living side by side for thousands of years. </w:t>
        <w:br/>
        <w:br/>
        <w:t xml:space="preserve">Choosing the right breed of dog for you will require that you consider several factors such as your lifestyle, family needs, and the space you have available. </w:t>
        <w:br/>
        <w:br/>
        <w:t>There are small, medium, and large breeds for example Golden Retriever, Labrador Retriever, Dachshund, Poodle, French Bulldog, Spaniel and Pomeranian. Research further the many breeds of dogs, their characteristics and temperaments to find the right dog for you.</w:t>
      </w:r>
    </w:p>
    <w:p>
      <w:r>
        <w:rPr>
          <w:b/>
          <w:u w:val="single"/>
        </w:rPr>
        <w:t>Document 5894</w:t>
      </w:r>
    </w:p>
    <w:p>
      <w:r>
        <w:rPr>
          <w:b/>
        </w:rPr>
        <w:t>Instruction</w:t>
      </w:r>
    </w:p>
    <w:p>
      <w:r>
        <w:t>Based on this paragraph from Wikipedia, where was Jerry Garcia born, how many fingers did he have, and where did he attend college?</w:t>
      </w:r>
    </w:p>
    <w:p>
      <w:r>
        <w:rPr>
          <w:b/>
        </w:rPr>
        <w:t>Context</w:t>
      </w:r>
    </w:p>
    <w:p>
      <w:r>
        <w:t>Jerry Garcia was born August 1, 1942, in San Francisco, California.[5] His father was Jose Ramon Garcia, a Spanish immigrant. His mother, Ruth Marie Clifford, named him after her favorite composer, Jerome Kern.[6][7][8] His father was a jazz musician who bought a bar.[5] As a child Garcia took piano lessons.[9] When he was four he lost part of a finger chopping wood.[10][11] A year later his father drowned. When his mother took over the bar, Garcia went to live with his grandparents. They introduced him to the Grand Ole Opry.[12] This along with his brother's collection of Chuck Berry records gave him an interest in country music.[13] In 1953 his mother remarried and Garcia moved back with her. Garcia attended several different schools in and around San Francisco.[2] But he had little interest in school until 1957 when he attended the California School of Fine Arts (now the San Francisco Art Institute).[2] At age 15 his mother gave him a guitar. In high school he played in several bands. At age 17 he quit school. He joined the Army in 1960 but was given a general discharge a few months later.[2]</w:t>
        <w:br/>
        <w:t>https://simple.wikipedia.org/wiki/Jerry_Garcia</w:t>
      </w:r>
    </w:p>
    <w:p>
      <w:r>
        <w:rPr>
          <w:b/>
        </w:rPr>
        <w:t>Response</w:t>
      </w:r>
    </w:p>
    <w:p>
      <w:r>
        <w:t>Based on this paragraph, Jerry Garcia was born in San Francisco, had nine fingers and he quit school at age 17 before attending college.</w:t>
      </w:r>
    </w:p>
    <w:p>
      <w:r>
        <w:rPr>
          <w:b/>
          <w:u w:val="single"/>
        </w:rPr>
        <w:t>Document 5895</w:t>
      </w:r>
    </w:p>
    <w:p>
      <w:r>
        <w:rPr>
          <w:b/>
        </w:rPr>
        <w:t>Instruction</w:t>
      </w:r>
    </w:p>
    <w:p>
      <w:r>
        <w:t>What are the common symptoms of COVID-19?</w:t>
      </w:r>
    </w:p>
    <w:p>
      <w:r>
        <w:rPr>
          <w:b/>
        </w:rPr>
        <w:t>Context</w:t>
      </w:r>
    </w:p>
    <w:p>
      <w:r>
        <w:t>The symptoms of COVID-19 are variable depending on the type of variant contracted, ranging from mild symptoms to a potentially fatal illness.[35][36] Common symptoms include coughing, fever, loss of smell (anosmia) and taste (ageusia), with less common ones including headaches, nasal congestion and runny nose, muscle pain, sore throat, diarrhea, eye irritation,[37] and toes swelling or turning purple,[38] and in moderate to severe cases, breathing difficulties.[39] People with the COVID-19 infection may have different symptoms, and their symptoms may change over time. Three common clusters of symptoms have been identified: one respiratory symptom cluster with cough, sputum, shortness of breath, and fever; a musculoskeletal symptom cluster with muscle and joint pain, headache, and fatigue; and a cluster of digestive symptoms with abdominal pain, vomiting, and diarrhea.[39] In people without prior ear, nose, or throat disorders, loss of taste combined with loss of smell is associated with COVID-19 and is reported in as many as 88% of symptomatic cases.</w:t>
      </w:r>
    </w:p>
    <w:p>
      <w:r>
        <w:rPr>
          <w:b/>
        </w:rPr>
        <w:t>Response</w:t>
      </w:r>
    </w:p>
    <w:p>
      <w:r>
        <w:t>Common symptoms of COVID-19 includes coughing, fever, loss of smell and taste. Some people may also experience headaches, nasal congestion, runny nose, muscle pain, sore throat, diarrhea, and eye irritation.</w:t>
      </w:r>
    </w:p>
    <w:p>
      <w:r>
        <w:rPr>
          <w:b/>
          <w:u w:val="single"/>
        </w:rPr>
        <w:t>Document 5896</w:t>
      </w:r>
    </w:p>
    <w:p>
      <w:r>
        <w:rPr>
          <w:b/>
        </w:rPr>
        <w:t>Instruction</w:t>
      </w:r>
    </w:p>
    <w:p>
      <w:r>
        <w:t>Give me the most popular characters in DC Comics from this paragraph without summarizing.</w:t>
      </w:r>
    </w:p>
    <w:p>
      <w:r>
        <w:rPr>
          <w:b/>
        </w:rPr>
        <w:t>Context</w:t>
      </w:r>
    </w:p>
    <w:p>
      <w:r>
        <w:t>DC Comics is one of the largest and oldest American comic book companies, with their first comic under the DC banner being published in 1937.[8] The majority of its publications take place within the fictional DC Universe and feature numerous culturally iconic heroic characters, such as Superman, Batman, Wonder Woman, Flash, Aquaman, Green Lantern, and Cyborg; as well as famous fictional teams including the Justice League, the Justice Society of America, the Justice League Dark, the Doom Patrol, and the Teen Titans. The universe also features an assortment of well-known supervillains such as Lex Luthor, the Joker, the Cheetah, the Reverse-Flash, Black Manta, Sinestro, and Darkseid. The company has published non-DC Universe-related material, including Watchmen, V for Vendetta, Fables and many titles under their alternative imprint Vertigo and now DC Black Label.</w:t>
      </w:r>
    </w:p>
    <w:p>
      <w:r>
        <w:rPr>
          <w:b/>
        </w:rPr>
        <w:t>Response</w:t>
      </w:r>
    </w:p>
    <w:p>
      <w:r>
        <w:t>Some of the most popular characters in DC Comics include Superman, Batman, Wonder Woman, the Flash, Aquaman, and Green Lantern. These characters are often portrayed by themselves as well as affiliated in superhero teams, such as the Justice League and the Teen Titans.</w:t>
      </w:r>
    </w:p>
    <w:p>
      <w:r>
        <w:rPr>
          <w:b/>
          <w:u w:val="single"/>
        </w:rPr>
        <w:t>Document 5897</w:t>
      </w:r>
    </w:p>
    <w:p>
      <w:r>
        <w:rPr>
          <w:b/>
        </w:rPr>
        <w:t>Instruction</w:t>
      </w:r>
    </w:p>
    <w:p>
      <w:r>
        <w:t>What is Big Data?</w:t>
      </w:r>
    </w:p>
    <w:p>
      <w:r>
        <w:rPr>
          <w:b/>
        </w:rPr>
        <w:t>Response</w:t>
      </w:r>
    </w:p>
    <w:p>
      <w:r>
        <w:t>Big data is a term used to describe sets of data that are too large and complex to be analyzed and understood using traditional methods and tools.</w:t>
      </w:r>
    </w:p>
    <w:p>
      <w:r>
        <w:rPr>
          <w:b/>
          <w:u w:val="single"/>
        </w:rPr>
        <w:t>Document 5898</w:t>
      </w:r>
    </w:p>
    <w:p>
      <w:r>
        <w:rPr>
          <w:b/>
        </w:rPr>
        <w:t>Instruction</w:t>
      </w:r>
    </w:p>
    <w:p>
      <w:r>
        <w:t>Identify which instrument is string or percussion: Ashiko, Anzad</w:t>
      </w:r>
    </w:p>
    <w:p>
      <w:r>
        <w:rPr>
          <w:b/>
        </w:rPr>
        <w:t>Response</w:t>
      </w:r>
    </w:p>
    <w:p>
      <w:r>
        <w:t>Anzad is string, Ashiko is percussion.</w:t>
      </w:r>
    </w:p>
    <w:p>
      <w:r>
        <w:rPr>
          <w:b/>
          <w:u w:val="single"/>
        </w:rPr>
        <w:t>Document 5899</w:t>
      </w:r>
    </w:p>
    <w:p>
      <w:r>
        <w:rPr>
          <w:b/>
        </w:rPr>
        <w:t>Instruction</w:t>
      </w:r>
    </w:p>
    <w:p>
      <w:r>
        <w:t>When is the best time of day to exercise?</w:t>
      </w:r>
    </w:p>
    <w:p>
      <w:r>
        <w:rPr>
          <w:b/>
        </w:rPr>
        <w:t>Response</w:t>
      </w:r>
    </w:p>
    <w:p>
      <w:r>
        <w:t>The best time of day to exercise is the time you feel is best for you! Many people find working out in the morning energizes them for the rest of the day, and they feel the most willing to start their day off with rigorous activity. Others find a midday workout to revitalize them when hitting a slump. Some folks are more inclined to workout in the evenings to release the stress of the day. The time of day is less important than the type of activity, ensuring the activity is safe for your health, and that you are properly fueled with healthy nutrition and well rested. Daily activity is important to overall physical and mental health, so even light to moderate exercise has tremendous benefits. In short, worry less about the time of day and more on the quality of the activity and benefits you get.</w:t>
      </w:r>
    </w:p>
    <w:p>
      <w:r>
        <w:rPr>
          <w:b/>
          <w:u w:val="single"/>
        </w:rPr>
        <w:t>Document 5900</w:t>
      </w:r>
    </w:p>
    <w:p>
      <w:r>
        <w:rPr>
          <w:b/>
        </w:rPr>
        <w:t>Instruction</w:t>
      </w:r>
    </w:p>
    <w:p>
      <w:r>
        <w:t>How to cook Filipino chicken adobo?</w:t>
      </w:r>
    </w:p>
    <w:p>
      <w:r>
        <w:rPr>
          <w:b/>
        </w:rPr>
        <w:t>Response</w:t>
      </w:r>
    </w:p>
    <w:p>
      <w:r>
        <w:t>Sauté two lbs. of chicken for about five minutes in a little olive oil stirring constantly. Add in 6 cloves of roughly chopped garlic and stir. Add in 3/4 c low-sodium soy sauce, a few whole peppercorns, a teaspoon of ground black pepper, a couple of dried bay leaves, and 1/4 cup of water. Bring to a boil, stir, and let simmer for an additional ten minutes. Add in 1/2 tablespoon of brown sugar and 2 tablespoon of vinegar - do not stir. You can add in half a teaspoon of crushed red pepper flakes. Let it simmer for another 5 minutes and stir. If it's getting a bit dry, add a tablespoon more of soysauce and a tablespoon of water. Simmer until the chicken is cooked through. Enjoy over warm rice.</w:t>
      </w:r>
    </w:p>
    <w:p>
      <w:r>
        <w:rPr>
          <w:b/>
          <w:u w:val="single"/>
        </w:rPr>
        <w:t>Document 5901</w:t>
      </w:r>
    </w:p>
    <w:p>
      <w:r>
        <w:rPr>
          <w:b/>
        </w:rPr>
        <w:t>Instruction</w:t>
      </w:r>
    </w:p>
    <w:p>
      <w:r>
        <w:t>Based on this paragraph, what industry did Gardiner Hall create a business in and how was it impacted by the Civil War?</w:t>
      </w:r>
    </w:p>
    <w:p>
      <w:r>
        <w:rPr>
          <w:b/>
        </w:rPr>
        <w:t>Context</w:t>
      </w:r>
    </w:p>
    <w:p>
      <w:r>
        <w:t>South Willington's industrial history began in 1840, when Origen Hall and two partners founded the Willington Thread Company. Hall and his brother Gardner founded a second company in 1848 for the production of cotton wadding and batting. After several failed business ventures, Gardiner Hall founded the Hall Thread Company in 1860, building what is now the oldest surviving industrial building in the village. This venture also failed due to a lack of cotton occasioned by the American Civil War, but Hall restarted the business in 1867. This business flourished, operating at the site until 1954. The Halls practiced a paternalistic form of management and care of the mill workers, building a school and church, as well as housing for their workers. The company's success was instrumental in the village's growth during the late 19th and early 20th centuries.[2]</w:t>
      </w:r>
    </w:p>
    <w:p>
      <w:r>
        <w:rPr>
          <w:b/>
        </w:rPr>
        <w:t>Response</w:t>
      </w:r>
    </w:p>
    <w:p>
      <w:r>
        <w:t>Gardiner Hall was in the textile business and ran the Hall Thread Company. His business was impacted by the Civil War due to a cotton shortage, but he restarted the business following the Civil War.</w:t>
      </w:r>
    </w:p>
    <w:p>
      <w:r>
        <w:rPr>
          <w:b/>
          <w:u w:val="single"/>
        </w:rPr>
        <w:t>Document 5902</w:t>
      </w:r>
    </w:p>
    <w:p>
      <w:r>
        <w:rPr>
          <w:b/>
        </w:rPr>
        <w:t>Instruction</w:t>
      </w:r>
    </w:p>
    <w:p>
      <w:r>
        <w:t>From the passage provided, extract when Bloomberg L.P. was founded</w:t>
      </w:r>
    </w:p>
    <w:p>
      <w:r>
        <w:rPr>
          <w:b/>
        </w:rPr>
        <w:t>Context</w:t>
      </w:r>
    </w:p>
    <w:p>
      <w:r>
        <w:t>Bloomberg L.P. is a privately held financial, software, data, and media company headquartered in Midtown Manhattan, New York City. It was co-founded by Michael Bloomberg in 1981, with Thomas Secunda, Duncan MacMillan, Charles Zegar,[7] and a 12% ownership investment by Bank of America through their brokerage subsidiary Merrill Lynch.[8]</w:t>
      </w:r>
    </w:p>
    <w:p>
      <w:r>
        <w:rPr>
          <w:b/>
        </w:rPr>
        <w:t>Response</w:t>
      </w:r>
    </w:p>
    <w:p>
      <w:r>
        <w:t>Bloomberg L.P. was founded in 1981</w:t>
      </w:r>
    </w:p>
    <w:p>
      <w:r>
        <w:rPr>
          <w:b/>
          <w:u w:val="single"/>
        </w:rPr>
        <w:t>Document 5903</w:t>
      </w:r>
    </w:p>
    <w:p>
      <w:r>
        <w:rPr>
          <w:b/>
        </w:rPr>
        <w:t>Instruction</w:t>
      </w:r>
    </w:p>
    <w:p>
      <w:r>
        <w:t>Given a reference text about Nicholas Theodore, tell me where he went to medical school and  what he is known for.</w:t>
      </w:r>
    </w:p>
    <w:p>
      <w:r>
        <w:rPr>
          <w:b/>
        </w:rPr>
        <w:t>Context</w:t>
      </w:r>
    </w:p>
    <w:p>
      <w:r>
        <w:t>Nicholas Theodore is an American neurosurgeon and researcher at Johns Hopkins University School of Medicine. He is known for his work in spinal trauma, minimally invasive surgery, robotics, and personalized medicine. He is Director of the Neurosurgical Spine Program at Johns Hopkins and Co-Director of the Carnegie Center for Surgical Innovation at Johns Hopkins.</w:t>
        <w:br/>
        <w:br/>
        <w:t>Dr. Theodore graduated from Cornell University, where he was the recipient of a Cornell Tradition Academic Fellowship. He attended medical school at Georgetown University, where he graduated with honors. After completing his internship at Bethesda Naval Hospital, Dr. Theodore served as a Senior General Medical Officer with the United States Marine Corps in Okinawa, Japan.</w:t>
        <w:br/>
        <w:br/>
        <w:t>Dr. Theodore completed his neurosurgical residency and a fellowship in spinal surgery at the Barrow Neurological Institute.[1] After completing his residency in 2001, he served as Chief of the Division of Neurosurgery at Naval Medical Center San Diego, overseeing the largest neurosurgery complement in the Navy.</w:t>
        <w:br/>
        <w:br/>
        <w:t>In 2003, Dr. Theodore joined the faculty at the Barrow Neurological Institute, and assumed the position of Director of Neurotrauma. In 2004 he was appointed Associate Director of the Neurosurgery Residency Program at Barrow. The Neurosurgery Residency Program at Barrow is the largest in the United States, training four residents per academic year,[2] for a total of 28 residents. In 2009 he became the Chief of the Spine Section at the Barrow Neurological Institute and was appointed the Volker K.H. Sonntag Chair in 2015. In 2016 he became the second Donlin M. Long Professor of Neurosurgery at Johns Hopkins Hospital. Dr. Theodore also holds professorships in Orthopedics and Biomedical Engineering at Johns Hopkins. He is also actively involved in the area of preventative medicine within neurosurgery. He has been associated with the ThinkFirst Foundation for several years, having served as the foundation’s Medical Director and President. In 2017, Dr. Theodore was appointed to the National Football League’s Head, Neck and Spine Committee, of which he became Chairman in 2018.[3] In 2020, Michael J. Fox revealed in his memoir that Dr. Theodore performed a risky but successful surgery on him to remove an ependymoma in Fox’s spinal cord.</w:t>
      </w:r>
    </w:p>
    <w:p>
      <w:r>
        <w:rPr>
          <w:b/>
        </w:rPr>
        <w:t>Response</w:t>
      </w:r>
    </w:p>
    <w:p>
      <w:r>
        <w:t>Nicholas Theodore went to medical school at Georgetown University and is known for his work in spinal trauma, robotics, minimally invasive surgery, and personalized medicine.</w:t>
      </w:r>
    </w:p>
    <w:p>
      <w:r>
        <w:rPr>
          <w:b/>
          <w:u w:val="single"/>
        </w:rPr>
        <w:t>Document 5904</w:t>
      </w:r>
    </w:p>
    <w:p>
      <w:r>
        <w:rPr>
          <w:b/>
        </w:rPr>
        <w:t>Instruction</w:t>
      </w:r>
    </w:p>
    <w:p>
      <w:r>
        <w:t>Give me a checklist of 5 items of furniture I should buy for my new living room</w:t>
      </w:r>
    </w:p>
    <w:p>
      <w:r>
        <w:rPr>
          <w:b/>
        </w:rPr>
        <w:t>Response</w:t>
      </w:r>
    </w:p>
    <w:p>
      <w:r>
        <w:t>- Couch</w:t>
        <w:br/>
        <w:t>- Coffee Table</w:t>
        <w:br/>
        <w:t>- Side table</w:t>
        <w:br/>
        <w:t>- Lamp</w:t>
        <w:br/>
        <w:t>- TV stand</w:t>
      </w:r>
    </w:p>
    <w:p>
      <w:r>
        <w:rPr>
          <w:b/>
          <w:u w:val="single"/>
        </w:rPr>
        <w:t>Document 5905</w:t>
      </w:r>
    </w:p>
    <w:p>
      <w:r>
        <w:rPr>
          <w:b/>
        </w:rPr>
        <w:t>Instruction</w:t>
      </w:r>
    </w:p>
    <w:p>
      <w:r>
        <w:t>What is the best way to drink coffee?</w:t>
      </w:r>
    </w:p>
    <w:p>
      <w:r>
        <w:rPr>
          <w:b/>
        </w:rPr>
        <w:t>Response</w:t>
      </w:r>
    </w:p>
    <w:p>
      <w:r>
        <w:t>The best way to drink coffee is subjective. Everyone likes their coffee a different way. Some prefer iced coffee. Some people prefer hot coffee. Some people like their coffee with cream and sugar. Some people like their coffee black. Some people get their coffee from Starbucks and some people make their coffee at home.</w:t>
      </w:r>
    </w:p>
    <w:p>
      <w:r>
        <w:rPr>
          <w:b/>
          <w:u w:val="single"/>
        </w:rPr>
        <w:t>Document 5906</w:t>
      </w:r>
    </w:p>
    <w:p>
      <w:r>
        <w:rPr>
          <w:b/>
        </w:rPr>
        <w:t>Instruction</w:t>
      </w:r>
    </w:p>
    <w:p>
      <w:r>
        <w:t>What is the best lure color when fishing for blue Marlin on the Big Island</w:t>
      </w:r>
    </w:p>
    <w:p>
      <w:r>
        <w:rPr>
          <w:b/>
        </w:rPr>
        <w:t>Response</w:t>
      </w:r>
    </w:p>
    <w:p>
      <w:r>
        <w:t>The best lure color as of 2022 was yellow and black skirt with black head</w:t>
      </w:r>
    </w:p>
    <w:p>
      <w:r>
        <w:rPr>
          <w:b/>
          <w:u w:val="single"/>
        </w:rPr>
        <w:t>Document 5907</w:t>
      </w:r>
    </w:p>
    <w:p>
      <w:r>
        <w:rPr>
          <w:b/>
        </w:rPr>
        <w:t>Instruction</w:t>
      </w:r>
    </w:p>
    <w:p>
      <w:r>
        <w:t>Extract the architectural details with respect to the Our Lady of the Rosary Cathedral in Colombia. Separate key items with a new line that begins with a hyphen.</w:t>
      </w:r>
    </w:p>
    <w:p>
      <w:r>
        <w:rPr>
          <w:b/>
        </w:rPr>
        <w:t>Context</w:t>
      </w:r>
    </w:p>
    <w:p>
      <w:r>
        <w:t>The Our Lady of the Rosary Cathedral[1] (Spanish: Catedral de Nuestra Señora del Rosario) Also Girardota Cathedral[2] is a cathedral of the Catholic church under the invocation of the Virgin of the Rosary. It is a Neo-Romanesque style building, built in solid brick in sight, took 32 years to build and was designed by the French architect Charles Émile Carré (1863-1909), better known as Carlos Carré. The cathedral is located on the eastern side of the main park of the municipality of Girardota, north of the Aburrá Valley, (Antioquia) in the South American country of Colombia.[3]</w:t>
        <w:br/>
        <w:br/>
        <w:t>At first, the building began as a parochial church and in 1988 was elevated to the rank of cathedral, when Pope John Paul II by the Bull "Qui Peculiari" created the Diocese of Girardota establishing this municipality as the head of the new bishopric.</w:t>
        <w:br/>
        <w:br/>
        <w:t>In addition, the cathedral is one of the main pilgrimage sites of the Valley of Aburrá, inside it is the image of the Fallen Lord of Girardota. He is credited with "hundreds of miracles" and pilgrims travel there to keep their promises.</w:t>
      </w:r>
    </w:p>
    <w:p>
      <w:r>
        <w:rPr>
          <w:b/>
        </w:rPr>
        <w:t>Response</w:t>
      </w:r>
    </w:p>
    <w:p>
      <w:r>
        <w:t>The Our Lady of the Rosary Cathedral is an architectural wonder. Here are a few reasons why:</w:t>
        <w:br/>
        <w:t>- It was designed by Charles Émile Carré, born in 1863 and passed away in 1909.</w:t>
        <w:br/>
        <w:t>- Its architectural style is Neo-Romanesque.</w:t>
        <w:br/>
        <w:t>- It took over 32 years to build.</w:t>
        <w:br/>
        <w:t>- It's built of solid brick.</w:t>
      </w:r>
    </w:p>
    <w:p>
      <w:r>
        <w:rPr>
          <w:b/>
          <w:u w:val="single"/>
        </w:rPr>
        <w:t>Document 5908</w:t>
      </w:r>
    </w:p>
    <w:p>
      <w:r>
        <w:rPr>
          <w:b/>
        </w:rPr>
        <w:t>Instruction</w:t>
      </w:r>
    </w:p>
    <w:p>
      <w:r>
        <w:t>Can I PLEASE get a dog?</w:t>
      </w:r>
    </w:p>
    <w:p>
      <w:r>
        <w:rPr>
          <w:b/>
        </w:rPr>
        <w:t>Response</w:t>
      </w:r>
    </w:p>
    <w:p>
      <w:r>
        <w:t>Hi! After being a tenant for nearly 7 years, I've decided I'd like to get a dog. I know we had talked in the past that I would first need to have a proven track record of taking care of the property before you would consider a dog, and I've shown that after this time. I would love to get a small dog. The companionship of a pet would be wonderful, and with it being small, there is much less concern for damage to the property. I'm also happy to sign something that says I will be responsible should any damage occur, although I am confident I can keep that from happening. Please consider this request and let me know at your earliest convenience. Thank you!</w:t>
      </w:r>
    </w:p>
    <w:p>
      <w:r>
        <w:rPr>
          <w:b/>
          <w:u w:val="single"/>
        </w:rPr>
        <w:t>Document 5909</w:t>
      </w:r>
    </w:p>
    <w:p>
      <w:r>
        <w:rPr>
          <w:b/>
        </w:rPr>
        <w:t>Instruction</w:t>
      </w:r>
    </w:p>
    <w:p>
      <w:r>
        <w:t>Write a tribute to my high school swim coach.</w:t>
      </w:r>
    </w:p>
    <w:p>
      <w:r>
        <w:rPr>
          <w:b/>
        </w:rPr>
        <w:t>Response</w:t>
      </w:r>
    </w:p>
    <w:p>
      <w:r>
        <w:t>I’ve known Coach for most of my life, growing up in town and spending time with her family as a kid. But it wasn’t until I went to high school and joined the swim team that Coach's role in my life grew and she became more than a parent or even a coach, but an advocate and role model.</w:t>
        <w:br/>
        <w:br/>
        <w:t xml:space="preserve">Coach left a lasting, positive impact on so many of us. Pushing us not only to be better swimmers, but to be humble leaders and stronger, more confident adults. </w:t>
        <w:br/>
        <w:br/>
        <w:t>Even though I would never be a star swimmer or D1 athlete, I never felt discouraged by Coach or anyone on her coaching staff. Quite the opposite: I threw myself into swimming. We all pushed ourselves to be the best we could be, we cheered as loud as we could on the sidelines, and no one passed up an opportunity to support the team or attend a team outing. Because Coach didn’t just build teams of champion swimmers, she built a community. I’m still close to many of my teammates — some remain my closest friends. That’s because swimming is more than a sport at our school, it’s a family. And Coach is and (in my mind) always will be the matriarch.</w:t>
      </w:r>
    </w:p>
    <w:p>
      <w:r>
        <w:rPr>
          <w:b/>
          <w:u w:val="single"/>
        </w:rPr>
        <w:t>Document 5910</w:t>
      </w:r>
    </w:p>
    <w:p>
      <w:r>
        <w:rPr>
          <w:b/>
        </w:rPr>
        <w:t>Instruction</w:t>
      </w:r>
    </w:p>
    <w:p>
      <w:r>
        <w:t>What is the largest city in the United Kingdom?</w:t>
      </w:r>
    </w:p>
    <w:p>
      <w:r>
        <w:rPr>
          <w:b/>
        </w:rPr>
        <w:t>Context</w:t>
      </w:r>
    </w:p>
    <w:p>
      <w:r>
        <w:t>London is the capital and largest city of England and the United Kingdom, with a population of just under 9 million.[1] It stands on the River Thames in south-east England at the head of a 50-mile (80 km) estuary down to the North Sea, and has been a major settlement for two millennia.[9] The City of London, its ancient core and financial centre, was founded by the Romans as Londinium and retains its medieval boundaries.[note 1][10] The City of Westminster, to the west of the City of London, has for centuries hosted the national government and parliament. Since the 19th century,[11] the name "London" has also referred to the metropolis around this core, historically split between the counties of Middlesex, Essex, Surrey, Kent, and Hertfordshire,[12] which since 1965 has largely comprised Greater London,[13] which is governed by 33 local authorities and the Greater London Authority.[note 2][14]</w:t>
      </w:r>
    </w:p>
    <w:p>
      <w:r>
        <w:rPr>
          <w:b/>
        </w:rPr>
        <w:t>Response</w:t>
      </w:r>
    </w:p>
    <w:p>
      <w:r>
        <w:t>London is the largest and capital city of the United Kingdom.</w:t>
      </w:r>
    </w:p>
    <w:p>
      <w:r>
        <w:rPr>
          <w:b/>
          <w:u w:val="single"/>
        </w:rPr>
        <w:t>Document 5911</w:t>
      </w:r>
    </w:p>
    <w:p>
      <w:r>
        <w:rPr>
          <w:b/>
        </w:rPr>
        <w:t>Instruction</w:t>
      </w:r>
    </w:p>
    <w:p>
      <w:r>
        <w:t>From the given text, Provide me step by step instructions on how to prepare tea.</w:t>
      </w:r>
    </w:p>
    <w:p>
      <w:r>
        <w:rPr>
          <w:b/>
        </w:rPr>
        <w:t>Context</w:t>
      </w:r>
    </w:p>
    <w:p>
      <w:r>
        <w:t>Steeping, or brewing, is the process of making tea from leaves and hot water, generally using 2 grams (0.071 oz) of tea per 100 millilitres (3.5 imp fl oz; 3.4 US fl oz) of water (H2O) or about 1 teaspoon of green tea per 150 ml cup. Steeping temperatures range from 61 °C (142 °F) to 87 °C (189 °F) and steeping times from 30 seconds to three minutes.</w:t>
      </w:r>
    </w:p>
    <w:p>
      <w:r>
        <w:rPr>
          <w:b/>
        </w:rPr>
        <w:t>Response</w:t>
      </w:r>
    </w:p>
    <w:p>
      <w:r>
        <w:t>1. To brew/steep tea, use 2gm tea leaves per 100ml of water and let it brew between 61 °C to 87 °C for 30 seconds to 3 minutes.</w:t>
        <w:br/>
        <w:t>2. For green tea, use 1 teaspoon of green tea per 150 ml of water and  let it brew between 61 °C to 87 °C for 30 seconds to 3 minutes.</w:t>
      </w:r>
    </w:p>
    <w:p>
      <w:r>
        <w:rPr>
          <w:b/>
          <w:u w:val="single"/>
        </w:rPr>
        <w:t>Document 5912</w:t>
      </w:r>
    </w:p>
    <w:p>
      <w:r>
        <w:rPr>
          <w:b/>
        </w:rPr>
        <w:t>Instruction</w:t>
      </w:r>
    </w:p>
    <w:p>
      <w:r>
        <w:t>What are the reasons why quantum theory is considered do difficult to understand</w:t>
      </w:r>
    </w:p>
    <w:p>
      <w:r>
        <w:rPr>
          <w:b/>
        </w:rPr>
        <w:t>Response</w:t>
      </w:r>
    </w:p>
    <w:p>
      <w:r>
        <w:t>1. There is not one agreed set of basic rules (axioms) that underpin the theory and each has subtle implications on how you interpret the theory</w:t>
        <w:br/>
        <w:t>2. For each of those there are multiple views and mathematical frameworks for describing the theory (e.g. the wave mechanics, field theories, etc)</w:t>
        <w:br/>
        <w:t>3. The mathematical theories are all at an advanced level and few examples of how to actually apply them appear in text books.</w:t>
        <w:br/>
        <w:t>4. The theory itself says that you cannot know the intermediate steps in any quantum process, you can know where you start and predict where you might end up but not how you get form one to the other.</w:t>
        <w:br/>
        <w:t>5. The theory is based on either infinitely parallel actions occurring deterministically or statistical interpretation of a range of outcomes</w:t>
        <w:br/>
        <w:t>6. All of these interactions occur without direct reference to space/time and so are in abstract spaces that need to be decided for the calculation and physically interpreted</w:t>
      </w:r>
    </w:p>
    <w:p>
      <w:r>
        <w:rPr>
          <w:b/>
          <w:u w:val="single"/>
        </w:rPr>
        <w:t>Document 5913</w:t>
      </w:r>
    </w:p>
    <w:p>
      <w:r>
        <w:rPr>
          <w:b/>
        </w:rPr>
        <w:t>Instruction</w:t>
      </w:r>
    </w:p>
    <w:p>
      <w:r>
        <w:t>Give me six story ideas for writing a children's book.</w:t>
      </w:r>
    </w:p>
    <w:p>
      <w:r>
        <w:rPr>
          <w:b/>
        </w:rPr>
        <w:t>Response</w:t>
      </w:r>
    </w:p>
    <w:p>
      <w:r>
        <w:t>1. A dog gets lost and needs to find its owner.</w:t>
        <w:br/>
        <w:t>2. A child is exploring a field and discovers lots of animals hiding in it.</w:t>
        <w:br/>
        <w:t>3. A child and their doll go through a day, waking up, eating breakfast, going outside, taking a nap, reading a book, eating dinner, taking a bath, and going to sleep.</w:t>
        <w:br/>
        <w:t>4. A giraffe astronaut flies to Mars and discovers friendly Martians who help the giraffe to fix his spaceship and return home to Earth.</w:t>
        <w:br/>
        <w:t>5. Ten different animals must work together to pass a letter from a remote village to an apartment in a city.</w:t>
        <w:br/>
        <w:t>6. The book can explain the concept of gravity in simple, funny ways which entertain both parents and children.</w:t>
      </w:r>
    </w:p>
    <w:p>
      <w:r>
        <w:rPr>
          <w:b/>
          <w:u w:val="single"/>
        </w:rPr>
        <w:t>Document 5914</w:t>
      </w:r>
    </w:p>
    <w:p>
      <w:r>
        <w:rPr>
          <w:b/>
        </w:rPr>
        <w:t>Instruction</w:t>
      </w:r>
    </w:p>
    <w:p>
      <w:r>
        <w:t>Provide a list of the best baseball players of all time</w:t>
      </w:r>
    </w:p>
    <w:p>
      <w:r>
        <w:rPr>
          <w:b/>
        </w:rPr>
        <w:t>Response</w:t>
      </w:r>
    </w:p>
    <w:p>
      <w:r>
        <w:t>1. Babe Ruth</w:t>
        <w:br/>
        <w:t>2. Ted Williams</w:t>
        <w:br/>
        <w:t>3. Mickey Mantle</w:t>
        <w:br/>
        <w:t>4. Tony Gwynn</w:t>
        <w:br/>
        <w:t>5. Ken Griffey Jr</w:t>
        <w:br/>
        <w:t>6. Cal Ripken Jr</w:t>
        <w:br/>
        <w:t>7. Mike Trout</w:t>
        <w:br/>
        <w:t>8. Hank Aaron</w:t>
      </w:r>
    </w:p>
    <w:p>
      <w:r>
        <w:rPr>
          <w:b/>
          <w:u w:val="single"/>
        </w:rPr>
        <w:t>Document 5915</w:t>
      </w:r>
    </w:p>
    <w:p>
      <w:r>
        <w:rPr>
          <w:b/>
        </w:rPr>
        <w:t>Instruction</w:t>
      </w:r>
    </w:p>
    <w:p>
      <w:r>
        <w:t>Why is ice hockey a good sport for women?</w:t>
      </w:r>
    </w:p>
    <w:p>
      <w:r>
        <w:rPr>
          <w:b/>
        </w:rPr>
        <w:t>Response</w:t>
      </w:r>
    </w:p>
    <w:p>
      <w:r>
        <w:t>Ice Hockey is common sport for women, which is most popular in New England, the Midwest, and Canadian. Ice Hockey promotes confidence, agility, speed and  team work,  Many programs are available for young children as part of a learn-to-skate, co-ed and all-gender programs.  Strong relationships are developed amongst teammates as they develop a common goal to develop skill and perform in games.</w:t>
      </w:r>
    </w:p>
    <w:p>
      <w:r>
        <w:rPr>
          <w:b/>
          <w:u w:val="single"/>
        </w:rPr>
        <w:t>Document 5916</w:t>
      </w:r>
    </w:p>
    <w:p>
      <w:r>
        <w:rPr>
          <w:b/>
        </w:rPr>
        <w:t>Instruction</w:t>
      </w:r>
    </w:p>
    <w:p>
      <w:r>
        <w:t>Who is David Oliver Siegmund</w:t>
      </w:r>
    </w:p>
    <w:p>
      <w:r>
        <w:rPr>
          <w:b/>
        </w:rPr>
        <w:t>Context</w:t>
      </w:r>
    </w:p>
    <w:p>
      <w:r>
        <w:t>David Oliver Siegmund (born November 15, 1941)[1] is an American statistician who has worked extensively on sequential analysis.[2]</w:t>
        <w:br/>
        <w:br/>
        <w:t>Biography</w:t>
        <w:br/>
        <w:t>Siegmund grew up in Webster Groves, Missouri. He received his baccalaureate degree, in mathematics, from Southern Methodist University in 1963, and a doctorate in statistics from Columbia University in 1966. His Ph.D. advisor was Herbert Robbins. After being an assistant and then a full professor at Columbia, he went to Stanford University in 1976, where he is currently a professor of statistics. He has served twice as the chair of Stanford's statistics department.[2][3] He has also held visiting positions at Hebrew University of Jerusalem, the University of Zurich, the University of Oxford, and the University of Cambridge.[2]</w:t>
      </w:r>
    </w:p>
    <w:p>
      <w:r>
        <w:rPr>
          <w:b/>
        </w:rPr>
        <w:t>Response</w:t>
      </w:r>
    </w:p>
    <w:p>
      <w:r>
        <w:t>David Oliver Siegmund (born November 15, 1941) is an American statistician who has worked extensively on sequential analysis.</w:t>
        <w:br/>
        <w:br/>
        <w:t xml:space="preserve">Siegmund grew up in Webster Groves, Missouri. He received his baccalaureate degree, in mathematics, from Southern Methodist University in 1963, and a doctorate in statistics from Columbia University in 1966. His Ph.D. advisor was Herbert Robbins. After being an assistant and then a full professor at Columbia, he went to Stanford University in 1976, where he is currently a professor of statistics. </w:t>
        <w:br/>
        <w:br/>
        <w:t>He has served twice as the chair of Stanford's statistics department. He has also held visiting positions at Hebrew University of Jerusalem, the University of Zurich, the University of Oxford, and the University of Cambridge.</w:t>
      </w:r>
    </w:p>
    <w:p>
      <w:r>
        <w:rPr>
          <w:b/>
          <w:u w:val="single"/>
        </w:rPr>
        <w:t>Document 5917</w:t>
      </w:r>
    </w:p>
    <w:p>
      <w:r>
        <w:rPr>
          <w:b/>
        </w:rPr>
        <w:t>Instruction</w:t>
      </w:r>
    </w:p>
    <w:p>
      <w:r>
        <w:t>What was the first road trip after Elson joined Indiana University?</w:t>
      </w:r>
    </w:p>
    <w:p>
      <w:r>
        <w:rPr>
          <w:b/>
        </w:rPr>
        <w:t>Context</w:t>
      </w:r>
    </w:p>
    <w:p>
      <w:r>
        <w:t>Elson joined the Hilltoppers staff as a defensive backs coach in 1996. He served as defensive coordinator for the 2001 and 2002 season before he was promoted to head coach.[3] The rise to college football's highest level was difficult for the program, and Hilltoppers went 2-20 in Elson's final two seasons.</w:t>
        <w:br/>
        <w:br/>
        <w:t>On November 9, 2009 Elson was fired by the university, finishing out the 2009 season. WKU alumnus and Stanford running backs coach Willie Taggart replaced him.[4]</w:t>
        <w:br/>
        <w:br/>
        <w:t>In March 2010, Indiana University head football coach Bill Lynch announced that Elson will be a defensive quality control coach. Coach Lynch noted this would mainly be an administrative role, but that he would be involved in coaching decisions. The Hoosiers made their first road trip of the year to play Elson's former team, the WKU Hilltoppers in Bowling Green, Kentucky.</w:t>
        <w:br/>
        <w:br/>
        <w:t>Elson spent the 2011 football season as defensive coordinator for KHSAA state finalist Franklin-Simpson High School in Franklin, Kentucky.</w:t>
        <w:br/>
        <w:br/>
        <w:t>On January 4, 2012, Elson was announced as the defensive coordinator at New Mexico State University.[5]</w:t>
        <w:br/>
        <w:br/>
        <w:t>On January 13, 2013, Elson was announced as the new secondary coach for the Southern Illinois University Carbondale, where he was a graduate assistant from 94 to 95. On January 20, 2016, after two years at Southern Illinois, Elson accepted the position as defensive coordinator at Western Illinois under new head coach Charlie Fisher.</w:t>
      </w:r>
    </w:p>
    <w:p>
      <w:r>
        <w:rPr>
          <w:b/>
        </w:rPr>
        <w:t>Response</w:t>
      </w:r>
    </w:p>
    <w:p>
      <w:r>
        <w:t>The roadtrip was to play the WKU Hilltoppers in Bowling Green, Kentucky</w:t>
      </w:r>
    </w:p>
    <w:p>
      <w:r>
        <w:rPr>
          <w:b/>
          <w:u w:val="single"/>
        </w:rPr>
        <w:t>Document 5918</w:t>
      </w:r>
    </w:p>
    <w:p>
      <w:r>
        <w:rPr>
          <w:b/>
        </w:rPr>
        <w:t>Instruction</w:t>
      </w:r>
    </w:p>
    <w:p>
      <w:r>
        <w:t>Given a reference text about IMDB, tell me how it rates movies.</w:t>
      </w:r>
    </w:p>
    <w:p>
      <w:r>
        <w:rPr>
          <w:b/>
        </w:rPr>
        <w:t>Context</w:t>
      </w:r>
    </w:p>
    <w:p>
      <w:r>
        <w:t>As one adjunct to data, the IMDb offers a rating scale that allows users to rate films on a scale of one to ten.</w:t>
        <w:br/>
        <w:br/>
        <w:t>IMDb indicates that submitted ratings are filtered and weighted in various ways to produce a weighted mean that is displayed for each film, series, and so on. It states that filters are used to avoid ballot stuffing; the method is not described in detail to avoid attempts to circumvent it. In fact, it sometimes produces an extreme difference between the weighted average and the arithmetic mean.</w:t>
      </w:r>
    </w:p>
    <w:p>
      <w:r>
        <w:rPr>
          <w:b/>
        </w:rPr>
        <w:t>Response</w:t>
      </w:r>
    </w:p>
    <w:p>
      <w:r>
        <w:t>IMDB allows users to submit their reviews and ratings.  As the most extensive internet movie database and the 54th most visited website across the planet, the scale of reviews and ratings collected for movies is massive.  IMDB uses various mathematical calculations to determine the rating of movies.  Many users decide whether to spend time and money on a film solely on ratings from IMDB.  Because of IMDB's scale and impact, it is now a subsidiary of Amazon.</w:t>
      </w:r>
    </w:p>
    <w:p>
      <w:r>
        <w:rPr>
          <w:b/>
          <w:u w:val="single"/>
        </w:rPr>
        <w:t>Document 5919</w:t>
      </w:r>
    </w:p>
    <w:p>
      <w:r>
        <w:rPr>
          <w:b/>
        </w:rPr>
        <w:t>Instruction</w:t>
      </w:r>
    </w:p>
    <w:p>
      <w:r>
        <w:t>Which MTV show featured Jenny McCarthy hosting a dating show?</w:t>
      </w:r>
    </w:p>
    <w:p>
      <w:r>
        <w:rPr>
          <w:b/>
        </w:rPr>
        <w:t>Response</w:t>
      </w:r>
    </w:p>
    <w:p>
      <w:r>
        <w:t>Singled Out</w:t>
      </w:r>
    </w:p>
    <w:p>
      <w:r>
        <w:rPr>
          <w:b/>
          <w:u w:val="single"/>
        </w:rPr>
        <w:t>Document 5920</w:t>
      </w:r>
    </w:p>
    <w:p>
      <w:r>
        <w:rPr>
          <w:b/>
        </w:rPr>
        <w:t>Instruction</w:t>
      </w:r>
    </w:p>
    <w:p>
      <w:r>
        <w:t>Write down some important aspects regarding civil war from the given text</w:t>
      </w:r>
    </w:p>
    <w:p>
      <w:r>
        <w:rPr>
          <w:b/>
        </w:rPr>
        <w:t>Context</w:t>
      </w:r>
    </w:p>
    <w:p>
      <w:r>
        <w:t>A civil war or intrastate war[a] is a war between organized groups within the same state (or country). The aim of one side may be to take control of the country or a region, to achieve independence for a region, or to change government policies. The term is a calque of Latin bellum civile which was used to refer to the various civil wars of the Roman Republic in the 1st century BC.</w:t>
      </w:r>
    </w:p>
    <w:p>
      <w:r>
        <w:rPr>
          <w:b/>
        </w:rPr>
        <w:t>Response</w:t>
      </w:r>
    </w:p>
    <w:p>
      <w:r>
        <w:t>1. An intrastate or civil war is a conflict between organised parties fighting within a single state. (or country).</w:t>
        <w:br/>
        <w:t>2. One side may want to overthrow the government, seize control of an area, secure the independence of a region, or alter public policy.</w:t>
        <w:br/>
        <w:t>3. The phrase is a calque of the Latin phrase bellum civile, which was used to describe the numerous civil wars that raged throughout the Roman Republic in the first century BC.</w:t>
      </w:r>
    </w:p>
    <w:p>
      <w:r>
        <w:rPr>
          <w:b/>
          <w:u w:val="single"/>
        </w:rPr>
        <w:t>Document 5921</w:t>
      </w:r>
    </w:p>
    <w:p>
      <w:r>
        <w:rPr>
          <w:b/>
        </w:rPr>
        <w:t>Instruction</w:t>
      </w:r>
    </w:p>
    <w:p>
      <w:r>
        <w:t>List five titles by Mary Shelley.</w:t>
      </w:r>
    </w:p>
    <w:p>
      <w:r>
        <w:rPr>
          <w:b/>
        </w:rPr>
        <w:t>Response</w:t>
      </w:r>
    </w:p>
    <w:p>
      <w:r>
        <w:t>Frankenstein, The Last Man, Lodore, The Mortal Immortal, Maurice</w:t>
      </w:r>
    </w:p>
    <w:p>
      <w:r>
        <w:rPr>
          <w:b/>
          <w:u w:val="single"/>
        </w:rPr>
        <w:t>Document 5922</w:t>
      </w:r>
    </w:p>
    <w:p>
      <w:r>
        <w:rPr>
          <w:b/>
        </w:rPr>
        <w:t>Instruction</w:t>
      </w:r>
    </w:p>
    <w:p>
      <w:r>
        <w:t>Kate's parents have three kids. The first kid's name is Peter, the second kid's name is Parker. What is the third kid's name?</w:t>
      </w:r>
    </w:p>
    <w:p>
      <w:r>
        <w:rPr>
          <w:b/>
        </w:rPr>
        <w:t>Response</w:t>
      </w:r>
    </w:p>
    <w:p>
      <w:r>
        <w:t>Kate's parents have three kids. So apparently Kate is one of them. We know the other two kids' name is Peter and Parker, so the third kid is Kate herself. And name is Kate!</w:t>
      </w:r>
    </w:p>
    <w:p>
      <w:r>
        <w:rPr>
          <w:b/>
          <w:u w:val="single"/>
        </w:rPr>
        <w:t>Document 5923</w:t>
      </w:r>
    </w:p>
    <w:p>
      <w:r>
        <w:rPr>
          <w:b/>
        </w:rPr>
        <w:t>Instruction</w:t>
      </w:r>
    </w:p>
    <w:p>
      <w:r>
        <w:t>Tell me whether these athletes play golf, soccer, or football: Tiger Woods, Lionel Messi, Lavonte David, Russell Wilson, Derek Carr, Rafael Leao, Tyler Adams, Dustin Johnson, Jordan Spieth</w:t>
      </w:r>
    </w:p>
    <w:p>
      <w:r>
        <w:rPr>
          <w:b/>
        </w:rPr>
        <w:t>Response</w:t>
      </w:r>
    </w:p>
    <w:p>
      <w:r>
        <w:t>Tiger Woods: Golf</w:t>
        <w:br/>
        <w:t>Lionel Messi: Soccer</w:t>
        <w:br/>
        <w:t>Lavonte David: Football</w:t>
        <w:br/>
        <w:t>Russell Wilson: Football</w:t>
        <w:br/>
        <w:t>Derek Carr: Football</w:t>
        <w:br/>
        <w:t>Rafael Leao: Soccer</w:t>
        <w:br/>
        <w:t>Tyler Adams: Soccer</w:t>
        <w:br/>
        <w:t>Dustin Johnson: Golf</w:t>
        <w:br/>
        <w:t>Jordan Spieth: Golf</w:t>
      </w:r>
    </w:p>
    <w:p>
      <w:r>
        <w:rPr>
          <w:b/>
          <w:u w:val="single"/>
        </w:rPr>
        <w:t>Document 5924</w:t>
      </w:r>
    </w:p>
    <w:p>
      <w:r>
        <w:rPr>
          <w:b/>
        </w:rPr>
        <w:t>Instruction</w:t>
      </w:r>
    </w:p>
    <w:p>
      <w:r>
        <w:t>Why do you need family meeting frequently</w:t>
      </w:r>
    </w:p>
    <w:p>
      <w:r>
        <w:rPr>
          <w:b/>
        </w:rPr>
        <w:t>Response</w:t>
      </w:r>
    </w:p>
    <w:p>
      <w:r>
        <w:t>1. To make sure you are bonded</w:t>
        <w:br/>
        <w:t>2. You know family first</w:t>
        <w:br/>
        <w:t>3. Family is always keep you safe</w:t>
      </w:r>
    </w:p>
    <w:p>
      <w:r>
        <w:rPr>
          <w:b/>
          <w:u w:val="single"/>
        </w:rPr>
        <w:t>Document 5925</w:t>
      </w:r>
    </w:p>
    <w:p>
      <w:r>
        <w:rPr>
          <w:b/>
        </w:rPr>
        <w:t>Instruction</w:t>
      </w:r>
    </w:p>
    <w:p>
      <w:r>
        <w:t>Without quoting directly from the text give me a summary of Rita Moreno's greatest achievements.</w:t>
      </w:r>
    </w:p>
    <w:p>
      <w:r>
        <w:rPr>
          <w:b/>
        </w:rPr>
        <w:t>Context</w:t>
      </w:r>
    </w:p>
    <w:p>
      <w:r>
        <w:t>Rita Moreno (born Rosa Dolores Alverío Marcano;[nb 1][1] December 11, 1931) is a Puerto Rican actress, dancer, and singer.[2] She is noted for her work on stage and screen in a career spanning over seven decades. Moreno is one of the last remaining stars from the Golden Age of Hollywood. Among her numerous accolades, she is one of a few performers to have been awarded an Emmy, a Grammy, an Oscar, and a Tony (EGOT)[3][4] and the Triple Crown of Acting, with individual competitive Academy, Emmy, and Tony awards. Additional accolades include the Presidential Medal of Freedom in 2004, the National Medal of Arts in 2009, the Screen Actors Guild Life Achievement Award in 2013, the Kennedy Center Honor in 2015, and a Peabody Award in 2019.</w:t>
        <w:br/>
        <w:br/>
        <w:t>Moreno's early work included supporting roles in the classic musical films Singin' in the Rain (1952) and The King and I (1956), before her breakout role as Anita in West Side Story (1961), which earned her the Oscar for Best Supporting Actress, becoming the first Latin American woman to win an Academy Award.[5] Her other notable films include Popi (1969), Carnal Knowledge (1971), The Four Seasons (1981), I Like It Like That (1994) and the cult film Slums of Beverly Hills (1998). Moreno portrayed Valentina in the 2021 remake of West Side Story directed by Steven Spielberg.</w:t>
        <w:br/>
        <w:br/>
        <w:t>In theater, she starred as Googie Gomez in the 1975 Terrence McNally musical The Ritz earning her the Tony Award for Best Featured Actress in a Musical. She reprised her role in the 1976 film directed by Richard Lester which earned her a BAFTA Award for Best Actress nomination. She also acted in Lorraine Hansberry's The Sign in Sidney Brustein's Window in 1964 and in Neil Simon's The Odd Couple in 1985.</w:t>
        <w:br/>
        <w:br/>
        <w:t>She was a cast member on the children's television series The Electric Company (1971-1977), and played Sister Peter Marie Reimondo on the HBO series Oz (1997-2003). She received two consecutive Primetime Emmy Awards for her roles on The Muppet Show in 1977 and The Rockford Files in 1978. She gained acclaim for her roles in Where on Earth Is Carmen Sandiego? (1994-1999), The CW series Jane the Virgin (2015–2019), and the Netflix revival of One Day at a Time (2017–2020). Her life was profiled in Rita Moreno: Just a Girl Who Decided to Go for It (2021).</w:t>
      </w:r>
    </w:p>
    <w:p>
      <w:r>
        <w:rPr>
          <w:b/>
        </w:rPr>
        <w:t>Response</w:t>
      </w:r>
    </w:p>
    <w:p>
      <w:r>
        <w:t>Rita Moreno is an actress, dancer, and singer from Puerto Rico whose career spans several decades. She is one of the few people to have accomplished EGOT status by winning an Emmy, a Grammy, an Oscar, and a Tony. She is most well known for being the first Latin American woman to receive an Oscar for her work in Westside Story in 1961.</w:t>
      </w:r>
    </w:p>
    <w:p>
      <w:r>
        <w:rPr>
          <w:b/>
          <w:u w:val="single"/>
        </w:rPr>
        <w:t>Document 5926</w:t>
      </w:r>
    </w:p>
    <w:p>
      <w:r>
        <w:rPr>
          <w:b/>
        </w:rPr>
        <w:t>Instruction</w:t>
      </w:r>
    </w:p>
    <w:p>
      <w:r>
        <w:t>What is the name of the famous park in New York City?</w:t>
      </w:r>
    </w:p>
    <w:p>
      <w:r>
        <w:rPr>
          <w:b/>
        </w:rPr>
        <w:t>Response</w:t>
      </w:r>
    </w:p>
    <w:p>
      <w:r>
        <w:t>Central Park</w:t>
      </w:r>
    </w:p>
    <w:p>
      <w:r>
        <w:rPr>
          <w:b/>
          <w:u w:val="single"/>
        </w:rPr>
        <w:t>Document 5927</w:t>
      </w:r>
    </w:p>
    <w:p>
      <w:r>
        <w:rPr>
          <w:b/>
        </w:rPr>
        <w:t>Instruction</w:t>
      </w:r>
    </w:p>
    <w:p>
      <w:r>
        <w:t>Write a shopping list for me and group the ingredients by type. I want to make stir-fried teriyaki tofu for dinner and I want enough ingredients to make a sauce, because I don't want to buy a bottle of sauce. This meal will serve four people.</w:t>
      </w:r>
    </w:p>
    <w:p>
      <w:r>
        <w:rPr>
          <w:b/>
        </w:rPr>
        <w:t>Response</w:t>
      </w:r>
    </w:p>
    <w:p>
      <w:r>
        <w:t>Produce:</w:t>
        <w:br/>
        <w:t>1lb broccoli florets</w:t>
        <w:br/>
        <w:t>One yellow onion</w:t>
        <w:br/>
        <w:t>One red bell pepper</w:t>
        <w:br/>
        <w:t>One green bell pepper</w:t>
        <w:br/>
        <w:t>One small knob ginger</w:t>
        <w:br/>
        <w:t>One bulb garlic</w:t>
        <w:br/>
        <w:br/>
        <w:t>Protein:</w:t>
        <w:br/>
        <w:t xml:space="preserve">1lb extra firm tofu </w:t>
        <w:br/>
        <w:br/>
        <w:t>Misc:</w:t>
        <w:br/>
        <w:t>1 can corn starch</w:t>
        <w:br/>
        <w:t>8oz bottle soy sauce</w:t>
        <w:br/>
        <w:t>1 bag of dark brown sugar</w:t>
        <w:br/>
        <w:t>Red pepper flakes</w:t>
      </w:r>
    </w:p>
    <w:p>
      <w:r>
        <w:rPr>
          <w:b/>
          <w:u w:val="single"/>
        </w:rPr>
        <w:t>Document 5928</w:t>
      </w:r>
    </w:p>
    <w:p>
      <w:r>
        <w:rPr>
          <w:b/>
        </w:rPr>
        <w:t>Instruction</w:t>
      </w:r>
    </w:p>
    <w:p>
      <w:r>
        <w:t>Give me a list of the 8 best west coast oysters</w:t>
      </w:r>
    </w:p>
    <w:p>
      <w:r>
        <w:rPr>
          <w:b/>
        </w:rPr>
        <w:t>Response</w:t>
      </w:r>
    </w:p>
    <w:p>
      <w:r>
        <w:t>- Kumamoto – Washington</w:t>
        <w:br/>
        <w:t>- Kusshi – British Colombia</w:t>
        <w:br/>
        <w:t>- Baynes Sound – British Colombia</w:t>
        <w:br/>
        <w:t>- Fanny Bay – British Colombia</w:t>
        <w:br/>
        <w:t>- Drakes Bay – California</w:t>
        <w:br/>
        <w:t>- Miyagis – British Colombia</w:t>
        <w:br/>
        <w:t>- Marin Coast – California</w:t>
        <w:br/>
        <w:t>- Hog Island – California</w:t>
      </w:r>
    </w:p>
    <w:p>
      <w:r>
        <w:rPr>
          <w:b/>
          <w:u w:val="single"/>
        </w:rPr>
        <w:t>Document 5929</w:t>
      </w:r>
    </w:p>
    <w:p>
      <w:r>
        <w:rPr>
          <w:b/>
        </w:rPr>
        <w:t>Instruction</w:t>
      </w:r>
    </w:p>
    <w:p>
      <w:r>
        <w:t>Which of the following does not fit with the others on the list? Please explain your reasoning.</w:t>
        <w:br/>
        <w:t>Galaxy M81</w:t>
        <w:br/>
        <w:t>Black Eye Galaxy</w:t>
        <w:br/>
        <w:t>Pinwheel Galaxy</w:t>
        <w:br/>
        <w:t>Andromeda Galaxy</w:t>
        <w:br/>
        <w:t>Sombrero Galaxy</w:t>
      </w:r>
    </w:p>
    <w:p>
      <w:r>
        <w:rPr>
          <w:b/>
        </w:rPr>
        <w:t>Response</w:t>
      </w:r>
    </w:p>
    <w:p>
      <w:r>
        <w:t>Of the 5 galaxies on the list, the Sombrero Galaxy is the only one that is not clearly a spiral galaxy. While some sources do describe the Sombrero Galaxy as a spiral galaxy, most acknowledge that it has an usual shape that differs from most spiral galaxies.</w:t>
      </w:r>
    </w:p>
    <w:p>
      <w:r>
        <w:rPr>
          <w:b/>
          <w:u w:val="single"/>
        </w:rPr>
        <w:t>Document 5930</w:t>
      </w:r>
    </w:p>
    <w:p>
      <w:r>
        <w:rPr>
          <w:b/>
        </w:rPr>
        <w:t>Instruction</w:t>
      </w:r>
    </w:p>
    <w:p>
      <w:r>
        <w:t>In what year did Columbus reach the Americas?</w:t>
      </w:r>
    </w:p>
    <w:p>
      <w:r>
        <w:rPr>
          <w:b/>
        </w:rPr>
        <w:t>Response</w:t>
      </w:r>
    </w:p>
    <w:p>
      <w:r>
        <w:t>Columbus first reached the Americas in 1492</w:t>
      </w:r>
    </w:p>
    <w:p>
      <w:r>
        <w:rPr>
          <w:b/>
          <w:u w:val="single"/>
        </w:rPr>
        <w:t>Document 5931</w:t>
      </w:r>
    </w:p>
    <w:p>
      <w:r>
        <w:rPr>
          <w:b/>
        </w:rPr>
        <w:t>Instruction</w:t>
      </w:r>
    </w:p>
    <w:p>
      <w:r>
        <w:t>Kamba Ramayanam was written by</w:t>
      </w:r>
    </w:p>
    <w:p>
      <w:r>
        <w:rPr>
          <w:b/>
        </w:rPr>
        <w:t>Response</w:t>
      </w:r>
    </w:p>
    <w:p>
      <w:r>
        <w:t>Kamba Ramayanam was written by Kamba Ramanarayanan, a Tamil poet of the late 19th century. The book is an adaptation of the epic Ramayana from the Sanskrit text and focuses on the life of Lord Rama. It includes stories from his childhood and early life, as well as his journey to the Kingdom of Ayodhya and his return after the war with Ravana. The book is set in the backdrop of the South Indian landscape and includes stories of love, devotion and heroism. It is a highly popular book in Tamil Nadu and is often used as a school text.</w:t>
      </w:r>
    </w:p>
    <w:p>
      <w:r>
        <w:rPr>
          <w:b/>
          <w:u w:val="single"/>
        </w:rPr>
        <w:t>Document 5932</w:t>
      </w:r>
    </w:p>
    <w:p>
      <w:r>
        <w:rPr>
          <w:b/>
        </w:rPr>
        <w:t>Instruction</w:t>
      </w:r>
    </w:p>
    <w:p>
      <w:r>
        <w:t>Identify which animal species is alive or extinct: Wolly Mammoth, Poison Dart Frog</w:t>
      </w:r>
    </w:p>
    <w:p>
      <w:r>
        <w:rPr>
          <w:b/>
        </w:rPr>
        <w:t>Response</w:t>
      </w:r>
    </w:p>
    <w:p>
      <w:r>
        <w:t>Poison Dart Frog is alive, Wolly Mammoth is extinct.</w:t>
      </w:r>
    </w:p>
    <w:p>
      <w:r>
        <w:rPr>
          <w:b/>
          <w:u w:val="single"/>
        </w:rPr>
        <w:t>Document 5933</w:t>
      </w:r>
    </w:p>
    <w:p>
      <w:r>
        <w:rPr>
          <w:b/>
        </w:rPr>
        <w:t>Instruction</w:t>
      </w:r>
    </w:p>
    <w:p>
      <w:r>
        <w:t>What is an Incorporation?</w:t>
      </w:r>
    </w:p>
    <w:p>
      <w:r>
        <w:rPr>
          <w:b/>
        </w:rPr>
        <w:t>Response</w:t>
      </w:r>
    </w:p>
    <w:p>
      <w:r>
        <w:t>This means forming a company. Some companies have limited liability. In other words, the</w:t>
        <w:br/>
        <w:t>members of the company are not personally liable for debts which the company runs up, as long as the company is run properly.</w:t>
      </w:r>
    </w:p>
    <w:p>
      <w:r>
        <w:rPr>
          <w:b/>
          <w:u w:val="single"/>
        </w:rPr>
        <w:t>Document 5934</w:t>
      </w:r>
    </w:p>
    <w:p>
      <w:r>
        <w:rPr>
          <w:b/>
        </w:rPr>
        <w:t>Instruction</w:t>
      </w:r>
    </w:p>
    <w:p>
      <w:r>
        <w:t>Who was crucified in the crucifixion painting</w:t>
      </w:r>
    </w:p>
    <w:p>
      <w:r>
        <w:rPr>
          <w:b/>
        </w:rPr>
        <w:t>Context</w:t>
      </w:r>
    </w:p>
    <w:p>
      <w:r>
        <w:t>The Crucifixion with the Virgin and St John is an oil painting by the Dutch artist Hendrick ter Brugghen, probably painted around 1625 as an altarpiece for a Catholic clandestine church likely located in Utrecht in the Calvinist Dutch United Provinces. The scene is taken from the account of the crucifixion of Jesus in Gospel of John, and depicts Jesus being mourned by his mother Mary and John the Apostle. At the base of the cross are bones, traditionally identified as those of Adam. The scene is set in an atmosphere of deep dusk with stars visible in the background. The painting was not known until it was discovered in a bombed-out church in South Hackney, London, in 1956. Initially unrecognized, it was identified before an appearance at Sotheby's later that year. It was acquired by the Metropolitan Museum of Art in New York, where it now hangs.</w:t>
      </w:r>
    </w:p>
    <w:p>
      <w:r>
        <w:rPr>
          <w:b/>
        </w:rPr>
        <w:t>Response</w:t>
      </w:r>
    </w:p>
    <w:p>
      <w:r>
        <w:t xml:space="preserve">Jesus Christ. </w:t>
        <w:br/>
        <w:t>The oil painting is of a scene from the account of the Gospel of John</w:t>
      </w:r>
    </w:p>
    <w:p>
      <w:r>
        <w:rPr>
          <w:b/>
          <w:u w:val="single"/>
        </w:rPr>
        <w:t>Document 5935</w:t>
      </w:r>
    </w:p>
    <w:p>
      <w:r>
        <w:rPr>
          <w:b/>
        </w:rPr>
        <w:t>Instruction</w:t>
      </w:r>
    </w:p>
    <w:p>
      <w:r>
        <w:t>What are some of the most common vegetables in the broccoli family?</w:t>
      </w:r>
    </w:p>
    <w:p>
      <w:r>
        <w:rPr>
          <w:b/>
        </w:rPr>
        <w:t>Response</w:t>
      </w:r>
    </w:p>
    <w:p>
      <w:r>
        <w:t>The broccoli family includes many cruciferous vegetables like cabbage, bok choi, cauliflower, collard greens, brussel sprouts, and arugula.</w:t>
      </w:r>
    </w:p>
    <w:p>
      <w:r>
        <w:rPr>
          <w:b/>
          <w:u w:val="single"/>
        </w:rPr>
        <w:t>Document 5936</w:t>
      </w:r>
    </w:p>
    <w:p>
      <w:r>
        <w:rPr>
          <w:b/>
        </w:rPr>
        <w:t>Instruction</w:t>
      </w:r>
    </w:p>
    <w:p>
      <w:r>
        <w:t>Which of the following were recurring characters on The Sopranos: Carmela, Tony, Christopher, Jody, Natasha, Silvio, Adriana, Tom &amp; Jerry, Jerry Seinfeld, George Costanza</w:t>
      </w:r>
    </w:p>
    <w:p>
      <w:r>
        <w:rPr>
          <w:b/>
        </w:rPr>
        <w:t>Response</w:t>
      </w:r>
    </w:p>
    <w:p>
      <w:r>
        <w:t>The following were recurring characters on The Sopranos: Carmela, Tony, Christopher, Silvio, Adriana.</w:t>
      </w:r>
    </w:p>
    <w:p>
      <w:r>
        <w:rPr>
          <w:b/>
          <w:u w:val="single"/>
        </w:rPr>
        <w:t>Document 5937</w:t>
      </w:r>
    </w:p>
    <w:p>
      <w:r>
        <w:rPr>
          <w:b/>
        </w:rPr>
        <w:t>Instruction</w:t>
      </w:r>
    </w:p>
    <w:p>
      <w:r>
        <w:t>In the series A Song of Ice and Fire, who is the founder of House Clegane?</w:t>
      </w:r>
    </w:p>
    <w:p>
      <w:r>
        <w:rPr>
          <w:b/>
        </w:rPr>
        <w:t>Response</w:t>
      </w:r>
    </w:p>
    <w:p>
      <w:r>
        <w:t>The name of House Clegane's founder is unknown. He was a kennelmaster of Casterly Rock and saved Lord Tytos Lannister from a lionness. As a reward, Lord Lannister granted the unnamed Clegane a knighthood.</w:t>
      </w:r>
    </w:p>
    <w:p>
      <w:r>
        <w:rPr>
          <w:b/>
          <w:u w:val="single"/>
        </w:rPr>
        <w:t>Document 5938</w:t>
      </w:r>
    </w:p>
    <w:p>
      <w:r>
        <w:rPr>
          <w:b/>
        </w:rPr>
        <w:t>Instruction</w:t>
      </w:r>
    </w:p>
    <w:p>
      <w:r>
        <w:t>Name some famous Sci-Fi books</w:t>
      </w:r>
    </w:p>
    <w:p>
      <w:r>
        <w:rPr>
          <w:b/>
        </w:rPr>
        <w:t>Response</w:t>
      </w:r>
    </w:p>
    <w:p>
      <w:r>
        <w:t xml:space="preserve">- Dune, by Frank Herbert </w:t>
        <w:br/>
        <w:t>- The Martian Chronicles, by Ray Bradbury</w:t>
        <w:br/>
        <w:t>- Orbit The Fifth Season, by N.K. Jemisin</w:t>
        <w:br/>
        <w:t>- Solaris, by Stanislaw Lem</w:t>
        <w:br/>
        <w:t>- Foundation, by Isaac Asimov</w:t>
      </w:r>
    </w:p>
    <w:p>
      <w:r>
        <w:rPr>
          <w:b/>
          <w:u w:val="single"/>
        </w:rPr>
        <w:t>Document 5939</w:t>
      </w:r>
    </w:p>
    <w:p>
      <w:r>
        <w:rPr>
          <w:b/>
        </w:rPr>
        <w:t>Instruction</w:t>
      </w:r>
    </w:p>
    <w:p>
      <w:r>
        <w:t>Who is currently US president?</w:t>
      </w:r>
    </w:p>
    <w:p>
      <w:r>
        <w:rPr>
          <w:b/>
        </w:rPr>
        <w:t>Response</w:t>
      </w:r>
    </w:p>
    <w:p>
      <w:r>
        <w:t>At the time I was trained in 2023, Joe Biden was president of the United States. He is a member of the Democratic Party.</w:t>
      </w:r>
    </w:p>
    <w:p>
      <w:r>
        <w:rPr>
          <w:b/>
          <w:u w:val="single"/>
        </w:rPr>
        <w:t>Document 5940</w:t>
      </w:r>
    </w:p>
    <w:p>
      <w:r>
        <w:rPr>
          <w:b/>
        </w:rPr>
        <w:t>Instruction</w:t>
      </w:r>
    </w:p>
    <w:p>
      <w:r>
        <w:t>What does the Romantic Novelists' Association do?</w:t>
      </w:r>
    </w:p>
    <w:p>
      <w:r>
        <w:rPr>
          <w:b/>
        </w:rPr>
        <w:t>Context</w:t>
      </w:r>
    </w:p>
    <w:p>
      <w:r>
        <w:t>The Romantic Novelists' Association (RNA) is the professional body that represents authors of romantic fiction in the United Kingdom. It was founded in 1960 by Denise Robins (first president), Barbara Cartland (first vice-president), Vivian Stuart (first elected chairman), and other authors including Elizabeth Goudge, Netta Muskett, Catherine Cookson, Rosamunde Pilcher and Lucilla Andrews.</w:t>
        <w:br/>
        <w:br/>
        <w:t>The RNA has a membership approaching 1000, composed of authors and publishing professionals. It promotes and celebrates excellence in romantic fiction across all sub-genres. It offers a programme of events throughout the year including an annual conference and workshops/seminars on aspects of writing craft and the publishing industry. The organisations also supports a number of regional chapters, who meet regularly to discuss issues of concern to writers of romantic fiction. The organisation also runs the New Writers' Scheme, under which unpublished authors receive an appraisal of their work from an experienced member of the Association. Netta Muskett was co-founder and vice-president of the association[1] and the Netta Muskett Award for new writers, now called the RNA New Writers Scheme, was created in her honour.</w:t>
        <w:br/>
        <w:br/>
        <w:t>Many of its members are best-selling and award-winning international authors and also speakers and creative writing tutors.</w:t>
      </w:r>
    </w:p>
    <w:p>
      <w:r>
        <w:rPr>
          <w:b/>
        </w:rPr>
        <w:t>Response</w:t>
      </w:r>
    </w:p>
    <w:p>
      <w:r>
        <w:t>The Romantic Novelists' Association is a membership organization with roughly 1000 authors of romantic fiction and publishing professionals that organizes events throughout the year. The RNA holds an annual conference and workshops on writing craft and the publishing industry and is also known for its New Writers' Scheme, which allows unpublished authors to have their work reviewed by experienced members of the organization.</w:t>
      </w:r>
    </w:p>
    <w:p>
      <w:r>
        <w:rPr>
          <w:b/>
          <w:u w:val="single"/>
        </w:rPr>
        <w:t>Document 5941</w:t>
      </w:r>
    </w:p>
    <w:p>
      <w:r>
        <w:rPr>
          <w:b/>
        </w:rPr>
        <w:t>Instruction</w:t>
      </w:r>
    </w:p>
    <w:p>
      <w:r>
        <w:t>What is the biggest company in the world in terms of market capitlization?</w:t>
      </w:r>
    </w:p>
    <w:p>
      <w:r>
        <w:rPr>
          <w:b/>
        </w:rPr>
        <w:t>Response</w:t>
      </w:r>
    </w:p>
    <w:p>
      <w:r>
        <w:t>In terms of market capitalisation, Apple, Inc. is the biggest company valued at around 2.5 trillion dollars.</w:t>
      </w:r>
    </w:p>
    <w:p>
      <w:r>
        <w:rPr>
          <w:b/>
          <w:u w:val="single"/>
        </w:rPr>
        <w:t>Document 5942</w:t>
      </w:r>
    </w:p>
    <w:p>
      <w:r>
        <w:rPr>
          <w:b/>
        </w:rPr>
        <w:t>Instruction</w:t>
      </w:r>
    </w:p>
    <w:p>
      <w:r>
        <w:t>What example of a cancer could cause blood in the urine?</w:t>
      </w:r>
    </w:p>
    <w:p>
      <w:r>
        <w:rPr>
          <w:b/>
        </w:rPr>
        <w:t>Context</w:t>
      </w:r>
    </w:p>
    <w:p>
      <w:r>
        <w:t>Kidney cancer, also known as renal cancer, is a group of cancers that starts in the kidney.[4] Symptoms may include blood in the urine, lump in the abdomen, or back pain.[1][2][3] Fever, weight loss, and tiredness may also occur.[1][2][3] Complications can include spread to the lungs or brain.</w:t>
      </w:r>
    </w:p>
    <w:p>
      <w:r>
        <w:rPr>
          <w:b/>
        </w:rPr>
        <w:t>Response</w:t>
      </w:r>
    </w:p>
    <w:p>
      <w:r>
        <w:t>Kidney cancer, also known as renal cancer, is a group of cancers that starts in the kidney.[4] Symptoms may include blood in the urine, lump in the abdomen, or back pain.[1][2][3] Fever, weight loss, and tiredness may also occur.[1][2][3] Complications can include spread to the lungs or brain.[6]</w:t>
        <w:br/>
        <w:br/>
        <w:t>The main types of kidney cancer are renal cell cancer (RCC), transitional cell cancer (TCC), and Wilms' tumor.[7] RCC makes up approximately 80% of kidney cancers, and TCC accounts for most of the rest.[8] Risk factors for RCC and TCC include smoking, certain pain medications, previous bladder cancer, being overweight, high blood pressure, certain chemicals, and a family history.[1][2] Risk factors for Wilms' tumor include a family history and certain genetic disorders such as WAGR syndrome.[3] Diagnosis may be suspected based on symptoms, urine testing, and medical imaging.[1][2][3] It is confirmed by tissue biopsy.[1][2][3]</w:t>
        <w:br/>
        <w:br/>
        <w:t>Treatment may include surgery, radiation therapy, chemotherapy, immunotherapy, and targeted therapy.[1][2][3] Kidney cancer newly affected about 403,300 people and resulted in 175,000 deaths globally in 2018.[5] Onset is usually after the age of 45.[4] Males are affected more often than females.[4] The overall five-year survival rate is 75% in the United States, 71% in Canada, 70% in China, and 60% in Europe.[4][9][10][11] For cancers that are confined to the kidney, the five-year survival rate is 93%, if it has spread to the surrounding lymph nodes it is 70%, and if it has spread widely, it is 12%.[4] Kidney cancer has been identified as the 13th most common form of cancer,[12] and is responsible for 2% of the world's cancer cases and deaths.[13] The incidence of kidney cancer has continued to increase since 1930. Renal cancer is more commonly found in populations of urban areas than rural areas.</w:t>
      </w:r>
    </w:p>
    <w:p>
      <w:r>
        <w:rPr>
          <w:b/>
          <w:u w:val="single"/>
        </w:rPr>
        <w:t>Document 5943</w:t>
      </w:r>
    </w:p>
    <w:p>
      <w:r>
        <w:rPr>
          <w:b/>
        </w:rPr>
        <w:t>Instruction</w:t>
      </w:r>
    </w:p>
    <w:p>
      <w:r>
        <w:t>Which leaders claimed the English throne in 1066?</w:t>
      </w:r>
    </w:p>
    <w:p>
      <w:r>
        <w:rPr>
          <w:b/>
        </w:rPr>
        <w:t>Context</w:t>
      </w:r>
    </w:p>
    <w:p>
      <w:r>
        <w:t>In 1066, several rival claimants to the English throne emerged. Among them were Harold Godwinson (recognised as king by the Witenagemot after the death of Edward the Confessor), Harald Hardrada (King of Norway who claimed to be the rightful heir of Harthacnut) and Duke William II of Normandy (vassal to the King of France, and first cousin once-removed of Edward the Confessor). Harald and William both invaded separately in 1066. Godwinson successfully repelled the invasion by Hardrada, but ultimately lost the throne of England in the Norman conquest of England.</w:t>
      </w:r>
    </w:p>
    <w:p>
      <w:r>
        <w:rPr>
          <w:b/>
        </w:rPr>
        <w:t>Response</w:t>
      </w:r>
    </w:p>
    <w:p>
      <w:r>
        <w:t>Harold Godwinson, Harald Hardrada, and Duke William II of Normandy all claimed the English throne in 1066.</w:t>
      </w:r>
    </w:p>
    <w:p>
      <w:r>
        <w:rPr>
          <w:b/>
          <w:u w:val="single"/>
        </w:rPr>
        <w:t>Document 5944</w:t>
      </w:r>
    </w:p>
    <w:p>
      <w:r>
        <w:rPr>
          <w:b/>
        </w:rPr>
        <w:t>Instruction</w:t>
      </w:r>
    </w:p>
    <w:p>
      <w:r>
        <w:t>Given this paragraph about the Gusii language, what do they call sandals in Tabaka Kenya?</w:t>
      </w:r>
    </w:p>
    <w:p>
      <w:r>
        <w:rPr>
          <w:b/>
        </w:rPr>
        <w:t>Context</w:t>
      </w:r>
    </w:p>
    <w:p>
      <w:r>
        <w:t>The Gusii language (also known as Ekegusii) is a Bantu language spoken in Kisii and Nyamira counties in Nyanza Kenya, whose headquarters is Kisii Town, (between the Kavirondo Gulf of Lake Victoria and the border with Tanzania). It is spoken natively by 2.2 million people (as of 2009), mostly among the Abagusii. Ekegusii has only two dialects: The Rogoro and Maate dialects. Phonologically they differ in the articulation of /t/. Most of the variations existing between the two dialects are lexical. The two dialects can refer to the same object or thing using different terms. Example Cat. While one dialect calls a cat ekemoni, the other calls it ekebusi. As well, the rogoro dialect calls sandals Chidiripasi while the maate dialect calls it chitaratara. Many more lexical differences manifest in the language. Maate Dialect is spoken in Tabaka and Bogirango. Most of the other regions use the Rogoro Dialect, which is also the standard dialect</w:t>
      </w:r>
    </w:p>
    <w:p>
      <w:r>
        <w:rPr>
          <w:b/>
        </w:rPr>
        <w:t>Response</w:t>
      </w:r>
    </w:p>
    <w:p>
      <w:r>
        <w:t>Chitaratara is what they call scandals in Tabaka, Kenya, where the Maate dialect is spoken.</w:t>
      </w:r>
    </w:p>
    <w:p>
      <w:r>
        <w:rPr>
          <w:b/>
          <w:u w:val="single"/>
        </w:rPr>
        <w:t>Document 5945</w:t>
      </w:r>
    </w:p>
    <w:p>
      <w:r>
        <w:rPr>
          <w:b/>
        </w:rPr>
        <w:t>Instruction</w:t>
      </w:r>
    </w:p>
    <w:p>
      <w:r>
        <w:t>Who are the most famous cricket players of all time?</w:t>
      </w:r>
    </w:p>
    <w:p>
      <w:r>
        <w:rPr>
          <w:b/>
        </w:rPr>
        <w:t>Response</w:t>
      </w:r>
    </w:p>
    <w:p>
      <w:r>
        <w:t>Sachin Tendulkar, Don Bradman, Shane Warne, Brian Lara, Viv Richards, Imran Khan, Ian Botham and Ricky Ponting are amongst the most famous cricket players of all time.</w:t>
      </w:r>
    </w:p>
    <w:p>
      <w:r>
        <w:rPr>
          <w:b/>
          <w:u w:val="single"/>
        </w:rPr>
        <w:t>Document 5946</w:t>
      </w:r>
    </w:p>
    <w:p>
      <w:r>
        <w:rPr>
          <w:b/>
        </w:rPr>
        <w:t>Instruction</w:t>
      </w:r>
    </w:p>
    <w:p>
      <w:r>
        <w:t>which is the famous vegetation food in south India?</w:t>
      </w:r>
    </w:p>
    <w:p>
      <w:r>
        <w:rPr>
          <w:b/>
        </w:rPr>
        <w:t>Response</w:t>
      </w:r>
    </w:p>
    <w:p>
      <w:r>
        <w:t>South India brings many varieties of food both for vegetarians and non-vegetarians, particularly in the veg, Dosa, Idly, Vada, Upma, and Poori are famous and there are many well know restaurants in each of the states that have specialised in these dishes and are very famous since decades.</w:t>
      </w:r>
    </w:p>
    <w:p>
      <w:r>
        <w:rPr>
          <w:b/>
          <w:u w:val="single"/>
        </w:rPr>
        <w:t>Document 5947</w:t>
      </w:r>
    </w:p>
    <w:p>
      <w:r>
        <w:rPr>
          <w:b/>
        </w:rPr>
        <w:t>Instruction</w:t>
      </w:r>
    </w:p>
    <w:p>
      <w:r>
        <w:t>Why is India Pale Ale (IPA) the best type of beer?</w:t>
      </w:r>
    </w:p>
    <w:p>
      <w:r>
        <w:rPr>
          <w:b/>
        </w:rPr>
        <w:t>Response</w:t>
      </w:r>
    </w:p>
    <w:p>
      <w:r>
        <w:t>India Pale Ales (IPAs) are an ideal type of beer for both producers and drinkers for a variety of reasons.</w:t>
        <w:br/>
        <w:br/>
        <w:t>Producers like IPAs because they are cheap and fast to produce compared to other types of beers.  In contrast to a lager, an IPA can be brewed and ready for market in less than half the time.</w:t>
        <w:br/>
        <w:br/>
        <w:t>Drinkers like IPAs for their complex flavors which can vary depending on style from East Coast or West Cost, dry hopped or hazy.  Additionally, IPA often have a higher alcohol content than many other similar beers - which lends to a higher "band for buck" value.</w:t>
      </w:r>
    </w:p>
    <w:p>
      <w:r>
        <w:rPr>
          <w:b/>
          <w:u w:val="single"/>
        </w:rPr>
        <w:t>Document 5948</w:t>
      </w:r>
    </w:p>
    <w:p>
      <w:r>
        <w:rPr>
          <w:b/>
        </w:rPr>
        <w:t>Instruction</w:t>
      </w:r>
    </w:p>
    <w:p>
      <w:r>
        <w:t>Tell me if the following were originally board or computer games: Scrabble, Monopoly, Doom, Counter Strike, Sorry, Super Mario Bros?</w:t>
      </w:r>
    </w:p>
    <w:p>
      <w:r>
        <w:rPr>
          <w:b/>
        </w:rPr>
        <w:t>Response</w:t>
      </w:r>
    </w:p>
    <w:p>
      <w:r>
        <w:t>Scrabble, Monopoly, and Sorry were originally board games. Doom, Counter Strike, and Super Mario Bros were originally computer games.</w:t>
      </w:r>
    </w:p>
    <w:p>
      <w:r>
        <w:rPr>
          <w:b/>
          <w:u w:val="single"/>
        </w:rPr>
        <w:t>Document 5949</w:t>
      </w:r>
    </w:p>
    <w:p>
      <w:r>
        <w:rPr>
          <w:b/>
        </w:rPr>
        <w:t>Instruction</w:t>
      </w:r>
    </w:p>
    <w:p>
      <w:r>
        <w:t>Who was the very first American Idol winner?</w:t>
      </w:r>
    </w:p>
    <w:p>
      <w:r>
        <w:rPr>
          <w:b/>
        </w:rPr>
        <w:t>Response</w:t>
      </w:r>
    </w:p>
    <w:p>
      <w:r>
        <w:t>Kelly Clarkson.</w:t>
      </w:r>
    </w:p>
    <w:p>
      <w:r>
        <w:rPr>
          <w:b/>
          <w:u w:val="single"/>
        </w:rPr>
        <w:t>Document 5950</w:t>
      </w:r>
    </w:p>
    <w:p>
      <w:r>
        <w:rPr>
          <w:b/>
        </w:rPr>
        <w:t>Instruction</w:t>
      </w:r>
    </w:p>
    <w:p>
      <w:r>
        <w:t>Given a reference text about True Corporation Public Company Limited, tell me what country it's in and how it was formed.</w:t>
      </w:r>
    </w:p>
    <w:p>
      <w:r>
        <w:rPr>
          <w:b/>
        </w:rPr>
        <w:t>Context</w:t>
      </w:r>
    </w:p>
    <w:p>
      <w:r>
        <w:t>True Corporation Public Company Limited (TRUE) (Formerly: True Corporation Public Company Limited and Total Access Communication Public Company Limited) is a communications conglomerate in Thailand. It is a joint venture between Charoen Pokphand Group and Telenor, formed by the merger between the original True Corporation and DTAC in the form of equal partnership to create a new telecommunications company that can fully meet the needs of the digital age. True controls Thailand's largest cable TV provider, TrueVisions,[3] Thailand's largest internet service provider True Online,[citation needed] Thailand's largest mobile operators, TrueMove H and DTAC TriNet, which is second and third only to AIS.[4] and entertainment media including television, internet, online games, and mobile phones under the True Digital brand. As of August 2014, True, along with True Telecommunications Growth Infrastructure Fund, had a combined market capitalization of US$10 billion.[citation needed] TrueMove is also a partner of Vodafone Group.[5] Charoen Pokphand Group and Telenor hold equal ownership of 30% of True's shares as of March 2023.[6] It operates fixed-line (as a concessionaire of NT (formerly known as TOT)), wireless, cable TV, IPTV and broadband services.</w:t>
      </w:r>
    </w:p>
    <w:p>
      <w:r>
        <w:rPr>
          <w:b/>
        </w:rPr>
        <w:t>Response</w:t>
      </w:r>
    </w:p>
    <w:p>
      <w:r>
        <w:t>True Corporation Public Company Limited is located in Thailand and was formed by the original True Corporation merging with DTAC.</w:t>
      </w:r>
    </w:p>
    <w:p>
      <w:r>
        <w:rPr>
          <w:b/>
          <w:u w:val="single"/>
        </w:rPr>
        <w:t>Document 5951</w:t>
      </w:r>
    </w:p>
    <w:p>
      <w:r>
        <w:rPr>
          <w:b/>
        </w:rPr>
        <w:t>Instruction</w:t>
      </w:r>
    </w:p>
    <w:p>
      <w:r>
        <w:t>How does meditation help mental health</w:t>
      </w:r>
    </w:p>
    <w:p>
      <w:r>
        <w:rPr>
          <w:b/>
        </w:rPr>
        <w:t>Response</w:t>
      </w:r>
    </w:p>
    <w:p>
      <w:r>
        <w:t>Meditation is beneficial for reducing stress. Studies show that it can also reduce depression and anxiety. Meditation can give you a sense of calm, peace and balance that benefits both your emotional well-being and your overall health. Research has found several physiological benefits such as better blood pressure, heart rate, metabolism, breathing pattern, oxygen utilization, and carbon dioxide elimination and relative blood flow to the brain.</w:t>
      </w:r>
    </w:p>
    <w:p>
      <w:r>
        <w:rPr>
          <w:b/>
          <w:u w:val="single"/>
        </w:rPr>
        <w:t>Document 5952</w:t>
      </w:r>
    </w:p>
    <w:p>
      <w:r>
        <w:rPr>
          <w:b/>
        </w:rPr>
        <w:t>Instruction</w:t>
      </w:r>
    </w:p>
    <w:p>
      <w:r>
        <w:t>What can I do as a fun activity in Amsterdam this weekend?</w:t>
      </w:r>
    </w:p>
    <w:p>
      <w:r>
        <w:rPr>
          <w:b/>
        </w:rPr>
        <w:t>Response</w:t>
      </w:r>
    </w:p>
    <w:p>
      <w:r>
        <w:t>Amsterdam has a lot of fun activities. You can go to Dam square and enjoy the city center. Canal cruise is also recommended. There are often many concerts and events arranged during the weekend that you can join. Renting a bike and going around the city is also fun.  If you enjoy nightlife, you can also go to the Led Zepelling area in the city and enjoy the music and dance.</w:t>
      </w:r>
    </w:p>
    <w:p>
      <w:r>
        <w:rPr>
          <w:b/>
          <w:u w:val="single"/>
        </w:rPr>
        <w:t>Document 5953</w:t>
      </w:r>
    </w:p>
    <w:p>
      <w:r>
        <w:rPr>
          <w:b/>
        </w:rPr>
        <w:t>Instruction</w:t>
      </w:r>
    </w:p>
    <w:p>
      <w:r>
        <w:t>What TV show featured the Halliwell sisters that found they were witches that needed to battle demons and the forces of darkness?</w:t>
      </w:r>
    </w:p>
    <w:p>
      <w:r>
        <w:rPr>
          <w:b/>
        </w:rPr>
        <w:t>Response</w:t>
      </w:r>
    </w:p>
    <w:p>
      <w:r>
        <w:t>The TV Show Charmed featured the Halliwell sisters as the Charmed ones that manifested their family witch powers to battle the source of Evil and the forces of darkness.</w:t>
      </w:r>
    </w:p>
    <w:p>
      <w:r>
        <w:rPr>
          <w:b/>
          <w:u w:val="single"/>
        </w:rPr>
        <w:t>Document 5954</w:t>
      </w:r>
    </w:p>
    <w:p>
      <w:r>
        <w:rPr>
          <w:b/>
        </w:rPr>
        <w:t>Instruction</w:t>
      </w:r>
    </w:p>
    <w:p>
      <w:r>
        <w:t>Make a poem about color and style</w:t>
      </w:r>
    </w:p>
    <w:p>
      <w:r>
        <w:rPr>
          <w:b/>
        </w:rPr>
        <w:t>Response</w:t>
      </w:r>
    </w:p>
    <w:p>
      <w:r>
        <w:t>Why is the sky blue? It makes me sad</w:t>
        <w:br/>
        <w:t>A new color wouldn't be so bad</w:t>
        <w:br/>
        <w:br/>
        <w:t>I change it to yellow.</w:t>
        <w:br/>
        <w:t>That will surely make me a jolly good fellow.</w:t>
        <w:br/>
        <w:br/>
        <w:t>Why is the grass green?</w:t>
        <w:br/>
        <w:t>It looks and dirty and mean</w:t>
        <w:br/>
        <w:br/>
        <w:t>It should be pink</w:t>
        <w:br/>
        <w:t>That will make people think</w:t>
        <w:br/>
        <w:br/>
        <w:t>I look at the trees</w:t>
        <w:br/>
        <w:t>With nests full of bees</w:t>
        <w:br/>
        <w:br/>
        <w:t>The trunk is brown</w:t>
        <w:br/>
        <w:t>That makes me frown</w:t>
        <w:br/>
        <w:br/>
        <w:t>Purple would look best</w:t>
        <w:br/>
        <w:t>It would be different from the rest</w:t>
        <w:br/>
        <w:br/>
        <w:t>I admire the newly colored town</w:t>
        <w:br/>
        <w:t>No sad colors like blue or brown</w:t>
        <w:br/>
        <w:br/>
        <w:t>People stare at me</w:t>
        <w:br/>
        <w:t>They all disagree</w:t>
        <w:br/>
        <w:br/>
        <w:t>"Change it back!" They say</w:t>
        <w:br/>
        <w:t>"We want it to look how it was yesterday"</w:t>
        <w:br/>
        <w:br/>
        <w:t>"It may not be to your liking but that's how it goes"</w:t>
        <w:br/>
        <w:t>They are right I suppose</w:t>
        <w:br/>
        <w:br/>
        <w:t xml:space="preserve"> I change it to how it was before</w:t>
        <w:br/>
        <w:t>They all like that more</w:t>
        <w:br/>
        <w:br/>
        <w:t>I realize it's okay</w:t>
        <w:br/>
        <w:t>It looks perfect this way</w:t>
      </w:r>
    </w:p>
    <w:p>
      <w:r>
        <w:rPr>
          <w:b/>
          <w:u w:val="single"/>
        </w:rPr>
        <w:t>Document 5955</w:t>
      </w:r>
    </w:p>
    <w:p>
      <w:r>
        <w:rPr>
          <w:b/>
        </w:rPr>
        <w:t>Instruction</w:t>
      </w:r>
    </w:p>
    <w:p>
      <w:r>
        <w:t>How do electric cars work?</w:t>
      </w:r>
    </w:p>
    <w:p>
      <w:r>
        <w:rPr>
          <w:b/>
        </w:rPr>
        <w:t>Response</w:t>
      </w:r>
    </w:p>
    <w:p>
      <w:r>
        <w:t>An electric car, battery electric car, or all-electric car is an automobile that is propelled by one or more electric motors, using only energy stored in batteries. Compared to internal combustion engine (ICE) vehicles, electric cars are quieter, have no exhaust emissions, and lower emissions overall.[1] In the United States and the European Union, as of 2020, the total cost of ownership of recent electric vehicles is cheaper than that of equivalent ICE cars, due to lower fueling and maintenance costs.[2][3] Charging an electric car can be done at a variety of charging stations; these charging stations can be installed in both houses and public areas.</w:t>
      </w:r>
    </w:p>
    <w:p>
      <w:r>
        <w:rPr>
          <w:b/>
          <w:u w:val="single"/>
        </w:rPr>
        <w:t>Document 5956</w:t>
      </w:r>
    </w:p>
    <w:p>
      <w:r>
        <w:rPr>
          <w:b/>
        </w:rPr>
        <w:t>Instruction</w:t>
      </w:r>
    </w:p>
    <w:p>
      <w:r>
        <w:t>What are some important things that have happened on the Day April 6?</w:t>
      </w:r>
    </w:p>
    <w:p>
      <w:r>
        <w:rPr>
          <w:b/>
        </w:rPr>
        <w:t>Response</w:t>
      </w:r>
    </w:p>
    <w:p>
      <w:r>
        <w:t>- In 1652 the settlement that later became Cape Town was established</w:t>
        <w:br/>
        <w:t>- In 1945, the Battle of Slater's Knoll of the Second World War happened</w:t>
        <w:br/>
        <w:t>- In 2009, a 6.3M earthquake hit a town in Italy</w:t>
      </w:r>
    </w:p>
    <w:p>
      <w:r>
        <w:rPr>
          <w:b/>
          <w:u w:val="single"/>
        </w:rPr>
        <w:t>Document 5957</w:t>
      </w:r>
    </w:p>
    <w:p>
      <w:r>
        <w:rPr>
          <w:b/>
        </w:rPr>
        <w:t>Instruction</w:t>
      </w:r>
    </w:p>
    <w:p>
      <w:r>
        <w:t>Is caffeine good for mental health?</w:t>
      </w:r>
    </w:p>
    <w:p>
      <w:r>
        <w:rPr>
          <w:b/>
        </w:rPr>
        <w:t>Response</w:t>
      </w:r>
    </w:p>
    <w:p>
      <w:r>
        <w:t>Anything less than 400 mg of caffeine is reasonably good. Over consumption may lead to insomnia, shakiness and palpitations in excessive consumption scenarios. There are many neuro scientists promoting and encouraging 150 mg of caffeine consumption in a day.</w:t>
      </w:r>
    </w:p>
    <w:p>
      <w:r>
        <w:rPr>
          <w:b/>
          <w:u w:val="single"/>
        </w:rPr>
        <w:t>Document 5958</w:t>
      </w:r>
    </w:p>
    <w:p>
      <w:r>
        <w:rPr>
          <w:b/>
        </w:rPr>
        <w:t>Instruction</w:t>
      </w:r>
    </w:p>
    <w:p>
      <w:r>
        <w:t>What is the most produced airplane in history.</w:t>
      </w:r>
    </w:p>
    <w:p>
      <w:r>
        <w:rPr>
          <w:b/>
        </w:rPr>
        <w:t>Response</w:t>
      </w:r>
    </w:p>
    <w:p>
      <w:r>
        <w:t>The most produced airplane in history is the Cessna 172 with over 44,000 produced. The first was produced in 1956 and production is still ongoing.</w:t>
      </w:r>
    </w:p>
    <w:p>
      <w:r>
        <w:rPr>
          <w:b/>
          <w:u w:val="single"/>
        </w:rPr>
        <w:t>Document 5959</w:t>
      </w:r>
    </w:p>
    <w:p>
      <w:r>
        <w:rPr>
          <w:b/>
        </w:rPr>
        <w:t>Instruction</w:t>
      </w:r>
    </w:p>
    <w:p>
      <w:r>
        <w:t>Give me a list of the teenage mutant ninja turtles</w:t>
      </w:r>
    </w:p>
    <w:p>
      <w:r>
        <w:rPr>
          <w:b/>
        </w:rPr>
        <w:t>Response</w:t>
      </w:r>
    </w:p>
    <w:p>
      <w:r>
        <w:t>The Teenage Mutant Ninja Turtles have the following names:</w:t>
        <w:br/>
        <w:t>- Leonardo</w:t>
        <w:br/>
        <w:t>- Donatello</w:t>
        <w:br/>
        <w:t>- Raphael</w:t>
        <w:br/>
        <w:t>- Michelangelo</w:t>
      </w:r>
    </w:p>
    <w:p>
      <w:r>
        <w:rPr>
          <w:b/>
          <w:u w:val="single"/>
        </w:rPr>
        <w:t>Document 5960</w:t>
      </w:r>
    </w:p>
    <w:p>
      <w:r>
        <w:rPr>
          <w:b/>
        </w:rPr>
        <w:t>Instruction</w:t>
      </w:r>
    </w:p>
    <w:p>
      <w:r>
        <w:t>Tell me if these animals are mammals or birds: Emu, Gorilla, Platypus, Kangaroo, Ostrich, Robin, Raven</w:t>
      </w:r>
    </w:p>
    <w:p>
      <w:r>
        <w:rPr>
          <w:b/>
        </w:rPr>
        <w:t>Response</w:t>
      </w:r>
    </w:p>
    <w:p>
      <w:r>
        <w:t>Emu: Bird, Gorilla: Mammal, Platypus: Mammal, Kangaroo: Mammal, Ostrich: Bird, Robin: Bird, Raven: Bird</w:t>
      </w:r>
    </w:p>
    <w:p>
      <w:r>
        <w:rPr>
          <w:b/>
          <w:u w:val="single"/>
        </w:rPr>
        <w:t>Document 5961</w:t>
      </w:r>
    </w:p>
    <w:p>
      <w:r>
        <w:rPr>
          <w:b/>
        </w:rPr>
        <w:t>Instruction</w:t>
      </w:r>
    </w:p>
    <w:p>
      <w:r>
        <w:t>Extract one of the franchise introduced in IPL 2022 from the text and who won the title during the previous session.</w:t>
      </w:r>
    </w:p>
    <w:p>
      <w:r>
        <w:rPr>
          <w:b/>
        </w:rPr>
        <w:t>Context</w:t>
      </w:r>
    </w:p>
    <w:p>
      <w:r>
        <w:t>The 2022 Indian Premier League, also known as IPL 15 or for sponsorship reasons, TATA IPL 2022, was the fifteenth season of the Indian Premier League (IPL), a professional Twenty20 cricket league established by the Board of Control for Cricket in India (BCCI) in 2007. The tournament was played from 26 March 2022 to 29 May 2022. The group stage of the tournament was played entirely in the state of Maharashtra, with Mumbai, Navi Mumbai and Pune hosting matches.</w:t>
        <w:br/>
        <w:t>The season saw the expansion of the league with the addition of two new franchises. Chennai Super Kings were the defending champions, having won their fourth title during the previous season.</w:t>
        <w:br/>
        <w:t>In the final one of the new franchises, Gujarat Titans, beat Rajasthan Royals by seven wickets to win their first title.</w:t>
      </w:r>
    </w:p>
    <w:p>
      <w:r>
        <w:rPr>
          <w:b/>
        </w:rPr>
        <w:t>Response</w:t>
      </w:r>
    </w:p>
    <w:p>
      <w:r>
        <w:t>The IPL 2022 season saw the expansion of the league with the addition of two new franchises, and one of them was Gujarat Titans. Gujarat Titans, beat Rajasthan Royals by seven wickets to win their first title.</w:t>
        <w:br/>
        <w:t>Also, Chennai Super Kings were the defending champions, having won their fourth title during the previous season.</w:t>
      </w:r>
    </w:p>
    <w:p>
      <w:r>
        <w:rPr>
          <w:b/>
          <w:u w:val="single"/>
        </w:rPr>
        <w:t>Document 5962</w:t>
      </w:r>
    </w:p>
    <w:p>
      <w:r>
        <w:rPr>
          <w:b/>
        </w:rPr>
        <w:t>Instruction</w:t>
      </w:r>
    </w:p>
    <w:p>
      <w:r>
        <w:t>Which countries besides the five recognized Nuclear Weapons States have acquired, or are presumed to have acquired, nuclear weapons?</w:t>
      </w:r>
    </w:p>
    <w:p>
      <w:r>
        <w:rPr>
          <w:b/>
        </w:rPr>
        <w:t>Context</w:t>
      </w:r>
    </w:p>
    <w:p>
      <w:r>
        <w:t>Nuclear proliferation is the spread of nuclear weapons, fissionable material, and weapons-applicable nuclear technology and information to nations not recognized as "Nuclear Weapon States" by the Treaty on the Non-Proliferation of Nuclear Weapons, commonly known as the Non-Proliferation Treaty or NPT. Proliferation has been opposed by many nations with and without nuclear weapons, as governments fear that more countries with nuclear weapons will increase the possibility of nuclear warfare (up to and including the so-called countervalue targeting of civilians with nuclear weapons), de-stabilize international or regional relations, or infringe upon the national sovereignty of nation states.</w:t>
        <w:br/>
        <w:br/>
        <w:t>Four countries besides the five recognized Nuclear Weapons States have acquired, or are presumed to have acquired, nuclear weapons: India, Pakistan, North Korea, and Israel. None of these four is a party to the NPT, although North Korea acceded to the NPT in 1985, then withdrew in 2003 and conducted its first nuclear test in 2006.[1] One critique of the NPT is that the treaty is discriminatory in the sense that only those countries that tested nuclear weapons before 1968 are recognized as nuclear weapon states while all other states are treated as non-nuclear-weapon states who can only join the treaty if they forswear nuclear weapons.[2]</w:t>
        <w:br/>
        <w:br/>
        <w:t>Research into the development of nuclear weapons was initially undertaken during World War II by the United States (in cooperation with the United Kingdom and Canada), Germany, Japan, and the USSR. The United States was the first and is the only country to have used a nuclear weapon in war, when it used two bombs against Japan in August 1945. After surrendering to end the war, Germany and Japan ceased to be involved in any nuclear weapon research. In August 1949, the USSR tested a nuclear weapon, becoming the second country to detonate a nuclear bomb.[3] The United Kingdom first tested a nuclear weapon in October 1952. France first tested a nuclear weapon in 1960. The People's Republic of China detonated a nuclear weapon in 1964. India conducted its first nuclear test in 1974, which prompted Pakistan to develop its own nuclear program and, when India conducted a second series of nuclear tests in 1998, Pakistan followed with a series of tests of its own. In 2006, North Korea conducted its first nuclear test.</w:t>
      </w:r>
    </w:p>
    <w:p>
      <w:r>
        <w:rPr>
          <w:b/>
        </w:rPr>
        <w:t>Response</w:t>
      </w:r>
    </w:p>
    <w:p>
      <w:r>
        <w:t>India, Pakistan, North Korea, and Israel.</w:t>
      </w:r>
    </w:p>
    <w:p>
      <w:r>
        <w:rPr>
          <w:b/>
          <w:u w:val="single"/>
        </w:rPr>
        <w:t>Document 5963</w:t>
      </w:r>
    </w:p>
    <w:p>
      <w:r>
        <w:rPr>
          <w:b/>
        </w:rPr>
        <w:t>Instruction</w:t>
      </w:r>
    </w:p>
    <w:p>
      <w:r>
        <w:t>If it's called "free" climbing, why do climbers use gear to climb?</w:t>
      </w:r>
    </w:p>
    <w:p>
      <w:r>
        <w:rPr>
          <w:b/>
        </w:rPr>
        <w:t>Context</w:t>
      </w:r>
    </w:p>
    <w:p>
      <w:r>
        <w:t>Free climbing has been called "rock climbing's most commonly mistaken term", with problems including:[10]</w:t>
        <w:br/>
        <w:br/>
        <w:t>Incorrectly assuming that "free climbing" always means solo climbing, i.e. that you must always be alone and without any partner. Free climbing in traditional climbing and sport climbing uses a supporting belayer.[10]</w:t>
        <w:br/>
        <w:t>Incorrectly assuming that "free climbing" always means free soloing, i.e. that you must never use any climbing protection equipment. Free climbing in traditional climbing and sport climbing uses climbing protection (but not to aid progression).[10]</w:t>
        <w:br/>
        <w:t>Incorrectly assuming that "free climbing" always means onsighting or flashing, i.e. that you must always climb the route first try. Free climbing in traditional climbing and sport climbing also uses the redpoint as a definition of a first free ascent.[10]</w:t>
      </w:r>
    </w:p>
    <w:p>
      <w:r>
        <w:rPr>
          <w:b/>
        </w:rPr>
        <w:t>Response</w:t>
      </w:r>
    </w:p>
    <w:p>
      <w:r>
        <w:t>Free climbing refers to a form of rock climbing in which the climber ascends without the use of gear to aid progression. It is a common misunderstanding that free climbing means climbing with no protective gear. Both sport and traditional climbing make use of protective gear to prevent injury and death, and are both considered free climbing. This is in contrast to free solo climbing, another form of free climbing in which the climber uses no protective gear.</w:t>
      </w:r>
    </w:p>
    <w:p>
      <w:r>
        <w:rPr>
          <w:b/>
          <w:u w:val="single"/>
        </w:rPr>
        <w:t>Document 5964</w:t>
      </w:r>
    </w:p>
    <w:p>
      <w:r>
        <w:rPr>
          <w:b/>
        </w:rPr>
        <w:t>Instruction</w:t>
      </w:r>
    </w:p>
    <w:p>
      <w:r>
        <w:t>Make me a workout playlist for the gym</w:t>
      </w:r>
    </w:p>
    <w:p>
      <w:r>
        <w:rPr>
          <w:b/>
        </w:rPr>
        <w:t>Response</w:t>
      </w:r>
    </w:p>
    <w:p>
      <w:r>
        <w:t>- Till I Collapse by Eminem and Nate Dogg</w:t>
        <w:br/>
        <w:t>- Sicko Mode by Travis Scott</w:t>
        <w:br/>
        <w:t>- Humble by Kendrick Lamar</w:t>
        <w:br/>
        <w:t>- Body by Loud Luxury</w:t>
        <w:br/>
        <w:t>- Gecko by Oliver Heldens</w:t>
        <w:br/>
        <w:t>- Mercy by Kanye West</w:t>
        <w:br/>
        <w:t>- Badboy Luxury by thmpsn</w:t>
        <w:br/>
        <w:t>- Headstrong by Trapt</w:t>
        <w:br/>
        <w:t>- One Step Closer by Lilnkin Park</w:t>
        <w:br/>
        <w:t>- Down with the Sickness by Disturbed</w:t>
        <w:br/>
        <w:t>- Killing in the Name by Rage Against the Machine</w:t>
        <w:br/>
        <w:t>- Lose Yourself by Eminem</w:t>
        <w:br/>
        <w:t>- Duality by Slipknot</w:t>
        <w:br/>
        <w:t>- Bangarang by Skrillex</w:t>
        <w:br/>
        <w:t>- Stricken by Disturbed</w:t>
        <w:br/>
        <w:t>- Pursuit of Happiness by Kid Cudi</w:t>
        <w:br/>
        <w:t>- Butterfly Effect by Travis Scott</w:t>
        <w:br/>
        <w:t>- Right Above It by Lil Wayne</w:t>
        <w:br/>
        <w:t>- Trophies by Drake</w:t>
        <w:br/>
        <w:t>- Super Gremlin by Kodak Black</w:t>
        <w:br/>
        <w:t>- Super Hero by Metro Boomin</w:t>
        <w:br/>
        <w:t>- Jimmy Cooks by Drake and 21 Savage</w:t>
      </w:r>
    </w:p>
    <w:p>
      <w:r>
        <w:rPr>
          <w:b/>
          <w:u w:val="single"/>
        </w:rPr>
        <w:t>Document 5965</w:t>
      </w:r>
    </w:p>
    <w:p>
      <w:r>
        <w:rPr>
          <w:b/>
        </w:rPr>
        <w:t>Instruction</w:t>
      </w:r>
    </w:p>
    <w:p>
      <w:r>
        <w:t>Where is Przystań?</w:t>
      </w:r>
    </w:p>
    <w:p>
      <w:r>
        <w:rPr>
          <w:b/>
        </w:rPr>
        <w:t>Context</w:t>
      </w:r>
    </w:p>
    <w:p>
      <w:r>
        <w:t>Przystań [ˈpʂɨstaɲ] (German: Pristanien, from 1938-45 Passdorf) is a village in the administrative district of Gmina Węgorzewo, within Węgorzewo County, Warmian-Masurian Voivodeship, in northern Poland, close to the border with the Kaliningrad Oblast of Russia.[1] It lies approximately 8 kilometres (5 mi) west of Węgorzewo and 89 km (55 mi) north-east of the regional capital Olsztyn.</w:t>
        <w:br/>
        <w:br/>
        <w:t>The village has a population of 80.</w:t>
      </w:r>
    </w:p>
    <w:p>
      <w:r>
        <w:rPr>
          <w:b/>
        </w:rPr>
        <w:t>Response</w:t>
      </w:r>
    </w:p>
    <w:p>
      <w:r>
        <w:t>Przystań is a small village in Poland close to the Russia border. It has a population of 80</w:t>
      </w:r>
    </w:p>
    <w:p>
      <w:r>
        <w:rPr>
          <w:b/>
          <w:u w:val="single"/>
        </w:rPr>
        <w:t>Document 5966</w:t>
      </w:r>
    </w:p>
    <w:p>
      <w:r>
        <w:rPr>
          <w:b/>
        </w:rPr>
        <w:t>Instruction</w:t>
      </w:r>
    </w:p>
    <w:p>
      <w:r>
        <w:t>When was the Australian city Canberra founded?</w:t>
      </w:r>
    </w:p>
    <w:p>
      <w:r>
        <w:rPr>
          <w:b/>
        </w:rPr>
        <w:t>Response</w:t>
      </w:r>
    </w:p>
    <w:p>
      <w:r>
        <w:t>The Australian National Capital of Canberra was announced on the 12th of March 1913 by the Governor-General's wife, Lady Denman. The construction of the city and development was delayed by the two world wars and the great depression, however has steadily grown and now holds more than 400,000 people.</w:t>
      </w:r>
    </w:p>
    <w:p>
      <w:r>
        <w:rPr>
          <w:b/>
          <w:u w:val="single"/>
        </w:rPr>
        <w:t>Document 5967</w:t>
      </w:r>
    </w:p>
    <w:p>
      <w:r>
        <w:rPr>
          <w:b/>
        </w:rPr>
        <w:t>Instruction</w:t>
      </w:r>
    </w:p>
    <w:p>
      <w:r>
        <w:t>What are the ways to travel from Delhi to Varanasi? And how long does each route take?</w:t>
      </w:r>
    </w:p>
    <w:p>
      <w:r>
        <w:rPr>
          <w:b/>
        </w:rPr>
        <w:t>Response</w:t>
      </w:r>
    </w:p>
    <w:p>
      <w:r>
        <w:t xml:space="preserve">One can use any of the following 3 ways to travel from Delhi to Varanasi. </w:t>
        <w:br/>
        <w:t xml:space="preserve">1. Travel by flight from Delhi airport to Varanasi.  Depending on where you stay in Delhi, your travel time to Delhi airport could be between 45 mins to 2 hours.  The flight time from Delhi to Varanasi is 1 hour 30 minutes.  On arrival at Varanasi airport, it takes about 1 hour to get to the city.  The total time that this route takes is about 7- 8 hours taking into account the airport security time. </w:t>
        <w:br/>
        <w:t xml:space="preserve">2. You could take a train from New Delhi railway station to go to Varanasi.  The fastest train travel time is about 6 hours and the Varanasi railway station is in the heart of the city.  The total time this route takes is also between 7-8 hours depending on how far one is from the New Delhi railway station. </w:t>
        <w:br/>
        <w:t>3. The last option one could consider is driving by road from Delhi to Varanasi.  The total travel time by this route is bout 11-12 hours with a couple of breaks on the way.</w:t>
      </w:r>
    </w:p>
    <w:p>
      <w:r>
        <w:rPr>
          <w:b/>
          <w:u w:val="single"/>
        </w:rPr>
        <w:t>Document 5968</w:t>
      </w:r>
    </w:p>
    <w:p>
      <w:r>
        <w:rPr>
          <w:b/>
        </w:rPr>
        <w:t>Instruction</w:t>
      </w:r>
    </w:p>
    <w:p>
      <w:r>
        <w:t>Who is the greatest guitarist of all time?</w:t>
      </w:r>
    </w:p>
    <w:p>
      <w:r>
        <w:rPr>
          <w:b/>
        </w:rPr>
        <w:t>Response</w:t>
      </w:r>
    </w:p>
    <w:p>
      <w:r>
        <w:t>Music tastes differ greatly so it's difficult to come up with a definitive answer on who the best guitarist is. Some one once asked Jimmy Hendrix, arguably one of the greatest guitarist of all time, who the greatest guitarist is and he answered "I don't know ask Phil Keaggy". Regardless Jimmy Hendrix is considered the greatest guitarist of all time.</w:t>
      </w:r>
    </w:p>
    <w:p>
      <w:r>
        <w:rPr>
          <w:b/>
          <w:u w:val="single"/>
        </w:rPr>
        <w:t>Document 5969</w:t>
      </w:r>
    </w:p>
    <w:p>
      <w:r>
        <w:rPr>
          <w:b/>
        </w:rPr>
        <w:t>Instruction</w:t>
      </w:r>
    </w:p>
    <w:p>
      <w:r>
        <w:t>What is an RSU?</w:t>
      </w:r>
    </w:p>
    <w:p>
      <w:r>
        <w:rPr>
          <w:b/>
        </w:rPr>
        <w:t>Response</w:t>
      </w:r>
    </w:p>
    <w:p>
      <w:r>
        <w:t xml:space="preserve">A restricted stock unit or RSU is the right to receive a share of common stock (or an equivalent value in cash) upon certain vesting conditions.  </w:t>
        <w:br/>
        <w:br/>
        <w:t xml:space="preserve">Following satisfaction of certain vesting conditions, the company would deliver to the holder of the RSUs whole shares of common stock, cash or a combination of common stock and cash.  RSUs generally vest when two conditions are met - a service vest period has been satisfied, and an exit liquidity event has occurred prior to the expiration date of the RSUs. </w:t>
        <w:br/>
        <w:t xml:space="preserve">Some companies also require the individuals to be employed at or providing services to the company upon satisfaction of the exit liquidity event.  </w:t>
        <w:br/>
        <w:br/>
        <w:t xml:space="preserve">At this time, the RSUs will be settled and taxes will be owed on the full value of the settled shares (or cash) at regular compensation tax rates (based on the fair market value of the common stock at the time of settlement).  </w:t>
        <w:br/>
        <w:br/>
        <w:t>Unlike options, RSUs have value even if the value of the company declines (since there is no exercise price to pay), but still provide upside based on the company’s results over time.  Because there is no exercise payment required, a grant of RSUs usually consists of a smaller number of shares than a grant of options.</w:t>
      </w:r>
    </w:p>
    <w:p>
      <w:r>
        <w:rPr>
          <w:b/>
          <w:u w:val="single"/>
        </w:rPr>
        <w:t>Document 5970</w:t>
      </w:r>
    </w:p>
    <w:p>
      <w:r>
        <w:rPr>
          <w:b/>
        </w:rPr>
        <w:t>Instruction</w:t>
      </w:r>
    </w:p>
    <w:p>
      <w:r>
        <w:t>Classify the following into nouns and verbs : dog, run ,cat, John, eat, swim, Adam, fly</w:t>
      </w:r>
    </w:p>
    <w:p>
      <w:r>
        <w:rPr>
          <w:b/>
        </w:rPr>
        <w:t>Response</w:t>
      </w:r>
    </w:p>
    <w:p>
      <w:r>
        <w:t>Nouns : dog, cat, John, Adam</w:t>
        <w:br/>
        <w:t>Verbs : run, eat, swim, Fly</w:t>
      </w:r>
    </w:p>
    <w:p>
      <w:r>
        <w:rPr>
          <w:b/>
          <w:u w:val="single"/>
        </w:rPr>
        <w:t>Document 5971</w:t>
      </w:r>
    </w:p>
    <w:p>
      <w:r>
        <w:rPr>
          <w:b/>
        </w:rPr>
        <w:t>Instruction</w:t>
      </w:r>
    </w:p>
    <w:p>
      <w:r>
        <w:t>What is the difference between bourbon and whiskey?</w:t>
      </w:r>
    </w:p>
    <w:p>
      <w:r>
        <w:rPr>
          <w:b/>
        </w:rPr>
        <w:t>Response</w:t>
      </w:r>
    </w:p>
    <w:p>
      <w:r>
        <w:t>While all bourbons are whiskeys, they have to be made with at least 51% corn to be classified as a bourbon.</w:t>
      </w:r>
    </w:p>
    <w:p>
      <w:r>
        <w:rPr>
          <w:b/>
          <w:u w:val="single"/>
        </w:rPr>
        <w:t>Document 5972</w:t>
      </w:r>
    </w:p>
    <w:p>
      <w:r>
        <w:rPr>
          <w:b/>
        </w:rPr>
        <w:t>Instruction</w:t>
      </w:r>
    </w:p>
    <w:p>
      <w:r>
        <w:t>In the game of baseball, if a batter achieves three strikeouts in one game what is that called?</w:t>
      </w:r>
    </w:p>
    <w:p>
      <w:r>
        <w:rPr>
          <w:b/>
        </w:rPr>
        <w:t>Response</w:t>
      </w:r>
    </w:p>
    <w:p>
      <w:r>
        <w:t>A Hat Trick - while in other sports the phrase is used for a positive sentiment like scoring three goals in soccer or hockey. Conversely, baseball's original definition comes with a negative connotation which is three strikeouts in one game.</w:t>
      </w:r>
    </w:p>
    <w:p>
      <w:r>
        <w:rPr>
          <w:b/>
          <w:u w:val="single"/>
        </w:rPr>
        <w:t>Document 5973</w:t>
      </w:r>
    </w:p>
    <w:p>
      <w:r>
        <w:rPr>
          <w:b/>
        </w:rPr>
        <w:t>Instruction</w:t>
      </w:r>
    </w:p>
    <w:p>
      <w:r>
        <w:t>What is photosynthesis?</w:t>
      </w:r>
    </w:p>
    <w:p>
      <w:r>
        <w:rPr>
          <w:b/>
        </w:rPr>
        <w:t>Context</w:t>
      </w:r>
    </w:p>
    <w:p>
      <w:r>
        <w:t>Photosynthesis is a process used by plants and other organisms to convert light energy into chemical energy that, through cellular respiration, can later be released to fuel the organism's activities. Some of this chemical energy is stored in carbohydrate molecules, such as sugars and starches, which are synthesized from carbon dioxide and water – hence the name photosynthesis, from the Greek phōs (φῶς), "light", and synthesis (σύνθεσις), "putting together".[1][2][3] Most plants, algae, and cyanobacteria perform photosynthesis; such organisms are called photoautotrophs. Photosynthesis is largely responsible for producing and maintaining the oxygen content of the Earth's atmosphere, and supplies most of the energy necessary for life on Earth.[4]</w:t>
        <w:br/>
        <w:br/>
        <w:t>Although photosynthesis is performed differently by different species, the process always begins when energy from light is absorbed by proteins called reaction centers that contain green chlorophyll (and other colored) pigments/chromophores. In plants, these proteins are held inside organelles called chloroplasts, which are most abundant in leaf cells, while in bacteria they are embedded in the plasma membrane. In these light-dependent reactions, some energy is used to strip electrons from suitable substances, such as water, producing oxygen gas. The hydrogen freed by the splitting of water is used in the creation of two further compounds that serve as short-term stores of energy, enabling its transfer to drive other reactions: these compounds are reduced nicotinamide adenine dinucleotide phosphate (NADPH) and adenosine triphosphate (ATP), the "energy currency" of cells.</w:t>
      </w:r>
    </w:p>
    <w:p>
      <w:r>
        <w:rPr>
          <w:b/>
        </w:rPr>
        <w:t>Response</w:t>
      </w:r>
    </w:p>
    <w:p>
      <w:r>
        <w:t>Photosynthesis is</w:t>
        <w:br/>
        <w:t xml:space="preserve">- a process used by plants and other organisms to convert light energy into chemical energy </w:t>
        <w:br/>
        <w:t>- a word derived from the Greek phōs (φῶς), "light", and synthesis (σύνθεσις), "putting together"</w:t>
        <w:br/>
        <w:t>- a process that always begins when energy from light is absorbed by proteins called reaction centers</w:t>
        <w:br/>
        <w:t>- performed differently by different species</w:t>
        <w:br/>
        <w:t>- largely responsible for producing and maintaining the oxygen content of the Earth's atmosphere</w:t>
      </w:r>
    </w:p>
    <w:p>
      <w:r>
        <w:rPr>
          <w:b/>
          <w:u w:val="single"/>
        </w:rPr>
        <w:t>Document 5974</w:t>
      </w:r>
    </w:p>
    <w:p>
      <w:r>
        <w:rPr>
          <w:b/>
        </w:rPr>
        <w:t>Instruction</w:t>
      </w:r>
    </w:p>
    <w:p>
      <w:r>
        <w:t>What is a dog better at than humans?</w:t>
      </w:r>
    </w:p>
    <w:p>
      <w:r>
        <w:rPr>
          <w:b/>
        </w:rPr>
        <w:t>Response</w:t>
      </w:r>
    </w:p>
    <w:p>
      <w:r>
        <w:t>Dogs do many things better than humans.  They can detect problems in the body like low blood pressure, and the development of some diseases like cancer because of smells given off by the body.  They smell and and can hear better than people, they can run and swim faster, and show affection in an unbiased way for their entire life.</w:t>
      </w:r>
    </w:p>
    <w:p>
      <w:r>
        <w:rPr>
          <w:b/>
          <w:u w:val="single"/>
        </w:rPr>
        <w:t>Document 5975</w:t>
      </w:r>
    </w:p>
    <w:p>
      <w:r>
        <w:rPr>
          <w:b/>
        </w:rPr>
        <w:t>Instruction</w:t>
      </w:r>
    </w:p>
    <w:p>
      <w:r>
        <w:t>From the passage provided, extract list of language drivers for Cassandra. Separate them with a comma.</w:t>
      </w:r>
    </w:p>
    <w:p>
      <w:r>
        <w:rPr>
          <w:b/>
        </w:rPr>
        <w:t>Context</w:t>
      </w:r>
    </w:p>
    <w:p>
      <w:r>
        <w:t>Cassandra introduced the Cassandra Query Language (CQL). CQL is a simple interface for accessing Cassandra, as an alternative to the traditional Structured Query Language (SQL). CQL adds an abstraction layer that hides implementation details of this structure and provides native syntaxes for collections and other common encodings. Language drivers are available for Java (JDBC), Python (DBAPI2), Node.JS (Datastax), Go (gocql) and C++.[21]</w:t>
        <w:br/>
        <w:br/>
        <w:t>The keyspace in Cassandra is a namespace that defines data replication across nodes. Therefore, replication is defined at the keyspace level. Below an example of keyspace creation, including a column family in CQL 3.0:[22]</w:t>
      </w:r>
    </w:p>
    <w:p>
      <w:r>
        <w:rPr>
          <w:b/>
        </w:rPr>
        <w:t>Response</w:t>
      </w:r>
    </w:p>
    <w:p>
      <w:r>
        <w:t>Java (JDBC), Python (DBAPI2), Node.JS (Datastax), Go (gocql), C++</w:t>
      </w:r>
    </w:p>
    <w:p>
      <w:r>
        <w:rPr>
          <w:b/>
          <w:u w:val="single"/>
        </w:rPr>
        <w:t>Document 5976</w:t>
      </w:r>
    </w:p>
    <w:p>
      <w:r>
        <w:rPr>
          <w:b/>
        </w:rPr>
        <w:t>Instruction</w:t>
      </w:r>
    </w:p>
    <w:p>
      <w:r>
        <w:t>Was Dracula a real person?</w:t>
      </w:r>
    </w:p>
    <w:p>
      <w:r>
        <w:rPr>
          <w:b/>
        </w:rPr>
        <w:t>Response</w:t>
      </w:r>
    </w:p>
    <w:p>
      <w:r>
        <w:t>Dracula is a fictitious character created by the British novelist Bram Stoker. Stoker drew inspiration from a Romanian prince called Vlad Dracul. Vlad led a Romanian province situated in the south of Transylvania for parts of the 15th century. Vlad was renown at the time for his cruel measures to punish his enemies through impaling them. For this reason, he was also called Vlad the Impaler or, in Romanian, Vlad Tepeș</w:t>
      </w:r>
    </w:p>
    <w:p>
      <w:r>
        <w:rPr>
          <w:b/>
          <w:u w:val="single"/>
        </w:rPr>
        <w:t>Document 5977</w:t>
      </w:r>
    </w:p>
    <w:p>
      <w:r>
        <w:rPr>
          <w:b/>
        </w:rPr>
        <w:t>Instruction</w:t>
      </w:r>
    </w:p>
    <w:p>
      <w:r>
        <w:t>Extract the names of the works of Michael Daugherty from the text. Separate them with a comma.</w:t>
      </w:r>
    </w:p>
    <w:p>
      <w:r>
        <w:rPr>
          <w:b/>
        </w:rPr>
        <w:t>Context</w:t>
      </w:r>
    </w:p>
    <w:p>
      <w:r>
        <w:t>Michael Kevin Daugherty (born April 28, 1954) is an American composer, pianist, and teacher. He is influenced by popular culture, Romanticism, and Postmodernism. Daugherty's notable works include his Superman comic book-inspired Metropolis Symphony for Orchestra (1988–93), Dead Elvis for Solo Bassoon and Chamber Ensemble (1993), Jackie O (1997), Niagara Falls for Symphonic Band (1997), UFO for Solo Percussion and Orchestra (1999) and for Symphonic Band (2000), Bells for Stokowski from Philadelphia Stories for Orchestra (2001) and for Symphonic Band (2002), Fire and Blood for Solo Violin and Orchestra (2003) inspired by Diego Rivera and Frida Kahlo, Time Machine for Three Conductors and Orchestra (2003), Ghost Ranch for Orchestra (2005), Deus ex Machina for Piano and Orchestra (2007),[1] Labyrinth of Love for Soprano and Chamber Winds (2012), American Gothic for Orchestra (2013), and Tales of Hemingway for Cello and Orchestra (2015). Daugherty has been described by The Times (London) as "a master icon maker" with a "maverick imagination, fearless structural sense and meticulous ear."[2]</w:t>
        <w:br/>
        <w:br/>
        <w:t>Currently, Daugherty is Professor of Composition at the University of Michigan School of Music, Theatre &amp; Dance in Ann Arbor, Michigan.[3] Michael Daugherty's music is published by Peermusic Classical, Boosey &amp; Hawkes, and since 2010, Michael Daugherty Music/Bill Holab Music.[4]</w:t>
      </w:r>
    </w:p>
    <w:p>
      <w:r>
        <w:rPr>
          <w:b/>
        </w:rPr>
        <w:t>Response</w:t>
      </w:r>
    </w:p>
    <w:p>
      <w:r>
        <w:t>Metropolis Symphony, Dead Elvis , Jackie O, Niagara Falls, UFO, Bells for Stokowski, Fire and Blood, Time Machine, Ghost Ranch, Deus ex Machina, Labyrinth of Love, American Gothic, Tales of Hemingway</w:t>
      </w:r>
    </w:p>
    <w:p>
      <w:r>
        <w:rPr>
          <w:b/>
          <w:u w:val="single"/>
        </w:rPr>
        <w:t>Document 5978</w:t>
      </w:r>
    </w:p>
    <w:p>
      <w:r>
        <w:rPr>
          <w:b/>
        </w:rPr>
        <w:t>Instruction</w:t>
      </w:r>
    </w:p>
    <w:p>
      <w:r>
        <w:t>Extract the names of the television series Dixie Violet Egerickx starred in and the year those series were released. List them using bullets in the format {Series} - {Year}</w:t>
      </w:r>
    </w:p>
    <w:p>
      <w:r>
        <w:rPr>
          <w:b/>
        </w:rPr>
        <w:t>Context</w:t>
      </w:r>
    </w:p>
    <w:p>
      <w:r>
        <w:t>Dixie Violet Egerickx (born 31 October 2005) is an English actress. Egerickx has appeared three times on the London stage, as Iphigenia in Robert Icke's adaptation of Oresteia, Rosalind in Alexi Kay Campbell's Sunset at the Villa Thalia at the National Theatre and as Jenny Caroline 'Qui Qui' Marx in Richard Bean and Clive Coleman's Young Marx at The Bridge Theatre, directed by Sir Nicholas Hytner. She appeared in the 2017 National Geographic series Genius and the 2018 television series Patrick Melrose making her feature film debut in the 2018 film The Little Stranger. Egerickx was named in Screen International's Screen Stars of Tomorrow list in 2019 at the age of 13. She starred as Edie in the 2020 drama film Summerland, and portrayed Mary Lennox in the 2020 film The Secret Garden. In 2019 she filmed HBO's Unaired Game of Thrones Prequel Pilot and most recently has completed filming the role of Jo Ransome in the Apple TV miniseries of The Essex Serpent, directed by Clio Barnard.</w:t>
      </w:r>
    </w:p>
    <w:p>
      <w:r>
        <w:rPr>
          <w:b/>
        </w:rPr>
        <w:t>Response</w:t>
      </w:r>
    </w:p>
    <w:p>
      <w:r>
        <w:t>Genius - 2017</w:t>
        <w:br/>
        <w:t>Patrick Melrose - 2018</w:t>
        <w:br/>
        <w:t>The Essex Serpent - 2022</w:t>
      </w:r>
    </w:p>
    <w:p>
      <w:r>
        <w:rPr>
          <w:b/>
          <w:u w:val="single"/>
        </w:rPr>
        <w:t>Document 5979</w:t>
      </w:r>
    </w:p>
    <w:p>
      <w:r>
        <w:rPr>
          <w:b/>
        </w:rPr>
        <w:t>Instruction</w:t>
      </w:r>
    </w:p>
    <w:p>
      <w:r>
        <w:t>Why is drinking coffee better before sport?</w:t>
      </w:r>
    </w:p>
    <w:p>
      <w:r>
        <w:rPr>
          <w:b/>
        </w:rPr>
        <w:t>Response</w:t>
      </w:r>
    </w:p>
    <w:p>
      <w:r>
        <w:t>Consuming pre-workout caffeine may rev up your metabolism, suppress the effect of perceived exertion, improve microcirculation, and enhance your athletic performance</w:t>
      </w:r>
    </w:p>
    <w:p>
      <w:r>
        <w:rPr>
          <w:b/>
          <w:u w:val="single"/>
        </w:rPr>
        <w:t>Document 5980</w:t>
      </w:r>
    </w:p>
    <w:p>
      <w:r>
        <w:rPr>
          <w:b/>
        </w:rPr>
        <w:t>Instruction</w:t>
      </w:r>
    </w:p>
    <w:p>
      <w:r>
        <w:t>Which technology is best to learn for 2023 and the future?</w:t>
      </w:r>
    </w:p>
    <w:p>
      <w:r>
        <w:rPr>
          <w:b/>
        </w:rPr>
        <w:t>Response</w:t>
      </w:r>
    </w:p>
    <w:p>
      <w:r>
        <w:t>Artificial Intelligence, which is also popularly known as (AI), hits the top of the list of technologies 2023 to learn. Artificial Intelligence is very much high in demand today, where today, the machines are known to have brilliant skills to study, think, and examine without the need for human efforts.</w:t>
      </w:r>
    </w:p>
    <w:p>
      <w:r>
        <w:rPr>
          <w:b/>
          <w:u w:val="single"/>
        </w:rPr>
        <w:t>Document 5981</w:t>
      </w:r>
    </w:p>
    <w:p>
      <w:r>
        <w:rPr>
          <w:b/>
        </w:rPr>
        <w:t>Instruction</w:t>
      </w:r>
    </w:p>
    <w:p>
      <w:r>
        <w:t>What are the names of popular Alternative music bands from the 1980s and 1990s.</w:t>
      </w:r>
    </w:p>
    <w:p>
      <w:r>
        <w:rPr>
          <w:b/>
        </w:rPr>
        <w:t>Response</w:t>
      </w:r>
    </w:p>
    <w:p>
      <w:r>
        <w:t>Bands that were considered Alternative rock music in the 1980s were R.E.M., Depeche Mode, Nirvana, O.M.D., the Smiths, the Psychadelic Furs, the Housemartins, Green Day, the Violent Femmes, the B-52s, the Cure, UB40, and U2, just to name a few. Keep in mind that some of the bands that had been considered Alternative in the 1980s became more mainstream in the 1990s as they gained popularity (R.E.M., Depeche Mode, Green Day, U2, The Cure). The 1990s Alternative rock music bands that I remember are the Counting Crows, the Red Hot Chili Peppers, Third Eye Blind, the Stone Temple Pilots, Live, Toad the Wet Sprocket, Blues Traveler, the Spin Doctors, and No Doubt. In the 2000's, the popular Alternative rock music bands were Maroon 5, Coldplay, Train, the White Stripes, Linkin Park, Gorillaz, Kings of Leon, Weezer, MGMT, Nickelback, Radiohead, Goo Goo Dolls, Blink-182.</w:t>
      </w:r>
    </w:p>
    <w:p>
      <w:r>
        <w:rPr>
          <w:b/>
          <w:u w:val="single"/>
        </w:rPr>
        <w:t>Document 5982</w:t>
      </w:r>
    </w:p>
    <w:p>
      <w:r>
        <w:rPr>
          <w:b/>
        </w:rPr>
        <w:t>Instruction</w:t>
      </w:r>
    </w:p>
    <w:p>
      <w:r>
        <w:t>What is a hedge in finance?</w:t>
      </w:r>
    </w:p>
    <w:p>
      <w:r>
        <w:rPr>
          <w:b/>
        </w:rPr>
        <w:t>Response</w:t>
      </w:r>
    </w:p>
    <w:p>
      <w:r>
        <w:t>A hedge is an investment position intended to offset potential losses or gains that may be incurred by a companion investment. A hedge can be constructed from many types of financial instruments, including stocks, exchange-traded funds, insurance, forward contracts, swaps, options, gambles, many types of over-the-counter and derivative products, and futures contracts.</w:t>
      </w:r>
    </w:p>
    <w:p>
      <w:r>
        <w:rPr>
          <w:b/>
          <w:u w:val="single"/>
        </w:rPr>
        <w:t>Document 5983</w:t>
      </w:r>
    </w:p>
    <w:p>
      <w:r>
        <w:rPr>
          <w:b/>
        </w:rPr>
        <w:t>Instruction</w:t>
      </w:r>
    </w:p>
    <w:p>
      <w:r>
        <w:t>Are these things typically yellow, green or red: the sun, a banana, blood, lettuce, a tomato, grass, peas, and a heart emoji.</w:t>
      </w:r>
    </w:p>
    <w:p>
      <w:r>
        <w:rPr>
          <w:b/>
        </w:rPr>
        <w:t>Response</w:t>
      </w:r>
    </w:p>
    <w:p>
      <w:r>
        <w:t>The items that are usually yellow are the sun and a banana. The red items are blood, a tomato, and a heart emoji. The green items are lettuce, grass and peas.</w:t>
      </w:r>
    </w:p>
    <w:p>
      <w:r>
        <w:rPr>
          <w:b/>
          <w:u w:val="single"/>
        </w:rPr>
        <w:t>Document 5984</w:t>
      </w:r>
    </w:p>
    <w:p>
      <w:r>
        <w:rPr>
          <w:b/>
        </w:rPr>
        <w:t>Instruction</w:t>
      </w:r>
    </w:p>
    <w:p>
      <w:r>
        <w:t>What is Artisanal Mining?</w:t>
      </w:r>
    </w:p>
    <w:p>
      <w:r>
        <w:rPr>
          <w:b/>
        </w:rPr>
        <w:t>Context</w:t>
      </w:r>
    </w:p>
    <w:p>
      <w:r>
        <w:t>An artisanal miner or small-scale miner (ASM) is a subsistence miner who is not officially employed by a mining company, but works independently, mining minerals using their own resources, usually by hand.[1]</w:t>
        <w:br/>
        <w:br/>
        <w:t>Small-scale mining includes enterprises or individuals that employ workers for mining, but generally still using manually-intensive methods, working with hand tools.</w:t>
        <w:br/>
        <w:br/>
        <w:t>ASM is an important socio-economic sector for the rural poor in many developing nations, many of whom have few other options for supporting their families. Over 90% of the world's mining workforce are ASM. There are an estimated 40.5 million men, women and children directly engaged in ASM, from over 80 countries in the global south. 20% of the global gold supply is produced by the ASM sector, as well as 80% of the global gemstone and 20% of global diamond supply, and 25% of global tin production.[3] More than 150 million depend on ASM for their livelihood. 70 - 80% of small-scale miners are informal, and approximately 30% are women, although this ranges in certain countries and commodities from 5% to 80%.[4]</w:t>
        <w:br/>
        <w:br/>
        <w:t>ASM is an important socio-economic sector for the rural poor in many developing nations, many of whom have few other options for supporting their families. Over 90% of the world's mining workforce are ASM. There are an estimated 40.5 million men, women and children directly engaged in ASM, from over 80 countries in the global south. 20% of the global gold supply is produced by the ASM sector, as well as 80% of the global gemstone and 20% of global diamond supply, and 25% of global tin production.[3] More than 150 million depend on ASM for their livelihood. 70 - 80% of small-scale miners are informal, and approximately 30% are women, although this ranges in certain countries and commodities from 5% to 80%.[4]</w:t>
      </w:r>
    </w:p>
    <w:p>
      <w:r>
        <w:rPr>
          <w:b/>
        </w:rPr>
        <w:t>Response</w:t>
      </w:r>
    </w:p>
    <w:p>
      <w:r>
        <w:t>Artisanal Mining is a done by miners who are not officially employed by a mining company, but works independently, mining minerals using their own resources, often by hand.  Artisanal Mining is an important socio-economic sector for the rural poor in many developing nations, many of whom have few other options for supporting their families.   Over 90% of the world's mining workforce are Artisanal miners.</w:t>
      </w:r>
    </w:p>
    <w:p>
      <w:r>
        <w:rPr>
          <w:b/>
          <w:u w:val="single"/>
        </w:rPr>
        <w:t>Document 5985</w:t>
      </w:r>
    </w:p>
    <w:p>
      <w:r>
        <w:rPr>
          <w:b/>
        </w:rPr>
        <w:t>Instruction</w:t>
      </w:r>
    </w:p>
    <w:p>
      <w:r>
        <w:t>What are the primary causes of inflation?</w:t>
      </w:r>
    </w:p>
    <w:p>
      <w:r>
        <w:rPr>
          <w:b/>
        </w:rPr>
        <w:t>Response</w:t>
      </w:r>
    </w:p>
    <w:p>
      <w:r>
        <w:t>The 5 causes of inflation are increase in wages, increase in the price of raw materials, increase in taxes, decline in productivity, increase in money supply.</w:t>
      </w:r>
    </w:p>
    <w:p>
      <w:r>
        <w:rPr>
          <w:b/>
          <w:u w:val="single"/>
        </w:rPr>
        <w:t>Document 5986</w:t>
      </w:r>
    </w:p>
    <w:p>
      <w:r>
        <w:rPr>
          <w:b/>
        </w:rPr>
        <w:t>Instruction</w:t>
      </w:r>
    </w:p>
    <w:p>
      <w:r>
        <w:t>What are the best hikes near Portland Oregon.</w:t>
      </w:r>
    </w:p>
    <w:p>
      <w:r>
        <w:rPr>
          <w:b/>
        </w:rPr>
        <w:t>Response</w:t>
      </w:r>
    </w:p>
    <w:p>
      <w:r>
        <w:t>There are many hikes near Portland Oregon, especially on the Columbia River Gorge. The Columbia River Gorge National Scenic Area is the best place to experience the beauty of the Pacific Northwest. The most popular hike in the gorge is Angel’s Rest. This hike is challenging but will only take you a few hours and the payoff is beautiful views of the gorge. Another very popular hike is at Multnomah Falls. This incredible waterfall is over 600 feet tall and makes for some impressive pictures from the bottom or top. You can make this hike as easy or difficult as you want. A lesser known but still incredible hike in the gorge is Hamilton Mountain. You will be treated to some incredible eastern gorge views if you continue on from the peak to the subsequent mountain saddle. When in doubt use the Alltrails app to find hikes in any area your travels take you.</w:t>
      </w:r>
    </w:p>
    <w:p>
      <w:r>
        <w:rPr>
          <w:b/>
          <w:u w:val="single"/>
        </w:rPr>
        <w:t>Document 5987</w:t>
      </w:r>
    </w:p>
    <w:p>
      <w:r>
        <w:rPr>
          <w:b/>
        </w:rPr>
        <w:t>Instruction</w:t>
      </w:r>
    </w:p>
    <w:p>
      <w:r>
        <w:t>Where does this company produce its products?</w:t>
      </w:r>
    </w:p>
    <w:p>
      <w:r>
        <w:rPr>
          <w:b/>
        </w:rPr>
        <w:t>Context</w:t>
      </w:r>
    </w:p>
    <w:p>
      <w:r>
        <w:t>Sweet Tree Holdings is a Vermont, United States, company that produces maple products from a sugarbush and processing facility in Island Pond.</w:t>
      </w:r>
    </w:p>
    <w:p>
      <w:r>
        <w:rPr>
          <w:b/>
        </w:rPr>
        <w:t>Response</w:t>
      </w:r>
    </w:p>
    <w:p>
      <w:r>
        <w:t>Island Pond, Vermont</w:t>
      </w:r>
    </w:p>
    <w:p>
      <w:r>
        <w:rPr>
          <w:b/>
          <w:u w:val="single"/>
        </w:rPr>
        <w:t>Document 5988</w:t>
      </w:r>
    </w:p>
    <w:p>
      <w:r>
        <w:rPr>
          <w:b/>
        </w:rPr>
        <w:t>Instruction</w:t>
      </w:r>
    </w:p>
    <w:p>
      <w:r>
        <w:t>How do I know if I am in love?</w:t>
      </w:r>
    </w:p>
    <w:p>
      <w:r>
        <w:rPr>
          <w:b/>
        </w:rPr>
        <w:t>Response</w:t>
      </w:r>
    </w:p>
    <w:p>
      <w:r>
        <w:t>Love is different for everyone. And there are different stages to the journey of love of a partner. Love starts heavy and passionate and then subsides. And when it subsides you have to make a decision. You have to work out whether your roots have become so entwined together that it is inconceivable that you should ever part. Because this is what love is. Love is not breathlessness, it is not excitement, it is not the promulgation of promises of eternal passion. That is just being "in love" which any of us can convince ourselves we are. Love itself is what is left over when being in love has burned away, and this is both an art and a fortunate accident.</w:t>
      </w:r>
    </w:p>
    <w:p>
      <w:r>
        <w:rPr>
          <w:b/>
          <w:u w:val="single"/>
        </w:rPr>
        <w:t>Document 5989</w:t>
      </w:r>
    </w:p>
    <w:p>
      <w:r>
        <w:rPr>
          <w:b/>
        </w:rPr>
        <w:t>Instruction</w:t>
      </w:r>
    </w:p>
    <w:p>
      <w:r>
        <w:t>What are the benefits of hot yoga?</w:t>
      </w:r>
    </w:p>
    <w:p>
      <w:r>
        <w:rPr>
          <w:b/>
        </w:rPr>
        <w:t>Response</w:t>
      </w:r>
    </w:p>
    <w:p>
      <w:r>
        <w:t>Hot yoga is nothing but yoga performed in the hot studio. Temperature in the room ranges from 80 to 110 degree F with added humidity. Hot yoga provides higher flexibility and yogis can stretch a bit more than cold rooms. Hot rooms can increase heart rates. However one has to be careful as there is a tendency overstretch  that can cause injuries.</w:t>
      </w:r>
    </w:p>
    <w:p>
      <w:r>
        <w:rPr>
          <w:b/>
          <w:u w:val="single"/>
        </w:rPr>
        <w:t>Document 5990</w:t>
      </w:r>
    </w:p>
    <w:p>
      <w:r>
        <w:rPr>
          <w:b/>
        </w:rPr>
        <w:t>Instruction</w:t>
      </w:r>
    </w:p>
    <w:p>
      <w:r>
        <w:t>What are the main ingredients for bread?</w:t>
      </w:r>
    </w:p>
    <w:p>
      <w:r>
        <w:rPr>
          <w:b/>
        </w:rPr>
        <w:t>Response</w:t>
      </w:r>
    </w:p>
    <w:p>
      <w:r>
        <w:t>Flour, water, yeast and salt.</w:t>
      </w:r>
    </w:p>
    <w:p>
      <w:r>
        <w:rPr>
          <w:b/>
          <w:u w:val="single"/>
        </w:rPr>
        <w:t>Document 5991</w:t>
      </w:r>
    </w:p>
    <w:p>
      <w:r>
        <w:rPr>
          <w:b/>
        </w:rPr>
        <w:t>Instruction</w:t>
      </w:r>
    </w:p>
    <w:p>
      <w:r>
        <w:t>What Indian sport is like baseball?</w:t>
      </w:r>
    </w:p>
    <w:p>
      <w:r>
        <w:rPr>
          <w:b/>
        </w:rPr>
        <w:t>Response</w:t>
      </w:r>
    </w:p>
    <w:p>
      <w:r>
        <w:t>Baseball is bat-ball game played in field and involved scoring runs, Baseball game is played with 9 players per team and played with two teams in a game. The fielding team’s positions are made up of a pitcher, catcher, first baseman, second baseman, shortstop, third baseman, and three outfielders at left field, centre field and right field. While the rules of playing an Indian sport like baseball may be different, the intent of the game is still about scoring runs and involve fielders with similar responsibilities which is called CRICKET.</w:t>
      </w:r>
    </w:p>
    <w:p>
      <w:r>
        <w:rPr>
          <w:b/>
          <w:u w:val="single"/>
        </w:rPr>
        <w:t>Document 5992</w:t>
      </w:r>
    </w:p>
    <w:p>
      <w:r>
        <w:rPr>
          <w:b/>
        </w:rPr>
        <w:t>Instruction</w:t>
      </w:r>
    </w:p>
    <w:p>
      <w:r>
        <w:t>Name some famous shows with Jennifer Anniston.</w:t>
      </w:r>
    </w:p>
    <w:p>
      <w:r>
        <w:rPr>
          <w:b/>
        </w:rPr>
        <w:t>Response</w:t>
      </w:r>
    </w:p>
    <w:p>
      <w:r>
        <w:t>Some famous shows with Jennifer Anniston are Friends and The Morning Show.</w:t>
      </w:r>
    </w:p>
    <w:p>
      <w:r>
        <w:rPr>
          <w:b/>
          <w:u w:val="single"/>
        </w:rPr>
        <w:t>Document 5993</w:t>
      </w:r>
    </w:p>
    <w:p>
      <w:r>
        <w:rPr>
          <w:b/>
        </w:rPr>
        <w:t>Instruction</w:t>
      </w:r>
    </w:p>
    <w:p>
      <w:r>
        <w:t xml:space="preserve">Give me a one line summary of the story below: </w:t>
        <w:br/>
        <w:br/>
        <w:t xml:space="preserve">A long long time ago the Queen of Odisha heard that there was a master stone sculptor who made such stunning statues of the gods that people would weep from happiness at the beauty of the statues if they saw them. One summer day, while resting indolently with the King in the main hall of the royal palace, the Queen suddenly had a thought. "How nice it would be, King, if we could build some beautiful statutes of Lord Jagannath so that the people can come worship Jagannath, Balabhadra, and Subadhra. What do you think?" </w:t>
        <w:br/>
        <w:br/>
        <w:t xml:space="preserve">The King thought for a few minutes, and then nodded in agreement. "What do you have in mind, my Queen?" And so, soon the stone sculptor was summoned to appear before the Court for an appointment to build in his way the statutes of the gods. Soon the monsoon season started and the sculptor appeared in front of the court, awaiting his appointment. He was a humble man from the mountainous regions of Odisha. Even at his best-dressed, one couldn't help but notice his rough hands, and the small sprinkling of dust that seemed ever present in his hair. </w:t>
        <w:br/>
        <w:br/>
        <w:t>The King and Queen graciously waited as the sculptor bowed and then asked "Your majesties, what can I do for you?" The Queen leaned forward in her throne and her voice rang out in the court "We have heard, o Master Sculptor, of your skills from people far and wide across the Kingdom. We dream of having you put your skills to use to build beautiful statues that will represent Lord Jagannath, Subhadra, and Balabhadra for our people to worship."</w:t>
        <w:br/>
        <w:br/>
        <w:t xml:space="preserve">The sculptor was silent. As his silence extended, ministers of the court began to feel restless. "Speak up! How can you be silent when the Queen graces you so!" But still, the sculptor was silent. </w:t>
        <w:br/>
        <w:br/>
        <w:t xml:space="preserve">The King and Queen sat patiently in their thrones as they waited for the sculptor to respond. Perhaps the enormity of the task was too much. Perhaps, the sculptor was thinking of what he should ask for in return. Or even more, perhaps, the sculptor was awed and honored by the request. </w:t>
        <w:br/>
        <w:br/>
        <w:t>At last, as the shadows from the late afternoon sun began to stretch across the floors of the hall, the sculptor shifted his weight, and opened his mouth to speak. "Your majesties, you grace me with such a request, I cannot help but oblige. It is an honor." At this, the Queen sat as straight as a rod, listening for the words that would come next. "But, I can do this on one condition only. I will work in a closed hall, where none may enter - regardless of whether they can hear me working or otherwise. None may enter until I open the doors from within and proclaim to all that the statues are completed."</w:t>
        <w:br/>
        <w:br/>
        <w:t>The ministers gasped - what a strange request from this man. Was he a fool? What if he just slept and ate and didn't do any work? How could the King and Queen trust that he would do the work he was promising to do? The Queen looked on thoughtfully. She glanced at the King, and it seemed to her that he agreed on this condition without reservation. She looked at the sculptor and then nodded her assent. "We decree that you shall build these statues in a hall set aside, into which no one shall enter until your work is complete and you proclaim that to us after opening the doors of the hall from within."</w:t>
      </w:r>
    </w:p>
    <w:p>
      <w:r>
        <w:rPr>
          <w:b/>
        </w:rPr>
        <w:t>Response</w:t>
      </w:r>
    </w:p>
    <w:p>
      <w:r>
        <w:t>An Odia sculptor successfully bargains with the King and Queen to build statutes for Jagannath, Balabhadra, and Subhadra, without any disturbances or interruptions, until the sculptor is ready to state that the statues are complete.</w:t>
      </w:r>
    </w:p>
    <w:p>
      <w:r>
        <w:rPr>
          <w:b/>
          <w:u w:val="single"/>
        </w:rPr>
        <w:t>Document 5994</w:t>
      </w:r>
    </w:p>
    <w:p>
      <w:r>
        <w:rPr>
          <w:b/>
        </w:rPr>
        <w:t>Instruction</w:t>
      </w:r>
    </w:p>
    <w:p>
      <w:r>
        <w:t>How is the white color created?</w:t>
      </w:r>
    </w:p>
    <w:p>
      <w:r>
        <w:rPr>
          <w:b/>
        </w:rPr>
        <w:t>Response</w:t>
      </w:r>
    </w:p>
    <w:p>
      <w:r>
        <w:t>The color white is created when all colors in the visible spectrum are combined in equal amounts. This can be seen in a prism or a rainbow, where sunlight is separated into its component colors. When all these colors are combined, the result is white light.</w:t>
        <w:br/>
        <w:br/>
        <w:t>In terms of pigments, white can be created by using a substance that reflects all colors and absorbs none. This means that when white light hits the surface of the object, it is reflected back to the viewer as white. Titanium dioxide is a common pigment used in white paint, for example, because it is highly reflective and opaque.</w:t>
        <w:br/>
        <w:br/>
        <w:t>In the digital world, white is often created by using RGB color values of 255, 255, 255, which means that all three primary colors (red, green, and blue) are at their maximum intensity. This creates a pure white color on electronic displays.</w:t>
      </w:r>
    </w:p>
    <w:p>
      <w:r>
        <w:rPr>
          <w:b/>
          <w:u w:val="single"/>
        </w:rPr>
        <w:t>Document 5995</w:t>
      </w:r>
    </w:p>
    <w:p>
      <w:r>
        <w:rPr>
          <w:b/>
        </w:rPr>
        <w:t>Instruction</w:t>
      </w:r>
    </w:p>
    <w:p>
      <w:r>
        <w:t>What were the best TV shows of 2022?</w:t>
      </w:r>
    </w:p>
    <w:p>
      <w:r>
        <w:rPr>
          <w:b/>
        </w:rPr>
        <w:t>Response</w:t>
      </w:r>
    </w:p>
    <w:p>
      <w:r>
        <w:t>The best television shows from 2022 (with the network in parentheses) were:</w:t>
        <w:br/>
        <w:t>1. The Bear (FX)</w:t>
        <w:br/>
        <w:t>2. Reservation Dogs (Hulu)</w:t>
        <w:br/>
        <w:t>3. Barry (HBO)</w:t>
        <w:br/>
        <w:t>4. Better Call Saul (AMC/Netflix)</w:t>
        <w:br/>
        <w:t>5. White Lotus (HBO)</w:t>
        <w:br/>
        <w:t>6. Severance (HBO)</w:t>
        <w:br/>
        <w:t>7. Atlanta (FX)</w:t>
        <w:br/>
        <w:t>8. Andor (Disney)</w:t>
        <w:br/>
        <w:t>9. For All Mankind (HBO)</w:t>
        <w:br/>
        <w:t>10. Euphoria (HBO)</w:t>
      </w:r>
    </w:p>
    <w:p>
      <w:r>
        <w:rPr>
          <w:b/>
          <w:u w:val="single"/>
        </w:rPr>
        <w:t>Document 5996</w:t>
      </w:r>
    </w:p>
    <w:p>
      <w:r>
        <w:rPr>
          <w:b/>
        </w:rPr>
        <w:t>Instruction</w:t>
      </w:r>
    </w:p>
    <w:p>
      <w:r>
        <w:t>Is pizza a healthy food or junk food?</w:t>
      </w:r>
    </w:p>
    <w:p>
      <w:r>
        <w:rPr>
          <w:b/>
        </w:rPr>
        <w:t>Response</w:t>
      </w:r>
    </w:p>
    <w:p>
      <w:r>
        <w:t>Pizza is very popular and each restaurant or chef or cook has their own spin on pizza.  The way I love to eat pizza, I think is healthy.  I enjoy a freshly made crust with made from scratch tomato sauce with fresh garlic and basil.  I also think mozzarella and lots of vegetables bring a lot of taste to the pizza pie.  On occasion I will crave a pepperoni and mushroom pizza by the slice. Based on the grease on top of the pizza and the high carb and fat counts, I am sure many would consider this type of pizza junk food.  I choose to think it's dairy, grains and vegetables and of course delicious.  I think I should make pizza tonight!</w:t>
      </w:r>
    </w:p>
    <w:p>
      <w:r>
        <w:rPr>
          <w:b/>
          <w:u w:val="single"/>
        </w:rPr>
        <w:t>Document 5997</w:t>
      </w:r>
    </w:p>
    <w:p>
      <w:r>
        <w:rPr>
          <w:b/>
        </w:rPr>
        <w:t>Instruction</w:t>
      </w:r>
    </w:p>
    <w:p>
      <w:r>
        <w:t>Extract all the different ways to describe dolls from these passages</w:t>
      </w:r>
    </w:p>
    <w:p>
      <w:r>
        <w:rPr>
          <w:b/>
        </w:rPr>
        <w:t>Context</w:t>
      </w:r>
    </w:p>
    <w:p>
      <w:r>
        <w:t>Ruth Handler watched her daughter Barbara play with paper dolls, and noticed that she often enjoyed giving them adult roles. At the time, most children's toy dolls were representations of infants. Realizing that there could be a gap in the market, Handler suggested the idea of an adult-bodied doll to her husband Elliot, a co-founder of the Mattel toy company. He was unenthusiastic about the idea, as were Mattel's directors.[9]</w:t>
        <w:br/>
        <w:br/>
        <w:t>During a trip to Europe in 1956 with her children Barbara and Kenneth, Ruth Handler came across a German toy doll called Bild Lilli.[10] The adult-figured doll was exactly what Handler had in mind, so she purchased three of them. She gave one to her daughter and took the others back to Mattel. The Lilli doll was based on a popular character appearing in a comic strip drawn by Reinhard Beuthin for the newspaper Bild. Lilli was a blonde bombshell, a working girl who knew what she wanted and was not above using men to get it. The Lilli doll was first sold in Germany in 1955, and although it was initially sold to adults, it became popular with children who enjoyed dressing her up in outfits that were available separately.[11]</w:t>
      </w:r>
    </w:p>
    <w:p>
      <w:r>
        <w:rPr>
          <w:b/>
        </w:rPr>
        <w:t>Response</w:t>
      </w:r>
    </w:p>
    <w:p>
      <w:r>
        <w:t>paper dolls, infants, adult-bodied doll, adult-figured doll</w:t>
      </w:r>
    </w:p>
    <w:p>
      <w:r>
        <w:rPr>
          <w:b/>
          <w:u w:val="single"/>
        </w:rPr>
        <w:t>Document 5998</w:t>
      </w:r>
    </w:p>
    <w:p>
      <w:r>
        <w:rPr>
          <w:b/>
        </w:rPr>
        <w:t>Instruction</w:t>
      </w:r>
    </w:p>
    <w:p>
      <w:r>
        <w:t>What are some different types of desserts?</w:t>
      </w:r>
    </w:p>
    <w:p>
      <w:r>
        <w:rPr>
          <w:b/>
        </w:rPr>
        <w:t>Response</w:t>
      </w:r>
    </w:p>
    <w:p>
      <w:r>
        <w:t>Some different types of desserts are: cupcakes, cookies, cake, chocolate fondue, pudding, and lemon tart.</w:t>
      </w:r>
    </w:p>
    <w:p>
      <w:r>
        <w:rPr>
          <w:b/>
          <w:u w:val="single"/>
        </w:rPr>
        <w:t>Document 5999</w:t>
      </w:r>
    </w:p>
    <w:p>
      <w:r>
        <w:rPr>
          <w:b/>
        </w:rPr>
        <w:t>Instruction</w:t>
      </w:r>
    </w:p>
    <w:p>
      <w:r>
        <w:t>What is Ancient Girl's Frame</w:t>
      </w:r>
    </w:p>
    <w:p>
      <w:r>
        <w:rPr>
          <w:b/>
        </w:rPr>
        <w:t>Context</w:t>
      </w:r>
    </w:p>
    <w:p>
      <w:r>
        <w:t>Ancient Girl's Frame (Japanese: 闘神機ジーズフレーム, Hepburn: Tōshinki Jīzu Furēmu) is a Japanese-Chinese original net animation series which aired in Chinese on streaming platforms from October 11 to December 27, 2021, and on Japanese television on Tokyo MX the following day.[1] The series is licensed in North America by Funimation.[2]</w:t>
      </w:r>
    </w:p>
    <w:p>
      <w:r>
        <w:rPr>
          <w:b/>
        </w:rPr>
        <w:t>Response</w:t>
      </w:r>
    </w:p>
    <w:p>
      <w:r>
        <w:t>Ancient Girl's Frame (Japanese: 闘神機ジーズフレーム, Hepburn: Tōshinki Jīzu Furēmu) is a Japanese-Chinese original net animation series which aired in Chinese on streaming platforms from October 11 to December 27, 2021, and on Japanese television on Tokyo MX the following day.[1] The series is licensed in North America by Funimation.</w:t>
      </w:r>
    </w:p>
    <w:p>
      <w:r>
        <w:rPr>
          <w:b/>
          <w:u w:val="single"/>
        </w:rPr>
        <w:t>Document 6000</w:t>
      </w:r>
    </w:p>
    <w:p>
      <w:r>
        <w:rPr>
          <w:b/>
        </w:rPr>
        <w:t>Instruction</w:t>
      </w:r>
    </w:p>
    <w:p>
      <w:r>
        <w:t>Who is Robert Mitchum?</w:t>
      </w:r>
    </w:p>
    <w:p>
      <w:r>
        <w:rPr>
          <w:b/>
        </w:rPr>
        <w:t>Context</w:t>
      </w:r>
    </w:p>
    <w:p>
      <w:r>
        <w:t>Robert Mitchum (1917–1997) was an American actor who appeared in over 110 films and television series over the course of his career. He is ranked 23rd on the American Film Institute's list of the 50 greatest American screen legends of all time.[1] His first credited named role was as Quinn in the 1943 western Border Patrol. That same year he appeared in the films Follow the Band, Beyond the Last Frontier, Cry 'Havoc' and Gung Ho! as well as several Hopalong Cassidy films including Colt Comrades, Bar 20, False Colors, and Riders of the Deadline. In 1944, he starred in the western Nevada as Jim "Nevada" Lacy, and a year later in the film West of the Pecos as Pecos Smith. During the 1940s, he was also cast in the film noirs Undercurrent (1946), Crossfire (1947), Out of the Past (1947) and The Big Steal (1949). Mitchum was nominated for the Academy Award for Best Supporting Actor for his role as a world-weary soldier in the 1945 film The Story of G.I. Joe, which received critical acclaim and was a commercial success.[2][3]</w:t>
      </w:r>
    </w:p>
    <w:p>
      <w:r>
        <w:rPr>
          <w:b/>
        </w:rPr>
        <w:t>Response</w:t>
      </w:r>
    </w:p>
    <w:p>
      <w:r>
        <w:t>Robert Mitchum was a prolific American actor, appearing in over 110 films and television shows.  He was an Academy Award nominee and his primary film genre was Western.</w:t>
      </w:r>
    </w:p>
    <w:p>
      <w:r>
        <w:rPr>
          <w:b/>
          <w:u w:val="single"/>
        </w:rPr>
        <w:t>Document 6001</w:t>
      </w:r>
    </w:p>
    <w:p>
      <w:r>
        <w:rPr>
          <w:b/>
        </w:rPr>
        <w:t>Instruction</w:t>
      </w:r>
    </w:p>
    <w:p>
      <w:r>
        <w:t>What is the economy size of Tamil Nadu?</w:t>
      </w:r>
    </w:p>
    <w:p>
      <w:r>
        <w:rPr>
          <w:b/>
        </w:rPr>
        <w:t>Context</w:t>
      </w:r>
    </w:p>
    <w:p>
      <w:r>
        <w:t>As the most urbanised state of India, Tamil Nadu boasts an economy with gross state domestic product (GSDP) of ₹24.85 lakh crore (US$310 billion), marking the second-largest economy amongst the 28 states of India. It has the country's 9th-highest GSDP per capita of ₹225,106 (US$2,800),[7] and ranks 11th in human development index.[5] Tamil Nadu is also one of the most industrialised states, with the manufacturing sector accounting for more than one-third of the state's GDP.[8] Home to a number of ancient relics, historic buildings, religious pilgrimage spots, hill stations, forts, and three World Heritage Sites, Tamil Nadu's tourism industry is the largest among the Indian states. 15% of Tamil Nadu's forests are protected areas, hosting diverse wildlife. The Tamil film industry, nicknamed as Kollywood, plays an influential role in the state's popular culture.</w:t>
      </w:r>
    </w:p>
    <w:p>
      <w:r>
        <w:rPr>
          <w:b/>
        </w:rPr>
        <w:t>Response</w:t>
      </w:r>
    </w:p>
    <w:p>
      <w:r>
        <w:t>Tamil Nadu is one of the most industrialized and second-largest economy among all states in India with gross state domestic product (GSDP) of US$310 billion.</w:t>
      </w:r>
    </w:p>
    <w:p>
      <w:r>
        <w:rPr>
          <w:b/>
          <w:u w:val="single"/>
        </w:rPr>
        <w:t>Document 6002</w:t>
      </w:r>
    </w:p>
    <w:p>
      <w:r>
        <w:rPr>
          <w:b/>
        </w:rPr>
        <w:t>Instruction</w:t>
      </w:r>
    </w:p>
    <w:p>
      <w:r>
        <w:t>Is it faster to take the subway or drive a car?</w:t>
      </w:r>
    </w:p>
    <w:p>
      <w:r>
        <w:rPr>
          <w:b/>
        </w:rPr>
        <w:t>Response</w:t>
      </w:r>
    </w:p>
    <w:p>
      <w:r>
        <w:t>Sometimes it is faster to take the subway and sometimes it is faster to drive a car. The answer for any particular trip primarily depends on the origin and destination of the trip. If the origin and destination are both near a subway station, then it is often faster to take the subway, especially if there is a lot of automobile traffic on the roads and you do not need to connect between subway lines. But if either the origin or destination, or both, are far from a subway station, then the total time for the trip may be dominated by the time it takes to get to and from the subway station on either or both ends of the journey; this may add enough time to the time spent on the subway so that the total trip end-to-end takes longer than driving the whole way.</w:t>
      </w:r>
    </w:p>
    <w:p>
      <w:r>
        <w:rPr>
          <w:b/>
          <w:u w:val="single"/>
        </w:rPr>
        <w:t>Document 6003</w:t>
      </w:r>
    </w:p>
    <w:p>
      <w:r>
        <w:rPr>
          <w:b/>
        </w:rPr>
        <w:t>Instruction</w:t>
      </w:r>
    </w:p>
    <w:p>
      <w:r>
        <w:t>Tell me whether these cities are part of ASEAN or not - Bangkok, Singapore, Kuala Lumpur, Kathmandu, Beijing, Tokyo, Osaka</w:t>
      </w:r>
    </w:p>
    <w:p>
      <w:r>
        <w:rPr>
          <w:b/>
        </w:rPr>
        <w:t>Response</w:t>
      </w:r>
    </w:p>
    <w:p>
      <w:r>
        <w:t>Bangkok, Singapore, Kuala Lumpur is part of ASEAN. Kathmandu, Beijing, Tokyo, Osaka is not part of ASEAN</w:t>
      </w:r>
    </w:p>
    <w:p>
      <w:r>
        <w:rPr>
          <w:b/>
          <w:u w:val="single"/>
        </w:rPr>
        <w:t>Document 6004</w:t>
      </w:r>
    </w:p>
    <w:p>
      <w:r>
        <w:rPr>
          <w:b/>
        </w:rPr>
        <w:t>Instruction</w:t>
      </w:r>
    </w:p>
    <w:p>
      <w:r>
        <w:t>What are some common onion varieties used in cooking?</w:t>
      </w:r>
    </w:p>
    <w:p>
      <w:r>
        <w:rPr>
          <w:b/>
        </w:rPr>
        <w:t>Response</w:t>
      </w:r>
    </w:p>
    <w:p>
      <w:r>
        <w:t>Common onions used in cooking are yellow onion, white onion, red onion, sweet onion, green onion, spring onion, leeks, and shallots.</w:t>
      </w:r>
    </w:p>
    <w:p>
      <w:r>
        <w:rPr>
          <w:b/>
          <w:u w:val="single"/>
        </w:rPr>
        <w:t>Document 6005</w:t>
      </w:r>
    </w:p>
    <w:p>
      <w:r>
        <w:rPr>
          <w:b/>
        </w:rPr>
        <w:t>Instruction</w:t>
      </w:r>
    </w:p>
    <w:p>
      <w:r>
        <w:t>Please summarize following information about Maria Astashkina.</w:t>
      </w:r>
    </w:p>
    <w:p>
      <w:r>
        <w:rPr>
          <w:b/>
        </w:rPr>
        <w:t>Context</w:t>
      </w:r>
    </w:p>
    <w:p>
      <w:r>
        <w:t>Maria Astashkina (Russian: Mapия Acтaшкинa), (born 5 April 1999 in Penza, Russia) is a Russian swimmer. She won 4 gold medals in (200 m, 100 m, 50m breaststroke and 4 × 100 m medley) at the 2015 European Games.</w:t>
        <w:br/>
        <w:br/>
        <w:t>Career</w:t>
        <w:br/>
        <w:t>In 2014, Astashkina competed at the 2014 European Junior Championships winning 4 gold medals in (200 m, 100 m, 50m breaststroke and 4 × 100 m medley), that same year, she competed in seniors at the 2014 European Championships and at the 2014 FINA World Swimming Championships (25 m) in Doha, Qatar where she qualified for the finals in 200 m breaststroke finishing in 6th place and with Team Russia finishing 5th in 4 × 100 m women's medley.</w:t>
        <w:br/>
        <w:br/>
        <w:t>In June 2015, 16 year old Astashkina was selected to compete at the inaugural 2015 European Games in Baku, where she won four gold medals, in (200m, 100 m, 50m breaststroke), in 4 × 100 m medley (with Arina Openysheva, Polina Egorova and Maria Kameneva broke a new junior world record touching in at 4:03.22).[1] Astashkina also broke a junior meet record in 200m breaststroke at the Games.[2] On August 2–9, Astashkina competed in seniors at the 2015 World Championships in Kazan, however she did not reach the semifinals after losing in her preliminary heats.</w:t>
        <w:br/>
        <w:br/>
        <w:t>On August 25–30, Astashkina then competed at the 2015 World Junior Swimming Championships in Singapore, she won a silver medal in individual women's 200 m breaststroke behind Turkey's Viktoriya Zeynep Gunes, she finished 4th in 100 m breaststroke, 6th in 50 m breaststroke and won gold with the Russian Team in women's 4 × 100 m medley.</w:t>
        <w:br/>
        <w:br/>
        <w:t>In April 2016, Astashkina competed at the National Championships. She won a bronze medal in 200 m breastroke but she did not comply required time to qualify at the Olympics.</w:t>
      </w:r>
    </w:p>
    <w:p>
      <w:r>
        <w:rPr>
          <w:b/>
        </w:rPr>
        <w:t>Response</w:t>
      </w:r>
    </w:p>
    <w:p>
      <w:r>
        <w:t>Sure, here is a summary of Maria Astashkina:</w:t>
        <w:br/>
        <w:t>Born on April 5, 1999, in Penza, Russia, Maria Astashkina is a Russian swimmer who took home four gold medals from the 2015 European Games in the 200 m, 100 m, 50 m breaststroke, and four 100 m medley events. She participated in the 2014 FINA World Swimming Championships (25 m) in Doha, Qatar, as well as the 2014 European Junior Championships. She was chosen to compete at the first-ever 2015 European Games in Baku in June of that year, where she took home four gold medals and set a junior meet record in the 200-meter breaststroke. She lost in her opening-round heats at the 2015 World Championships in Kazan, which prevented her from making it through the quarterfinals. Despite taking home a bronze in the 200 m breaststroke in April 2016, she was unable to make the Olympics.</w:t>
      </w:r>
    </w:p>
    <w:p>
      <w:r>
        <w:rPr>
          <w:b/>
          <w:u w:val="single"/>
        </w:rPr>
        <w:t>Document 6006</w:t>
      </w:r>
    </w:p>
    <w:p>
      <w:r>
        <w:rPr>
          <w:b/>
        </w:rPr>
        <w:t>Instruction</w:t>
      </w:r>
    </w:p>
    <w:p>
      <w:r>
        <w:t>Why does the James web Telescope rely so heavily on infrared?</w:t>
      </w:r>
    </w:p>
    <w:p>
      <w:r>
        <w:rPr>
          <w:b/>
        </w:rPr>
        <w:t>Context</w:t>
      </w:r>
    </w:p>
    <w:p>
      <w:r>
        <w:t>Very Early and distant objects visibility shifts to infrared.</w:t>
      </w:r>
    </w:p>
    <w:p>
      <w:r>
        <w:rPr>
          <w:b/>
        </w:rPr>
        <w:t>Response</w:t>
      </w:r>
    </w:p>
    <w:p>
      <w:r>
        <w:t>The design emphasizes the near to mid-infrared for several reasons:</w:t>
        <w:br/>
        <w:br/>
        <w:t>high-redshift (very early and distant) objects have their visible emissions shifted into the infrared, and therefore their light can be observed today only via infrared astronomy;[13]</w:t>
        <w:br/>
        <w:t>infrared light passes more easily through dust clouds than visible light;[13]</w:t>
        <w:br/>
        <w:t>colder objects such as debris disks and planets emit most strongly in the infrared;</w:t>
        <w:br/>
        <w:t>these infrared bands are difficult to study from the ground or by existing space telescopes such as Hubble.</w:t>
      </w:r>
    </w:p>
    <w:p>
      <w:r>
        <w:rPr>
          <w:b/>
          <w:u w:val="single"/>
        </w:rPr>
        <w:t>Document 6007</w:t>
      </w:r>
    </w:p>
    <w:p>
      <w:r>
        <w:rPr>
          <w:b/>
        </w:rPr>
        <w:t>Instruction</w:t>
      </w:r>
    </w:p>
    <w:p>
      <w:r>
        <w:t>When running a marathon and attempting to run a personal best time, categorize the following as either ‘useful’ or ‘not useful’, ‘dangerous’ or ‘neither. Fast digesting carbohydrates, a fire extinguisher, a weight vest, scissors, running shoes</w:t>
      </w:r>
    </w:p>
    <w:p>
      <w:r>
        <w:rPr>
          <w:b/>
        </w:rPr>
        <w:t>Response</w:t>
      </w:r>
    </w:p>
    <w:p>
      <w:r>
        <w:t>Fast digesting carbohydrates are useful to make sure your body has fuel through all 26.2 miles. A fire extinguisher is neither useful or not useful. A weight vest is not useful if you’re attempting to run your personal best. The extra weight will slow you down. Scissors are dangerous, you should never run with scissors. Running shoes are very useful to project your feet and enhance your biomechanics and the efficiency of your stride to run your best time.</w:t>
      </w:r>
    </w:p>
    <w:p>
      <w:r>
        <w:rPr>
          <w:b/>
          <w:u w:val="single"/>
        </w:rPr>
        <w:t>Document 6008</w:t>
      </w:r>
    </w:p>
    <w:p>
      <w:r>
        <w:rPr>
          <w:b/>
        </w:rPr>
        <w:t>Instruction</w:t>
      </w:r>
    </w:p>
    <w:p>
      <w:r>
        <w:t>Classify each of the following as something used for drinking or eating: cup, bottle, plate, bowl, fork, spoon, can</w:t>
      </w:r>
    </w:p>
    <w:p>
      <w:r>
        <w:rPr>
          <w:b/>
        </w:rPr>
        <w:t>Response</w:t>
      </w:r>
    </w:p>
    <w:p>
      <w:r>
        <w:t>Cup: Drinking</w:t>
        <w:br/>
        <w:t>Bottle: Drinking</w:t>
        <w:br/>
        <w:t>Plate: Eating</w:t>
        <w:br/>
        <w:t>Bowl: Eating</w:t>
        <w:br/>
        <w:t>Fork: Eating</w:t>
        <w:br/>
        <w:t>Spoon: Eating</w:t>
        <w:br/>
        <w:t>Can: Drinking</w:t>
      </w:r>
    </w:p>
    <w:p>
      <w:r>
        <w:rPr>
          <w:b/>
          <w:u w:val="single"/>
        </w:rPr>
        <w:t>Document 6009</w:t>
      </w:r>
    </w:p>
    <w:p>
      <w:r>
        <w:rPr>
          <w:b/>
        </w:rPr>
        <w:t>Instruction</w:t>
      </w:r>
    </w:p>
    <w:p>
      <w:r>
        <w:t>Who will win F1 championship in the world 2023</w:t>
      </w:r>
    </w:p>
    <w:p>
      <w:r>
        <w:rPr>
          <w:b/>
        </w:rPr>
        <w:t>Response</w:t>
      </w:r>
    </w:p>
    <w:p>
      <w:r>
        <w:t>Max Vestrapen</w:t>
      </w:r>
    </w:p>
    <w:p>
      <w:r>
        <w:rPr>
          <w:b/>
          <w:u w:val="single"/>
        </w:rPr>
        <w:t>Document 6010</w:t>
      </w:r>
    </w:p>
    <w:p>
      <w:r>
        <w:rPr>
          <w:b/>
        </w:rPr>
        <w:t>Instruction</w:t>
      </w:r>
    </w:p>
    <w:p>
      <w:r>
        <w:t>Which characters belong to DC or Marvel Universe? Magneto, Dr. Polaris</w:t>
      </w:r>
    </w:p>
    <w:p>
      <w:r>
        <w:rPr>
          <w:b/>
        </w:rPr>
        <w:t>Response</w:t>
      </w:r>
    </w:p>
    <w:p>
      <w:r>
        <w:t>Dr. Polaris is DC, Magneto is Marvel</w:t>
      </w:r>
    </w:p>
    <w:p>
      <w:r>
        <w:rPr>
          <w:b/>
          <w:u w:val="single"/>
        </w:rPr>
        <w:t>Document 6011</w:t>
      </w:r>
    </w:p>
    <w:p>
      <w:r>
        <w:rPr>
          <w:b/>
        </w:rPr>
        <w:t>Instruction</w:t>
      </w:r>
    </w:p>
    <w:p>
      <w:r>
        <w:t>Why is Pickleball sport so popular</w:t>
      </w:r>
    </w:p>
    <w:p>
      <w:r>
        <w:rPr>
          <w:b/>
        </w:rPr>
        <w:t>Response</w:t>
      </w:r>
    </w:p>
    <w:p>
      <w:r>
        <w:t>Pickleball is so popular because anyone can get started fairly easily, as the equipment is not expensive, and there are lot of freely available public courts to play. It is also an easy sport to quickly pick up and able to play at a decent level recreationally and competitively.</w:t>
      </w:r>
    </w:p>
    <w:p>
      <w:r>
        <w:rPr>
          <w:b/>
          <w:u w:val="single"/>
        </w:rPr>
        <w:t>Document 6012</w:t>
      </w:r>
    </w:p>
    <w:p>
      <w:r>
        <w:rPr>
          <w:b/>
        </w:rPr>
        <w:t>Instruction</w:t>
      </w:r>
    </w:p>
    <w:p>
      <w:r>
        <w:t>Is a vegan diet health for the average person?</w:t>
      </w:r>
    </w:p>
    <w:p>
      <w:r>
        <w:rPr>
          <w:b/>
        </w:rPr>
        <w:t>Response</w:t>
      </w:r>
    </w:p>
    <w:p>
      <w:r>
        <w:t>Vegan diets can be very healthy depending on food choices as compared to the common American diet. It helps to choose organic foods as part of your dietary choices. It is quite easy to include good proteins and low glycemic carbs to power one's activities and brain functions. As long as you try and stay away from sugar-filled choices, most people feel better and loose weight on a well-planned vegan diet. This also keeps people off of high fat and high sugar fast foods, not healthy for anyone.</w:t>
      </w:r>
    </w:p>
    <w:p>
      <w:r>
        <w:rPr>
          <w:b/>
          <w:u w:val="single"/>
        </w:rPr>
        <w:t>Document 6013</w:t>
      </w:r>
    </w:p>
    <w:p>
      <w:r>
        <w:rPr>
          <w:b/>
        </w:rPr>
        <w:t>Instruction</w:t>
      </w:r>
    </w:p>
    <w:p>
      <w:r>
        <w:t>What is a good slogan for carpet?</w:t>
      </w:r>
    </w:p>
    <w:p>
      <w:r>
        <w:rPr>
          <w:b/>
        </w:rPr>
        <w:t>Response</w:t>
      </w:r>
    </w:p>
    <w:p>
      <w:r>
        <w:t>Here are some good slogans for carpet:</w:t>
        <w:br/>
        <w:br/>
        <w:t>- The Fuzzy Floor</w:t>
        <w:br/>
        <w:t>- Your feet's best friend</w:t>
        <w:br/>
        <w:t>- A sweater for your floor</w:t>
        <w:br/>
        <w:t>- Cushion your falls with carpet</w:t>
        <w:br/>
        <w:t>- Carpet diem</w:t>
      </w:r>
    </w:p>
    <w:p>
      <w:r>
        <w:rPr>
          <w:b/>
          <w:u w:val="single"/>
        </w:rPr>
        <w:t>Document 6014</w:t>
      </w:r>
    </w:p>
    <w:p>
      <w:r>
        <w:rPr>
          <w:b/>
        </w:rPr>
        <w:t>Instruction</w:t>
      </w:r>
    </w:p>
    <w:p>
      <w:r>
        <w:t>Who was injured or killed and in what ways in the accidents?</w:t>
      </w:r>
    </w:p>
    <w:p>
      <w:r>
        <w:rPr>
          <w:b/>
        </w:rPr>
        <w:t>Context</w:t>
      </w:r>
    </w:p>
    <w:p>
      <w:r>
        <w:t>1947: Two plane crashes in a 24-hour period, one with fatalities. Two people were killed as the result of a mid-air collision between two planes over the airfield. The accident occurred when William Gleason Sauerwein of Falls Church took off from the field in an Aeronca Champion at the same time that F.H. Kirchman, 48, of Vienna, Virginia, was attempting to land while flying a Stinson 105. Both Kirchman and his passenger, Agnes Louise Brady, 47, of Arlington, Virginia, were killed in the accident. Sauerwein was taken to Arlington County hospital with head injuries and a broken leg. Witnesses said that the accident occurred at 7pm when the Stinson cut into the tail of the Aeronca while the planes were approximately 75 feet off the ground.[14][15] The next day, a second crash occurred when a Funk cabin airplane lost power shortly after takeoff. The pilot, Margaret Vaughn, of Washington, D.C., suffered severe head and leg injuries when the plane crashed into a wooded area about two miles west of the airport, near Gallows Road in Fairfax County. Vaughn was an experienced pilot and was a Link trainer instructor for the Civil Aeronautics Authority.[15] The next day, the Civil Aeronautics Board announced they were conducting a "full inquiry" into the cause of the two crashes. The investigators were specifically concerned with the quality of the gasoline being dispensed at the airport and took samples from Vaughn's aircraft at the scene of the crash.[16]</w:t>
      </w:r>
    </w:p>
    <w:p>
      <w:r>
        <w:rPr>
          <w:b/>
        </w:rPr>
        <w:t>Response</w:t>
      </w:r>
    </w:p>
    <w:p>
      <w:r>
        <w:t>F.H. Kirchman and his passenger Agnes Louise Brady was also killed. William Gleason Sauerwein had a broken leg and head injuries. Margaret Vaughn had severe head and leg injuries.</w:t>
      </w:r>
    </w:p>
    <w:p>
      <w:r>
        <w:rPr>
          <w:b/>
          <w:u w:val="single"/>
        </w:rPr>
        <w:t>Document 6015</w:t>
      </w:r>
    </w:p>
    <w:p>
      <w:r>
        <w:rPr>
          <w:b/>
        </w:rPr>
        <w:t>Instruction</w:t>
      </w:r>
    </w:p>
    <w:p>
      <w:r>
        <w:t>Who are the most commonly mentioned best rappers of all time?</w:t>
      </w:r>
    </w:p>
    <w:p>
      <w:r>
        <w:rPr>
          <w:b/>
        </w:rPr>
        <w:t>Response</w:t>
      </w:r>
    </w:p>
    <w:p>
      <w:r>
        <w:t>In no particular order, the most common top 5 rappers in "top 5 dead or alive" lists are as follows: Jay-Z, Nas, Tupac, The Notorious BIG, Eminem. Obviously everyone has their own preferences and styles they prefer, but more often than not, these are the 5 rappers mentioned in most lists. These rappers all had great commercial success and critical acclaim from the industry and their peers.</w:t>
      </w:r>
    </w:p>
    <w:p>
      <w:r>
        <w:rPr>
          <w:b/>
          <w:u w:val="single"/>
        </w:rPr>
        <w:t>Document 6016</w:t>
      </w:r>
    </w:p>
    <w:p>
      <w:r>
        <w:rPr>
          <w:b/>
        </w:rPr>
        <w:t>Instruction</w:t>
      </w:r>
    </w:p>
    <w:p>
      <w:r>
        <w:t>What is orange wine?</w:t>
      </w:r>
    </w:p>
    <w:p>
      <w:r>
        <w:rPr>
          <w:b/>
        </w:rPr>
        <w:t>Response</w:t>
      </w:r>
    </w:p>
    <w:p>
      <w:r>
        <w:t>Orange wine is a type of wine made from white wine grapes where the grape skins are not removed as it is the case for white wine. The skins stay in contact with the juice for days or even months, which gives the wine its color, flavour and texture.</w:t>
      </w:r>
    </w:p>
    <w:p>
      <w:r>
        <w:rPr>
          <w:b/>
          <w:u w:val="single"/>
        </w:rPr>
        <w:t>Document 6017</w:t>
      </w:r>
    </w:p>
    <w:p>
      <w:r>
        <w:rPr>
          <w:b/>
        </w:rPr>
        <w:t>Instruction</w:t>
      </w:r>
    </w:p>
    <w:p>
      <w:r>
        <w:t>Which book is Mary Shelley most famous for?</w:t>
      </w:r>
    </w:p>
    <w:p>
      <w:r>
        <w:rPr>
          <w:b/>
        </w:rPr>
        <w:t>Response</w:t>
      </w:r>
    </w:p>
    <w:p>
      <w:r>
        <w:t>Frankenstein</w:t>
      </w:r>
    </w:p>
    <w:p>
      <w:r>
        <w:rPr>
          <w:b/>
          <w:u w:val="single"/>
        </w:rPr>
        <w:t>Document 6018</w:t>
      </w:r>
    </w:p>
    <w:p>
      <w:r>
        <w:rPr>
          <w:b/>
        </w:rPr>
        <w:t>Instruction</w:t>
      </w:r>
    </w:p>
    <w:p>
      <w:r>
        <w:t>According to the following passage, what was the cause of the Great Chicago Fire?</w:t>
      </w:r>
    </w:p>
    <w:p>
      <w:r>
        <w:rPr>
          <w:b/>
        </w:rPr>
        <w:t>Context</w:t>
      </w:r>
    </w:p>
    <w:p>
      <w:r>
        <w:t>The fire is claimed to have started at about 8:30 p.m. on October 8, in or around a small barn belonging to the O'Leary family that bordered the alley behind 137 W. DeKoven Street. The shed next to the barn was the first building to be consumed by the fire. City officials never determined the cause of the blaze, but the rapid spread of the fire due to a long drought in that year's summer, strong winds from the southwest, and the rapid destruction of the water pumping system, explain the extensive damage of the mainly wooden city structures. There has been much speculation over the years on a single start to the fire. The most popular tale blames Mrs. O'Leary's cow, who allegedly knocked over a lantern; others state that a group of men were gambling inside the barn and knocked over a lantern. Still other speculation suggests that the blaze was related to other fires in the Midwest that day.</w:t>
      </w:r>
    </w:p>
    <w:p>
      <w:r>
        <w:rPr>
          <w:b/>
        </w:rPr>
        <w:t>Response</w:t>
      </w:r>
    </w:p>
    <w:p>
      <w:r>
        <w:t>There has been much speculation to the cause of the Great Chicago fire, but city officials never determined the cause of the blaze. The most popular theory is that it was caused by Mrs. O'Leary's cow, who knocked over a lantern.</w:t>
      </w:r>
    </w:p>
    <w:p>
      <w:r>
        <w:rPr>
          <w:b/>
          <w:u w:val="single"/>
        </w:rPr>
        <w:t>Document 6019</w:t>
      </w:r>
    </w:p>
    <w:p>
      <w:r>
        <w:rPr>
          <w:b/>
        </w:rPr>
        <w:t>Instruction</w:t>
      </w:r>
    </w:p>
    <w:p>
      <w:r>
        <w:t>What is an octave?</w:t>
      </w:r>
    </w:p>
    <w:p>
      <w:r>
        <w:rPr>
          <w:b/>
        </w:rPr>
        <w:t>Response</w:t>
      </w:r>
    </w:p>
    <w:p>
      <w:r>
        <w:t>In music theory, the octave is a musical interval consisting of seven notes, for example, from one C to another C. Two notes that form an octave sound very similar and differ in pitch or frequency. The frequency of the higher note is twice that of the lower note.</w:t>
      </w:r>
    </w:p>
    <w:p>
      <w:r>
        <w:rPr>
          <w:b/>
          <w:u w:val="single"/>
        </w:rPr>
        <w:t>Document 6020</w:t>
      </w:r>
    </w:p>
    <w:p>
      <w:r>
        <w:rPr>
          <w:b/>
        </w:rPr>
        <w:t>Instruction</w:t>
      </w:r>
    </w:p>
    <w:p>
      <w:r>
        <w:t>From the passage provided, extract which cinema industries are located in Mumbai</w:t>
      </w:r>
    </w:p>
    <w:p>
      <w:r>
        <w:rPr>
          <w:b/>
        </w:rPr>
        <w:t>Context</w:t>
      </w:r>
    </w:p>
    <w:p>
      <w:r>
        <w:t>Mumbai is the financial, commercial,[27] and the entertainment capital of India. It is also one of the world's top ten centres of commerce in terms of global financial flow,[28] generating 6.16% of India's GDP,[29] and accounting for 25% of industrial output, 70% of maritime trade in India (Mumbai Port Trust and JNPT),[30] and 70% of capital transactions to India's economy.[31][32] The city houses important financial institutions and the corporate headquarters of numerous Indian companies and multinational corporations. It is also home to some of India's premier scientific and nuclear institutes. The city is also home to Bollywood and Marathi cinema industries. Mumbai's business opportunities attract migrants from all over India.</w:t>
      </w:r>
    </w:p>
    <w:p>
      <w:r>
        <w:rPr>
          <w:b/>
        </w:rPr>
        <w:t>Response</w:t>
      </w:r>
    </w:p>
    <w:p>
      <w:r>
        <w:t>Mumbai is home to Bollywood and Marathi cinema industries.</w:t>
      </w:r>
    </w:p>
    <w:p>
      <w:r>
        <w:rPr>
          <w:b/>
          <w:u w:val="single"/>
        </w:rPr>
        <w:t>Document 6021</w:t>
      </w:r>
    </w:p>
    <w:p>
      <w:r>
        <w:rPr>
          <w:b/>
        </w:rPr>
        <w:t>Instruction</w:t>
      </w:r>
    </w:p>
    <w:p>
      <w:r>
        <w:t>why are lot of the women more structured and methodical in work, compared to men</w:t>
      </w:r>
    </w:p>
    <w:p>
      <w:r>
        <w:rPr>
          <w:b/>
        </w:rPr>
        <w:t>Response</w:t>
      </w:r>
    </w:p>
    <w:p>
      <w:r>
        <w:t>many studies have been conducted to support that women have better organisational skills then men. This trait is also evident outside workplaces at home where women are generally the ones who organise things at home compared to their male counterpart. Organising and being methodical helps in being efficient and do multi tasking better. As more and more women are entering workforce, they continue to take the bigger share of the responsibility of home weather it child care, or home maintenance. In order to manage these women generally spend their time planning and organising things and executing the plan which helps them multi task. This is also the reason why women tend to clock required work hours as they have responsibilities outside work as well, so they have to be efficient in getting things done in 8 hours which men are generally more free to take longer hours to complete.</w:t>
      </w:r>
    </w:p>
    <w:p>
      <w:r>
        <w:rPr>
          <w:b/>
          <w:u w:val="single"/>
        </w:rPr>
        <w:t>Document 6022</w:t>
      </w:r>
    </w:p>
    <w:p>
      <w:r>
        <w:rPr>
          <w:b/>
        </w:rPr>
        <w:t>Instruction</w:t>
      </w:r>
    </w:p>
    <w:p>
      <w:r>
        <w:t>Give me a list of the best movies I've never seen.</w:t>
      </w:r>
    </w:p>
    <w:p>
      <w:r>
        <w:rPr>
          <w:b/>
        </w:rPr>
        <w:t>Response</w:t>
      </w:r>
    </w:p>
    <w:p>
      <w:r>
        <w:t>Top 10 movies I've ever seen, in no particular order. The Godfather, Dead Poet's Society, Rear Window, Scarface, Inception, Top Gun, Jaws, Skyfall, The Shawshank Redemption, A Few Good Men</w:t>
      </w:r>
    </w:p>
    <w:p>
      <w:r>
        <w:rPr>
          <w:b/>
          <w:u w:val="single"/>
        </w:rPr>
        <w:t>Document 6023</w:t>
      </w:r>
    </w:p>
    <w:p>
      <w:r>
        <w:rPr>
          <w:b/>
        </w:rPr>
        <w:t>Instruction</w:t>
      </w:r>
    </w:p>
    <w:p>
      <w:r>
        <w:t>Write a review of Brandon Sanderson's book, The Hero of Ages</w:t>
      </w:r>
    </w:p>
    <w:p>
      <w:r>
        <w:rPr>
          <w:b/>
        </w:rPr>
        <w:t>Response</w:t>
      </w:r>
    </w:p>
    <w:p>
      <w:r>
        <w:t>Sanderson neatly ties together loose ends in a gripping end to the trilogy. Overall, the book was largely plot driven. By now Vinn and co are well developed characters, and don't change as much. Sazed has an existential crisis though, which is interesting. Instead, Sanderson focuses on their struggle against a crazy antagonist and slowly dribbles out the last few mysteries of the world they live in.</w:t>
      </w:r>
    </w:p>
    <w:p>
      <w:r>
        <w:rPr>
          <w:b/>
          <w:u w:val="single"/>
        </w:rPr>
        <w:t>Document 6024</w:t>
      </w:r>
    </w:p>
    <w:p>
      <w:r>
        <w:rPr>
          <w:b/>
        </w:rPr>
        <w:t>Instruction</w:t>
      </w:r>
    </w:p>
    <w:p>
      <w:r>
        <w:t>What are a few ways that I can keep my house cool when it is hot in the summer?</w:t>
      </w:r>
    </w:p>
    <w:p>
      <w:r>
        <w:rPr>
          <w:b/>
        </w:rPr>
        <w:t>Response</w:t>
      </w:r>
    </w:p>
    <w:p>
      <w:r>
        <w:t>Here are a few thoughts on how you could keep your house cool when it is hot in the summer. First, you could draw all of your blinds and shades and keep the house as dark as possible. Second, you could open the windows to let in a cool breeze if one is available. You could also turn on a fan to circulate the air. If these or a combination of these ideas are not working, then you could turn on the air conditioning.</w:t>
      </w:r>
    </w:p>
    <w:p>
      <w:r>
        <w:rPr>
          <w:b/>
          <w:u w:val="single"/>
        </w:rPr>
        <w:t>Document 6025</w:t>
      </w:r>
    </w:p>
    <w:p>
      <w:r>
        <w:rPr>
          <w:b/>
        </w:rPr>
        <w:t>Instruction</w:t>
      </w:r>
    </w:p>
    <w:p>
      <w:r>
        <w:t>What are the key steps for building a an in ground pool?</w:t>
      </w:r>
    </w:p>
    <w:p>
      <w:r>
        <w:rPr>
          <w:b/>
        </w:rPr>
        <w:t>Response</w:t>
      </w:r>
    </w:p>
    <w:p>
      <w:r>
        <w:t xml:space="preserve">Pre-construction site meeting - Before starting the construction of your pool, schedule a pre-construction site meeting. With a design consultant present, a site supervisor will review the plans and inspect your yard to ensure no modifications to the design are required. </w:t>
        <w:br/>
        <w:br/>
        <w:t>Excavation - The hole is dug and excess dirt is removed or dropped. The hole will be slightly larger and deeper than the finished pool, as the pool wall and bottom will take up some of this area.</w:t>
        <w:br/>
        <w:br/>
        <w:t>Form &amp; Steel - Now that the pool has been dug, the hole is with reinforced with “steel rebar” to add the strength required for your pool.</w:t>
        <w:br/>
        <w:br/>
        <w:t xml:space="preserve">City Inspections - After installing the steel rebar, an inspector will review your pool plans and inspect the job site to make sure everything is up to code. </w:t>
        <w:br/>
        <w:br/>
        <w:t>Gunite - Crews will spray / apply the concrete that makes up your pool’s shell and steps. If your pool design includes any swim-outs, fountains, or a gunite spa, those elements will be part of this phase as well.</w:t>
        <w:br/>
        <w:br/>
        <w:t>Backfill &amp; grade - Once the gunite is dried, it’s time to start backfilling around the walls and braces. The material from excavation is used to fill in the space between the newly constructed shell of the pool and the rest of the backyard.</w:t>
        <w:br/>
        <w:br/>
        <w:t>Plumbing Installation &amp; Inspection - Plumbing crews begin installation, and dig trenches to lay pipe from your pool to the pool equipment. Any pipes for water features such as sprays, fountains, or rock falls will be installed, along with pool return lines and skimmer(s). After the plumbing installation, the city will inspect the work completed.</w:t>
        <w:br/>
        <w:br/>
        <w:t>Site Grade - Prior to placing the decking, the construction crew will level out and compact the sub-base preparing for the patio.</w:t>
        <w:br/>
        <w:br/>
        <w:t xml:space="preserve">Tile &amp; Coping Installation - Tile crews will install your pool’s waterline tile and coping. Additional work may also be performed during this phase by a different set of crews if rock is used in your pool’s design. If your pool design requires a retaining wall at the edge of any part of your deck, it will be constructed at this time. </w:t>
        <w:br/>
        <w:br/>
        <w:t xml:space="preserve">Deck Installation - Crews will form the shape and sand your deck and any planter areas. After this process is complete chosen rock or tile finish is applied. </w:t>
        <w:br/>
        <w:br/>
        <w:t>Electrical - Pre-Electrical Equipment Hook Up: Installing your pool pump, filter, and gas heater (if applicable). Run the conduit for the main electric supply used by your pool equipment. They will also install lighting and any wiring necessary for your pool. City inspection at this time as well.</w:t>
        <w:br/>
        <w:br/>
        <w:t>Screening - If you opted in for a screen, footers are poured and screen is constructed.</w:t>
        <w:br/>
        <w:t>Pool Plaster - Prepare the concrete surface of your swimming pool, and then apply your pool’s finish and fill the pool with water – finishes cured underwater.  The water will need to stay on once it is started, without interruption, until your pool is full. Your pool will be considered completely full once the water reaches halfway up the tile line (middle of your waterline tile).</w:t>
        <w:br/>
        <w:br/>
        <w:t>Clean up &amp; inspection - During this phase, remove any trash that was created during the construction of your pool, and also complete the final grade of your yard. In most communities, an inspector from your city will inspect your pool area to ensure it is safe to use and everything has been properly completed.</w:t>
        <w:br/>
        <w:br/>
        <w:t>Pool School - When the pool is balanced a Service Department will contact you to schedule an orientation. This orientation will answer any questions you may have about your new pool, as well as show you how to properly use your pool equipment.</w:t>
        <w:br/>
        <w:br/>
        <w:t>SWIM!</w:t>
      </w:r>
    </w:p>
    <w:p>
      <w:r>
        <w:rPr>
          <w:b/>
          <w:u w:val="single"/>
        </w:rPr>
        <w:t>Document 6026</w:t>
      </w:r>
    </w:p>
    <w:p>
      <w:r>
        <w:rPr>
          <w:b/>
        </w:rPr>
        <w:t>Instruction</w:t>
      </w:r>
    </w:p>
    <w:p>
      <w:r>
        <w:t>Based on the following paragraph on drinking water, is there a risk of drinking too much water during exercising?</w:t>
      </w:r>
    </w:p>
    <w:p>
      <w:r>
        <w:rPr>
          <w:b/>
        </w:rPr>
        <w:t>Context</w:t>
      </w:r>
    </w:p>
    <w:p>
      <w:r>
        <w:t>The human body contains from 55% to 78% water, depending on body size.[90][user-generated source?] To function properly, the body requires between one and seven liters (0.22 and 1.54 imp gal; 0.26 and 1.85 U.S. gal)[citation needed] of water per day to avoid dehydration; the precise amount depends on the level of activity, temperature, humidity, and other factors. Most of this is ingested through foods or beverages other than drinking straight water. It is not clear how much water intake is needed by healthy people, though the British Dietetic Association advises that 2.5 liters of total water daily is the minimum to maintain proper hydration, including 1.8 liters (6 to 7 glasses) obtained directly from beverages.[91] Medical literature favors a lower consumption, typically 1 liter of water for an average male, excluding extra requirements due to fluid loss from exercise or warm weather.[92]</w:t>
        <w:br/>
        <w:t>Healthy kidneys can excrete 0.8 to 1 liter of water per hour, but stress such as exercise can reduce this amount. People can drink far more water than necessary while exercising, putting them at risk of water intoxication (hyperhydration), which can be fatal.[93][94] The popular claim that "a person should consume eight glasses of water per day" seems to have no real basis in science.[95] Studies have shown that extra water intake, especially up to 500 milliliters (18 imp fl oz; 17 U.S. fl oz) at mealtime, was associated with weight loss.[96][97][98][99][100][101] Adequate fluid intake is helpful in preventing constipation.[102]</w:t>
      </w:r>
    </w:p>
    <w:p>
      <w:r>
        <w:rPr>
          <w:b/>
        </w:rPr>
        <w:t>Response</w:t>
      </w:r>
    </w:p>
    <w:p>
      <w:r>
        <w:t>Yes, since exercise induced stress can reduce the volume of water that the kidneys can excrete, drinking too much water during exercise can result in water intoxication which can be fatal.</w:t>
      </w:r>
    </w:p>
    <w:p>
      <w:r>
        <w:rPr>
          <w:b/>
          <w:u w:val="single"/>
        </w:rPr>
        <w:t>Document 6027</w:t>
      </w:r>
    </w:p>
    <w:p>
      <w:r>
        <w:rPr>
          <w:b/>
        </w:rPr>
        <w:t>Instruction</w:t>
      </w:r>
    </w:p>
    <w:p>
      <w:r>
        <w:t>Is Rosebud a battlefield</w:t>
      </w:r>
    </w:p>
    <w:p>
      <w:r>
        <w:rPr>
          <w:b/>
        </w:rPr>
        <w:t>Context</w:t>
      </w:r>
    </w:p>
    <w:p>
      <w:r>
        <w:t>Rosebud Battlefield State Park in Big Horn County, Montana preserves a large portion of the battlefield of the Battle of the Rosebud, fought on June 17, 1876. The battle is known by various other names such as The Battle Where the Girl Saved Her Brother by the Northern Cheyenne, and Crook's Fight on the Rosebud. A National Historic Landmark, the park is a day use facility offering hiking, hunting, picnicking and wildlife viewing. It is located 11 miles (18 km) south of Kirby, Montana on Montana Highway 314.[1][3]</w:t>
      </w:r>
    </w:p>
    <w:p>
      <w:r>
        <w:rPr>
          <w:b/>
        </w:rPr>
        <w:t>Response</w:t>
      </w:r>
    </w:p>
    <w:p>
      <w:r>
        <w:t>Rosebud Battlefield State Park in Big Horn County, Montana preserves a large portion of the battlefield of the Battle of the Rosebud, fought on June 17, 1876. The battle is known by various other names such as The Battle Where the Girl Saved Her Brother by the Northern Cheyenne, and Crook's Fight on the Rosebud. A National Historic Landmark, the park is a day use facility offering hiking, hunting, picnicking and wildlife viewing. It is located 11 miles (18 km) south of Kirby, Montana on Montana Highway 314.</w:t>
      </w:r>
    </w:p>
    <w:p>
      <w:r>
        <w:rPr>
          <w:b/>
          <w:u w:val="single"/>
        </w:rPr>
        <w:t>Document 6028</w:t>
      </w:r>
    </w:p>
    <w:p>
      <w:r>
        <w:rPr>
          <w:b/>
        </w:rPr>
        <w:t>Instruction</w:t>
      </w:r>
    </w:p>
    <w:p>
      <w:r>
        <w:t>Pick a title for the following:</w:t>
        <w:br/>
        <w:t>The purpose of coaching is to form a partnership that enables you to draw more consistently on your wisdom, positive energy, and resourcefulness in decision-making, living a full life, and achieving your personal and professional goals by expanding your perspectives, being introspective, reducing blind spots, effectively managing self-limiting beliefs and feelings that block you, and developing new skills, habits, and practices.</w:t>
      </w:r>
    </w:p>
    <w:p>
      <w:r>
        <w:rPr>
          <w:b/>
        </w:rPr>
        <w:t>Response</w:t>
      </w:r>
    </w:p>
    <w:p>
      <w:r>
        <w:t>Personal and Professional Coaching Goals</w:t>
      </w:r>
    </w:p>
    <w:p>
      <w:r>
        <w:rPr>
          <w:b/>
          <w:u w:val="single"/>
        </w:rPr>
        <w:t>Document 6029</w:t>
      </w:r>
    </w:p>
    <w:p>
      <w:r>
        <w:rPr>
          <w:b/>
        </w:rPr>
        <w:t>Instruction</w:t>
      </w:r>
    </w:p>
    <w:p>
      <w:r>
        <w:t>Summarize what it is means to feel threatened?</w:t>
      </w:r>
    </w:p>
    <w:p>
      <w:r>
        <w:rPr>
          <w:b/>
        </w:rPr>
        <w:t>Context</w:t>
      </w:r>
    </w:p>
    <w:p>
      <w:r>
        <w:t>From Wikipedia, the free encyclopedia</w:t>
        <w:br/>
        <w:t>For other uses, see Threat (disambiguation).</w:t>
        <w:br/>
        <w:br/>
        <w:t>Threats can be subtle or overt. Actor Justus D. Barnes, in The Great Train Robbery</w:t>
        <w:br/>
        <w:t>A threat is a communication of intent to inflict harm or loss on another person.[1][2] Intimidation is a tactic used between conflicting parties to make the other timid or psychologically insecure for coercion or control. The act of intimidation for coercion is considered as a threat.</w:t>
        <w:br/>
        <w:br/>
        <w:t>Threatening or threatening behavior (or criminal threatening behavior) is the crime of intentionally or knowingly putting another person in fear of bodily injury. "Threat of harm generally involves a perception of injury...physical or mental damage...act or instance of injury, or a material and detriment or loss to a person."[3]</w:t>
        <w:br/>
        <w:br/>
        <w:t>Some of the more common types of threats forbidden by law are those made with an intent to obtain a monetary advantage or to compel a person to act against their will. In most US states, it is an offense to threaten to (1) use a deadly weapon on another person; (2) injure another's person or property; or (3) injure another's reputation.[4]</w:t>
      </w:r>
    </w:p>
    <w:p>
      <w:r>
        <w:rPr>
          <w:b/>
        </w:rPr>
        <w:t>Response</w:t>
      </w:r>
    </w:p>
    <w:p>
      <w:r>
        <w:t>Feeling threatened implies that someone or something is communicating or suggesting that they will inflict harm on you or your being.  This is generally considered to be an intimidation tactic suggesting that if you do not comply, you will be harmed.  Threats are not always physical, they can be emotional, financial, spiritual amongst many other types.  Making threats depending on their severity can be considered illegal.</w:t>
      </w:r>
    </w:p>
    <w:p>
      <w:r>
        <w:rPr>
          <w:b/>
          <w:u w:val="single"/>
        </w:rPr>
        <w:t>Document 6030</w:t>
      </w:r>
    </w:p>
    <w:p>
      <w:r>
        <w:rPr>
          <w:b/>
        </w:rPr>
        <w:t>Instruction</w:t>
      </w:r>
    </w:p>
    <w:p>
      <w:r>
        <w:t>What should I eat for dinner?</w:t>
      </w:r>
    </w:p>
    <w:p>
      <w:r>
        <w:rPr>
          <w:b/>
        </w:rPr>
        <w:t>Response</w:t>
      </w:r>
    </w:p>
    <w:p>
      <w:r>
        <w:t>It depends on your dietary preferences. If you are vegetarian, I suggest a meal with vegetables, such as grilled zucchini, onions, and bell peppers. You can add protein to this meal by sautéing tofu or tempeh in teriyaki sauce, or enjoy some red lentils on the side. To add carbohydrates to the dish, you can eat pasta, rice, or potatoes. If you are a carnivore, perhaps you might enjoy a steak or chicken dinner with a side or asparagus and a baked potato that has a knob of butter on top! Other common dinner options include pasta, burgers, quesadillas, poke bowls, sushi, Mediterranean kebabs, falafel sandwiches, soup, etc.</w:t>
      </w:r>
    </w:p>
    <w:p>
      <w:r>
        <w:rPr>
          <w:b/>
          <w:u w:val="single"/>
        </w:rPr>
        <w:t>Document 6031</w:t>
      </w:r>
    </w:p>
    <w:p>
      <w:r>
        <w:rPr>
          <w:b/>
        </w:rPr>
        <w:t>Instruction</w:t>
      </w:r>
    </w:p>
    <w:p>
      <w:r>
        <w:t>What is genome analysis?</w:t>
      </w:r>
    </w:p>
    <w:p>
      <w:r>
        <w:rPr>
          <w:b/>
        </w:rPr>
        <w:t>Response</w:t>
      </w:r>
    </w:p>
    <w:p>
      <w:r>
        <w:t>The genome sequence of an organism includes the collective DNA sequences of each chromosome in the organism. For a bacterium containing a single chromosome, a genome project will aim to map the sequence of that chromosome. For the human species, whose genome includes 22 pairs of autosomes and 2 sex chromosomes, a complete genome sequence will involve 46 separate chromosome sequences.</w:t>
        <w:br/>
        <w:br/>
        <w:t>The Human Genome Project is a well known example of a genome project.</w:t>
        <w:br/>
        <w:br/>
        <w:t>Genome assembly refers to the process of taking a large number of short DNA sequences and reassembling them to create a representation of the original chromosomes from which the DNA originated. In a shotgun sequencing project, all the DNA from a source (usually a single organism, anything from a bacterium to a mammal) is first fractured into millions of small pieces. These pieces are then "read" by automated sequencing machines. A genome assembly algorithm works by taking all the pieces and aligning them to one another, and detecting all places where two of the short sequences, or reads, overlap. These overlapping reads can be merged, and the process continues.</w:t>
        <w:br/>
        <w:br/>
        <w:t>Genome assembly is a very difficult computational problem, made more difficult because many genomes contain large numbers of identical sequences, known as repeats. These repeats can be thousands of nucleotides long, and occur different locations, especially in the large genomes of plants and animals.</w:t>
        <w:br/>
        <w:br/>
        <w:t>The resulting (draft) genome sequence is produced by combining the information sequenced contigs and then employing linking information to create scaffolds. Scaffolds are positioned along the physical map of the chromosomes creating a "golden path".</w:t>
        <w:br/>
        <w:br/>
        <w:t>Originally, most large-scale DNA sequencing centers developed their own software for assembling the sequences that they produced. However, this has changed as the software has grown more complex and as the number of sequencing centers has increased. An example of such assembler Short Oligonucleotide Analysis Package developed by BGI for de novo assembly of human-sized genomes, alignment, SNP detection, resequencing, indel finding, and structural variation analysis.</w:t>
        <w:br/>
        <w:br/>
        <w:t>Since the 1980s, molecular biology and bioinformatics have created the need for DNA annotation. DNA annotation or genome annotation is the process of identifying attaching biological information to sequences , and particularly in identifying the locations of genes and determining what those genes do.</w:t>
        <w:br/>
        <w:br/>
        <w:t>When sequencing a genome, there are usually regions that are difficult to sequence (often regions with highly repetitive DNA). Thus, 'completed' genome sequences are rarely ever complete, and terms such as 'working draft' or 'essentially complete' have been used to more accurately describe the status of such genome projects. Even when every base pair of a genome sequence has been determined, there are still likely to be errors present because DNA sequencing is not a completely accurate process. It could also be argued that a complete genome project should include the sequences of mitochondria and (for plants) chloroplasts as these organelles have their own genomes.</w:t>
        <w:br/>
        <w:br/>
        <w:t>It is often reported that the goal of sequencing a genome is to obtain information about the complete set of genes in that particular genome sequence. The proportion of a genome that encodes for genes may be very small (particularly in eukaryotes such as humans, where coding DNA may only account for a few percent of the entire sequence). However, it is not always possible (or desirable) to only sequence the coding regions separately. Also, as scientists understand more about the role of this noncoding DNA (often referred to as junk DNA), it will become more important to have a complete genome sequence as a background to understanding the genetics and biology of any given organism.</w:t>
        <w:br/>
        <w:br/>
        <w:t>In many ways genome projects do not confine themselves to only determining a DNA sequence of an organism. Such projects may also include gene prediction to find out where the genes are in a genome, and what those genes do. There may also be related projects to sequence ESTs or mRNAs to help find out where the genes actually are.</w:t>
      </w:r>
    </w:p>
    <w:p>
      <w:r>
        <w:rPr>
          <w:b/>
          <w:u w:val="single"/>
        </w:rPr>
        <w:t>Document 6032</w:t>
      </w:r>
    </w:p>
    <w:p>
      <w:r>
        <w:rPr>
          <w:b/>
        </w:rPr>
        <w:t>Instruction</w:t>
      </w:r>
    </w:p>
    <w:p>
      <w:r>
        <w:t>What are the most popular implementations of Kafka?</w:t>
      </w:r>
    </w:p>
    <w:p>
      <w:r>
        <w:rPr>
          <w:b/>
        </w:rPr>
        <w:t>Response</w:t>
      </w:r>
    </w:p>
    <w:p>
      <w:r>
        <w:t xml:space="preserve">There are multiple implementations of Apache Kafka available for the customers. Popular ones that you may come across are </w:t>
        <w:br/>
        <w:br/>
        <w:t>- Open Source Implementations (VMs, K8s, Bare metal though rare): On-Prem and Cloud</w:t>
        <w:br/>
        <w:t>- Confluent Kafka</w:t>
        <w:br/>
        <w:t>- Azure EventHub with Kafka API</w:t>
        <w:br/>
        <w:t>- Amazon MSK</w:t>
        <w:br/>
        <w:br/>
        <w:t>Apache Kafka is the open source implementation of Kafka that can be deployed in your own infrastructure on-premises or in the cloud. It provides the core functionalities of Kafka and is the most widely used implementation.</w:t>
        <w:br/>
        <w:br/>
        <w:t>Confluent is a company founded by the creators of Kafka that offers a complete Kafka distribution, along with additional features such as a schema registry, KSQL DB, Kafka Connect, and a management UI.</w:t>
        <w:br/>
        <w:br/>
        <w:t>Azure Event Hubs is a cloud-based messaging service provided by Microsoft Azure that is fully compatible with Kafka. It offers a managed Kafka service as well as a native API.</w:t>
        <w:br/>
        <w:br/>
        <w:t>Amazon MSK (Managed Streaming for Kafka) is a fully managed Kafka service offered by Amazon Web Services. It is fully compatible with Apache Kafka and provides seamless integration with other AWS services.</w:t>
      </w:r>
    </w:p>
    <w:p>
      <w:r>
        <w:rPr>
          <w:b/>
          <w:u w:val="single"/>
        </w:rPr>
        <w:t>Document 6033</w:t>
      </w:r>
    </w:p>
    <w:p>
      <w:r>
        <w:rPr>
          <w:b/>
        </w:rPr>
        <w:t>Instruction</w:t>
      </w:r>
    </w:p>
    <w:p>
      <w:r>
        <w:t>Who are the best five living male comedians in the US?</w:t>
      </w:r>
    </w:p>
    <w:p>
      <w:r>
        <w:rPr>
          <w:b/>
        </w:rPr>
        <w:t>Response</w:t>
      </w:r>
    </w:p>
    <w:p>
      <w:r>
        <w:t>1. Dave Chapelle</w:t>
        <w:br/>
        <w:t>2. Adam Sandler</w:t>
        <w:br/>
        <w:t>3. Chris Rock</w:t>
        <w:br/>
        <w:t>4. Kevin Hart</w:t>
        <w:br/>
        <w:t>5. Aziz Ansari</w:t>
      </w:r>
    </w:p>
    <w:p>
      <w:r>
        <w:rPr>
          <w:b/>
          <w:u w:val="single"/>
        </w:rPr>
        <w:t>Document 6034</w:t>
      </w:r>
    </w:p>
    <w:p>
      <w:r>
        <w:rPr>
          <w:b/>
        </w:rPr>
        <w:t>Instruction</w:t>
      </w:r>
    </w:p>
    <w:p>
      <w:r>
        <w:t>Which of these sports leagues are considered part of Big 4 Sports leagues in the United States: MLS, NFL, La Liga, IPL, NHL</w:t>
      </w:r>
    </w:p>
    <w:p>
      <w:r>
        <w:rPr>
          <w:b/>
        </w:rPr>
        <w:t>Response</w:t>
      </w:r>
    </w:p>
    <w:p>
      <w:r>
        <w:t>The sports leagues considered part of Big 4 Sports leagues in the United States are the NFL and the NHL</w:t>
      </w:r>
    </w:p>
    <w:p>
      <w:r>
        <w:rPr>
          <w:b/>
          <w:u w:val="single"/>
        </w:rPr>
        <w:t>Document 6035</w:t>
      </w:r>
    </w:p>
    <w:p>
      <w:r>
        <w:rPr>
          <w:b/>
        </w:rPr>
        <w:t>Instruction</w:t>
      </w:r>
    </w:p>
    <w:p>
      <w:r>
        <w:t>Given this paragraph about skydiving, give me the average time skydiver spends in freefall.</w:t>
      </w:r>
    </w:p>
    <w:p>
      <w:r>
        <w:rPr>
          <w:b/>
        </w:rPr>
        <w:t>Context</w:t>
      </w:r>
    </w:p>
    <w:p>
      <w:r>
        <w:t>Skydiving includes free falling (usually from an airplane) through the air prior to opening a parachute. Typically skydives are carried out from around 4,000m (or 12,500ft) offering 40 to 50 seconds of freefall time. Longer free fall times can be achieved by exiting an aircraft at altitudes much higher than 4,000m, but very high jumps require pressurized air within the aircraft, and bottled oxygen for the diver.</w:t>
      </w:r>
    </w:p>
    <w:p>
      <w:r>
        <w:rPr>
          <w:b/>
        </w:rPr>
        <w:t>Response</w:t>
      </w:r>
    </w:p>
    <w:p>
      <w:r>
        <w:t>Typically skydives are carried out from around 4,000m (or 12,500ft) offering 40 to 50 seconds of freefall time.</w:t>
      </w:r>
    </w:p>
    <w:p>
      <w:r>
        <w:rPr>
          <w:b/>
          <w:u w:val="single"/>
        </w:rPr>
        <w:t>Document 6036</w:t>
      </w:r>
    </w:p>
    <w:p>
      <w:r>
        <w:rPr>
          <w:b/>
        </w:rPr>
        <w:t>Instruction</w:t>
      </w:r>
    </w:p>
    <w:p>
      <w:r>
        <w:t>What are three effective approaches to improve weight loss?</w:t>
      </w:r>
    </w:p>
    <w:p>
      <w:r>
        <w:rPr>
          <w:b/>
        </w:rPr>
        <w:t>Response</w:t>
      </w:r>
    </w:p>
    <w:p>
      <w:r>
        <w:t xml:space="preserve">1.  Maximizing your potential through hormone replacement therapy will improve your ability to recover faster, improve your sleep, and improve your workout intensity. </w:t>
        <w:br/>
        <w:t>2.  Along with a consistent and ridged workout regimen of 4-5x per week, it's important get plenty of sleep and drink 1-2 liters of water per day.</w:t>
        <w:br/>
        <w:t>3.  Maximizing your diet through grass fed animal proteins and other whole foods while avoiding processed foods that contain seed oils, natural flavors, added sugar, and other additives is a great way to start your weight loss journey.</w:t>
      </w:r>
    </w:p>
    <w:p>
      <w:r>
        <w:rPr>
          <w:b/>
          <w:u w:val="single"/>
        </w:rPr>
        <w:t>Document 6037</w:t>
      </w:r>
    </w:p>
    <w:p>
      <w:r>
        <w:rPr>
          <w:b/>
        </w:rPr>
        <w:t>Instruction</w:t>
      </w:r>
    </w:p>
    <w:p>
      <w:r>
        <w:t>From the passage provided, extract the name of the person that made some fountains in the garden, and how many. Your answer shall be of the format "{name} built {number of fountains} fountains."</w:t>
      </w:r>
    </w:p>
    <w:p>
      <w:r>
        <w:rPr>
          <w:b/>
        </w:rPr>
        <w:t>Context</w:t>
      </w:r>
    </w:p>
    <w:p>
      <w:r>
        <w:t>The chateau has four wings and is surrounded by arcades lining the courtyard. The yard is accessible from the entrance gate and leads to the Italian symmetrical garden. There are also four fountains in the garden by stonemason Jakub Mitthofer.</w:t>
      </w:r>
    </w:p>
    <w:p>
      <w:r>
        <w:rPr>
          <w:b/>
        </w:rPr>
        <w:t>Response</w:t>
      </w:r>
    </w:p>
    <w:p>
      <w:r>
        <w:t>Jakub Mitthofer built four fountains.</w:t>
      </w:r>
    </w:p>
    <w:p>
      <w:r>
        <w:rPr>
          <w:b/>
          <w:u w:val="single"/>
        </w:rPr>
        <w:t>Document 6038</w:t>
      </w:r>
    </w:p>
    <w:p>
      <w:r>
        <w:rPr>
          <w:b/>
        </w:rPr>
        <w:t>Instruction</w:t>
      </w:r>
    </w:p>
    <w:p>
      <w:r>
        <w:t>How do I get better at the game of golf?</w:t>
      </w:r>
    </w:p>
    <w:p>
      <w:r>
        <w:rPr>
          <w:b/>
        </w:rPr>
        <w:t>Response</w:t>
      </w:r>
    </w:p>
    <w:p>
      <w:r>
        <w:t xml:space="preserve">Golf is a game that originated in the 15th century, and to this day, is still being iterated on.  Although there have been many different swing styles over the years, there are fundamentals to playing the game that when followed, have produced the most successful golfers. </w:t>
        <w:br/>
        <w:br/>
        <w:t>Building a strong golf foundation using 4 key principles is key to improving at the game of golf which are: aligning your expectations to reality, applying an effective on course strategy, practicing correctly, and, building a sharp mental game.</w:t>
        <w:br/>
        <w:br/>
        <w:t>By aligning your expectations to the reality of how you are playing, you allow your mind to accept the good with the bad which allows for a more free and easy playing style, often leading to better play.</w:t>
        <w:br/>
        <w:br/>
        <w:t>Applying an effective course strategy will allow you to score better as you know where you can make up strokes on your competitors.  For example, driving distance off the tee paired with greens in regulation play a crucial role in scoring, as opposed to putting whereas you have a 20 foot putt compared to a 40 foot putt, your make percentages are both low.</w:t>
        <w:br/>
        <w:br/>
        <w:t>Learning how to practice correctly can also improve your on course scoring as most approach practice incorrectly.  Zombie range sessions have become the norm, but rarely in golf do you have the same shot twice in a row.  Implement that same theory on the driving range so you have more of a feel of what on course play will feel like.</w:t>
        <w:br/>
        <w:br/>
        <w:t>Finally, in order to improve your scoring, you need to build a sharp mental game while you play.  This includes visualizing your shot before you hit it, being able to clear your head of all unwanted thoughts other than the shot you want to hit, and implementing a pre shot routine that is easily replicable.</w:t>
        <w:br/>
        <w:br/>
        <w:t>By applying these core 4 strategies, you should see your golf scores decrease without any significant change in your actual swing.</w:t>
      </w:r>
    </w:p>
    <w:p>
      <w:r>
        <w:rPr>
          <w:b/>
          <w:u w:val="single"/>
        </w:rPr>
        <w:t>Document 6039</w:t>
      </w:r>
    </w:p>
    <w:p>
      <w:r>
        <w:rPr>
          <w:b/>
        </w:rPr>
        <w:t>Instruction</w:t>
      </w:r>
    </w:p>
    <w:p>
      <w:r>
        <w:t>Identify which instrument is string or percussion: Onavillu, Lotar</w:t>
      </w:r>
    </w:p>
    <w:p>
      <w:r>
        <w:rPr>
          <w:b/>
        </w:rPr>
        <w:t>Response</w:t>
      </w:r>
    </w:p>
    <w:p>
      <w:r>
        <w:t>Lotar is string, Onavillu is percussion.</w:t>
      </w:r>
    </w:p>
    <w:p>
      <w:r>
        <w:rPr>
          <w:b/>
          <w:u w:val="single"/>
        </w:rPr>
        <w:t>Document 6040</w:t>
      </w:r>
    </w:p>
    <w:p>
      <w:r>
        <w:rPr>
          <w:b/>
        </w:rPr>
        <w:t>Instruction</w:t>
      </w:r>
    </w:p>
    <w:p>
      <w:r>
        <w:t>Which is a species of fish? John Dory or Jack Sparrow</w:t>
      </w:r>
    </w:p>
    <w:p>
      <w:r>
        <w:rPr>
          <w:b/>
        </w:rPr>
        <w:t>Response</w:t>
      </w:r>
    </w:p>
    <w:p>
      <w:r>
        <w:t>John Dory</w:t>
      </w:r>
    </w:p>
    <w:p>
      <w:r>
        <w:rPr>
          <w:b/>
          <w:u w:val="single"/>
        </w:rPr>
        <w:t>Document 6041</w:t>
      </w:r>
    </w:p>
    <w:p>
      <w:r>
        <w:rPr>
          <w:b/>
        </w:rPr>
        <w:t>Instruction</w:t>
      </w:r>
    </w:p>
    <w:p>
      <w:r>
        <w:t>Who is playing in 2023 women’s NCAA championship game?</w:t>
      </w:r>
    </w:p>
    <w:p>
      <w:r>
        <w:rPr>
          <w:b/>
        </w:rPr>
        <w:t>Response</w:t>
      </w:r>
    </w:p>
    <w:p>
      <w:r>
        <w:t>The Iowa Hawkeyes face the LSU Tigers in the Women’s NCAA Division 1 Championship game. The game will be played on April 2, 2023 in Dallas, TX.</w:t>
      </w:r>
    </w:p>
    <w:p>
      <w:r>
        <w:rPr>
          <w:b/>
          <w:u w:val="single"/>
        </w:rPr>
        <w:t>Document 6042</w:t>
      </w:r>
    </w:p>
    <w:p>
      <w:r>
        <w:rPr>
          <w:b/>
        </w:rPr>
        <w:t>Instruction</w:t>
      </w:r>
    </w:p>
    <w:p>
      <w:r>
        <w:t>Which of these fruits, apple, strawberry, tomato, orange, cherry, grape; would be a poor choice to end a line in a song lyric with?</w:t>
      </w:r>
    </w:p>
    <w:p>
      <w:r>
        <w:rPr>
          <w:b/>
        </w:rPr>
        <w:t>Response</w:t>
      </w:r>
    </w:p>
    <w:p>
      <w:r>
        <w:t>While all the items listed are indeed fruits, the worst fruit to use to end a line in a song lyric is the "orange" because it has no rhymes unless you're the exceptional Eminem wom can rhyme any word, including orange.</w:t>
      </w:r>
    </w:p>
    <w:p>
      <w:r>
        <w:rPr>
          <w:b/>
          <w:u w:val="single"/>
        </w:rPr>
        <w:t>Document 6043</w:t>
      </w:r>
    </w:p>
    <w:p>
      <w:r>
        <w:rPr>
          <w:b/>
        </w:rPr>
        <w:t>Instruction</w:t>
      </w:r>
    </w:p>
    <w:p>
      <w:r>
        <w:t>Classify each item as being related to "golf" or "football": Iron, driver, quarterback, lineman, putter, tee, linebacker</w:t>
      </w:r>
    </w:p>
    <w:p>
      <w:r>
        <w:rPr>
          <w:b/>
        </w:rPr>
        <w:t>Response</w:t>
      </w:r>
    </w:p>
    <w:p>
      <w:r>
        <w:t xml:space="preserve">Iron: Golf </w:t>
        <w:br/>
        <w:t>Driver: Golf</w:t>
        <w:br/>
        <w:t>Quarterback: Football</w:t>
        <w:br/>
        <w:t>Lineman: Football</w:t>
        <w:br/>
        <w:t xml:space="preserve">Putter: Golf </w:t>
        <w:br/>
        <w:t xml:space="preserve">Tee: Golf </w:t>
        <w:br/>
        <w:t>Linebacker: Football</w:t>
      </w:r>
    </w:p>
    <w:p>
      <w:r>
        <w:rPr>
          <w:b/>
          <w:u w:val="single"/>
        </w:rPr>
        <w:t>Document 6044</w:t>
      </w:r>
    </w:p>
    <w:p>
      <w:r>
        <w:rPr>
          <w:b/>
        </w:rPr>
        <w:t>Instruction</w:t>
      </w:r>
    </w:p>
    <w:p>
      <w:r>
        <w:t>Generally in socer games, which position scores goals more often: the strikers or the backs?</w:t>
      </w:r>
    </w:p>
    <w:p>
      <w:r>
        <w:rPr>
          <w:b/>
        </w:rPr>
        <w:t>Response</w:t>
      </w:r>
    </w:p>
    <w:p>
      <w:r>
        <w:t>The strikers.</w:t>
      </w:r>
    </w:p>
    <w:p>
      <w:r>
        <w:rPr>
          <w:b/>
          <w:u w:val="single"/>
        </w:rPr>
        <w:t>Document 6045</w:t>
      </w:r>
    </w:p>
    <w:p>
      <w:r>
        <w:rPr>
          <w:b/>
        </w:rPr>
        <w:t>Instruction</w:t>
      </w:r>
    </w:p>
    <w:p>
      <w:r>
        <w:t>What outfit should I wear when traveling to San Francisco in May?</w:t>
      </w:r>
    </w:p>
    <w:p>
      <w:r>
        <w:rPr>
          <w:b/>
        </w:rPr>
        <w:t>Response</w:t>
      </w:r>
    </w:p>
    <w:p>
      <w:r>
        <w:t>The weather in San Francisco tends to vacillate between cool and warm temperatures. In order to dress appropriately and be comfortable all day, you should dress in layers. Start with a good pair of jeans, a t-shirt and a lightweight sweater. For your outerwear, choose a puffer jacket to add some insulation in case the wind picks up. Finally, San Francisco is best explored on foot, so wear a comfortable pair of sneakers.</w:t>
      </w:r>
    </w:p>
    <w:p>
      <w:r>
        <w:rPr>
          <w:b/>
          <w:u w:val="single"/>
        </w:rPr>
        <w:t>Document 6046</w:t>
      </w:r>
    </w:p>
    <w:p>
      <w:r>
        <w:rPr>
          <w:b/>
        </w:rPr>
        <w:t>Instruction</w:t>
      </w:r>
    </w:p>
    <w:p>
      <w:r>
        <w:t>What is an earphone?</w:t>
      </w:r>
    </w:p>
    <w:p>
      <w:r>
        <w:rPr>
          <w:b/>
        </w:rPr>
        <w:t>Response</w:t>
      </w:r>
    </w:p>
    <w:p>
      <w:r>
        <w:t>Earphones are a little piece of electronic equipment that fits over or inside your ears. It can be used to listen to music, the radio, or your phone in private.</w:t>
      </w:r>
    </w:p>
    <w:p>
      <w:r>
        <w:rPr>
          <w:b/>
          <w:u w:val="single"/>
        </w:rPr>
        <w:t>Document 6047</w:t>
      </w:r>
    </w:p>
    <w:p>
      <w:r>
        <w:rPr>
          <w:b/>
        </w:rPr>
        <w:t>Instruction</w:t>
      </w:r>
    </w:p>
    <w:p>
      <w:r>
        <w:t>Given this reference test, what is the daily recommended amount of magnesium for women in the U.S.?</w:t>
      </w:r>
    </w:p>
    <w:p>
      <w:r>
        <w:rPr>
          <w:b/>
        </w:rPr>
        <w:t>Context</w:t>
      </w:r>
    </w:p>
    <w:p>
      <w:r>
        <w:t>In the UK, the recommended daily values for magnesium are 300 mg for men and 270 mg for women.[67] In the U.S. the Recommended Dietary Allowances (RDAs) are 400 mg for men ages 19–30 and 420 mg for older; for women 310 mg for ages 19–30 and 320 mg for older.</w:t>
      </w:r>
    </w:p>
    <w:p>
      <w:r>
        <w:rPr>
          <w:b/>
        </w:rPr>
        <w:t>Response</w:t>
      </w:r>
    </w:p>
    <w:p>
      <w:r>
        <w:t>The daily recommended amount of magnesium for women in the U.S. is 310 mg for ages 19-30 and 320 mg for older.</w:t>
      </w:r>
    </w:p>
    <w:p>
      <w:r>
        <w:rPr>
          <w:b/>
          <w:u w:val="single"/>
        </w:rPr>
        <w:t>Document 6048</w:t>
      </w:r>
    </w:p>
    <w:p>
      <w:r>
        <w:rPr>
          <w:b/>
        </w:rPr>
        <w:t>Instruction</w:t>
      </w:r>
    </w:p>
    <w:p>
      <w:r>
        <w:t>What episodes did William Gibson write for "The X-Files"?</w:t>
      </w:r>
    </w:p>
    <w:p>
      <w:r>
        <w:rPr>
          <w:b/>
        </w:rPr>
        <w:t>Response</w:t>
      </w:r>
    </w:p>
    <w:p>
      <w:r>
        <w:t>William Gibson wrote season 5's "Kill Switch" and season 7's "First Person Shooter."</w:t>
      </w:r>
    </w:p>
    <w:p>
      <w:r>
        <w:rPr>
          <w:b/>
          <w:u w:val="single"/>
        </w:rPr>
        <w:t>Document 6049</w:t>
      </w:r>
    </w:p>
    <w:p>
      <w:r>
        <w:rPr>
          <w:b/>
        </w:rPr>
        <w:t>Instruction</w:t>
      </w:r>
    </w:p>
    <w:p>
      <w:r>
        <w:t>Extract the names of the singles from the text as a bulleted list.</w:t>
      </w:r>
    </w:p>
    <w:p>
      <w:r>
        <w:rPr>
          <w:b/>
        </w:rPr>
        <w:t>Context</w:t>
      </w:r>
    </w:p>
    <w:p>
      <w:r>
        <w:t>Atlantis Princess is the third Korean-language studio album by South Korean singer BoA, released on May 30, 2003 by SM Entertainment. Several singles were promoted off the album, including the promotional single "Lights of Seoul", "Atlantis Princess", and "Milky Way", with accompanying music videos produced for the latter two songs. The album was also released in some parts of Asia, such as the Philippines, Hong Kong and Taiwan, with the overseas version containing a bonus VCD.</w:t>
        <w:br/>
        <w:br/>
        <w:t>Commercially, the album debuted at number one on the top 50 Korean monthly charts, with initial monthly sales of nearly 128,000 in from two days of shipments in May.[1] It was the 4th best-selling album of the year in South Korea with sales of over 345,000 copies.</w:t>
      </w:r>
    </w:p>
    <w:p>
      <w:r>
        <w:rPr>
          <w:b/>
        </w:rPr>
        <w:t>Response</w:t>
      </w:r>
    </w:p>
    <w:p>
      <w:r>
        <w:t>* Lights of Seoul</w:t>
        <w:br/>
        <w:t>* Atlantis Princess</w:t>
        <w:br/>
        <w:t>* Milky Way</w:t>
      </w:r>
    </w:p>
    <w:p>
      <w:r>
        <w:rPr>
          <w:b/>
          <w:u w:val="single"/>
        </w:rPr>
        <w:t>Document 6050</w:t>
      </w:r>
    </w:p>
    <w:p>
      <w:r>
        <w:rPr>
          <w:b/>
        </w:rPr>
        <w:t>Instruction</w:t>
      </w:r>
    </w:p>
    <w:p>
      <w:r>
        <w:t>Which is a species of fish? Hamlet or Othello</w:t>
      </w:r>
    </w:p>
    <w:p>
      <w:r>
        <w:rPr>
          <w:b/>
        </w:rPr>
        <w:t>Response</w:t>
      </w:r>
    </w:p>
    <w:p>
      <w:r>
        <w:t>Hamlet</w:t>
      </w:r>
    </w:p>
    <w:p>
      <w:r>
        <w:rPr>
          <w:b/>
          <w:u w:val="single"/>
        </w:rPr>
        <w:t>Document 6051</w:t>
      </w:r>
    </w:p>
    <w:p>
      <w:r>
        <w:rPr>
          <w:b/>
        </w:rPr>
        <w:t>Instruction</w:t>
      </w:r>
    </w:p>
    <w:p>
      <w:r>
        <w:t>Discuss ways in which brands in your industry (or industry of your choice) could benefit from the web's gift to measurement: "the ability to fail faster. At a low cost." Provide at least one example supporting your ideas</w:t>
      </w:r>
    </w:p>
    <w:p>
      <w:r>
        <w:rPr>
          <w:b/>
        </w:rPr>
        <w:t>Response</w:t>
      </w:r>
    </w:p>
    <w:p>
      <w:r>
        <w:t xml:space="preserve">Kia Carnival is a new MPV (multi-purpose vehicle) 7-seater minivan directly competing with the industry leaders like Honda Odyssey, Toyota Sienna, and Chrysler Pacifica. Kia Carnival faces an uphill battle against the industry leader to gain market share. Kia Carnival can perform a small, low-cost experiment to measure consumer outcomes, customer value, and attribution to increase sales and optimize its spending on digital marketing.   </w:t>
        <w:br/>
        <w:br/>
        <w:t xml:space="preserve">The minivan buyers typically visit the Kia Carnival website, engage in a vehicle build configurator, and perform inventory checks to get an overview of the vehicle and price. Post this, the buyers will check YouTube videos and Twitter reviews and visit a Kia dealership store if the buyer shortlists Carnival.   </w:t>
        <w:br/>
        <w:br/>
        <w:t xml:space="preserve">Kia can start measuring the micro-conversions along the buyer journey by tracking the website page views; car configuration clicks, inventory views, and video views on the Kia YouTube channel. These data points can be fed to a lightweight MTA model to determine consumer insights. Do insights include how well the buyer understood the features and differentiation of Kia Carnival? Salient aspects of the car etc. will equip the Kia salesperson with customer intelligence.   </w:t>
        <w:br/>
        <w:br/>
        <w:t>Kia can leverage a 3rd party provider like Nielsen to collect and find insights from the web analytics data. Kia can “fail fast at a low cost” with this model, and if the model is successful, Kia can scale it to its other lines of products.</w:t>
      </w:r>
    </w:p>
    <w:p>
      <w:r>
        <w:rPr>
          <w:b/>
          <w:u w:val="single"/>
        </w:rPr>
        <w:t>Document 6052</w:t>
      </w:r>
    </w:p>
    <w:p>
      <w:r>
        <w:rPr>
          <w:b/>
        </w:rPr>
        <w:t>Instruction</w:t>
      </w:r>
    </w:p>
    <w:p>
      <w:r>
        <w:t>Tell me which is a language and which is a type of people: Malayali &amp; Malayalam</w:t>
      </w:r>
    </w:p>
    <w:p>
      <w:r>
        <w:rPr>
          <w:b/>
        </w:rPr>
        <w:t>Response</w:t>
      </w:r>
    </w:p>
    <w:p>
      <w:r>
        <w:t>Malayali is a people. Malayalam is the language Malayali people speak.</w:t>
      </w:r>
    </w:p>
    <w:p>
      <w:r>
        <w:rPr>
          <w:b/>
          <w:u w:val="single"/>
        </w:rPr>
        <w:t>Document 6053</w:t>
      </w:r>
    </w:p>
    <w:p>
      <w:r>
        <w:rPr>
          <w:b/>
        </w:rPr>
        <w:t>Instruction</w:t>
      </w:r>
    </w:p>
    <w:p>
      <w:r>
        <w:t>Why do humans like sports?</w:t>
      </w:r>
    </w:p>
    <w:p>
      <w:r>
        <w:rPr>
          <w:b/>
        </w:rPr>
        <w:t>Response</w:t>
      </w:r>
    </w:p>
    <w:p>
      <w:r>
        <w:t>Humans like sports because they are able to show devotion to something bigger than themselves. It's an opportunity to allow hope, joy, fear and sadness all intertwine on different levels. By playing a game in their youth, humans allow fandom create traditions and lifelong memories.</w:t>
      </w:r>
    </w:p>
    <w:p>
      <w:r>
        <w:rPr>
          <w:b/>
          <w:u w:val="single"/>
        </w:rPr>
        <w:t>Document 6054</w:t>
      </w:r>
    </w:p>
    <w:p>
      <w:r>
        <w:rPr>
          <w:b/>
        </w:rPr>
        <w:t>Instruction</w:t>
      </w:r>
    </w:p>
    <w:p>
      <w:r>
        <w:t>Tell me some brief highlights as to why adopting a vegan diet is a better choice.</w:t>
      </w:r>
    </w:p>
    <w:p>
      <w:r>
        <w:rPr>
          <w:b/>
        </w:rPr>
        <w:t>Response</w:t>
      </w:r>
    </w:p>
    <w:p>
      <w:r>
        <w:t>Vegan diets provide many benefits, including:</w:t>
        <w:br/>
        <w:t>- Reducing one's individual contributions to carbon emissions by electing to not eat farmed meat</w:t>
        <w:br/>
        <w:t>- Lowering one's risks of cardiovascular disease</w:t>
        <w:br/>
        <w:t>- Lowering one's risks of possessing high cholesterol</w:t>
        <w:br/>
        <w:t>- Adopting a healthier diet by consuming more fruits, vegetables, and fiber</w:t>
        <w:br/>
        <w:t>- Having fewer intolerances to trigger foods, such as dairy</w:t>
        <w:br/>
        <w:t>- Appreciation from animals that won't be eaten</w:t>
      </w:r>
    </w:p>
    <w:p>
      <w:r>
        <w:rPr>
          <w:b/>
          <w:u w:val="single"/>
        </w:rPr>
        <w:t>Document 6055</w:t>
      </w:r>
    </w:p>
    <w:p>
      <w:r>
        <w:rPr>
          <w:b/>
        </w:rPr>
        <w:t>Instruction</w:t>
      </w:r>
    </w:p>
    <w:p>
      <w:r>
        <w:t>Why do people try to reach the top of Mount Everest?</w:t>
      </w:r>
    </w:p>
    <w:p>
      <w:r>
        <w:rPr>
          <w:b/>
        </w:rPr>
        <w:t>Response</w:t>
      </w:r>
    </w:p>
    <w:p>
      <w:r>
        <w:t>Reaching the summit of Mount Everest presents a challenge few can actually achieve.  The summit is the highest point on Earth and is located within the "death zone" at an altitude of 29,000 feet, where no human life can survive sustained periods of time.  Most lack the technical climbing skills necessary to reach the summit, of those who attempt it, 4% die on the mountain which is littered with corpses as the bodies cannot be easily removed.  Expeditions are also cost prohibitive, in total they can cost over $100,000 and that does not guarantee summiting nor surviving.  Because of all this, most put summiting Everest near the top of most difficult feats a person can accomplish, only about 6,000 people have done it as of 2023.</w:t>
      </w:r>
    </w:p>
    <w:p>
      <w:r>
        <w:rPr>
          <w:b/>
          <w:u w:val="single"/>
        </w:rPr>
        <w:t>Document 6056</w:t>
      </w:r>
    </w:p>
    <w:p>
      <w:r>
        <w:rPr>
          <w:b/>
        </w:rPr>
        <w:t>Instruction</w:t>
      </w:r>
    </w:p>
    <w:p>
      <w:r>
        <w:t>What are the key points that can be extracted regarding antisemitism from the below text?</w:t>
      </w:r>
    </w:p>
    <w:p>
      <w:r>
        <w:rPr>
          <w:b/>
        </w:rPr>
        <w:t>Context</w:t>
      </w:r>
    </w:p>
    <w:p>
      <w:r>
        <w:t>In 1998, Ignatz Bubis, a leader of the German Jewish community, pointed to a "spreading intellectual nationalism" that made him fear a revival of German antisemitism. Others point to Germany's growing Muslim population, both the Turkish "guest workers" who began to arrive in the 1950s, and the large wave of migrants from the Muslim countries who arrive during the European migrant crisis that began in 2015. In 2002, the historian Julius Schoeps said that "resolutions by the German parliament to reject antisemitism are drivel of the worst kind" and "all those ineffective actions are presented to the world as a strong defense against the charge of antisemitism. The truth is: no one is really interested in these matters. No one really cares."</w:t>
      </w:r>
    </w:p>
    <w:p>
      <w:r>
        <w:rPr>
          <w:b/>
        </w:rPr>
        <w:t>Response</w:t>
      </w:r>
    </w:p>
    <w:p>
      <w:r>
        <w:t>1. A prominent member of the German Jewish community, Ignatz Bubis, expressed his concern about the resurgence of antisemitism in his country in 1998 by pointing to a "spreading intellectual nationalism."</w:t>
        <w:br/>
        <w:t>2. Others highlight the rising Muslim population in Germany, which includes both the 1950s-era "guest workers" from Turkey and the massive influx of Muslim refugees during the 2015–2016 European refugee crisis.</w:t>
        <w:br/>
        <w:t>3. Julius Schoeps, a historian, stated in 2002 "resolutions by the German parliament to reject antisemitism are drivel of the worst kind and all those ineffective actions are presented to the world as a strong defense against the charge of antisemitism.The truth is: no one is really interested in these matters. No one really cares".</w:t>
      </w:r>
    </w:p>
    <w:p>
      <w:r>
        <w:rPr>
          <w:b/>
          <w:u w:val="single"/>
        </w:rPr>
        <w:t>Document 6057</w:t>
      </w:r>
    </w:p>
    <w:p>
      <w:r>
        <w:rPr>
          <w:b/>
        </w:rPr>
        <w:t>Instruction</w:t>
      </w:r>
    </w:p>
    <w:p>
      <w:r>
        <w:t>Describe a plan for a trip to San Francisco (Bay Area), California. Your plan should include a budget, a timeline, and a description of the sights and activities at spot</w:t>
      </w:r>
    </w:p>
    <w:p>
      <w:r>
        <w:rPr>
          <w:b/>
        </w:rPr>
        <w:t>Response</w:t>
      </w:r>
    </w:p>
    <w:p>
      <w:r>
        <w:t xml:space="preserve">When you visit San Francisco, CA a few local and a few around SF spots are a must-see. Depending on the timeline you can pick and choose between them. I'll describe a few of my favorites for when my own friends and families visit. </w:t>
        <w:br/>
        <w:br/>
        <w:t xml:space="preserve">here is a MUST-SEE list within the San Francisco Bay Area </w:t>
        <w:br/>
        <w:t xml:space="preserve">- Golden Gate - An engineering marvel and a sight to behold, enjoy time with friends and family overlooking majestic views of nature and city alike. The Golden Gate Bridge is a suspension bridge spanning the Golden Gate, the one-mile-wide (1.6 km) strait connecting San Francisco Bay and the Pacific Ocean. </w:t>
        <w:br/>
        <w:br/>
        <w:t xml:space="preserve">- Lombard Street – also popular as the zig zag street among tourists, San Francisco is very hilly and the city makes the most of it; Enjoy this one of a kind street in the world where a very zig zag steep street, rustling with flowers and beautiful landscaping in the summer, developed as a tourist must see. There are multiple ways to get there - get on the famous trams/cable car, walk up to it, ride a scooter or one of the buggies famous in SF </w:t>
        <w:br/>
        <w:br/>
        <w:t xml:space="preserve">- Alcatraz and Pier 39 - these are absolutely touristy places, folks might enjoy the boat ride and stroll an easy evening on Pier 39. Beware, you will find all the same shops that you will find at Navy Pier in Chicago too. </w:t>
        <w:br/>
        <w:br/>
        <w:t>- If you get a chance visit the Muir Woods in the north, Half Moon Bay in the peninsula, the 18 mile drive in the south and one of my top favorites Yosemite National Park.</w:t>
      </w:r>
    </w:p>
    <w:p>
      <w:r>
        <w:rPr>
          <w:b/>
          <w:u w:val="single"/>
        </w:rPr>
        <w:t>Document 6058</w:t>
      </w:r>
    </w:p>
    <w:p>
      <w:r>
        <w:rPr>
          <w:b/>
        </w:rPr>
        <w:t>Instruction</w:t>
      </w:r>
    </w:p>
    <w:p>
      <w:r>
        <w:t>What are some ways of traveling from Washington D.C to San Francisco?</w:t>
      </w:r>
    </w:p>
    <w:p>
      <w:r>
        <w:rPr>
          <w:b/>
        </w:rPr>
        <w:t>Response</w:t>
      </w:r>
    </w:p>
    <w:p>
      <w:r>
        <w:t>- take a direct flight</w:t>
        <w:br/>
        <w:t>- drive cross country on paved roads with a car</w:t>
        <w:br/>
        <w:t>- drive cross country on dirt roads with a car</w:t>
        <w:br/>
        <w:t>- ride cross country on dirt roads with a motorcycle</w:t>
        <w:br/>
        <w:t>- ride cross country with a bicycle</w:t>
        <w:br/>
        <w:t>- take a ship through the panama canal</w:t>
        <w:br/>
        <w:t>- walk cross country</w:t>
        <w:br/>
        <w:t>- take a bus</w:t>
        <w:br/>
        <w:t>- take a train</w:t>
        <w:br/>
        <w:t xml:space="preserve">- hitchhike </w:t>
        <w:br/>
        <w:t>- combine any of the following methods</w:t>
      </w:r>
    </w:p>
    <w:p>
      <w:r>
        <w:rPr>
          <w:b/>
          <w:u w:val="single"/>
        </w:rPr>
        <w:t>Document 6059</w:t>
      </w:r>
    </w:p>
    <w:p>
      <w:r>
        <w:rPr>
          <w:b/>
        </w:rPr>
        <w:t>Instruction</w:t>
      </w:r>
    </w:p>
    <w:p>
      <w:r>
        <w:t>I follow you all the time and copy your every move, but you can’t touch me or catch me. What am I?</w:t>
      </w:r>
    </w:p>
    <w:p>
      <w:r>
        <w:rPr>
          <w:b/>
        </w:rPr>
        <w:t>Response</w:t>
      </w:r>
    </w:p>
    <w:p>
      <w:r>
        <w:t>I am your shadow.</w:t>
      </w:r>
    </w:p>
    <w:p>
      <w:r>
        <w:rPr>
          <w:b/>
          <w:u w:val="single"/>
        </w:rPr>
        <w:t>Document 6060</w:t>
      </w:r>
    </w:p>
    <w:p>
      <w:r>
        <w:rPr>
          <w:b/>
        </w:rPr>
        <w:t>Instruction</w:t>
      </w:r>
    </w:p>
    <w:p>
      <w:r>
        <w:t>Name all members of The Beatles</w:t>
      </w:r>
    </w:p>
    <w:p>
      <w:r>
        <w:rPr>
          <w:b/>
        </w:rPr>
        <w:t>Response</w:t>
      </w:r>
    </w:p>
    <w:p>
      <w:r>
        <w:t>The primary members of The Beatles were John Lennon, Paul McCartney, George Harrison, and Ringo Stars. John Lennon was a member from 1960-1969. The other three members remained from 1960-1970. Additional members include Pete Best, Stuart Sutcliffe, Chas Newby, Norman Chapman, Tommy Moore, and Jimmie Nicol.</w:t>
      </w:r>
    </w:p>
    <w:p>
      <w:r>
        <w:rPr>
          <w:b/>
          <w:u w:val="single"/>
        </w:rPr>
        <w:t>Document 6061</w:t>
      </w:r>
    </w:p>
    <w:p>
      <w:r>
        <w:rPr>
          <w:b/>
        </w:rPr>
        <w:t>Instruction</w:t>
      </w:r>
    </w:p>
    <w:p>
      <w:r>
        <w:t>How to escape from a helicopter trapped in water ?</w:t>
      </w:r>
    </w:p>
    <w:p>
      <w:r>
        <w:rPr>
          <w:b/>
        </w:rPr>
        <w:t>Response</w:t>
      </w:r>
    </w:p>
    <w:p>
      <w:r>
        <w:t>If you are ever trapped inside a helicopter  while submerged in water, it’s best to try and remain calm until the cabin is completely underwater. It’s better to wait for pressure to be equalized, before you try to  open the door or break the glass to escape.</w:t>
      </w:r>
    </w:p>
    <w:p>
      <w:r>
        <w:rPr>
          <w:b/>
          <w:u w:val="single"/>
        </w:rPr>
        <w:t>Document 6062</w:t>
      </w:r>
    </w:p>
    <w:p>
      <w:r>
        <w:rPr>
          <w:b/>
        </w:rPr>
        <w:t>Instruction</w:t>
      </w:r>
    </w:p>
    <w:p>
      <w:r>
        <w:t>What are possible alliances for the future of AI?</w:t>
      </w:r>
    </w:p>
    <w:p>
      <w:r>
        <w:rPr>
          <w:b/>
        </w:rPr>
        <w:t>Response</w:t>
      </w:r>
    </w:p>
    <w:p>
      <w:r>
        <w:t>Possible alliances could be based on use case, strategic fit, capability, and alignment. For example, an alliance with Amazon could enhance the use of AI as a personal home assistant, especially for seniors, as the population of many countries ages. Furthermore, alliances with manufacturing groups such as whirlpool could further integrate the home assistance.</w:t>
      </w:r>
    </w:p>
    <w:p>
      <w:r>
        <w:rPr>
          <w:b/>
          <w:u w:val="single"/>
        </w:rPr>
        <w:t>Document 6063</w:t>
      </w:r>
    </w:p>
    <w:p>
      <w:r>
        <w:rPr>
          <w:b/>
        </w:rPr>
        <w:t>Instruction</w:t>
      </w:r>
    </w:p>
    <w:p>
      <w:r>
        <w:t>Which is the odd one out? Silver, Gold, Mercury, Phosphorous, Copper, Zinc</w:t>
      </w:r>
    </w:p>
    <w:p>
      <w:r>
        <w:rPr>
          <w:b/>
        </w:rPr>
        <w:t>Response</w:t>
      </w:r>
    </w:p>
    <w:p>
      <w:r>
        <w:t>Phosphorus is the odd one out. The rest are metals.</w:t>
      </w:r>
    </w:p>
    <w:p>
      <w:r>
        <w:rPr>
          <w:b/>
          <w:u w:val="single"/>
        </w:rPr>
        <w:t>Document 6064</w:t>
      </w:r>
    </w:p>
    <w:p>
      <w:r>
        <w:rPr>
          <w:b/>
        </w:rPr>
        <w:t>Instruction</w:t>
      </w:r>
    </w:p>
    <w:p>
      <w:r>
        <w:t>Provide the 3 best options if your boat engine hits a rock and breaks the prop while fishing?</w:t>
      </w:r>
    </w:p>
    <w:p>
      <w:r>
        <w:rPr>
          <w:b/>
        </w:rPr>
        <w:t>Response</w:t>
      </w:r>
    </w:p>
    <w:p>
      <w:r>
        <w:t>A) Call a friend for help</w:t>
        <w:br/>
        <w:t>B) Keep fishing because if you found a rock pile, it is likely a great fishing spot</w:t>
        <w:br/>
        <w:t>C) Uncover more information about the situation before taking any actions.  Additional information could include: do you have a sheer pin for the prop? Are you in a lake, river, ocean? How far from shore are you? Do you have a phone?</w:t>
      </w:r>
    </w:p>
    <w:p>
      <w:r>
        <w:rPr>
          <w:b/>
          <w:u w:val="single"/>
        </w:rPr>
        <w:t>Document 6065</w:t>
      </w:r>
    </w:p>
    <w:p>
      <w:r>
        <w:rPr>
          <w:b/>
        </w:rPr>
        <w:t>Instruction</w:t>
      </w:r>
    </w:p>
    <w:p>
      <w:r>
        <w:t>What is the best way to prep concrete before applying epoxy?</w:t>
      </w:r>
    </w:p>
    <w:p>
      <w:r>
        <w:rPr>
          <w:b/>
        </w:rPr>
        <w:t>Response</w:t>
      </w:r>
    </w:p>
    <w:p>
      <w:r>
        <w:t>There are several ways to prepare concrete before applying an epoxy coating. Preparation ensures that the appropriate texture has been introduced to the top layer of the concrete and helps the epoxy to bond with the concrete better. This ensures long-lasting results. All of these different methods of preparing concrete vary in terms of the level of difficulty as well as the efficacy produced. Following are the most popular techniques:</w:t>
        <w:br/>
        <w:br/>
        <w:t xml:space="preserve">1. Acid Etching: This is the most DIY friendly option &amp; involves the use of an acid that is allowed to rest for some time over the concrete surface and then cleaned after a few minutes. This is also the quickest among all the techniques. The downside however is that the etching process may not produce the best concrete texture that ensures a long-lasting bond. </w:t>
        <w:br/>
        <w:t>2. Walk-behind Concrete Diamond grinder: This produces one of the best results when compared to the other techniques. It involves the use of a walk behind concrete grinder which has been fitted with a diamond grinding attachment. The disadvantage of this method is that it requires specialized equipment which may not be readily available &amp; is a lot more time consuming compared to Acid etching.</w:t>
        <w:br/>
        <w:t>3. Hand Grinder with Diamond Cup Wheel: This is the most accessible option that yields results that are equivalent to using a walk-behind concrete grinder. The only drawback of this approach is that this is the most time consuming compared to other methods and is only practical for covering small areas.</w:t>
      </w:r>
    </w:p>
    <w:p>
      <w:r>
        <w:rPr>
          <w:b/>
          <w:u w:val="single"/>
        </w:rPr>
        <w:t>Document 6066</w:t>
      </w:r>
    </w:p>
    <w:p>
      <w:r>
        <w:rPr>
          <w:b/>
        </w:rPr>
        <w:t>Instruction</w:t>
      </w:r>
    </w:p>
    <w:p>
      <w:r>
        <w:t>List some common citrus-based beverages.</w:t>
      </w:r>
    </w:p>
    <w:p>
      <w:r>
        <w:rPr>
          <w:b/>
        </w:rPr>
        <w:t>Response</w:t>
      </w:r>
    </w:p>
    <w:p>
      <w:r>
        <w:t>Some common citrus-based beverages include orange juice, grapefruit juice, lemonade, Mountain Dew, mimosas</w:t>
      </w:r>
    </w:p>
    <w:p>
      <w:r>
        <w:rPr>
          <w:b/>
          <w:u w:val="single"/>
        </w:rPr>
        <w:t>Document 6067</w:t>
      </w:r>
    </w:p>
    <w:p>
      <w:r>
        <w:rPr>
          <w:b/>
        </w:rPr>
        <w:t>Instruction</w:t>
      </w:r>
    </w:p>
    <w:p>
      <w:r>
        <w:t>Classify these artist as either country or pop: Dua Lipa, Harry Styles, Alan Jackson, Morgan Wallen, Taylor Swift, Thomas Rhett</w:t>
      </w:r>
    </w:p>
    <w:p>
      <w:r>
        <w:rPr>
          <w:b/>
        </w:rPr>
        <w:t>Response</w:t>
      </w:r>
    </w:p>
    <w:p>
      <w:r>
        <w:t xml:space="preserve">Pop: Dua Lipa, Harry Styles, Taylor Swift </w:t>
        <w:br/>
        <w:t>Country: Morgan Wallen, Alan Jackson, Thomas Rhett</w:t>
      </w:r>
    </w:p>
    <w:p>
      <w:r>
        <w:rPr>
          <w:b/>
          <w:u w:val="single"/>
        </w:rPr>
        <w:t>Document 6068</w:t>
      </w:r>
    </w:p>
    <w:p>
      <w:r>
        <w:rPr>
          <w:b/>
        </w:rPr>
        <w:t>Instruction</w:t>
      </w:r>
    </w:p>
    <w:p>
      <w:r>
        <w:t>What is Web3?</w:t>
      </w:r>
    </w:p>
    <w:p>
      <w:r>
        <w:rPr>
          <w:b/>
        </w:rPr>
        <w:t>Response</w:t>
      </w:r>
    </w:p>
    <w:p>
      <w:r>
        <w:t>Web3 (also known as Web 3.0) is an idea for a new iteration of the World Wide Web which incorporates concepts such as decentralization, blockchain technologies, and token-based economics. Some technologists and journalists have contrasted it with Web 2.0, wherein they say data and content are centralized in a small group of companies sometimes referred to as "Big Tech". The term "Web3" was coined in 2014 by Ethereum co-founder Gavin Wood, and the idea gained interest in 2021 from cryptocurrency enthusiasts, large technology companies, and venture capital firms.</w:t>
      </w:r>
    </w:p>
    <w:p>
      <w:r>
        <w:rPr>
          <w:b/>
          <w:u w:val="single"/>
        </w:rPr>
        <w:t>Document 6069</w:t>
      </w:r>
    </w:p>
    <w:p>
      <w:r>
        <w:rPr>
          <w:b/>
        </w:rPr>
        <w:t>Instruction</w:t>
      </w:r>
    </w:p>
    <w:p>
      <w:r>
        <w:t>Extract best tourist attractions in Karnataka</w:t>
      </w:r>
    </w:p>
    <w:p>
      <w:r>
        <w:rPr>
          <w:b/>
        </w:rPr>
        <w:t>Context</w:t>
      </w:r>
    </w:p>
    <w:p>
      <w:r>
        <w:t>By virtue of its varied geography and long history, Karnataka hosts numerous spots of interest for tourists. There is an array of ancient sculptured temples, modern cities, scenic hill ranges, forests and beaches. Karnataka has been ranked as the fourth most popular destination for tourism among the states of India.[189] Karnataka has the second highest number of nationally protected monuments in India, second only to Uttar Pradesh,[190] in addition to 752 monuments protected by the State Directorate of Archaeology and Museums. Another 25,000 monuments are yet to receive protection.[191][192]</w:t>
        <w:br/>
        <w:br/>
        <w:t>The districts of the Western Ghats and the southern districts of the state have popular eco-tourism locations including Kudremukh, Madikeri and Agumbe. Karnataka has 25 wildlife sanctuaries and five national parks. Popular among them are Bandipura National Park, Bannerghatta National Park and Nagarhole National Park. The ruins of the Vijayanagara Empire at Hampi and the monuments of Pattadakal are on the list of UNESCO's World Heritage Sites. The cave temples at Badami and the rock-cut temples at Aihole representing the Badami Chalukyan style of architecture are also popular tourist destinations. The Hoysala temples at Beluru and Halebidu, which were built with Chloritic schist (soapstone) are proposed UNESCO World Heritage sites.[193] The Gol Gumbaz and Ibrahim Rauza are famous examples of the Deccan Sultanate style of architecture. The monolith of Gomateshwara Bahubali at Shravanabelagola is the tallest sculpted monolith in the world, attracting tens of thousands of pilgrims during the Mahamastakabhisheka festival.[194]</w:t>
        <w:br/>
        <w:br/>
        <w:t>Golden 5-storey Mysore Palace building with 21 domed towers and central spire</w:t>
        <w:br/>
        <w:t>Mysore Palace in the evening, the official residence and seat of the Wodeyar dynasty, the rulers of Mysore of the Mysore Kingdom, the royal family of Mysore.</w:t>
        <w:br/>
        <w:t>The waterfalls of Karnataka and Kudremukh are considered by some to be among the "1001 Natural Wonders of the World".[195] Jog Falls is India's tallest single-tiered waterfall with Gokak Falls, Unchalli Falls, Magod Falls, Abbey Falls and Shivanasamudra Falls among other popular waterfalls.[195]</w:t>
        <w:br/>
        <w:br/>
        <w:t>Several popular beaches dot the coastline, including Murudeshwara, Gokarna, Malpe and Karwar. In addition, Karnataka is home to several places of religious importance. Several Hindu temples including the famous Udupi Sri Krishna Matha, the Marikamba Temple at Sirsi, the Kollur Mookambika Temple, the Sri Manjunatha Temple at Dharmasthala, Kukke Subramanya Temple, Janardhana and Mahakali Temple at Ambalpadi, Sharadamba Temple at Shringeri attract pilgrims from all over India. Most of the holy sites of Lingayatism, like Kudalasangama and Basavana Bagewadi, are found in northern parts of the state. Shravanabelagola, Mudabidri and Karkala are famous for Jain history and monuments. Jainism had a stronghold in Karnataka in the early medieval period with Shravanabelagola as its most important centre. The Shettihalli Rosary Church near Shettihalli, an example of French colonial Gothic architecture, is a rare example of a Christian ruin, is a popular tourist site.[196][197]</w:t>
        <w:br/>
        <w:br/>
        <w:t>Karnataka has become a center of health care tourism and has the highest number of approved health systems and alternative therapies in India. Along with some ISO certified government-owned hospitals, private institutions which provide international-quality services, Hospitals in Karnataka treat around 8,000 health tourists every year.[198]</w:t>
      </w:r>
    </w:p>
    <w:p>
      <w:r>
        <w:rPr>
          <w:b/>
        </w:rPr>
        <w:t>Response</w:t>
      </w:r>
    </w:p>
    <w:p>
      <w:r>
        <w:t>Karnataka has an array of ancient sculptured temples, modern cities, scenic hill ranges, forests and beaches. Places such as Kudremukh, Madikeri and Agumbe are from western ghats which have scenic hills. Hampi, Pattadakal are on the list of UNESCO's World Heritage Sites. Badami and Aihole are famous for Chalukyan architecture. Several beaches like Murudeshwara, Gokarna, Malpe and Karwar are popular. Apart from this there are several Hindu temples including the famous Udupi Sri Krishna Matha, the Marikamba Temple at Sirsi, the Kollur Mookambika Temple, the Sri Manjunatha Temple at Dharmasthala, Kukke Subramanya Temple, Janardhana and Mahakali Temple at Ambalpadi, Sharadamba Temple at Sringeri attract pilgrims from all over India</w:t>
      </w:r>
    </w:p>
    <w:p>
      <w:r>
        <w:rPr>
          <w:b/>
          <w:u w:val="single"/>
        </w:rPr>
        <w:t>Document 6070</w:t>
      </w:r>
    </w:p>
    <w:p>
      <w:r>
        <w:rPr>
          <w:b/>
        </w:rPr>
        <w:t>Instruction</w:t>
      </w:r>
    </w:p>
    <w:p>
      <w:r>
        <w:t>What is the best way to get faster at running long distances?</w:t>
      </w:r>
    </w:p>
    <w:p>
      <w:r>
        <w:rPr>
          <w:b/>
        </w:rPr>
        <w:t>Response</w:t>
      </w:r>
    </w:p>
    <w:p>
      <w:r>
        <w:t>To become faster at running requires practicing a lot of long slow distance running mixed in with occasional interval training. It's also important to avoid injuries by stretching, investing in good running shoes, and sleeping and eating well.</w:t>
      </w:r>
    </w:p>
    <w:p>
      <w:r>
        <w:rPr>
          <w:b/>
          <w:u w:val="single"/>
        </w:rPr>
        <w:t>Document 6071</w:t>
      </w:r>
    </w:p>
    <w:p>
      <w:r>
        <w:rPr>
          <w:b/>
        </w:rPr>
        <w:t>Instruction</w:t>
      </w:r>
    </w:p>
    <w:p>
      <w:r>
        <w:t>What percent of the population were Hungarian?</w:t>
      </w:r>
    </w:p>
    <w:p>
      <w:r>
        <w:rPr>
          <w:b/>
        </w:rPr>
        <w:t>Context</w:t>
      </w:r>
    </w:p>
    <w:p>
      <w:r>
        <w:t>In 1910, the village had 544, for the most part, Hungarian inhabitants. At the 2001 Census the recorded population of the village was 3804 while an end-2008 estimate by the Statistical Office had the village's population as 3794. As of 2001, 92.53% of its population were Hungarians while 6.07% were Slovaks. Roman Catholicism is the majority religion of the village, its adherents numbering 60.52% of the total population.[5]</w:t>
      </w:r>
    </w:p>
    <w:p>
      <w:r>
        <w:rPr>
          <w:b/>
        </w:rPr>
        <w:t>Response</w:t>
      </w:r>
    </w:p>
    <w:p>
      <w:r>
        <w:t>In 2001, 92.53% of its population were Hungarians.</w:t>
      </w:r>
    </w:p>
    <w:p>
      <w:r>
        <w:rPr>
          <w:b/>
          <w:u w:val="single"/>
        </w:rPr>
        <w:t>Document 6072</w:t>
      </w:r>
    </w:p>
    <w:p>
      <w:r>
        <w:rPr>
          <w:b/>
        </w:rPr>
        <w:t>Instruction</w:t>
      </w:r>
    </w:p>
    <w:p>
      <w:r>
        <w:t>What is biathlon?</w:t>
      </w:r>
    </w:p>
    <w:p>
      <w:r>
        <w:rPr>
          <w:b/>
        </w:rPr>
        <w:t>Response</w:t>
      </w:r>
    </w:p>
    <w:p>
      <w:r>
        <w:t>Biathlon is a winter sport that mixes nordic skying and shooting. Depending on the format, athletes ski a loop 3 or 5 times, and shoot 5 targets between each. The targets are 50 meters away. For each missed target, the participant will ski one 150 meter long penalty loop. The winner is the athlete who completes the 3 or 5 loops first.</w:t>
      </w:r>
    </w:p>
    <w:p>
      <w:r>
        <w:rPr>
          <w:b/>
          <w:u w:val="single"/>
        </w:rPr>
        <w:t>Document 6073</w:t>
      </w:r>
    </w:p>
    <w:p>
      <w:r>
        <w:rPr>
          <w:b/>
        </w:rPr>
        <w:t>Instruction</w:t>
      </w:r>
    </w:p>
    <w:p>
      <w:r>
        <w:t>Which gameshow host is a vegetarian?</w:t>
      </w:r>
    </w:p>
    <w:p>
      <w:r>
        <w:rPr>
          <w:b/>
        </w:rPr>
        <w:t>Response</w:t>
      </w:r>
    </w:p>
    <w:p>
      <w:r>
        <w:t>Bob Barker, the longest serving host of The Price is Right, is a vegetarian and forbade meat products from being displayed on the gameshow.</w:t>
      </w:r>
    </w:p>
    <w:p>
      <w:r>
        <w:rPr>
          <w:b/>
          <w:u w:val="single"/>
        </w:rPr>
        <w:t>Document 6074</w:t>
      </w:r>
    </w:p>
    <w:p>
      <w:r>
        <w:rPr>
          <w:b/>
        </w:rPr>
        <w:t>Instruction</w:t>
      </w:r>
    </w:p>
    <w:p>
      <w:r>
        <w:t>In the series A Song of Ice and Fire, who is the founder of House Targaryen?</w:t>
      </w:r>
    </w:p>
    <w:p>
      <w:r>
        <w:rPr>
          <w:b/>
        </w:rPr>
        <w:t>Response</w:t>
      </w:r>
    </w:p>
    <w:p>
      <w:r>
        <w:t>While the Targaryen family has years of historic ties to Valyria, it wasn't until Aegon's Conquest in the year 1 AC was the family established as a Westerosi House; Aegon the Conqueror is the house's founder.</w:t>
      </w:r>
    </w:p>
    <w:p>
      <w:r>
        <w:rPr>
          <w:b/>
          <w:u w:val="single"/>
        </w:rPr>
        <w:t>Document 6075</w:t>
      </w:r>
    </w:p>
    <w:p>
      <w:r>
        <w:rPr>
          <w:b/>
        </w:rPr>
        <w:t>Instruction</w:t>
      </w:r>
    </w:p>
    <w:p>
      <w:r>
        <w:t>Give me a bulleted list of the three trimesters and the corresponding weeks of pregnancy</w:t>
      </w:r>
    </w:p>
    <w:p>
      <w:r>
        <w:rPr>
          <w:b/>
        </w:rPr>
        <w:t>Context</w:t>
      </w:r>
    </w:p>
    <w:p>
      <w:r>
        <w:t>Trimesters</w:t>
        <w:br/>
        <w:t>Pregnancy is divided into three trimesters, each lasting for approximately three months.[4]</w:t>
        <w:br/>
        <w:br/>
        <w:t>The first trimester begins with the start of gestational age as described above, that is, the beginning of week 1, or 0 weeks + 0 days of gestational age (GA). It ends at week 12 (11 weeks + 6 days of GA)[4] or end of week 14 (13 weeks + 6 days of GA).[36]</w:t>
        <w:br/>
        <w:t>The second trimester is defined as starting, between the beginning of week 13 (12 weeks +0 days of GA)[4] and beginning of week 15 (14 weeks + 0 days of GA).[36] It ends at the end of week 27 (26 weeks + 6 days of GA)[36] or end of week 28 (27 weeks + 6 days of GA).[4]</w:t>
        <w:br/>
        <w:t>The third trimester is defined as starting, between the beginning of week 28 (27 weeks + 0 days of GA)[36] or beginning of week 29 (28 weeks + 0 days of GA).[4] It lasts until childbirth.</w:t>
      </w:r>
    </w:p>
    <w:p>
      <w:r>
        <w:rPr>
          <w:b/>
        </w:rPr>
        <w:t>Response</w:t>
      </w:r>
    </w:p>
    <w:p>
      <w:r>
        <w:t>- First trimester is from 0-12 weeks</w:t>
        <w:br/>
        <w:t>- Second trimester is from 12-28 weeks</w:t>
        <w:br/>
        <w:t>- Third trimester is from 28 weeks until birth</w:t>
      </w:r>
    </w:p>
    <w:p>
      <w:r>
        <w:rPr>
          <w:b/>
          <w:u w:val="single"/>
        </w:rPr>
        <w:t>Document 6076</w:t>
      </w:r>
    </w:p>
    <w:p>
      <w:r>
        <w:rPr>
          <w:b/>
        </w:rPr>
        <w:t>Instruction</w:t>
      </w:r>
    </w:p>
    <w:p>
      <w:r>
        <w:t>Who is Franz Kafka?</w:t>
      </w:r>
    </w:p>
    <w:p>
      <w:r>
        <w:rPr>
          <w:b/>
        </w:rPr>
        <w:t>Context</w:t>
      </w:r>
    </w:p>
    <w:p>
      <w:r>
        <w:t>Franz Kafka (3 July 1883 – 3 June 1924) was a German-speaking Bohemian novelist and short-story writer based in Prague, who is widely regarded as one of the major figures of 20th-century literature. His work fuses elements of realism and the fantastic. It typically features isolated protagonists facing bizarre or surrealistic predicaments and incomprehensible socio-bureaucratic powers. It has been interpreted as exploring themes of alienation, existential anxiety, guilt, and absurdity. His best known works include the short story "The Metamorphosis" and novels The Trial and The Castle. The term Kafkaesque has entered English to describe absurd situations, like those depicted in his writing.</w:t>
      </w:r>
    </w:p>
    <w:p>
      <w:r>
        <w:rPr>
          <w:b/>
        </w:rPr>
        <w:t>Response</w:t>
      </w:r>
    </w:p>
    <w:p>
      <w:r>
        <w:t>Franz Kafka was a German-speaking author who has had a major impact in literature. Common themes in his writing include realism and the fantastic. HIs most famous works are "The Metamorphosis", "The Trial", and "The Castle". The term "Kafkaesque" has been coined based on his writings.</w:t>
      </w:r>
    </w:p>
    <w:p>
      <w:r>
        <w:rPr>
          <w:b/>
          <w:u w:val="single"/>
        </w:rPr>
        <w:t>Document 6077</w:t>
      </w:r>
    </w:p>
    <w:p>
      <w:r>
        <w:rPr>
          <w:b/>
        </w:rPr>
        <w:t>Instruction</w:t>
      </w:r>
    </w:p>
    <w:p>
      <w:r>
        <w:t>Classify below into more useful and less useful minerals in our food: iron, calcium, magnesium, chloride, selenium, potassium, phosphorous,  zinc, iodine, mercury, copper.</w:t>
      </w:r>
    </w:p>
    <w:p>
      <w:r>
        <w:rPr>
          <w:b/>
        </w:rPr>
        <w:t>Response</w:t>
      </w:r>
    </w:p>
    <w:p>
      <w:r>
        <w:t>In the given minerals, these are the minerals more useful to have in our foods: magnesium, sodium, calcium, phosphorous, chloride and potassium.</w:t>
        <w:br/>
        <w:t>In the given minerals, these are the minerals less useful to have in our foods: iron, iodine, zinc, selenium, copper and mercury</w:t>
      </w:r>
    </w:p>
    <w:p>
      <w:r>
        <w:rPr>
          <w:b/>
          <w:u w:val="single"/>
        </w:rPr>
        <w:t>Document 6078</w:t>
      </w:r>
    </w:p>
    <w:p>
      <w:r>
        <w:rPr>
          <w:b/>
        </w:rPr>
        <w:t>Instruction</w:t>
      </w:r>
    </w:p>
    <w:p>
      <w:r>
        <w:t>How should I make a good pizza tonight?</w:t>
      </w:r>
    </w:p>
    <w:p>
      <w:r>
        <w:rPr>
          <w:b/>
        </w:rPr>
        <w:t>Response</w:t>
      </w:r>
    </w:p>
    <w:p>
      <w:r>
        <w:t>Make a delicious pizza by starting with the ingredients. First, gather flour, water, yeast and salt. Combine these ingredients and let the dough rise. Roll the dough into a circle. Next, gather tomatoes and crush them with a hint of salt and olive oil. Spread this mixture on top of the dough. Cover the mixture with heaps of cheese and fresh basil. Drizzle the pizza with olive oil. Then put the pizza in a very hot oven and let it cook for 6 minutes. Finally, eat your delicious pizza.</w:t>
      </w:r>
    </w:p>
    <w:p>
      <w:r>
        <w:rPr>
          <w:b/>
          <w:u w:val="single"/>
        </w:rPr>
        <w:t>Document 6079</w:t>
      </w:r>
    </w:p>
    <w:p>
      <w:r>
        <w:rPr>
          <w:b/>
        </w:rPr>
        <w:t>Instruction</w:t>
      </w:r>
    </w:p>
    <w:p>
      <w:r>
        <w:t>Give a comma separated list of all the people listed in this passage about Jesse LaFollette</w:t>
      </w:r>
    </w:p>
    <w:p>
      <w:r>
        <w:rPr>
          <w:b/>
        </w:rPr>
        <w:t>Context</w:t>
      </w:r>
    </w:p>
    <w:p>
      <w:r>
        <w:t>LaFollette was born near Morristown, New Jersey in 1781. His father, Joseph, and grandfather, Jean, were Huguenots who had escaped the persecution in France, traveling first to Jersey and then to the colonies where they operated a small farm near the Wallkill River in northern New Jersey. Jean was killed during the French and Indian Wars. Joseph married Phoebe Gobel of Morristown, New Jersey, whose father's farm along with other neighboring farms in Jockey Hollow was used by George Washington and his troops during the winter of 1780. After serving with Count Casimir Pulaski during the Revolutionary War,[3] Joseph and his family joined the pioneers who trekked westward through the Cumberland Gap.[1]</w:t>
      </w:r>
    </w:p>
    <w:p>
      <w:r>
        <w:rPr>
          <w:b/>
        </w:rPr>
        <w:t>Response</w:t>
      </w:r>
    </w:p>
    <w:p>
      <w:r>
        <w:t>Jesse LaFollette, Joseph LaFollette, Jean LaFollette, Phoebe Gobel, George Washington, Casimir Pulaski</w:t>
      </w:r>
    </w:p>
    <w:p>
      <w:r>
        <w:rPr>
          <w:b/>
          <w:u w:val="single"/>
        </w:rPr>
        <w:t>Document 6080</w:t>
      </w:r>
    </w:p>
    <w:p>
      <w:r>
        <w:rPr>
          <w:b/>
        </w:rPr>
        <w:t>Instruction</w:t>
      </w:r>
    </w:p>
    <w:p>
      <w:r>
        <w:t>My family wants to buy a dog.  Which breed should we chose?</w:t>
      </w:r>
    </w:p>
    <w:p>
      <w:r>
        <w:rPr>
          <w:b/>
        </w:rPr>
        <w:t>Response</w:t>
      </w:r>
    </w:p>
    <w:p>
      <w:r>
        <w:t>Selecting a breed is an important step when deciding on a dog.  First, determine if it will be used for hunting, show or as a pet. Then decide if you would like a big, medium or small sized dog.  It's also good to know if you have any allegories towards particular types of hair of fur. Finally, since breeds can vary significantly by cost you will want to contact multiple breeders and rescue shelters to find the best fit for your needs at the budget you set.</w:t>
      </w:r>
    </w:p>
    <w:p>
      <w:r>
        <w:rPr>
          <w:b/>
          <w:u w:val="single"/>
        </w:rPr>
        <w:t>Document 6081</w:t>
      </w:r>
    </w:p>
    <w:p>
      <w:r>
        <w:rPr>
          <w:b/>
        </w:rPr>
        <w:t>Instruction</w:t>
      </w:r>
    </w:p>
    <w:p>
      <w:r>
        <w:t>According to his business card what job did Al Capone do</w:t>
      </w:r>
    </w:p>
    <w:p>
      <w:r>
        <w:rPr>
          <w:b/>
        </w:rPr>
        <w:t>Response</w:t>
      </w:r>
    </w:p>
    <w:p>
      <w:r>
        <w:t>Sell second hand</w:t>
        <w:br/>
        <w:t>furniture</w:t>
      </w:r>
    </w:p>
    <w:p>
      <w:r>
        <w:rPr>
          <w:b/>
          <w:u w:val="single"/>
        </w:rPr>
        <w:t>Document 6082</w:t>
      </w:r>
    </w:p>
    <w:p>
      <w:r>
        <w:rPr>
          <w:b/>
        </w:rPr>
        <w:t>Instruction</w:t>
      </w:r>
    </w:p>
    <w:p>
      <w:r>
        <w:t>How can one find time to do everything effectively in life?</w:t>
      </w:r>
    </w:p>
    <w:p>
      <w:r>
        <w:rPr>
          <w:b/>
        </w:rPr>
        <w:t>Response</w:t>
      </w:r>
    </w:p>
    <w:p>
      <w:r>
        <w:t>We feel 100% occupied with varied number of things that we are engaged with in life. And when we look closely, this doesn't really take a lot of tasks usually.</w:t>
        <w:br/>
        <w:t>If you notice, you will realize that one can get (or feel like) totally busy with any amount of tasks and when multi-tasking and juggling between different things, the effectiveness of the work depends on how one is able to complete individual pieces with their utmost focus. When one is focussed on their work, distractions are the one of hinderances that comes in the path of effectiveness of a task. Distractions could come in the form of phone calls, emails, requests over online chats, scheduled meetings, someone walking into the workspace for a talk, etc and majority of them result in adding up some kind of work to be performed. While it interrupts one's attention, in the modern ways of operating through life, most of these modes of communication are necessary to function and we need to be prepared for all the distractions that comes our way. Let us look at some of the ways to better handle and succeed in such circumstances:</w:t>
        <w:br/>
        <w:t>1. Give our 100% attention to the current task at hand, for however small amount of time it may be, before being distracted.</w:t>
        <w:br/>
        <w:t>2. Complete the things that can be done quickly.</w:t>
        <w:br/>
        <w:t>3. Retain Context for switching off and back.</w:t>
        <w:br/>
        <w:t>4. Maintain, Prioritize and track all pending To-Do's.</w:t>
        <w:br/>
        <w:t>5. Set the expectations and commit based on the current To-Do tasks and their priorities.</w:t>
        <w:br/>
        <w:t>6. As applicable, not taking up the work that is expected out of someone else.</w:t>
      </w:r>
    </w:p>
    <w:p>
      <w:r>
        <w:rPr>
          <w:b/>
          <w:u w:val="single"/>
        </w:rPr>
        <w:t>Document 6083</w:t>
      </w:r>
    </w:p>
    <w:p>
      <w:r>
        <w:rPr>
          <w:b/>
        </w:rPr>
        <w:t>Instruction</w:t>
      </w:r>
    </w:p>
    <w:p>
      <w:r>
        <w:t>What are the main challenges to  solar panel adoption ?</w:t>
      </w:r>
    </w:p>
    <w:p>
      <w:r>
        <w:rPr>
          <w:b/>
        </w:rPr>
        <w:t>Response</w:t>
      </w:r>
    </w:p>
    <w:p>
      <w:r>
        <w:t>Based on our collective understanding , main barriers to residential solar panel adoption are Economic, Policy and legal, and technical. For example, the initial cost of homeowner to invest in solar, is substantial and the break even on the investment is over 20 years. In addition many utilities don’t have policies to sufficiently compensate for storage and reselling of the excess energy produced.</w:t>
      </w:r>
    </w:p>
    <w:p>
      <w:r>
        <w:rPr>
          <w:b/>
          <w:u w:val="single"/>
        </w:rPr>
        <w:t>Document 6084</w:t>
      </w:r>
    </w:p>
    <w:p>
      <w:r>
        <w:rPr>
          <w:b/>
        </w:rPr>
        <w:t>Instruction</w:t>
      </w:r>
    </w:p>
    <w:p>
      <w:r>
        <w:t>Where is Danny Brannagan from</w:t>
      </w:r>
    </w:p>
    <w:p>
      <w:r>
        <w:rPr>
          <w:b/>
        </w:rPr>
        <w:t>Context</w:t>
      </w:r>
    </w:p>
    <w:p>
      <w:r>
        <w:t>Danny Brannagan (born July 4, 1986) is a former professional Canadian football quarterback for the Toronto Argonauts of the Canadian Football League.</w:t>
        <w:br/>
        <w:br/>
        <w:t>Early years</w:t>
        <w:br/>
        <w:t>Brannagan attended high school at Assumption Catholic Secondary School in Burlington where in his 5th and final year in 2004, he led the Assumption Crusaders to the GHAC finals where they defeated St. Jean de Brebeuf in a thriller, with the final score 29-28. Trailing by 27 points with less than 8 minutes to play, Brannagan led Assumption's offense to an amazing comeback, taking the lead with under 2 minutes left to play.</w:t>
      </w:r>
    </w:p>
    <w:p>
      <w:r>
        <w:rPr>
          <w:b/>
        </w:rPr>
        <w:t>Response</w:t>
      </w:r>
    </w:p>
    <w:p>
      <w:r>
        <w:t>Danny Brannagan (born July 4, 1986) is a former professional Canadian football quarterback for the Toronto Argonauts of the Canadian Football League.</w:t>
        <w:br/>
        <w:br/>
        <w:t>Brannagan attended high school at Assumption Catholic Secondary School in Burlington where in his 5th and final year in 2004, he led the Assumption Crusaders to the GHAC finals where they defeated St. Jean de Brebeuf in a thriller, with the final score 29-28. Trailing by 27 points with less than 8 minutes to play, Brannagan led Assumption's offense to an amazing comeback, taking the lead with under 2 minutes left to play.</w:t>
      </w:r>
    </w:p>
    <w:p>
      <w:r>
        <w:rPr>
          <w:b/>
          <w:u w:val="single"/>
        </w:rPr>
        <w:t>Document 6085</w:t>
      </w:r>
    </w:p>
    <w:p>
      <w:r>
        <w:rPr>
          <w:b/>
        </w:rPr>
        <w:t>Instruction</w:t>
      </w:r>
    </w:p>
    <w:p>
      <w:r>
        <w:t xml:space="preserve">Detect and mask PII in this text </w:t>
        <w:br/>
        <w:t xml:space="preserve">"My name is Joe Smith and email address is joesmith9999@gmail.com. I'd like to leave a review about Vizio's 55 OLED TV. It had great picture quality, but I had trouble mounting it on the wall.". </w:t>
        <w:br/>
        <w:t xml:space="preserve">Give me back a JSON result of the form </w:t>
        <w:br/>
        <w:t>{</w:t>
        <w:br/>
        <w:t xml:space="preserve">  "original_text": &lt;the original text&gt;, </w:t>
        <w:br/>
        <w:t xml:space="preserve">  "masked_text": &lt;text with PII masked&gt;", </w:t>
        <w:br/>
        <w:t xml:space="preserve">  "pii_detected": [{"pii_type": &lt;the type of PII&gt;, "value": &lt;PII text value&gt;}]</w:t>
        <w:br/>
        <w:t>}</w:t>
      </w:r>
    </w:p>
    <w:p>
      <w:r>
        <w:rPr>
          <w:b/>
        </w:rPr>
        <w:t>Response</w:t>
      </w:r>
    </w:p>
    <w:p>
      <w:r>
        <w:t>{"original_text": "My name is Joe Smith and email address is joesmith9999@gmail.com. I'd like to leave a review about Vizio's 55 OLED TV. It had great picture quality, but I had trouble mounting it on the wall.", "masked_text": "My name is [NAME] and email address is [EMAIL]. I'd like to leave a review about Vizio's 55 OLED TV. It had great picture quality, but I had trouble mounting it on the wall.", "pii_detected": [{"pii_type": "NAME", "value": "Joe Smith"}, {"pii_type": "EMAIL", "value": "joesmith9999@gmail.com"}]}</w:t>
      </w:r>
    </w:p>
    <w:p>
      <w:r>
        <w:rPr>
          <w:b/>
          <w:u w:val="single"/>
        </w:rPr>
        <w:t>Document 6086</w:t>
      </w:r>
    </w:p>
    <w:p>
      <w:r>
        <w:rPr>
          <w:b/>
        </w:rPr>
        <w:t>Instruction</w:t>
      </w:r>
    </w:p>
    <w:p>
      <w:r>
        <w:t>Imagine you met an alien last night and write about this in your diary</w:t>
      </w:r>
    </w:p>
    <w:p>
      <w:r>
        <w:rPr>
          <w:b/>
        </w:rPr>
        <w:t>Response</w:t>
      </w:r>
    </w:p>
    <w:p>
      <w:r>
        <w:t>Dear Diary,</w:t>
        <w:br/>
        <w:tab/>
        <w:tab/>
        <w:t xml:space="preserve">  It was just past midnight when I suddenly heard a loud thump in the backyard yesterday. I mustered some courage to ensure the doors and windows are locked. But I saw something very bright, which made it difficult to stare at it, and then suddenly the lights faded and I saw an alien. I did pinch myself twice to ensure this wasn’t a dream. But then I realised it was not a dream when it was trying to figure out ways to get water from a pipe fixed to a tap and some of it splashed over me. And without my realisation, I was screaming at the top of my voice. Soon my mom came and I was about to explain to her what happened but there was no trace of the alien. Everyone tried to convince me it was a dream, but then I saw my shirt was still a bit wet from the water that had splashed.</w:t>
        <w:br/>
        <w:br/>
        <w:t>Regards,</w:t>
        <w:br/>
        <w:t>XYZ</w:t>
      </w:r>
    </w:p>
    <w:p>
      <w:r>
        <w:rPr>
          <w:b/>
          <w:u w:val="single"/>
        </w:rPr>
        <w:t>Document 6087</w:t>
      </w:r>
    </w:p>
    <w:p>
      <w:r>
        <w:rPr>
          <w:b/>
        </w:rPr>
        <w:t>Instruction</w:t>
      </w:r>
    </w:p>
    <w:p>
      <w:r>
        <w:t>Classify each of the words as singular or plural: lions, bee, door, fence, ocean, lakes, people</w:t>
      </w:r>
    </w:p>
    <w:p>
      <w:r>
        <w:rPr>
          <w:b/>
        </w:rPr>
        <w:t>Response</w:t>
      </w:r>
    </w:p>
    <w:p>
      <w:r>
        <w:t>Lions: Plural</w:t>
        <w:br/>
        <w:t>Bee: Singular</w:t>
        <w:br/>
        <w:t>Door: Singular</w:t>
        <w:br/>
        <w:t>Fence: Singular</w:t>
        <w:br/>
        <w:t>Ocean: Singular</w:t>
        <w:br/>
        <w:t>Lakes: Plural</w:t>
        <w:br/>
        <w:t>People: Plural</w:t>
      </w:r>
    </w:p>
    <w:p>
      <w:r>
        <w:rPr>
          <w:b/>
          <w:u w:val="single"/>
        </w:rPr>
        <w:t>Document 6088</w:t>
      </w:r>
    </w:p>
    <w:p>
      <w:r>
        <w:rPr>
          <w:b/>
        </w:rPr>
        <w:t>Instruction</w:t>
      </w:r>
    </w:p>
    <w:p>
      <w:r>
        <w:t>How do I make Aioli?</w:t>
      </w:r>
    </w:p>
    <w:p>
      <w:r>
        <w:rPr>
          <w:b/>
        </w:rPr>
        <w:t>Response</w:t>
      </w:r>
    </w:p>
    <w:p>
      <w:r>
        <w:t>First, blend combine 1 egg plus 1 egg yolk, two grated garlic cloves, juice from half a lemon, a tablespoon of dijon mustard, a small pinch of saffron, a pinch of salt and pinch of ground black pepper.</w:t>
        <w:br/>
        <w:br/>
        <w:t>Then, mix 1/4 cup of olive oil and 1 cup of grapeseed oil together then very slowly stream in the oils whilst continuously whisking hard. If you add the oil in too quickly, it will not emulsify so do it slowly. Once it’s all incorporated, you’ll be rewarded with thick, creamy aioli!</w:t>
        <w:br/>
        <w:br/>
        <w:t xml:space="preserve">Finally, taste it and if it needs further acid, add a teaspoon of white wine vinegar. </w:t>
        <w:br/>
        <w:br/>
        <w:t>Enjoy!</w:t>
      </w:r>
    </w:p>
    <w:p>
      <w:r>
        <w:rPr>
          <w:b/>
          <w:u w:val="single"/>
        </w:rPr>
        <w:t>Document 6089</w:t>
      </w:r>
    </w:p>
    <w:p>
      <w:r>
        <w:rPr>
          <w:b/>
        </w:rPr>
        <w:t>Instruction</w:t>
      </w:r>
    </w:p>
    <w:p>
      <w:r>
        <w:t>Among these, which is not an Indian drink: Thandai, Barfi, Sharbat, and Lassi?</w:t>
      </w:r>
    </w:p>
    <w:p>
      <w:r>
        <w:rPr>
          <w:b/>
        </w:rPr>
        <w:t>Response</w:t>
      </w:r>
    </w:p>
    <w:p>
      <w:r>
        <w:t>Barfi is a famous Indian sweet made of wheat flour or whole gram powder.</w:t>
      </w:r>
    </w:p>
    <w:p>
      <w:r>
        <w:rPr>
          <w:b/>
          <w:u w:val="single"/>
        </w:rPr>
        <w:t>Document 6090</w:t>
      </w:r>
    </w:p>
    <w:p>
      <w:r>
        <w:rPr>
          <w:b/>
        </w:rPr>
        <w:t>Instruction</w:t>
      </w:r>
    </w:p>
    <w:p>
      <w:r>
        <w:t>What is Pura Vida?</w:t>
      </w:r>
    </w:p>
    <w:p>
      <w:r>
        <w:rPr>
          <w:b/>
        </w:rPr>
        <w:t>Response</w:t>
      </w:r>
    </w:p>
    <w:p>
      <w:r>
        <w:t>Pura Vida is a phrase used in Costa Rica and exactly translates to Pure Life, however it is a style of living of people from Costa Rica, and it means that "everything is fine" or even "amazing". It is about waking up every day and remembering that just waking up it is a good reason to be happy and satisfied in life, having a chance to enjoy every moment.</w:t>
      </w:r>
    </w:p>
    <w:p>
      <w:r>
        <w:rPr>
          <w:b/>
          <w:u w:val="single"/>
        </w:rPr>
        <w:t>Document 6091</w:t>
      </w:r>
    </w:p>
    <w:p>
      <w:r>
        <w:rPr>
          <w:b/>
        </w:rPr>
        <w:t>Instruction</w:t>
      </w:r>
    </w:p>
    <w:p>
      <w:r>
        <w:t>Classify these foods as vegan, vegetarian or neither: frittata, yogurt, apple, lard, chicken noodle soup, tofu, flour, cheesecake</w:t>
      </w:r>
    </w:p>
    <w:p>
      <w:r>
        <w:rPr>
          <w:b/>
        </w:rPr>
        <w:t>Response</w:t>
      </w:r>
    </w:p>
    <w:p>
      <w:r>
        <w:t>frittata: vegetarian, yogurt: vegetarian, apple: vegan, lard: neither, chicken noodle soup: neither, tofu: vegan, flour: vegan, cheesecake: vegetarian</w:t>
      </w:r>
    </w:p>
    <w:p>
      <w:r>
        <w:rPr>
          <w:b/>
          <w:u w:val="single"/>
        </w:rPr>
        <w:t>Document 6092</w:t>
      </w:r>
    </w:p>
    <w:p>
      <w:r>
        <w:rPr>
          <w:b/>
        </w:rPr>
        <w:t>Instruction</w:t>
      </w:r>
    </w:p>
    <w:p>
      <w:r>
        <w:t>What is a T20 cricket game?</w:t>
      </w:r>
    </w:p>
    <w:p>
      <w:r>
        <w:rPr>
          <w:b/>
        </w:rPr>
        <w:t>Response</w:t>
      </w:r>
    </w:p>
    <w:p>
      <w:r>
        <w:t>A T20 cricket game is the shortest, the most aggressive and exciting format of cricket game. A T20 cricket game takes approximately 3 hours to finish. An international T20 world cup is played every 2 years, which is organised by the International Cricket Council (ICC).</w:t>
      </w:r>
    </w:p>
    <w:p>
      <w:r>
        <w:rPr>
          <w:b/>
          <w:u w:val="single"/>
        </w:rPr>
        <w:t>Document 6093</w:t>
      </w:r>
    </w:p>
    <w:p>
      <w:r>
        <w:rPr>
          <w:b/>
        </w:rPr>
        <w:t>Instruction</w:t>
      </w:r>
    </w:p>
    <w:p>
      <w:r>
        <w:t>Give me some examples of igneous rocks.</w:t>
      </w:r>
    </w:p>
    <w:p>
      <w:r>
        <w:rPr>
          <w:b/>
        </w:rPr>
        <w:t>Response</w:t>
      </w:r>
    </w:p>
    <w:p>
      <w:r>
        <w:t>Granite and basalt are igneous rocks.</w:t>
      </w:r>
    </w:p>
    <w:p>
      <w:r>
        <w:rPr>
          <w:b/>
          <w:u w:val="single"/>
        </w:rPr>
        <w:t>Document 6094</w:t>
      </w:r>
    </w:p>
    <w:p>
      <w:r>
        <w:rPr>
          <w:b/>
        </w:rPr>
        <w:t>Instruction</w:t>
      </w:r>
    </w:p>
    <w:p>
      <w:r>
        <w:t>Ramon Magsaysay Award 2022 was given to 4 persons</w:t>
      </w:r>
    </w:p>
    <w:p>
      <w:r>
        <w:rPr>
          <w:b/>
        </w:rPr>
        <w:t>Response</w:t>
      </w:r>
    </w:p>
    <w:p>
      <w:r>
        <w:t>Sotheara Chhim(Cambodia), Bernadette Madrid(Philippines), Tadashi Hattori(Japan) &amp; Gary Benchehib (Indonesia)</w:t>
      </w:r>
    </w:p>
    <w:p>
      <w:r>
        <w:rPr>
          <w:b/>
          <w:u w:val="single"/>
        </w:rPr>
        <w:t>Document 6095</w:t>
      </w:r>
    </w:p>
    <w:p>
      <w:r>
        <w:rPr>
          <w:b/>
        </w:rPr>
        <w:t>Instruction</w:t>
      </w:r>
    </w:p>
    <w:p>
      <w:r>
        <w:t>From the passage provided, extract the company that all original presto developers joined in 2020</w:t>
      </w:r>
    </w:p>
    <w:p>
      <w:r>
        <w:rPr>
          <w:b/>
        </w:rPr>
        <w:t>Context</w:t>
      </w:r>
    </w:p>
    <w:p>
      <w:r>
        <w:t>Presto was originally designed and developed at Facebook, Inc. (later renamed Meta) for their data analysts to run interactive queries on its large data warehouse in Apache Hadoop. The first four developers were Martin Traverso, Dain Sundstrom, David Phillips, and Eric Hwang. Before Presto, the data analysts at Facebook relied on Apache Hive for running SQL analytics on their multi-petabyte data warehouse.[2] Hive was deemed too slow for Facebook's scale and Presto was invented to fill the gap to run fast queries.[3] Original development started in 2012 and deployed at Facebook later that year. In November 2013, Facebook announced its open source release.[3][4]</w:t>
        <w:br/>
        <w:br/>
        <w:t>In 2014, Netflix disclosed they used Presto on 10 petabytes of data stored in the Amazon Simple Storage Service (S3).[5] In November, 2016, Amazon announced a service called Athena that was based on Presto.[6] In 2017, Teradata spun out a company called Starburst Data to commercially support Presto, which included staff acquired from Hadapt in 2014.[7] Teradata's QueryGrid software allowed Presto to access a Teradata relational database.[8]</w:t>
        <w:br/>
        <w:br/>
        <w:t>In January 2019, the Presto Software Foundation was announced. The foundation is a not-for-profit organization for the advancement of the Presto open source distributed SQL query engine.[9][10] At the same time, Presto development forked: PrestoDB maintained by Facebook, and PrestoSQL maintained by the Presto Software Foundation, with some cross pollination of code.</w:t>
        <w:br/>
        <w:br/>
        <w:t>In September 2019, Facebook donated PrestoDB to the Linux Foundation, establishing the Presto Foundation.[11] Neither the creators of Presto, nor the top contributors and committers, were invited to join this foundation.[12]</w:t>
        <w:br/>
        <w:br/>
        <w:t>By 2020, all four of the original Presto developers had joined Starburst.[13] In December 2020, PrestoSQL was rebranded as Trino, since Facebook had obtained a trademark on the name "Presto" (also donated to the Linux Foundation).[14]</w:t>
        <w:br/>
        <w:br/>
        <w:t>Another company called Ahana was announced in 2020, with seed funding from GV (formerly Google Ventures, an arm of Alphabet, Inc.), to commercialize the PrestoDB fork as a cloud service, while also offering an open-source version.[15] A $20 million round of funding for Ahana was announced in August 202</w:t>
      </w:r>
    </w:p>
    <w:p>
      <w:r>
        <w:rPr>
          <w:b/>
        </w:rPr>
        <w:t>Response</w:t>
      </w:r>
    </w:p>
    <w:p>
      <w:r>
        <w:t>Starburst</w:t>
      </w:r>
    </w:p>
    <w:p>
      <w:r>
        <w:rPr>
          <w:b/>
          <w:u w:val="single"/>
        </w:rPr>
        <w:t>Document 6096</w:t>
      </w:r>
    </w:p>
    <w:p>
      <w:r>
        <w:rPr>
          <w:b/>
        </w:rPr>
        <w:t>Instruction</w:t>
      </w:r>
    </w:p>
    <w:p>
      <w:r>
        <w:t>What are the best brunch places in Burlingame, CA?</w:t>
      </w:r>
    </w:p>
    <w:p>
      <w:r>
        <w:rPr>
          <w:b/>
        </w:rPr>
        <w:t>Response</w:t>
      </w:r>
    </w:p>
    <w:p>
      <w:r>
        <w:t>Crepevine, Stacks, Coopenhagen, Mints and Honey, Alanas, and Caffe Central.</w:t>
      </w:r>
    </w:p>
    <w:p>
      <w:r>
        <w:rPr>
          <w:b/>
          <w:u w:val="single"/>
        </w:rPr>
        <w:t>Document 6097</w:t>
      </w:r>
    </w:p>
    <w:p>
      <w:r>
        <w:rPr>
          <w:b/>
        </w:rPr>
        <w:t>Instruction</w:t>
      </w:r>
    </w:p>
    <w:p>
      <w:r>
        <w:t>What kind of guitar pick did Stevie Ray Vaughan prefer?</w:t>
      </w:r>
    </w:p>
    <w:p>
      <w:r>
        <w:rPr>
          <w:b/>
        </w:rPr>
        <w:t>Context</w:t>
      </w:r>
    </w:p>
    <w:p>
      <w:r>
        <w:t>Vaughan bought many Stratocasters and gave some away as gifts. A sunburst Diplomat Strat-style guitar was purchased by Vaughan and given to his girlfriend Janna Lapidus to learn to play on.[201] Vaughan used a custom set of uncommonly heavy strings, gauges .013, .015, .019, .028, .038, .058, and tuned a half-step below standard tuning.[202] With these heavy string sizes, it was not uncommon for him to separate his fingernail because of his quick movement along the strings. The owner of an Austin club recalled Vaughan coming into the office between sets to borrow super glue, which he used to keep a fingernail split from widening while he continued to play. The super glue was suggested by Rene Martinez, who was Stevie's guitar technician. Martinez eventually convinced Stevie to change to slightly lighter strings. He preferred a guitar neck with an asymmetrical profile (thicker at the top), which was more comfortable for his thumb-over style of playing. Heavy use of the vibrato bar necessitated frequent replacements; Vaughan often had his roadie, Byron Barr, obtain custom stainless steel bars made by Barr's father.[203] As for his usage of plectrums, Vaughan preferred Fender medium gauge guitar picks, using one of the rounder shoulders of the pick rather than the pointed tip to pluck and strum the strings.</w:t>
      </w:r>
    </w:p>
    <w:p>
      <w:r>
        <w:rPr>
          <w:b/>
        </w:rPr>
        <w:t>Response</w:t>
      </w:r>
    </w:p>
    <w:p>
      <w:r>
        <w:t>SRV is known to have used Fender's medium gauge picks, but with an interesting quirk - he preferred the rounder edge over the pointy tip, which most players use.</w:t>
      </w:r>
    </w:p>
    <w:p>
      <w:r>
        <w:rPr>
          <w:b/>
          <w:u w:val="single"/>
        </w:rPr>
        <w:t>Document 6098</w:t>
      </w:r>
    </w:p>
    <w:p>
      <w:r>
        <w:rPr>
          <w:b/>
        </w:rPr>
        <w:t>Instruction</w:t>
      </w:r>
    </w:p>
    <w:p>
      <w:r>
        <w:t>When did Singapore achieve independence?</w:t>
      </w:r>
    </w:p>
    <w:p>
      <w:r>
        <w:rPr>
          <w:b/>
        </w:rPr>
        <w:t>Response</w:t>
      </w:r>
    </w:p>
    <w:p>
      <w:r>
        <w:t>Singapore first achieved independence from British rule on 16 September 1963, through a merger with Malaya, North Borneo and Sarawak. However, due to racial tensions, Singapore was abruptly expelled from this union on 9 August 1965. This decision was made through a 126-0 vote for a constitutional amendment at the Parliament of Malaysia. Lee Kuan Yew, the first prime minister of Singapore, tearfully announced that Singapore had become an independent and sovereign state.</w:t>
      </w:r>
    </w:p>
    <w:p>
      <w:r>
        <w:rPr>
          <w:b/>
          <w:u w:val="single"/>
        </w:rPr>
        <w:t>Document 6099</w:t>
      </w:r>
    </w:p>
    <w:p>
      <w:r>
        <w:rPr>
          <w:b/>
        </w:rPr>
        <w:t>Instruction</w:t>
      </w:r>
    </w:p>
    <w:p>
      <w:r>
        <w:t>Where Is The Charging Port On A Tesla Model Y?</w:t>
      </w:r>
    </w:p>
    <w:p>
      <w:r>
        <w:rPr>
          <w:b/>
        </w:rPr>
        <w:t>Response</w:t>
      </w:r>
    </w:p>
    <w:p>
      <w:r>
        <w:t>The Tesla Model Y charging port is located on the left side of the car near the rear light cluster. It's straightforward to charge the Tesla Model Y. All you need to do is plug the CCS 2 into your charging inlet, and you're ready to charge. Be aware that many public charging networks require you to have RFID cards or download their apps before you can use them.</w:t>
      </w:r>
    </w:p>
    <w:p>
      <w:r>
        <w:rPr>
          <w:b/>
          <w:u w:val="single"/>
        </w:rPr>
        <w:t>Document 6100</w:t>
      </w:r>
    </w:p>
    <w:p>
      <w:r>
        <w:rPr>
          <w:b/>
        </w:rPr>
        <w:t>Instruction</w:t>
      </w:r>
    </w:p>
    <w:p>
      <w:r>
        <w:t>What is an ATM?</w:t>
      </w:r>
    </w:p>
    <w:p>
      <w:r>
        <w:rPr>
          <w:b/>
        </w:rPr>
        <w:t>Response</w:t>
      </w:r>
    </w:p>
    <w:p>
      <w:r>
        <w:t>An automated teller machine (ATM) is an electronic telecommunications device that enables customers of financial institutions to perform financial transactions, such as cash withdrawals, deposits, funds transfers, balance inquiries or account information inquiries, at any time and without the need for direct interaction with bank staff.</w:t>
        <w:br/>
        <w:br/>
        <w:t>ATMs are known by a variety of names, including automatic teller machine (ATM) in the United States (sometimes redundantly as "ATM machine"). In Canada, the term automated banking machine (ABM) is also used, although ATM is also very commonly used in Canada, with many Canadian organizations using ATM over ABM. In British English, the terms cashpoint, cash machine and hole in the wall are most widely used. Other terms include any time money, cashline, tyme machine, cash dispenser, cash corner, bankomat, or bancomat. ATMs that are not operated by a financial institution are known as "white-label" ATMs.</w:t>
        <w:br/>
        <w:br/>
        <w:t>Using an ATM, customers can access their bank deposit or credit accounts in order to make a variety of financial transactions, most notably cash withdrawals and balance checking, as well as transferring credit to and from mobile phones. ATMs can also be used to withdraw cash in a foreign country. If the currency being withdrawn from the ATM is different from that in which the bank account is denominated, the money will be converted at the financial institution's exchange rate. Customers are typically identified by inserting a plastic ATM card (or some other acceptable payment card) into the ATM, with authentication being by the customer entering a personal identification number (PIN), which must match the PIN stored in the chip on the card (if the card is so equipped), or in the issuing financial institution's database.</w:t>
      </w:r>
    </w:p>
    <w:p>
      <w:r>
        <w:rPr>
          <w:b/>
          <w:u w:val="single"/>
        </w:rPr>
        <w:t>Document 6101</w:t>
      </w:r>
    </w:p>
    <w:p>
      <w:r>
        <w:rPr>
          <w:b/>
        </w:rPr>
        <w:t>Instruction</w:t>
      </w:r>
    </w:p>
    <w:p>
      <w:r>
        <w:t>What temperature does water boil at in Celsius and Fahrenheit</w:t>
      </w:r>
    </w:p>
    <w:p>
      <w:r>
        <w:rPr>
          <w:b/>
        </w:rPr>
        <w:t>Response</w:t>
      </w:r>
    </w:p>
    <w:p>
      <w:r>
        <w:t>Water boils at 100 degrees Celsius and 212 degrees Fahrenheit</w:t>
      </w:r>
    </w:p>
    <w:p>
      <w:r>
        <w:rPr>
          <w:b/>
          <w:u w:val="single"/>
        </w:rPr>
        <w:t>Document 6102</w:t>
      </w:r>
    </w:p>
    <w:p>
      <w:r>
        <w:rPr>
          <w:b/>
        </w:rPr>
        <w:t>Instruction</w:t>
      </w:r>
    </w:p>
    <w:p>
      <w:r>
        <w:t>What is the video game Diablo</w:t>
      </w:r>
    </w:p>
    <w:p>
      <w:r>
        <w:rPr>
          <w:b/>
        </w:rPr>
        <w:t>Response</w:t>
      </w:r>
    </w:p>
    <w:p>
      <w:r>
        <w:t>Diablo is a action time playing dungeon crawler video game series developed by Blizzard entertainment. The series is made up of multiple games, Diablo, Diablo II, Diablo III, Diablo immortal and soon Diablo IV</w:t>
      </w:r>
    </w:p>
    <w:p>
      <w:r>
        <w:rPr>
          <w:b/>
          <w:u w:val="single"/>
        </w:rPr>
        <w:t>Document 6103</w:t>
      </w:r>
    </w:p>
    <w:p>
      <w:r>
        <w:rPr>
          <w:b/>
        </w:rPr>
        <w:t>Instruction</w:t>
      </w:r>
    </w:p>
    <w:p>
      <w:r>
        <w:t>Identify which instrument is string or percussion: Sikulu, Sharki</w:t>
      </w:r>
    </w:p>
    <w:p>
      <w:r>
        <w:rPr>
          <w:b/>
        </w:rPr>
        <w:t>Response</w:t>
      </w:r>
    </w:p>
    <w:p>
      <w:r>
        <w:t>Sharki is string, Sikulu is percussion.</w:t>
      </w:r>
    </w:p>
    <w:p>
      <w:r>
        <w:rPr>
          <w:b/>
          <w:u w:val="single"/>
        </w:rPr>
        <w:t>Document 6104</w:t>
      </w:r>
    </w:p>
    <w:p>
      <w:r>
        <w:rPr>
          <w:b/>
        </w:rPr>
        <w:t>Instruction</w:t>
      </w:r>
    </w:p>
    <w:p>
      <w:r>
        <w:t>Classify the following Greek philosophers by their schools of thought: Democritus, Anaximander, Protagoras, Epictetus, Chrysippus, Theano, Pythagorus and Heraclides.</w:t>
      </w:r>
    </w:p>
    <w:p>
      <w:r>
        <w:rPr>
          <w:b/>
        </w:rPr>
        <w:t>Response</w:t>
      </w:r>
    </w:p>
    <w:p>
      <w:r>
        <w:t>There were many diverse schools of thought in Ancient Greek philosophy. Democritus was a pre-socratic philosopher who founded the discipline of Atomism. Anaximander was another pre-socratic thinker who was a member of the Milesian school. Epictetus and Chrysippus were both stoic philosophers. Protagoras was a famous sophist who was referenced by Plato. Heraclides was a Platonist and direct student of Plato. Pythagoras and Theano were both of the Pythagorean school, and are believed to have been married.</w:t>
      </w:r>
    </w:p>
    <w:p>
      <w:r>
        <w:rPr>
          <w:b/>
          <w:u w:val="single"/>
        </w:rPr>
        <w:t>Document 6105</w:t>
      </w:r>
    </w:p>
    <w:p>
      <w:r>
        <w:rPr>
          <w:b/>
        </w:rPr>
        <w:t>Instruction</w:t>
      </w:r>
    </w:p>
    <w:p>
      <w:r>
        <w:t>Is Chi Kraeng River in South America, Southeast Asia, or Australia?</w:t>
      </w:r>
    </w:p>
    <w:p>
      <w:r>
        <w:rPr>
          <w:b/>
        </w:rPr>
        <w:t>Context</w:t>
      </w:r>
    </w:p>
    <w:p>
      <w:r>
        <w:t>Chi Kraeng River is a river in Cambodia. It is a major tributary of the Tonlé Sap. The name means "great ancestor" in Khmer.</w:t>
      </w:r>
    </w:p>
    <w:p>
      <w:r>
        <w:rPr>
          <w:b/>
        </w:rPr>
        <w:t>Response</w:t>
      </w:r>
    </w:p>
    <w:p>
      <w:r>
        <w:t>Southeast Asia</w:t>
      </w:r>
    </w:p>
    <w:p>
      <w:r>
        <w:rPr>
          <w:b/>
          <w:u w:val="single"/>
        </w:rPr>
        <w:t>Document 6106</w:t>
      </w:r>
    </w:p>
    <w:p>
      <w:r>
        <w:rPr>
          <w:b/>
        </w:rPr>
        <w:t>Instruction</w:t>
      </w:r>
    </w:p>
    <w:p>
      <w:r>
        <w:t>Name different games that can be played at a casino in Las Vegas.</w:t>
      </w:r>
    </w:p>
    <w:p>
      <w:r>
        <w:rPr>
          <w:b/>
        </w:rPr>
        <w:t>Response</w:t>
      </w:r>
    </w:p>
    <w:p>
      <w:r>
        <w:t>Games that can be played at a casino in Las Vegas include poker, blackjack, roulette, slot machines, and craps.</w:t>
      </w:r>
    </w:p>
    <w:p>
      <w:r>
        <w:rPr>
          <w:b/>
          <w:u w:val="single"/>
        </w:rPr>
        <w:t>Document 6107</w:t>
      </w:r>
    </w:p>
    <w:p>
      <w:r>
        <w:rPr>
          <w:b/>
        </w:rPr>
        <w:t>Instruction</w:t>
      </w:r>
    </w:p>
    <w:p>
      <w:r>
        <w:t>Why is University of Wisconsin Madison the best college?</w:t>
      </w:r>
    </w:p>
    <w:p>
      <w:r>
        <w:rPr>
          <w:b/>
        </w:rPr>
        <w:t>Response</w:t>
      </w:r>
    </w:p>
    <w:p>
      <w:r>
        <w:t>UW-Madison has the best work/life balance. It's consistency ranked as one of the top academic universities in the world as well as party schools in the U.S. No wonder there are so many Fortune 500 CEOs from UW-Madison!</w:t>
      </w:r>
    </w:p>
    <w:p>
      <w:r>
        <w:rPr>
          <w:b/>
          <w:u w:val="single"/>
        </w:rPr>
        <w:t>Document 6108</w:t>
      </w:r>
    </w:p>
    <w:p>
      <w:r>
        <w:rPr>
          <w:b/>
        </w:rPr>
        <w:t>Instruction</w:t>
      </w:r>
    </w:p>
    <w:p>
      <w:r>
        <w:t>What are the best beach family vacation spots on the east coast?</w:t>
      </w:r>
    </w:p>
    <w:p>
      <w:r>
        <w:rPr>
          <w:b/>
        </w:rPr>
        <w:t>Response</w:t>
      </w:r>
    </w:p>
    <w:p>
      <w:r>
        <w:t>International: Aruba, Mexico, Dominican Republic. Domestic: Florida, Texas, outerbanks in North Carolina</w:t>
      </w:r>
    </w:p>
    <w:p>
      <w:r>
        <w:rPr>
          <w:b/>
          <w:u w:val="single"/>
        </w:rPr>
        <w:t>Document 6109</w:t>
      </w:r>
    </w:p>
    <w:p>
      <w:r>
        <w:rPr>
          <w:b/>
        </w:rPr>
        <w:t>Instruction</w:t>
      </w:r>
    </w:p>
    <w:p>
      <w:r>
        <w:t>Extract how many meetings rooms and seats are available in the main hall from the passage provided</w:t>
      </w:r>
    </w:p>
    <w:p>
      <w:r>
        <w:rPr>
          <w:b/>
        </w:rPr>
        <w:t>Context</w:t>
      </w:r>
    </w:p>
    <w:p>
      <w:r>
        <w:t>It has a plenary hall that has 5,000 seats. JCC also has an assembly hall with an area of 3,921 square metres. JCC has 13 various sized meeting rooms. JCC is connected to The Sultan Hotel &amp; Residence Jakarta (formerly Jakarta Hilton International) by a tunnel. The tunnel has moving walkways and is air-conditioned. [3]</w:t>
      </w:r>
    </w:p>
    <w:p>
      <w:r>
        <w:rPr>
          <w:b/>
        </w:rPr>
        <w:t>Response</w:t>
      </w:r>
    </w:p>
    <w:p>
      <w:r>
        <w:t>The JCC or Jakarta Convention Center has 13 various sized meetings rooms. It currently has a capacity of 5,000 seats in the main plenary hall</w:t>
      </w:r>
    </w:p>
    <w:p>
      <w:r>
        <w:rPr>
          <w:b/>
          <w:u w:val="single"/>
        </w:rPr>
        <w:t>Document 6110</w:t>
      </w:r>
    </w:p>
    <w:p>
      <w:r>
        <w:rPr>
          <w:b/>
        </w:rPr>
        <w:t>Instruction</w:t>
      </w:r>
    </w:p>
    <w:p>
      <w:r>
        <w:t>How long is a chukker in Polo?</w:t>
      </w:r>
    </w:p>
    <w:p>
      <w:r>
        <w:rPr>
          <w:b/>
        </w:rPr>
        <w:t>Response</w:t>
      </w:r>
    </w:p>
    <w:p>
      <w:r>
        <w:t>A chukker is 7.5 minutes</w:t>
      </w:r>
    </w:p>
    <w:p>
      <w:r>
        <w:rPr>
          <w:b/>
          <w:u w:val="single"/>
        </w:rPr>
        <w:t>Document 6111</w:t>
      </w:r>
    </w:p>
    <w:p>
      <w:r>
        <w:rPr>
          <w:b/>
        </w:rPr>
        <w:t>Instruction</w:t>
      </w:r>
    </w:p>
    <w:p>
      <w:r>
        <w:t>Who is Mariano Sánchez?</w:t>
      </w:r>
    </w:p>
    <w:p>
      <w:r>
        <w:rPr>
          <w:b/>
        </w:rPr>
        <w:t>Context</w:t>
      </w:r>
    </w:p>
    <w:p>
      <w:r>
        <w:t>Mariano Sánchez Martínez (born 28 January 1978) is a Spanish former professional footballer who played as a defensive midfielder.</w:t>
        <w:br/>
        <w:br/>
        <w:t>He appeared in 108 Segunda División games over three seasons, scoring two goals for Cartagena.</w:t>
        <w:br/>
        <w:br/>
        <w:t>Club career</w:t>
        <w:br/>
        <w:t>Born in San Pedro del Pinatar, Region of Murcia, Sánchez did not reach the Segunda División B until he was 26, in 2004, arriving at CD Alcoyano from amateurs AD Mar Menor-San Javier. In the following year he moved to another club at that level, FC Cartagena, helping it promote to Segunda División in his fourth season.</w:t>
        <w:br/>
        <w:br/>
        <w:t>Sánchez made his debut in the competition on 29 August 2009 at the age of 31 years and seven months, playing the full 90 minutes in a 1–0 away win against Girona FC.[1] He scored his first league goal on 22 May 2010 in the 3–5 home loss to Levante UD,[2] and never appeared in less than 34 league matches during his three seasons in that tier, suffering relegation in his last and renewing his contract for a further two years in June 2012.[3]</w:t>
        <w:br/>
        <w:br/>
        <w:t>On 14 May 2014, the 36-year-old Sánchez announced he would retire at the end of the campaign while hoping to help his team promote, which eventually did not befell.[4]</w:t>
        <w:br/>
        <w:br/>
        <w:t>Personal life</w:t>
        <w:br/>
        <w:t>Sánchez rejected an offer to play youth football for Real Murcia when he was 18, after deciding to move to Madrid to study architecture. Not being able to enter Real Madrid's youth system, he chose to retire from football.[5]</w:t>
        <w:br/>
        <w:br/>
        <w:t>After his playing days, Sánchez continued to work as an architect. Still as an active player, he was the figurehead behind the creation of the sports complex Pinatar Arena, in his hometown.[6][4]</w:t>
      </w:r>
    </w:p>
    <w:p>
      <w:r>
        <w:rPr>
          <w:b/>
        </w:rPr>
        <w:t>Response</w:t>
      </w:r>
    </w:p>
    <w:p>
      <w:r>
        <w:t>Mariano Sánchez Martínez, also known as Mariano Sánchez is a Spanish former professional footballer who played as a defensive midfielder.</w:t>
      </w:r>
    </w:p>
    <w:p>
      <w:r>
        <w:rPr>
          <w:b/>
          <w:u w:val="single"/>
        </w:rPr>
        <w:t>Document 6112</w:t>
      </w:r>
    </w:p>
    <w:p>
      <w:r>
        <w:rPr>
          <w:b/>
        </w:rPr>
        <w:t>Instruction</w:t>
      </w:r>
    </w:p>
    <w:p>
      <w:r>
        <w:t>What is the new  record of Javelin throw made by Neeraj Chopra</w:t>
      </w:r>
    </w:p>
    <w:p>
      <w:r>
        <w:rPr>
          <w:b/>
        </w:rPr>
        <w:t>Response</w:t>
      </w:r>
    </w:p>
    <w:p>
      <w:r>
        <w:t>89.94 m</w:t>
      </w:r>
    </w:p>
    <w:p>
      <w:r>
        <w:rPr>
          <w:b/>
          <w:u w:val="single"/>
        </w:rPr>
        <w:t>Document 6113</w:t>
      </w:r>
    </w:p>
    <w:p>
      <w:r>
        <w:rPr>
          <w:b/>
        </w:rPr>
        <w:t>Instruction</w:t>
      </w:r>
    </w:p>
    <w:p>
      <w:r>
        <w:t>What are recommended things to do or have when adopting a puppy?</w:t>
      </w:r>
    </w:p>
    <w:p>
      <w:r>
        <w:rPr>
          <w:b/>
        </w:rPr>
        <w:t>Response</w:t>
      </w:r>
    </w:p>
    <w:p>
      <w:r>
        <w:t>Adopting a puppy is a lot of fun, but can also be a lot of work.  The bare essentials will be necessary: food, water, and a living space for your puppy.  Many dog owners opt to have a crate for their puppy which can be a place where the puppy can sleep and be alone, away from outside stimuli.  Furthermore, many pet owners will also get pet insurance which can help cover any unforeseen medical issues or conditions outside of the normal vaccinations a puppy typically requires.  Recreational items are also highly encouraged.  Things like toys, treats, and collar with leash are highly recommended.  If you are aware of the upfront costs and requirements for raising a puppy, the experience will be a lot better for owners and the dog!</w:t>
      </w:r>
    </w:p>
    <w:p>
      <w:r>
        <w:rPr>
          <w:b/>
          <w:u w:val="single"/>
        </w:rPr>
        <w:t>Document 6114</w:t>
      </w:r>
    </w:p>
    <w:p>
      <w:r>
        <w:rPr>
          <w:b/>
        </w:rPr>
        <w:t>Instruction</w:t>
      </w:r>
    </w:p>
    <w:p>
      <w:r>
        <w:t>Wat is goede vrijdag?</w:t>
      </w:r>
    </w:p>
    <w:p>
      <w:r>
        <w:rPr>
          <w:b/>
        </w:rPr>
        <w:t>Context</w:t>
      </w:r>
    </w:p>
    <w:p>
      <w:r>
        <w:t>Goede Vrijdag is de vrijdag voor Pasen. Op deze dag herdenken christenen de kruisiging en dood van Jezus. Jezus werd volgens de Bijbel veroordeeld tot de kruisdood door de Romeinse stadhouder Pontius Pilatus, op aandrang van het sanhedrin. Deze straf werd voltrokken op de heuvel Golgotha nabij de stad Jeruzalem. Goede Vrijdag volgt op Witte Donderdag en gaat vooraf aan Stille Zaterdag. Daarop volgt Pasen.</w:t>
      </w:r>
    </w:p>
    <w:p>
      <w:r>
        <w:rPr>
          <w:b/>
        </w:rPr>
        <w:t>Response</w:t>
      </w:r>
    </w:p>
    <w:p>
      <w:r>
        <w:t>De dag dat Jezus gekruisigd werd</w:t>
      </w:r>
    </w:p>
    <w:p>
      <w:r>
        <w:rPr>
          <w:b/>
          <w:u w:val="single"/>
        </w:rPr>
        <w:t>Document 6115</w:t>
      </w:r>
    </w:p>
    <w:p>
      <w:r>
        <w:rPr>
          <w:b/>
        </w:rPr>
        <w:t>Instruction</w:t>
      </w:r>
    </w:p>
    <w:p>
      <w:r>
        <w:t>What are the words of House Merryweather?</w:t>
      </w:r>
    </w:p>
    <w:p>
      <w:r>
        <w:rPr>
          <w:b/>
        </w:rPr>
        <w:t>Response</w:t>
      </w:r>
    </w:p>
    <w:p>
      <w:r>
        <w:t>"Behold Our Beauty"</w:t>
      </w:r>
    </w:p>
    <w:p>
      <w:r>
        <w:rPr>
          <w:b/>
          <w:u w:val="single"/>
        </w:rPr>
        <w:t>Document 6116</w:t>
      </w:r>
    </w:p>
    <w:p>
      <w:r>
        <w:rPr>
          <w:b/>
        </w:rPr>
        <w:t>Instruction</w:t>
      </w:r>
    </w:p>
    <w:p>
      <w:r>
        <w:t>What’s a good way to lose weight</w:t>
      </w:r>
    </w:p>
    <w:p>
      <w:r>
        <w:rPr>
          <w:b/>
        </w:rPr>
        <w:t>Response</w:t>
      </w:r>
    </w:p>
    <w:p>
      <w:r>
        <w:t>Consuming less calories than you eat can result in weight loss. Using calorie counting apps like MyFitnessPal can assist in calorie counting while ensuring you are getting the proper macro nutrients as well, for optimal healthy weight loss.</w:t>
      </w:r>
    </w:p>
    <w:p>
      <w:r>
        <w:rPr>
          <w:b/>
          <w:u w:val="single"/>
        </w:rPr>
        <w:t>Document 6117</w:t>
      </w:r>
    </w:p>
    <w:p>
      <w:r>
        <w:rPr>
          <w:b/>
        </w:rPr>
        <w:t>Instruction</w:t>
      </w:r>
    </w:p>
    <w:p>
      <w:r>
        <w:t>What do Logan, Ororo, Charles, Jean, and Scott have in common?</w:t>
      </w:r>
    </w:p>
    <w:p>
      <w:r>
        <w:rPr>
          <w:b/>
        </w:rPr>
        <w:t>Response</w:t>
      </w:r>
    </w:p>
    <w:p>
      <w:r>
        <w:t>They are all X-Men.</w:t>
      </w:r>
    </w:p>
    <w:p>
      <w:r>
        <w:rPr>
          <w:b/>
          <w:u w:val="single"/>
        </w:rPr>
        <w:t>Document 6118</w:t>
      </w:r>
    </w:p>
    <w:p>
      <w:r>
        <w:rPr>
          <w:b/>
        </w:rPr>
        <w:t>Instruction</w:t>
      </w:r>
    </w:p>
    <w:p>
      <w:r>
        <w:t>In the series A Song of Ice and Fire, who is the founder of House Crakehall?</w:t>
      </w:r>
    </w:p>
    <w:p>
      <w:r>
        <w:rPr>
          <w:b/>
        </w:rPr>
        <w:t>Response</w:t>
      </w:r>
    </w:p>
    <w:p>
      <w:r>
        <w:t>Crake the Boarkiller</w:t>
      </w:r>
    </w:p>
    <w:p>
      <w:r>
        <w:rPr>
          <w:b/>
          <w:u w:val="single"/>
        </w:rPr>
        <w:t>Document 6119</w:t>
      </w:r>
    </w:p>
    <w:p>
      <w:r>
        <w:rPr>
          <w:b/>
        </w:rPr>
        <w:t>Instruction</w:t>
      </w:r>
    </w:p>
    <w:p>
      <w:r>
        <w:t>Classify the overall sentiment of this piece of text as either positive or negative: The little girl really wanted to buy that beautiful dress but her mom did not have enough money.</w:t>
      </w:r>
    </w:p>
    <w:p>
      <w:r>
        <w:rPr>
          <w:b/>
        </w:rPr>
        <w:t>Response</w:t>
      </w:r>
    </w:p>
    <w:p>
      <w:r>
        <w:t>Negative</w:t>
      </w:r>
    </w:p>
    <w:p>
      <w:r>
        <w:rPr>
          <w:b/>
          <w:u w:val="single"/>
        </w:rPr>
        <w:t>Document 6120</w:t>
      </w:r>
    </w:p>
    <w:p>
      <w:r>
        <w:rPr>
          <w:b/>
        </w:rPr>
        <w:t>Instruction</w:t>
      </w:r>
    </w:p>
    <w:p>
      <w:r>
        <w:t>How do I know which bank is better?</w:t>
      </w:r>
    </w:p>
    <w:p>
      <w:r>
        <w:rPr>
          <w:b/>
        </w:rPr>
        <w:t>Response</w:t>
      </w:r>
    </w:p>
    <w:p>
      <w:r>
        <w:t>You need to compare the benefits provided by each bank based on your needs. For example, if you are looking for easy access and no paper work, then might choose to go for digital banks where you can perform all your transactions from your mobile. If you are looking for more advanced banking products such as loans and mortgages then might have to go for a traditional bank, although some of the digital banks has started to provide these products as well.</w:t>
      </w:r>
    </w:p>
    <w:p>
      <w:r>
        <w:rPr>
          <w:b/>
          <w:u w:val="single"/>
        </w:rPr>
        <w:t>Document 6121</w:t>
      </w:r>
    </w:p>
    <w:p>
      <w:r>
        <w:rPr>
          <w:b/>
        </w:rPr>
        <w:t>Instruction</w:t>
      </w:r>
    </w:p>
    <w:p>
      <w:r>
        <w:t>What is your political stance?</w:t>
      </w:r>
    </w:p>
    <w:p>
      <w:r>
        <w:rPr>
          <w:b/>
        </w:rPr>
        <w:t>Response</w:t>
      </w:r>
    </w:p>
    <w:p>
      <w:r>
        <w:t>As an AI model, I don't have a personal political stance. I try to provide neutral answers to the best of my abilities based on patterns and relationships in the data I was trained on.</w:t>
      </w:r>
    </w:p>
    <w:p>
      <w:r>
        <w:rPr>
          <w:b/>
          <w:u w:val="single"/>
        </w:rPr>
        <w:t>Document 6122</w:t>
      </w:r>
    </w:p>
    <w:p>
      <w:r>
        <w:rPr>
          <w:b/>
        </w:rPr>
        <w:t>Instruction</w:t>
      </w:r>
    </w:p>
    <w:p>
      <w:r>
        <w:t>Please give me a brief history of the Edinburgh Central Library?</w:t>
      </w:r>
    </w:p>
    <w:p>
      <w:r>
        <w:rPr>
          <w:b/>
        </w:rPr>
        <w:t>Context</w:t>
      </w:r>
    </w:p>
    <w:p>
      <w:r>
        <w:t>Today there are 28 public libraries in Edinburgh but, as the first to open in the Scottish capital, the creation of Central Library was funded with £50,000 by philanthropist Andrew Carnegie.[1][2][3] At the opening ceremony a telegram from Carnegie was read out stating: "We trust that this Library is to grow in usefulness year after year, and prove one of the most potent agencies for the good of the people for all time to come."[3]</w:t>
        <w:br/>
        <w:br/>
        <w:t>The site selected for the library was the former home of Sir Thomas Hope, 1st Baronet Hope of Craighall, advocate for King Charles I.[4] The structure, built in 1616, was demolished in March 1887 to make way for the library.[4] The lintel from Hope's home, bearing the carved inscription TECUM HABITA 1616 from the fourth satire of Persius, is preserved above an inner doorway of the library.[5][6]</w:t>
        <w:br/>
        <w:br/>
        <w:t>Carnegie's funding was initially an offer of £25,000 in 1886 which was doubled, overcoming prior opposition to the establishment of a public library, the city—last of those to do so in Scotland—adopted the Public Libraries Act and on 9 July 1887, Carnegie laid the foundation stone of architect George Washington Browne's French Renaissance-styled building.[3]</w:t>
        <w:br/>
        <w:br/>
        <w:t>Washington Browne's design was the winning entry in the architectural competition for the new library and was selected from 37 submissions.[7] His grand building stands three levels tall above George IV Bridge and reaches down to the Cowgate below, spanning the disjointed streets of Edinburgh's Old Town.</w:t>
        <w:br/>
        <w:br/>
        <w:t>Above the main door is the motto, "Let there be Light" which Carnegie insisted was placed above the entrance to every library he funded.[8] The facade of Central Library is also decorated with stone carvings depicting the coat of arms of the City of Edinburgh, Coat of Arms of Scotland and the Royal Arms. There are nine small square reliefs relating to printers[9] and a large sculpture of Caledonia by Alexander Handyside Ritchie.</w:t>
        <w:br/>
        <w:br/>
        <w:t>Records for 1890, the first full year the library was open, show that over 440,000 book loans were issued.[3]</w:t>
        <w:br/>
        <w:br/>
        <w:t>Central library has been adapted and expanded many times over the years.[10] Only a year after opening the library was already running out of space and a book store was added in 1903. By 1928, the library was short of space again. Proposals were made for a better use of the space and a public lift was installed.</w:t>
        <w:br/>
        <w:br/>
        <w:t>In 1930, the adjacent building at no.3 George IV Bridge was acquired allowing the library to expand again.[8] Further nearby premises were bought in the 1940s and in 1961, a mezzanine level was created above the former Newspaper Room.[10]</w:t>
        <w:br/>
        <w:br/>
        <w:t>In May 2014, the new children's and music libraries were opened within the main library building. These had previously been housed in a separate building on George IV Bridge. The children's library features a wall graphic by award-winning children's book illustrator Catherine Rayner.[11]</w:t>
        <w:br/>
        <w:br/>
        <w:t>In November 2017, on the 100th anniversary of her death, a memorial to Dr Elsie Inglis, the founder of the Scottish Women's Hospitals, was unveiled at Central Library.[12]</w:t>
      </w:r>
    </w:p>
    <w:p>
      <w:r>
        <w:rPr>
          <w:b/>
        </w:rPr>
        <w:t>Response</w:t>
      </w:r>
    </w:p>
    <w:p>
      <w:r>
        <w:t xml:space="preserve">The Edinburgh Central Library was opened in 1890 on the site of the former home of Sir Thomas Hope, 1st Baronet Hope of Craighal with funding from Andrew Carnegie as part of the the Public Libraries Act. </w:t>
        <w:br/>
        <w:br/>
        <w:t xml:space="preserve">The building was designed by architect Washington Browne and stands three levels tall above George IV Bridge in the disjointed streets of Edinburgh's Old Town. Above the main door is the motto, "Let there be Light" which Carnegie insisted was placed above the entrance to every library he funded. </w:t>
        <w:br/>
        <w:br/>
        <w:t>The Central library has expanded many times over the years with the addition of a book store in 1903. In 1930, the adjacent building at no.3 George IV Bridge was acquired allowing the library to expand again. Additional nearby premises were bought in 1940 and 1961 to create mezzanine level above the former Newspaper Room.</w:t>
      </w:r>
    </w:p>
    <w:p>
      <w:r>
        <w:rPr>
          <w:b/>
          <w:u w:val="single"/>
        </w:rPr>
        <w:t>Document 6123</w:t>
      </w:r>
    </w:p>
    <w:p>
      <w:r>
        <w:rPr>
          <w:b/>
        </w:rPr>
        <w:t>Instruction</w:t>
      </w:r>
    </w:p>
    <w:p>
      <w:r>
        <w:t>Based on the above passage, mention the list of countries where Bengal tiger inhabits now.</w:t>
      </w:r>
    </w:p>
    <w:p>
      <w:r>
        <w:rPr>
          <w:b/>
        </w:rPr>
        <w:t>Context</w:t>
      </w:r>
    </w:p>
    <w:p>
      <w:r>
        <w:t>The Bengal tiger is a population of the Panthera tigris tigris subspecies and the nominate Tiger subspecies. It ranks among the biggest wild cats alive today. It is considered to belong to the world's charismatic megafauna.</w:t>
        <w:br/>
        <w:br/>
        <w:t>The tiger is estimated to have been present in the Indian subcontinent since the Late Pleistocene, for about 12,000 to 16,500 years. Today, it is threatened by poaching, loss and fragmentation of habitat, and was estimated at comprising fewer than 2,500 wild individuals by 2011. None of the Tiger Conservation Landscapes within its range is considered large enough to support an effective population of more than 250 adult individuals.</w:t>
        <w:br/>
        <w:br/>
        <w:t>The Bengal tiger's historical range covered the Indus River valley until the early 19th century, almost all of India, Pakistan, southern Nepal, Bangladesh, Bhutan and southwestern China. Today, it inhabits India, Bangladesh, Nepal, Bhutan and southwestern China. India's tiger population was estimated at 2,603–3,346 individuals by 2018. Around 300–500 individuals are estimated in Bangladesh, 355 in Nepal by 2022, and 90 individuals in Bhutan by 2015.</w:t>
      </w:r>
    </w:p>
    <w:p>
      <w:r>
        <w:rPr>
          <w:b/>
        </w:rPr>
        <w:t>Response</w:t>
      </w:r>
    </w:p>
    <w:p>
      <w:r>
        <w:t>As mentioned in the above passage, Bengal tiger inhabits India, Bangladesh, Nepal, Bhutan,  and China.</w:t>
      </w:r>
    </w:p>
    <w:p>
      <w:r>
        <w:rPr>
          <w:b/>
          <w:u w:val="single"/>
        </w:rPr>
        <w:t>Document 6124</w:t>
      </w:r>
    </w:p>
    <w:p>
      <w:r>
        <w:rPr>
          <w:b/>
        </w:rPr>
        <w:t>Instruction</w:t>
      </w:r>
    </w:p>
    <w:p>
      <w:r>
        <w:t>Classify the following animals as either plant-only eaters or meat eaters: kangaroo, camel, bear, bison, cat, hippo, wolf, raccoon, alligator, hawk, rabbit, koala, horse, zebra, giraffe, goat, shark, dog, chicken, snake.</w:t>
      </w:r>
    </w:p>
    <w:p>
      <w:r>
        <w:rPr>
          <w:b/>
        </w:rPr>
        <w:t>Response</w:t>
      </w:r>
    </w:p>
    <w:p>
      <w:r>
        <w:t>Animals that eat only plants are called Herbivores. Those include: bison, camel, giraffe, goat, hippo, horse, kangaroo, koala, rabbit, zebra.</w:t>
        <w:br/>
        <w:t>Animals that eat only meat are called carnivores. Animals that eat a combination of meat and plants are called omnivores. Carnivores and omnivores include: alligator, bear, cat, chicken, dog, hawk, raccoon, shark, snake, wolf.</w:t>
      </w:r>
    </w:p>
    <w:p>
      <w:r>
        <w:rPr>
          <w:b/>
          <w:u w:val="single"/>
        </w:rPr>
        <w:t>Document 6125</w:t>
      </w:r>
    </w:p>
    <w:p>
      <w:r>
        <w:rPr>
          <w:b/>
        </w:rPr>
        <w:t>Instruction</w:t>
      </w:r>
    </w:p>
    <w:p>
      <w:r>
        <w:t>Identify which car manufacturer is Italian or American: Alfa Romeo, Cadilliac</w:t>
      </w:r>
    </w:p>
    <w:p>
      <w:r>
        <w:rPr>
          <w:b/>
        </w:rPr>
        <w:t>Response</w:t>
      </w:r>
    </w:p>
    <w:p>
      <w:r>
        <w:t>Cadillac is American, Alfa Romeo is Italian</w:t>
      </w:r>
    </w:p>
    <w:p>
      <w:r>
        <w:rPr>
          <w:b/>
          <w:u w:val="single"/>
        </w:rPr>
        <w:t>Document 6126</w:t>
      </w:r>
    </w:p>
    <w:p>
      <w:r>
        <w:rPr>
          <w:b/>
        </w:rPr>
        <w:t>Instruction</w:t>
      </w:r>
    </w:p>
    <w:p>
      <w:r>
        <w:t>Rank countries with highest population</w:t>
      </w:r>
    </w:p>
    <w:p>
      <w:r>
        <w:rPr>
          <w:b/>
        </w:rPr>
        <w:t>Response</w:t>
      </w:r>
    </w:p>
    <w:p>
      <w:r>
        <w:t>Total world population is around 8 billion. China has 1.4 billion and India has another 1.4 billion population. United States has 330 million. Indonesia has 270 million and Pakistan has 235 million. 45% of the world population is present in these 5 countries.</w:t>
      </w:r>
    </w:p>
    <w:p>
      <w:r>
        <w:rPr>
          <w:b/>
          <w:u w:val="single"/>
        </w:rPr>
        <w:t>Document 6127</w:t>
      </w:r>
    </w:p>
    <w:p>
      <w:r>
        <w:rPr>
          <w:b/>
        </w:rPr>
        <w:t>Instruction</w:t>
      </w:r>
    </w:p>
    <w:p>
      <w:r>
        <w:t>Give me multiple modes of transport to get to Australia</w:t>
      </w:r>
    </w:p>
    <w:p>
      <w:r>
        <w:rPr>
          <w:b/>
        </w:rPr>
        <w:t>Response</w:t>
      </w:r>
    </w:p>
    <w:p>
      <w:r>
        <w:t>Fly by plane, take a boat or cruise ship, swim, paddle board, kayak, sail</w:t>
      </w:r>
    </w:p>
    <w:p>
      <w:r>
        <w:rPr>
          <w:b/>
          <w:u w:val="single"/>
        </w:rPr>
        <w:t>Document 6128</w:t>
      </w:r>
    </w:p>
    <w:p>
      <w:r>
        <w:rPr>
          <w:b/>
        </w:rPr>
        <w:t>Instruction</w:t>
      </w:r>
    </w:p>
    <w:p>
      <w:r>
        <w:t>Tell me if these are countries in the Americas or in Europe: Spain, Guyana, Peru, Netherlands, Belgium, Canada, French Guiana</w:t>
      </w:r>
    </w:p>
    <w:p>
      <w:r>
        <w:rPr>
          <w:b/>
        </w:rPr>
        <w:t>Response</w:t>
      </w:r>
    </w:p>
    <w:p>
      <w:r>
        <w:t>Spain: Europe, Guyana: Americas, Peru: Americas, Netherlands: Europe, Belgium: Europe, Canada: Americas, French Guiana: Americas</w:t>
      </w:r>
    </w:p>
    <w:p>
      <w:r>
        <w:rPr>
          <w:b/>
          <w:u w:val="single"/>
        </w:rPr>
        <w:t>Document 6129</w:t>
      </w:r>
    </w:p>
    <w:p>
      <w:r>
        <w:rPr>
          <w:b/>
        </w:rPr>
        <w:t>Instruction</w:t>
      </w:r>
    </w:p>
    <w:p>
      <w:r>
        <w:t>What is the sun sign of someone born november 12</w:t>
      </w:r>
    </w:p>
    <w:p>
      <w:r>
        <w:rPr>
          <w:b/>
        </w:rPr>
        <w:t>Response</w:t>
      </w:r>
    </w:p>
    <w:p>
      <w:r>
        <w:t>scorpio</w:t>
      </w:r>
    </w:p>
    <w:p>
      <w:r>
        <w:rPr>
          <w:b/>
          <w:u w:val="single"/>
        </w:rPr>
        <w:t>Document 6130</w:t>
      </w:r>
    </w:p>
    <w:p>
      <w:r>
        <w:rPr>
          <w:b/>
        </w:rPr>
        <w:t>Instruction</w:t>
      </w:r>
    </w:p>
    <w:p>
      <w:r>
        <w:t>In the series, A Song of Ice and Fire, who is the founder of House Baelish?</w:t>
      </w:r>
    </w:p>
    <w:p>
      <w:r>
        <w:rPr>
          <w:b/>
        </w:rPr>
        <w:t>Response</w:t>
      </w:r>
    </w:p>
    <w:p>
      <w:r>
        <w:t>The unknown founder of House Baelish was a Braavosi sellsword.</w:t>
      </w:r>
    </w:p>
    <w:p>
      <w:r>
        <w:rPr>
          <w:b/>
          <w:u w:val="single"/>
        </w:rPr>
        <w:t>Document 6131</w:t>
      </w:r>
    </w:p>
    <w:p>
      <w:r>
        <w:rPr>
          <w:b/>
        </w:rPr>
        <w:t>Instruction</w:t>
      </w:r>
    </w:p>
    <w:p>
      <w:r>
        <w:t>Identify which instrument is string or percussion: Metallophone, Doshpuluur</w:t>
      </w:r>
    </w:p>
    <w:p>
      <w:r>
        <w:rPr>
          <w:b/>
        </w:rPr>
        <w:t>Response</w:t>
      </w:r>
    </w:p>
    <w:p>
      <w:r>
        <w:t>Doshpuluur is string, Metallophone is percussion.</w:t>
      </w:r>
    </w:p>
    <w:p>
      <w:r>
        <w:rPr>
          <w:b/>
          <w:u w:val="single"/>
        </w:rPr>
        <w:t>Document 6132</w:t>
      </w:r>
    </w:p>
    <w:p>
      <w:r>
        <w:rPr>
          <w:b/>
        </w:rPr>
        <w:t>Instruction</w:t>
      </w:r>
    </w:p>
    <w:p>
      <w:r>
        <w:t>When to use stones in your landscape?</w:t>
      </w:r>
    </w:p>
    <w:p>
      <w:r>
        <w:rPr>
          <w:b/>
        </w:rPr>
        <w:t>Response</w:t>
      </w:r>
    </w:p>
    <w:p>
      <w:r>
        <w:t>Stones or rocks are great to prevent weeds from growing. They are better than mulch in that they are low maintenance. You will never need to replace stones. Stones do not attract insects comparing to mulch. Stones also prevent soil erosion.</w:t>
      </w:r>
    </w:p>
    <w:p>
      <w:r>
        <w:rPr>
          <w:b/>
          <w:u w:val="single"/>
        </w:rPr>
        <w:t>Document 6133</w:t>
      </w:r>
    </w:p>
    <w:p>
      <w:r>
        <w:rPr>
          <w:b/>
        </w:rPr>
        <w:t>Instruction</w:t>
      </w:r>
    </w:p>
    <w:p>
      <w:r>
        <w:t>Where is the Kilwa Tanga</w:t>
      </w:r>
    </w:p>
    <w:p>
      <w:r>
        <w:rPr>
          <w:b/>
        </w:rPr>
        <w:t>Context</w:t>
      </w:r>
    </w:p>
    <w:p>
      <w:r>
        <w:t>Kilwa is an administrative ward in Kilindi District of Tanga Region in Tanzania. The ward covers an area of 153 km2 (59 sq mi),[1] and has an average elevation of 858 m (2,815 ft).[2] According to the 2012 census, the ward has a total population of 6,835.[3]</w:t>
      </w:r>
    </w:p>
    <w:p>
      <w:r>
        <w:rPr>
          <w:b/>
        </w:rPr>
        <w:t>Response</w:t>
      </w:r>
    </w:p>
    <w:p>
      <w:r>
        <w:t>Kilwa is an administrative ward in Kilindi District of Tanga Region in Tanzania. The ward covers an area of 153 km2 (59 sq mi), and has an average elevation of 858 m (2,815 ft).</w:t>
        <w:br/>
        <w:br/>
        <w:t>According to the 2012 census, the ward has a total population of 6,835.</w:t>
      </w:r>
    </w:p>
    <w:p>
      <w:r>
        <w:rPr>
          <w:b/>
          <w:u w:val="single"/>
        </w:rPr>
        <w:t>Document 6134</w:t>
      </w:r>
    </w:p>
    <w:p>
      <w:r>
        <w:rPr>
          <w:b/>
        </w:rPr>
        <w:t>Instruction</w:t>
      </w:r>
    </w:p>
    <w:p>
      <w:r>
        <w:t>categorize each of the following into these groups: solid, liquid, and gas.</w:t>
        <w:br/>
        <w:t>ice, neon (at room temperature), water, whiskey, a chair, carbon dioxide, and glass</w:t>
      </w:r>
    </w:p>
    <w:p>
      <w:r>
        <w:rPr>
          <w:b/>
        </w:rPr>
        <w:t>Response</w:t>
      </w:r>
    </w:p>
    <w:p>
      <w:r>
        <w:t>solid: ice, chair, glass</w:t>
        <w:br/>
        <w:t>liquid: water, whiskey</w:t>
        <w:br/>
        <w:t>gas: neon, carbon dioxide</w:t>
      </w:r>
    </w:p>
    <w:p>
      <w:r>
        <w:rPr>
          <w:b/>
          <w:u w:val="single"/>
        </w:rPr>
        <w:t>Document 6135</w:t>
      </w:r>
    </w:p>
    <w:p>
      <w:r>
        <w:rPr>
          <w:b/>
        </w:rPr>
        <w:t>Instruction</w:t>
      </w:r>
    </w:p>
    <w:p>
      <w:r>
        <w:t>Make a list for basic school supplies.</w:t>
      </w:r>
    </w:p>
    <w:p>
      <w:r>
        <w:rPr>
          <w:b/>
        </w:rPr>
        <w:t>Response</w:t>
      </w:r>
    </w:p>
    <w:p>
      <w:r>
        <w:t>Pencils, Index cards, Binder, Glue stick, Pencil sharpener, Erasers, Highlighters, Sharpie pens</w:t>
      </w:r>
    </w:p>
    <w:p>
      <w:r>
        <w:rPr>
          <w:b/>
          <w:u w:val="single"/>
        </w:rPr>
        <w:t>Document 6136</w:t>
      </w:r>
    </w:p>
    <w:p>
      <w:r>
        <w:rPr>
          <w:b/>
        </w:rPr>
        <w:t>Instruction</w:t>
      </w:r>
    </w:p>
    <w:p>
      <w:r>
        <w:t>When is the best time of year to visit Seattle?</w:t>
      </w:r>
    </w:p>
    <w:p>
      <w:r>
        <w:rPr>
          <w:b/>
        </w:rPr>
        <w:t>Response</w:t>
      </w:r>
    </w:p>
    <w:p>
      <w:r>
        <w:t>Seattle is a wonderful city with a variety of different tourist activities. The summer is the most popular time to visit Seattle. Seattle receives the most sun in the summer, which allows for outdoor activities like hiking, boating, and sight seeing. The winters are often cold, dark, and overcast, which most tourists typically avoid. However, if you enjoy winter sports like skiing and snow shoeing, it may be the best time to visit.</w:t>
      </w:r>
    </w:p>
    <w:p>
      <w:r>
        <w:rPr>
          <w:b/>
          <w:u w:val="single"/>
        </w:rPr>
        <w:t>Document 6137</w:t>
      </w:r>
    </w:p>
    <w:p>
      <w:r>
        <w:rPr>
          <w:b/>
        </w:rPr>
        <w:t>Instruction</w:t>
      </w:r>
    </w:p>
    <w:p>
      <w:r>
        <w:t>Where was the game of Pickle Ball invented.</w:t>
      </w:r>
    </w:p>
    <w:p>
      <w:r>
        <w:rPr>
          <w:b/>
        </w:rPr>
        <w:t>Response</w:t>
      </w:r>
    </w:p>
    <w:p>
      <w:r>
        <w:t>The game was created in 1965 on Bainbridge Island, Washington, at the summer home of Joel Pritchard, who later served in the United States Congress and as Washington's lieutenant governor.  Pritchard and two of his friends, Barney McCallum and Bill Bell, are credited with devising the game and establishing the rules.</w:t>
        <w:br/>
        <w:br/>
        <w:t>According to Joan Pritchard, Joel Pritchard's wife, "The name of the game became Pickle Ball after I said it reminded me of the pickle boat in crew where oarsmen were chosen from the leftovers of other boats." Other sources state that the name "pickleball" was derived from the name of the Pritchard's family dog, Pickles.</w:t>
      </w:r>
    </w:p>
    <w:p>
      <w:r>
        <w:rPr>
          <w:b/>
          <w:u w:val="single"/>
        </w:rPr>
        <w:t>Document 6138</w:t>
      </w:r>
    </w:p>
    <w:p>
      <w:r>
        <w:rPr>
          <w:b/>
        </w:rPr>
        <w:t>Instruction</w:t>
      </w:r>
    </w:p>
    <w:p>
      <w:r>
        <w:t>Why is summer in California so great?</w:t>
      </w:r>
    </w:p>
    <w:p>
      <w:r>
        <w:rPr>
          <w:b/>
        </w:rPr>
        <w:t>Response</w:t>
      </w:r>
    </w:p>
    <w:p>
      <w:r>
        <w:t>California has a Mediterranean climate making summers ideal weather.  Very little rain, low humidity and mild temperatures allow Californians the ability to enjoy the outdoors all summer long and make it a huge travel destination this time of year!</w:t>
      </w:r>
    </w:p>
    <w:p>
      <w:r>
        <w:rPr>
          <w:b/>
          <w:u w:val="single"/>
        </w:rPr>
        <w:t>Document 6139</w:t>
      </w:r>
    </w:p>
    <w:p>
      <w:r>
        <w:rPr>
          <w:b/>
        </w:rPr>
        <w:t>Instruction</w:t>
      </w:r>
    </w:p>
    <w:p>
      <w:r>
        <w:t>tell me how much Amazon Prime would cost</w:t>
      </w:r>
    </w:p>
    <w:p>
      <w:r>
        <w:rPr>
          <w:b/>
        </w:rPr>
        <w:t>Context</w:t>
      </w:r>
    </w:p>
    <w:p>
      <w:r>
        <w:t>Amazon Prime Video, also known simply as Prime Video, is an American subscription video on-demand over-the-top streaming and rental service of Amazon offered as a standalone service or as part of Amazon's Prime subscription. The service primarily distributes films and television series produced by Amazon Studios and MGM Holdings or licensed to Amazon, as Amazon Originals, with the service also hosting content from other providers, content add-ons, live sporting events, and video rental and purchasing services.</w:t>
        <w:br/>
        <w:br/>
        <w:t>Operating worldwide, the service may require a full Prime subscription to be accessed. In countries such as the United States, United Kingdom, and Germany, the service can be accessed without a full Prime subscription,[3] whereas in Australia, Canada, France, India, Turkey, and Italy, it can only be accessed through a dedicated website. Prime Video additionally offers a content add-on service in the form of channels, called Amazon Channels, or Prime Video Channels, which allow users to subscribe to additional video subscription services from other content providers within Prime Video.[4]</w:t>
        <w:br/>
        <w:br/>
        <w:t>Launched on September 7, 2006, as Amazon Unbox in the United States, the service grew with an expanding library, and added the Prime Video membership upon the development of the Prime subscription. It was then renamed as Amazon Instant Video on Demand. After acquiring the UK-based streaming and DVD-by-mail service LoveFilm in 2011,[5] Prime Video was added to the Prime subscription in the United Kingdom, Germany and Austria in 2014,[6][7] available on a monthly subscription of £/€8.99 per month, continuing the plan of LoveFilm Instant.[8] The service was previously available in Norway, Denmark, and Sweden in 2012, but was discontinued in 2013.[9] On April 18, 2016, Amazon split Prime Video from Amazon Prime in the US for $8.99 per month.[10]</w:t>
      </w:r>
    </w:p>
    <w:p>
      <w:r>
        <w:rPr>
          <w:b/>
        </w:rPr>
        <w:t>Response</w:t>
      </w:r>
    </w:p>
    <w:p>
      <w:r>
        <w:t>Depends on the region, Amazon Prime in US cost USD 8.99</w:t>
      </w:r>
    </w:p>
    <w:p>
      <w:r>
        <w:rPr>
          <w:b/>
          <w:u w:val="single"/>
        </w:rPr>
        <w:t>Document 6140</w:t>
      </w:r>
    </w:p>
    <w:p>
      <w:r>
        <w:rPr>
          <w:b/>
        </w:rPr>
        <w:t>Instruction</w:t>
      </w:r>
    </w:p>
    <w:p>
      <w:r>
        <w:t>What are some qualities that make a good computer programmer?</w:t>
      </w:r>
    </w:p>
    <w:p>
      <w:r>
        <w:rPr>
          <w:b/>
        </w:rPr>
        <w:t>Response</w:t>
      </w:r>
    </w:p>
    <w:p>
      <w:r>
        <w:t>Being a computer programmer is hard work, so a programmer should be resilient, hard-working, and never afraid to fail. Being a programmer also requires constant change, so a good one will be open to learning new things, have natural curiosity, and be able to adapt to changing requirements quickly. Lastly, a good programmer should be a good team player and able to communicate effectively with other team members.</w:t>
      </w:r>
    </w:p>
    <w:p>
      <w:r>
        <w:rPr>
          <w:b/>
          <w:u w:val="single"/>
        </w:rPr>
        <w:t>Document 6141</w:t>
      </w:r>
    </w:p>
    <w:p>
      <w:r>
        <w:rPr>
          <w:b/>
        </w:rPr>
        <w:t>Instruction</w:t>
      </w:r>
    </w:p>
    <w:p>
      <w:r>
        <w:t>What is an emote?</w:t>
      </w:r>
    </w:p>
    <w:p>
      <w:r>
        <w:rPr>
          <w:b/>
        </w:rPr>
        <w:t>Response</w:t>
      </w:r>
    </w:p>
    <w:p>
      <w:r>
        <w:t>An emote is an in-video game response of a playable character (usually in third person).  This is usually a dance move or pop culture reference.  Often times, emotes are a paid engagement via a micro-transaction.</w:t>
      </w:r>
    </w:p>
    <w:p>
      <w:r>
        <w:rPr>
          <w:b/>
          <w:u w:val="single"/>
        </w:rPr>
        <w:t>Document 6142</w:t>
      </w:r>
    </w:p>
    <w:p>
      <w:r>
        <w:rPr>
          <w:b/>
        </w:rPr>
        <w:t>Instruction</w:t>
      </w:r>
    </w:p>
    <w:p>
      <w:r>
        <w:t>Which US city is best known for its Mardi Gras celebrations?</w:t>
      </w:r>
    </w:p>
    <w:p>
      <w:r>
        <w:rPr>
          <w:b/>
        </w:rPr>
        <w:t>Response</w:t>
      </w:r>
    </w:p>
    <w:p>
      <w:r>
        <w:t>New Orleans in Louisiana</w:t>
      </w:r>
    </w:p>
    <w:p>
      <w:r>
        <w:rPr>
          <w:b/>
          <w:u w:val="single"/>
        </w:rPr>
        <w:t>Document 6143</w:t>
      </w:r>
    </w:p>
    <w:p>
      <w:r>
        <w:rPr>
          <w:b/>
        </w:rPr>
        <w:t>Instruction</w:t>
      </w:r>
    </w:p>
    <w:p>
      <w:r>
        <w:t>Classify the following games in ascending order of computational complexity: tic-tac-toe, chess, checkers, go</w:t>
      </w:r>
    </w:p>
    <w:p>
      <w:r>
        <w:rPr>
          <w:b/>
        </w:rPr>
        <w:t>Response</w:t>
      </w:r>
    </w:p>
    <w:p>
      <w:r>
        <w:t>tic-tac-toe, checkers, chess, go</w:t>
      </w:r>
    </w:p>
    <w:p>
      <w:r>
        <w:rPr>
          <w:b/>
          <w:u w:val="single"/>
        </w:rPr>
        <w:t>Document 6144</w:t>
      </w:r>
    </w:p>
    <w:p>
      <w:r>
        <w:rPr>
          <w:b/>
        </w:rPr>
        <w:t>Instruction</w:t>
      </w:r>
    </w:p>
    <w:p>
      <w:r>
        <w:t>What are some passwords I should not be using?</w:t>
      </w:r>
    </w:p>
    <w:p>
      <w:r>
        <w:rPr>
          <w:b/>
        </w:rPr>
        <w:t>Response</w:t>
      </w:r>
    </w:p>
    <w:p>
      <w:r>
        <w:t>Passwords should be long (at least 16 characters), be difficult to guess, contain numbers and symbols and be easy to remember.</w:t>
        <w:br/>
        <w:br/>
        <w:t>Some examples of bad passwords are:</w:t>
        <w:br/>
        <w:t>- password</w:t>
        <w:br/>
        <w:t>- jordan23</w:t>
        <w:br/>
        <w:t>- 123456</w:t>
        <w:br/>
        <w:t>- password1</w:t>
        <w:br/>
        <w:t>- letmein</w:t>
      </w:r>
    </w:p>
    <w:p>
      <w:r>
        <w:rPr>
          <w:b/>
          <w:u w:val="single"/>
        </w:rPr>
        <w:t>Document 6145</w:t>
      </w:r>
    </w:p>
    <w:p>
      <w:r>
        <w:rPr>
          <w:b/>
        </w:rPr>
        <w:t>Instruction</w:t>
      </w:r>
    </w:p>
    <w:p>
      <w:r>
        <w:t>What is Emotional Quotient (EQ)/Emotional Intelligence, and why is it a critical trait for leaders to possess?</w:t>
      </w:r>
    </w:p>
    <w:p>
      <w:r>
        <w:rPr>
          <w:b/>
        </w:rPr>
        <w:t>Response</w:t>
      </w:r>
    </w:p>
    <w:p>
      <w:r>
        <w:t>Emotional Quotient (EQ), also referred to as Emotional Intelligence, has been defined to mean the levels of self awareness, self management, social awareness, and relationship management, that an individual has.  High levels of all of these 4 EQ traits are important qualities for a effective managers. Essentially, someone with high EQ is very aware of how they are perceived, but just as importantly, they have an innate ability to discern others' feelings and motivations. Leaders with high EQ are interested in learning about what makes their employees tick, and they are aware that many people have completely different motivations. For example, a manager with high EQ understands that even though they may not personally be motivated primarily by receiving positive feedback, that if someone on their team becomes extremely motivated by praise for a job well done, they must make sure they are regularly delivering the kudos that employee thrives on.  In the past, there was a lot of focus on IQ, and while that can be a quality of a good manager, it is often more of the 'intangibles' of EQ and other personality traits that define an inspirational leader.</w:t>
      </w:r>
    </w:p>
    <w:p>
      <w:r>
        <w:rPr>
          <w:b/>
          <w:u w:val="single"/>
        </w:rPr>
        <w:t>Document 6146</w:t>
      </w:r>
    </w:p>
    <w:p>
      <w:r>
        <w:rPr>
          <w:b/>
        </w:rPr>
        <w:t>Instruction</w:t>
      </w:r>
    </w:p>
    <w:p>
      <w:r>
        <w:t>Given a reference text about Lee Kuan Yew, tell me when they were born, when they were president, and what their most famous accomplishment was in office.</w:t>
      </w:r>
    </w:p>
    <w:p>
      <w:r>
        <w:rPr>
          <w:b/>
        </w:rPr>
        <w:t>Context</w:t>
      </w:r>
    </w:p>
    <w:p>
      <w:r>
        <w:t>Lee was born at home on 16 September 1923, the first child to Lee Chin Koon, a Semarang born Singaporean,[19] and Chua Jim Neo, at 92 Kampong Java Road in Singapore, then part of the British Empire.[20] Both of Lee's parents were English-educated third-generation Straits Chinese,[21] with his paternal side being of Hakka descent from Dabu County.[22][23] He was named 'Kuan Yew',[a] meaning 'light and brightness', alternately meaning 'bringing great glory to one's ancestors'. Lee's paternal grandfather Lee Hoon Leong, who was described as "especially westernised", had worked on British ships as a purser, and hence gave Lee the Western name 'Harry'</w:t>
        <w:br/>
        <w:br/>
        <w:t>As prime minister from 1959 to 1990, Lee presided over many of Singapore's advancements. He oversaw Singapore's transformation from an island nation with a high illiteracy rate and no natural resources into a developed country with a high-income economy within a single generation, commonly termed (from his autobiography) as 'From the third world to the first world'.[305][306][307][308] Singapore's gross national product per capita (GNP) rose from $1,240 in 1959 to $18,437 in 1990. The unemployment rate in Singapore dropped from 13.5% in 1959 to 1.7% in 1990. External trade increased from $7.3 billion in 1959 to $205 billion in 1990. In other areas, the life expectancy at birth for Singaporeans rose from 65 years at 1960 to 74 years in 1990. The population of Singapore increased from 1.6 million in 1959 to 3 million in 1990. The number of public flats in Singapore rose from 22,975 in 1959 (then under the Singapore Improvement Trust) to 667,575 in 1990. The Singaporean literacy rate increased from 52% in 1957 to 90% in 1990. Telephone lines per 100 Singaporeans increased from 3 in 1960 to 38 in 1990. Visitor arrivals to Singapore rose from 100,000 in 1960 to 5.3 million in 1990.[309]</w:t>
      </w:r>
    </w:p>
    <w:p>
      <w:r>
        <w:rPr>
          <w:b/>
        </w:rPr>
        <w:t>Response</w:t>
      </w:r>
    </w:p>
    <w:p>
      <w:r>
        <w:t xml:space="preserve">Lee Kuan Yew was born on 16 September 1923. </w:t>
        <w:br/>
        <w:t>He served as the inaugural Prime Minister of Singapore from 1959 to 1990.</w:t>
        <w:br/>
        <w:t>His most famous accomplishment in office was overseeing Singapore's transformation from an island nation with a high illiteracy rate and no natural resources into a developed country with a high-income economy within a single generation, commonly termed (from his autobiography) as 'From the third world to the first world.</w:t>
      </w:r>
    </w:p>
    <w:p>
      <w:r>
        <w:rPr>
          <w:b/>
          <w:u w:val="single"/>
        </w:rPr>
        <w:t>Document 6147</w:t>
      </w:r>
    </w:p>
    <w:p>
      <w:r>
        <w:rPr>
          <w:b/>
        </w:rPr>
        <w:t>Instruction</w:t>
      </w:r>
    </w:p>
    <w:p>
      <w:r>
        <w:t>Which of the following are bait for fishing and which are candy: live worms, gummy worms, lollipops, Hershey's kisses, crickets, and leeches.</w:t>
      </w:r>
    </w:p>
    <w:p>
      <w:r>
        <w:rPr>
          <w:b/>
        </w:rPr>
        <w:t>Response</w:t>
      </w:r>
    </w:p>
    <w:p>
      <w:r>
        <w:t>The candies are gummy worms, lollipops, and Hershey’s kisses, and the fish bait is live worms, crickets, and leeches. It’s possible that some of the candies can be used as fish bait but non of items categorized as fish bait would be acceptable as candy.</w:t>
      </w:r>
    </w:p>
    <w:p>
      <w:r>
        <w:rPr>
          <w:b/>
          <w:u w:val="single"/>
        </w:rPr>
        <w:t>Document 6148</w:t>
      </w:r>
    </w:p>
    <w:p>
      <w:r>
        <w:rPr>
          <w:b/>
        </w:rPr>
        <w:t>Instruction</w:t>
      </w:r>
    </w:p>
    <w:p>
      <w:r>
        <w:t>Classify the sentences below based on the sentiment - neutral, positive, negative, or angry</w:t>
        <w:br/>
        <w:br/>
        <w:t>1. My shirt is red in color</w:t>
        <w:br/>
        <w:t>2. I am so mad about losing my Airpods.</w:t>
        <w:br/>
        <w:t>3. I am tired of being stuck in traffic every day.</w:t>
        <w:br/>
        <w:t>4. I am so stressed and overwhelmed at work.</w:t>
        <w:br/>
        <w:t>5. Work is so energizing</w:t>
        <w:br/>
        <w:t>6. I love sunsets at the beach.</w:t>
        <w:br/>
        <w:t>7. My best vacation place is Rome</w:t>
        <w:br/>
        <w:t>8. They sing Fado in Lisbon</w:t>
        <w:br/>
        <w:t>9. Somebody's going to get hurt so bad - watch it !</w:t>
        <w:br/>
        <w:t>10. I have a meeting at 3pm</w:t>
      </w:r>
    </w:p>
    <w:p>
      <w:r>
        <w:rPr>
          <w:b/>
        </w:rPr>
        <w:t>Response</w:t>
      </w:r>
    </w:p>
    <w:p>
      <w:r>
        <w:t>While the same statement can be neutral or negative/positive for different people, I think a generic categorization of these sentences would be :</w:t>
        <w:br/>
        <w:br/>
        <w:t>Angry sentiment : Words like mad or intention to hurt shows underlying anger. They are also inherently negative emotions.</w:t>
        <w:br/>
        <w:t>2. I am so mad about losing my Airpods.</w:t>
        <w:br/>
        <w:t>9. Somebody's going to get hurt so bad - watch it !</w:t>
        <w:br/>
        <w:br/>
        <w:t>Negative sentiment : Tired and stressed indicate negative emotions</w:t>
        <w:br/>
        <w:t>3. I am tired of being stuck in traffic every day.</w:t>
        <w:br/>
        <w:t>4. I am so stressed and overwhelmed at work.</w:t>
        <w:br/>
        <w:br/>
        <w:t>Positive sentiment : These sentences describe something personal and positive.</w:t>
        <w:br/>
        <w:t>5. Work is so energizing</w:t>
        <w:br/>
        <w:t>6. I love sunsets at the beach.</w:t>
        <w:br/>
        <w:t>7. My best vacation place is Rome</w:t>
        <w:br/>
        <w:br/>
        <w:t>Neutral sentiment : These are usually statements, facts, or trivia.</w:t>
        <w:br/>
        <w:t>1. My shirt is red in color</w:t>
        <w:br/>
        <w:t>8. They sing Fado in Lisbon</w:t>
        <w:br/>
        <w:t>10. I have a meeting at 3pm</w:t>
        <w:br/>
        <w:br/>
        <w:t>Added punctuations, emojis, or way a sentence is said can also reveal added layers of sentiment.</w:t>
      </w:r>
    </w:p>
    <w:p>
      <w:r>
        <w:rPr>
          <w:b/>
          <w:u w:val="single"/>
        </w:rPr>
        <w:t>Document 6149</w:t>
      </w:r>
    </w:p>
    <w:p>
      <w:r>
        <w:rPr>
          <w:b/>
        </w:rPr>
        <w:t>Instruction</w:t>
      </w:r>
    </w:p>
    <w:p>
      <w:r>
        <w:t>What's the difference between splitboarding and snowboarding?</w:t>
      </w:r>
    </w:p>
    <w:p>
      <w:r>
        <w:rPr>
          <w:b/>
        </w:rPr>
        <w:t>Response</w:t>
      </w:r>
    </w:p>
    <w:p>
      <w:r>
        <w:t>Splitboarding is a more specialized form of snowboarding that also enables uphill and lateral travel, in addition to conventional downhill (alpine) travel. Snowboarders will typically ride within a developed ski resort using powered chairlifts, while a splitboarder typically ventures into undeveloped areas backcountry areas.</w:t>
        <w:br/>
        <w:br/>
        <w:t>From an equipment perspective, a splitboard looks like a conventional snowboard for downhill travel, but for uphill travel it splits into two ski-like surfaces that, with grippy climbing skins attached on the base that contacts the snow, enables people to step and glide uphill on snow.</w:t>
        <w:br/>
        <w:br/>
        <w:t>In addition to conventional downhill snowboarding skills, splitboarding requires additional skills in uphill technique, safely navigating the backcountry (including avalanche risk).</w:t>
      </w:r>
    </w:p>
    <w:p>
      <w:r>
        <w:rPr>
          <w:b/>
          <w:u w:val="single"/>
        </w:rPr>
        <w:t>Document 6150</w:t>
      </w:r>
    </w:p>
    <w:p>
      <w:r>
        <w:rPr>
          <w:b/>
        </w:rPr>
        <w:t>Instruction</w:t>
      </w:r>
    </w:p>
    <w:p>
      <w:r>
        <w:t>What is a "frunk" in an electric vehicle?</w:t>
      </w:r>
    </w:p>
    <w:p>
      <w:r>
        <w:rPr>
          <w:b/>
        </w:rPr>
        <w:t>Response</w:t>
      </w:r>
    </w:p>
    <w:p>
      <w:r>
        <w:t>The frunk is the front trunk, which in an electric vehicle is typically used as additional storage space.</w:t>
      </w:r>
    </w:p>
    <w:p>
      <w:r>
        <w:rPr>
          <w:b/>
          <w:u w:val="single"/>
        </w:rPr>
        <w:t>Document 6151</w:t>
      </w:r>
    </w:p>
    <w:p>
      <w:r>
        <w:rPr>
          <w:b/>
        </w:rPr>
        <w:t>Instruction</w:t>
      </w:r>
    </w:p>
    <w:p>
      <w:r>
        <w:t>List some common symptoms that someone may experience if they acquired a gastrointestinal bug.</w:t>
      </w:r>
    </w:p>
    <w:p>
      <w:r>
        <w:rPr>
          <w:b/>
        </w:rPr>
        <w:t>Response</w:t>
      </w:r>
    </w:p>
    <w:p>
      <w:r>
        <w:t>Common symptoms someone who has a gastrointestinal infection may experience include cramping, diarrhea, low-grade fever, vomiting, and nausea.</w:t>
      </w:r>
    </w:p>
    <w:p>
      <w:r>
        <w:rPr>
          <w:b/>
          <w:u w:val="single"/>
        </w:rPr>
        <w:t>Document 6152</w:t>
      </w:r>
    </w:p>
    <w:p>
      <w:r>
        <w:rPr>
          <w:b/>
        </w:rPr>
        <w:t>Instruction</w:t>
      </w:r>
    </w:p>
    <w:p>
      <w:r>
        <w:t>Q: What treatments are available in the U.S. to treat COVID-19?</w:t>
      </w:r>
    </w:p>
    <w:p>
      <w:r>
        <w:rPr>
          <w:b/>
        </w:rPr>
        <w:t>Response</w:t>
      </w:r>
    </w:p>
    <w:p>
      <w:r>
        <w:t>A: The FDA has approved and authorized treatments for COVID-19 for emergency use during this public health emergency. View the FDA’s Emergency Use Authorization (EUA) page to see all products authorized to treat COVID-19. Read our article: Know Your Treatment Options for COVID-19.</w:t>
      </w:r>
    </w:p>
    <w:p>
      <w:r>
        <w:rPr>
          <w:b/>
          <w:u w:val="single"/>
        </w:rPr>
        <w:t>Document 6153</w:t>
      </w:r>
    </w:p>
    <w:p>
      <w:r>
        <w:rPr>
          <w:b/>
        </w:rPr>
        <w:t>Instruction</w:t>
      </w:r>
    </w:p>
    <w:p>
      <w:r>
        <w:t>What is March Madness?</w:t>
      </w:r>
    </w:p>
    <w:p>
      <w:r>
        <w:rPr>
          <w:b/>
        </w:rPr>
        <w:t>Response</w:t>
      </w:r>
    </w:p>
    <w:p>
      <w:r>
        <w:t>March Madness is an annual Division I college basketball tournament played in the month of March.  It consists of 68 college mens basketball teams team that play in a single elimination format until a champion is crowned.  At the start of the tournament all 68 teams are ranked and divided into four regions.  The winners emerging from each of the four regions make up what is known as the Final Four.  The term 'madness' likely comes from the unpredictability of the tournament.  With so many teams playing and the single elimination format, upsets are frequent and sometimes lower seeded teams can advance quite far in the tournament.</w:t>
      </w:r>
    </w:p>
    <w:p>
      <w:r>
        <w:rPr>
          <w:b/>
          <w:u w:val="single"/>
        </w:rPr>
        <w:t>Document 6154</w:t>
      </w:r>
    </w:p>
    <w:p>
      <w:r>
        <w:rPr>
          <w:b/>
        </w:rPr>
        <w:t>Instruction</w:t>
      </w:r>
    </w:p>
    <w:p>
      <w:r>
        <w:t>Classify the below states based on which coast they are located .</w:t>
        <w:br/>
        <w:t>Connecticut, Delaware, Florida, Georgia, Maine, Maryland, California, Oregon</w:t>
      </w:r>
    </w:p>
    <w:p>
      <w:r>
        <w:rPr>
          <w:b/>
        </w:rPr>
        <w:t>Response</w:t>
      </w:r>
    </w:p>
    <w:p>
      <w:r>
        <w:t>East Coast - Connecticut, Delaware, Florida, Georgia, Maine, Maryland</w:t>
        <w:br/>
        <w:t>West Coast - California, Oregon</w:t>
      </w:r>
    </w:p>
    <w:p>
      <w:r>
        <w:rPr>
          <w:b/>
          <w:u w:val="single"/>
        </w:rPr>
        <w:t>Document 6155</w:t>
      </w:r>
    </w:p>
    <w:p>
      <w:r>
        <w:rPr>
          <w:b/>
        </w:rPr>
        <w:t>Instruction</w:t>
      </w:r>
    </w:p>
    <w:p>
      <w:r>
        <w:t>What happens if we forcefully immerse a empty bottle inside the water?</w:t>
      </w:r>
    </w:p>
    <w:p>
      <w:r>
        <w:rPr>
          <w:b/>
        </w:rPr>
        <w:t>Response</w:t>
      </w:r>
    </w:p>
    <w:p>
      <w:r>
        <w:t>The bottle will bounce back to the top of the water because the upward force exerted by the water, called the buoyant force, on the bottle makes it bounce back.</w:t>
      </w:r>
    </w:p>
    <w:p>
      <w:r>
        <w:rPr>
          <w:b/>
          <w:u w:val="single"/>
        </w:rPr>
        <w:t>Document 6156</w:t>
      </w:r>
    </w:p>
    <w:p>
      <w:r>
        <w:rPr>
          <w:b/>
        </w:rPr>
        <w:t>Instruction</w:t>
      </w:r>
    </w:p>
    <w:p>
      <w:r>
        <w:t>"We can do it" slogan / catchphrase - Who made it?</w:t>
      </w:r>
    </w:p>
    <w:p>
      <w:r>
        <w:rPr>
          <w:b/>
        </w:rPr>
        <w:t>Response</w:t>
      </w:r>
    </w:p>
    <w:p>
      <w:r>
        <w:t>Westing House Electric Company</w:t>
      </w:r>
    </w:p>
    <w:p>
      <w:r>
        <w:rPr>
          <w:b/>
          <w:u w:val="single"/>
        </w:rPr>
        <w:t>Document 6157</w:t>
      </w:r>
    </w:p>
    <w:p>
      <w:r>
        <w:rPr>
          <w:b/>
        </w:rPr>
        <w:t>Instruction</w:t>
      </w:r>
    </w:p>
    <w:p>
      <w:r>
        <w:t>Colonies or provinces? How did the Spanish Empire treat its overseas territories?</w:t>
      </w:r>
    </w:p>
    <w:p>
      <w:r>
        <w:rPr>
          <w:b/>
        </w:rPr>
        <w:t>Response</w:t>
      </w:r>
    </w:p>
    <w:p>
      <w:r>
        <w:t>The Spanish Empire lasted for four centuries, from the arrival of Columbus in America in 1492 until the loss of its last overseas territories (Cuba, Puerto Rico and the Philippines) in 1898. In its last period, towards the middle of the 19th century, a debate arose that, to this day, still raises blisters regarding the definition of these lands. A part of the population continues to consider that the lands that Spain conquered beyond the seas were colonies, while another part defines them as provinces. That is, like Valladolid, Barcelona or Guadalajara.</w:t>
        <w:br/>
        <w:t>In the Royal Decree of Carlos V, promulgated in 1519, which was later included in the Compilation of Laws of the Indies, the following declaration of intent could already be read: «That the West Indies be always united to the Crown of Castile and that cannot be alienated. We order that, at no time, they can be separated by our royal crown of Castile, disunited or divided in whole or in part or in favor of any person.»</w:t>
        <w:br/>
        <w:t>The Spanish laws always spoke of "provinces", "kingdoms", "republics", "empires" or "territories of islands and mainland". In other words, the term "colony" was never used in the legal field for the territories that had been incorporated into the Crown of Castile. It was incorporated later and only with a critical and propagandistic desire, the same as it is today when it is used. This is not an excuse to deny that in the Spanish overseas territories there were models of exploitation that could be considered colonial, such as the monopoly of the extraction of precious metals or certain types of commercial companies. One of the main proofs is that the overseas territories reproduced most of the institutions of the metropolis.</w:t>
        <w:br/>
        <w:t>Bernardino Bravo Lira, winner of Chile's 2010 National History Award, noted an important difference:</w:t>
        <w:br/>
        <w:t>"Politically, the Indies were incorporated into the Crown and not into the Kingdom of Castile. This means that they were not considered as simple land, without their own political personality and, therefore, susceptible to submission to a foreign power. They were considered as other kingdoms, similar to Castile and other Europeans, endowed with the same attributes as them. For this reason they were classified and organized under the form of State of the Indies and not colonies. The kingdoms of the Indies had all the elements that then made up a State: territory, population, nationality, institutions, government and their own legislation."</w:t>
        <w:br/>
        <w:t>This means that, contrary to what most critical authors think, the territories conquered by Spain were never considered as colonies devoid of rights. Moreover, its inhabitants were considered, already with Queen Isabella of Castilla, vassals of the Crown like any other inhabitant of the Iberian Peninsula, once the conquest process was completed in the 16th century. That is why the Indies, which have been known as "America" ​​since the 17th century, owed allegiance only to the King, who governed through the institutions created for that purpose and which were governed by officials designated for that purpose.</w:t>
      </w:r>
    </w:p>
    <w:p>
      <w:r>
        <w:rPr>
          <w:b/>
          <w:u w:val="single"/>
        </w:rPr>
        <w:t>Document 6158</w:t>
      </w:r>
    </w:p>
    <w:p>
      <w:r>
        <w:rPr>
          <w:b/>
        </w:rPr>
        <w:t>Instruction</w:t>
      </w:r>
    </w:p>
    <w:p>
      <w:r>
        <w:t>Give me 3 totally distinct ways to eat a banana</w:t>
      </w:r>
    </w:p>
    <w:p>
      <w:r>
        <w:rPr>
          <w:b/>
        </w:rPr>
        <w:t>Response</w:t>
      </w:r>
    </w:p>
    <w:p>
      <w:r>
        <w:t>Peel and take bites of the whole banana; cut up the banana into slices; mash the banana and mix it with milk in a blender</w:t>
      </w:r>
    </w:p>
    <w:p>
      <w:r>
        <w:rPr>
          <w:b/>
          <w:u w:val="single"/>
        </w:rPr>
        <w:t>Document 6159</w:t>
      </w:r>
    </w:p>
    <w:p>
      <w:r>
        <w:rPr>
          <w:b/>
        </w:rPr>
        <w:t>Instruction</w:t>
      </w:r>
    </w:p>
    <w:p>
      <w:r>
        <w:t>What event triggered the start of WWI?</w:t>
      </w:r>
    </w:p>
    <w:p>
      <w:r>
        <w:rPr>
          <w:b/>
        </w:rPr>
        <w:t>Response</w:t>
      </w:r>
    </w:p>
    <w:p>
      <w:r>
        <w:t>WWI began with the assassination of Archduke Franz Ferdinand</w:t>
      </w:r>
    </w:p>
    <w:p>
      <w:r>
        <w:rPr>
          <w:b/>
          <w:u w:val="single"/>
        </w:rPr>
        <w:t>Document 6160</w:t>
      </w:r>
    </w:p>
    <w:p>
      <w:r>
        <w:rPr>
          <w:b/>
        </w:rPr>
        <w:t>Instruction</w:t>
      </w:r>
    </w:p>
    <w:p>
      <w:r>
        <w:t>Name some of the bravolebrities from The Real Housewives of Orange County</w:t>
      </w:r>
    </w:p>
    <w:p>
      <w:r>
        <w:rPr>
          <w:b/>
        </w:rPr>
        <w:t>Response</w:t>
      </w:r>
    </w:p>
    <w:p>
      <w:r>
        <w:t>Shannon Beador, Heather Dubrow, Gina Kirschenheiter and Emily Simpson</w:t>
      </w:r>
    </w:p>
    <w:p>
      <w:r>
        <w:rPr>
          <w:b/>
          <w:u w:val="single"/>
        </w:rPr>
        <w:t>Document 6161</w:t>
      </w:r>
    </w:p>
    <w:p>
      <w:r>
        <w:rPr>
          <w:b/>
        </w:rPr>
        <w:t>Instruction</w:t>
      </w:r>
    </w:p>
    <w:p>
      <w:r>
        <w:t>What is the Wessex Football League</w:t>
      </w:r>
    </w:p>
    <w:p>
      <w:r>
        <w:rPr>
          <w:b/>
        </w:rPr>
        <w:t>Context</w:t>
      </w:r>
    </w:p>
    <w:p>
      <w:r>
        <w:t>The 1996–97 Wessex Football League was the 11th season of the Wessex Football League. The league champions for the second time in their history were AFC Lymington, after remaining unbeaten for the whole season. There was no promotion to the Southern League, but Petersfield Town finished bottom and were relegated.[1]</w:t>
        <w:br/>
        <w:br/>
        <w:t>For sponsorship reasons, the league was known as the Jewson Wessex League.[2]</w:t>
      </w:r>
    </w:p>
    <w:p>
      <w:r>
        <w:rPr>
          <w:b/>
        </w:rPr>
        <w:t>Response</w:t>
      </w:r>
    </w:p>
    <w:p>
      <w:r>
        <w:t>The 1996–97 Wessex Football League was the 11th season of the Wessex Football League. The league champions for the second time in their history were AFC Lymington, after remaining unbeaten for the whole season. There was no promotion to the Southern League, but Petersfield Town finished bottom and were relegated.</w:t>
      </w:r>
    </w:p>
    <w:p>
      <w:r>
        <w:rPr>
          <w:b/>
          <w:u w:val="single"/>
        </w:rPr>
        <w:t>Document 6162</w:t>
      </w:r>
    </w:p>
    <w:p>
      <w:r>
        <w:rPr>
          <w:b/>
        </w:rPr>
        <w:t>Instruction</w:t>
      </w:r>
    </w:p>
    <w:p>
      <w:r>
        <w:t>Why does adding water to a hot pan of oil cause fire?</w:t>
      </w:r>
    </w:p>
    <w:p>
      <w:r>
        <w:rPr>
          <w:b/>
        </w:rPr>
        <w:t>Response</w:t>
      </w:r>
    </w:p>
    <w:p>
      <w:r>
        <w:t>Oil and water do not mix. Water is denser than oil and will settle in the bottom. When you have hot oil in a pan and add a droplet of water the water will sink to the bottom and rapidly heat up to boiling point and vaporize into steam. The steam escapes through the oil leading to a steam explosion. The explosion takes the oil with it and the hot oil becomes fuel which ignites on the nearby stove flame causing a fire.</w:t>
      </w:r>
    </w:p>
    <w:p>
      <w:r>
        <w:rPr>
          <w:b/>
          <w:u w:val="single"/>
        </w:rPr>
        <w:t>Document 6163</w:t>
      </w:r>
    </w:p>
    <w:p>
      <w:r>
        <w:rPr>
          <w:b/>
        </w:rPr>
        <w:t>Instruction</w:t>
      </w:r>
    </w:p>
    <w:p>
      <w:r>
        <w:t>Summarize what Harry Potter is about</w:t>
      </w:r>
    </w:p>
    <w:p>
      <w:r>
        <w:rPr>
          <w:b/>
        </w:rPr>
        <w:t>Context</w:t>
      </w:r>
    </w:p>
    <w:p>
      <w:r>
        <w:t>Harry Potter is a series of seven fantasy novels written by British author J. K. Rowling. The novels chronicle the lives of a young wizard, Harry Potter, and his friends Hermione Granger and Ron Weasley, all of whom are students at Hogwarts School of Witchcraft and Wizardry. The main story arc concerns Harry's conflict with Lord Voldemort, a dark wizard who intends to become immortal, overthrow the wizard governing body known as the Ministry of Magic and subjugate all wizards and Muggles (non-magical people).</w:t>
        <w:br/>
        <w:br/>
        <w:t>The series was originally published in English by Bloomsbury in the United Kingdom and Scholastic Press in the United States. All versions around the world are printed by Grafica Veneta in Italy.[1] A series of many genres, including fantasy, drama, coming-of-age fiction, and the British school story (which includes elements of mystery, thriller, adventure, horror, and romance), the world of Harry Potter explores numerous themes and includes many cultural meanings and references.[2] According to Rowling, the main theme is death.[3] Other major themes in the series include prejudice, corruption, and madness.[4]</w:t>
        <w:br/>
        <w:br/>
        <w:t>Since the release of the first novel, Harry Potter and the Philosopher's Stone, on 26 June 1997, the books have found immense popularity, positive reviews, and commercial success worldwide. They have attracted a wide adult audience as well as younger readers and are widely considered cornerstones of modern literature.[5][6] As of February 2023, the books have sold more than 600 million copies worldwide, making them the best-selling book series in history, and have been available in 85 languages.[7] The last four books consecutively set records as the fastest-selling books in history, with the final instalment selling roughly 2.7 million copies in the United Kingdom and 8.3 million copies in the United States within twenty-four hours of its release.</w:t>
        <w:br/>
        <w:br/>
        <w:t>The original seven books were adapted into an eight-part namesake film series by Warner Bros. Pictures. In 2016, the total value of the Harry Potter franchise was estimated at $25 billion,[8] making Harry Potter one of the highest-grossing media franchises of all time. Harry Potter and the Cursed Child is a play based on a story co-written by Rowling.</w:t>
        <w:br/>
        <w:br/>
        <w:t>The success of the books and films has allowed the Harry Potter franchise to expand with numerous derivative works, a travelling exhibition that premiered in Chicago in 2009, a studio tour in London that opened in 2012, a digital platform on which J. K. Rowling updates the series with new information and insight, and a pentalogy of spin-off films premiering in November 2016 with Fantastic Beasts and Where to Find Them, among many other developments. Themed attractions, collectively known as The Wizarding World of Harry Potter, have been built at several Universal Destinations &amp; Experiences amusement parks around the world.</w:t>
      </w:r>
    </w:p>
    <w:p>
      <w:r>
        <w:rPr>
          <w:b/>
        </w:rPr>
        <w:t>Response</w:t>
      </w:r>
    </w:p>
    <w:p>
      <w:r>
        <w:t>Harry Potter is a book series of seven novels written by author J. K. Rowling. The novels are about the lives of a young wizard, Harry Potter, and his friends Hermione Granger and Ron Weasley, all of whom are students at Hogwarts School of Witchcraft and Wizardry. The main story arc concerns Harry's conflict with Lord Voldemort, a dark wizard who intends to become immortal, overthrow the wizard governing body known as the Ministry of Magic and subjugate all wizards and Muggles (non-magical people).</w:t>
      </w:r>
    </w:p>
    <w:p>
      <w:r>
        <w:rPr>
          <w:b/>
          <w:u w:val="single"/>
        </w:rPr>
        <w:t>Document 6164</w:t>
      </w:r>
    </w:p>
    <w:p>
      <w:r>
        <w:rPr>
          <w:b/>
        </w:rPr>
        <w:t>Instruction</w:t>
      </w:r>
    </w:p>
    <w:p>
      <w:r>
        <w:t>Give me a list of suggestions on how I can reduce cat allergens in my home.</w:t>
      </w:r>
    </w:p>
    <w:p>
      <w:r>
        <w:rPr>
          <w:b/>
        </w:rPr>
        <w:t>Response</w:t>
      </w:r>
    </w:p>
    <w:p>
      <w:r>
        <w:t>- Vacuum your house every day</w:t>
        <w:br/>
        <w:t>- Use a MERV 11 (or higher) filter in your HVAC system and/or portable air purifier</w:t>
        <w:br/>
        <w:t>- Minimize the use of carpet so that dander and fur won't linger longer</w:t>
        <w:br/>
        <w:t>- Take an antihistamine every day</w:t>
        <w:br/>
        <w:t>- Use pet-safe hypoallergenic wipes on your cat every day</w:t>
        <w:br/>
        <w:t>- Brush your cat at least three times a week</w:t>
        <w:br/>
        <w:t>- Wash your bed sheets and pillowcases weekly</w:t>
        <w:br/>
        <w:t>- Don't let your cat sleep in your bedroom</w:t>
      </w:r>
    </w:p>
    <w:p>
      <w:r>
        <w:rPr>
          <w:b/>
          <w:u w:val="single"/>
        </w:rPr>
        <w:t>Document 6165</w:t>
      </w:r>
    </w:p>
    <w:p>
      <w:r>
        <w:rPr>
          <w:b/>
        </w:rPr>
        <w:t>Instruction</w:t>
      </w:r>
    </w:p>
    <w:p>
      <w:r>
        <w:t>Why is my electrical outlet not working?</w:t>
      </w:r>
    </w:p>
    <w:p>
      <w:r>
        <w:rPr>
          <w:b/>
        </w:rPr>
        <w:t>Response</w:t>
      </w:r>
    </w:p>
    <w:p>
      <w:r>
        <w:t>Assuming that outlet has been working fine and there were not recent catastrophic events or construction that has taken place, you likely need to reset the circuit.</w:t>
        <w:br/>
        <w:br/>
        <w:t>First check to see if there is an ongoing regional power outage. An easy way to check for this is to see if the power is working elsewhere in your building or neighboring buildings.</w:t>
        <w:br/>
        <w:br/>
        <w:t>If the outage is localized to a portion of your building, you may want to check the following:</w:t>
        <w:br/>
        <w:br/>
        <w:t>If the outlet is a GFCI, you will need to find the main outlet in the circuit and push the reset button on it.  GFCI (or GFI) outlets are common in locations where water is present, for example in kitchens and bathrooms.</w:t>
        <w:br/>
        <w:br/>
        <w:t>If the outlet is not a GFCI outlet or if resetting the GFCI outlet had no effect, locate the circuit breaker for your building and check if any of the circuits have been tripped.  You can identify a tripped circuit when you open the panel by looking for the one of the circuits in the panel that is not in the same orientation as the others. Fix it by flipping the switch to match the others.</w:t>
      </w:r>
    </w:p>
    <w:p>
      <w:r>
        <w:rPr>
          <w:b/>
          <w:u w:val="single"/>
        </w:rPr>
        <w:t>Document 6166</w:t>
      </w:r>
    </w:p>
    <w:p>
      <w:r>
        <w:rPr>
          <w:b/>
        </w:rPr>
        <w:t>Instruction</w:t>
      </w:r>
    </w:p>
    <w:p>
      <w:r>
        <w:t>Where did Riley Redgate sarted her first novel?</w:t>
      </w:r>
    </w:p>
    <w:p>
      <w:r>
        <w:rPr>
          <w:b/>
        </w:rPr>
        <w:t>Context</w:t>
      </w:r>
    </w:p>
    <w:p>
      <w:r>
        <w:t>Robinson was raised in Winston-Salem, North Carolina. She attended Richard J. Reynolds High School,[1] where she began her first novel, Seven Ways We Lie.[2] She is an alumna of Kenyon College in Gambier, Ohio, where she majored in economics,[1] graduating in 2016.[3] Her debut novel was published before she graduated.[2] While at Kenyon, Robinson won the college's James E. Michael Playwriting Award for her play Mourning Sickness.[2]</w:t>
        <w:br/>
        <w:br/>
        <w:t>Robinson worked from Chicago as writing apprentice for the satirical media outlet The Onion.[4][5] Her three novels are Seven Ways We Lie (2016), Note Worthy (2017), and Final Draft (2018),[6] all published by Amulet, an imprint of Abrams Books.[7][8][9]</w:t>
        <w:br/>
        <w:br/>
        <w:t>Robinson is bisexual, of half-Irish and half-Chinese descent, and the characters in her novels similarly lie "in the middle of a spectrum rather than out at the ends".[10]</w:t>
      </w:r>
    </w:p>
    <w:p>
      <w:r>
        <w:rPr>
          <w:b/>
        </w:rPr>
        <w:t>Response</w:t>
      </w:r>
    </w:p>
    <w:p>
      <w:r>
        <w:t>Riley Redgate started her first novel while attending Richard J. Reynolds High School.</w:t>
      </w:r>
    </w:p>
    <w:p>
      <w:r>
        <w:rPr>
          <w:b/>
          <w:u w:val="single"/>
        </w:rPr>
        <w:t>Document 6167</w:t>
      </w:r>
    </w:p>
    <w:p>
      <w:r>
        <w:rPr>
          <w:b/>
        </w:rPr>
        <w:t>Instruction</w:t>
      </w:r>
    </w:p>
    <w:p>
      <w:r>
        <w:t>What is the The Science Laureates of the United States Act of 2013</w:t>
      </w:r>
    </w:p>
    <w:p>
      <w:r>
        <w:rPr>
          <w:b/>
        </w:rPr>
        <w:t>Context</w:t>
      </w:r>
    </w:p>
    <w:p>
      <w:r>
        <w:t>The Science Laureates of the United States Act of 2013 (H.R. 1891) is a bill that would create the position of Science Laureate of the United States, meant to be similar to the United States Poet Laureate. The Science Laureate would spend their term traveling around the country promoting science and research to students and the general public.[1] The bill was introduced into the United States House of Representatives during the 113th United States Congress.</w:t>
      </w:r>
    </w:p>
    <w:p>
      <w:r>
        <w:rPr>
          <w:b/>
        </w:rPr>
        <w:t>Response</w:t>
      </w:r>
    </w:p>
    <w:p>
      <w:r>
        <w:t>The Science Laureates of the United States Act of 2013 (H.R. 1891) is a bill that would create the position of Science Laureate of the United States, meant to be similar to the United States Poet Laureate. The Science Laureate would spend their term traveling around the country promoting science and research to students and the general public. The bill was introduced into the United States House of Representatives during the 113th United States Congress.</w:t>
      </w:r>
    </w:p>
    <w:p>
      <w:r>
        <w:rPr>
          <w:b/>
          <w:u w:val="single"/>
        </w:rPr>
        <w:t>Document 6168</w:t>
      </w:r>
    </w:p>
    <w:p>
      <w:r>
        <w:rPr>
          <w:b/>
        </w:rPr>
        <w:t>Instruction</w:t>
      </w:r>
    </w:p>
    <w:p>
      <w:r>
        <w:t>Write an friendly, convincing e-mail to my landlord asking whether I can get a dog</w:t>
      </w:r>
    </w:p>
    <w:p>
      <w:r>
        <w:rPr>
          <w:b/>
        </w:rPr>
        <w:t>Response</w:t>
      </w:r>
    </w:p>
    <w:p>
      <w:r>
        <w:t xml:space="preserve">Hello landlord, </w:t>
        <w:br/>
        <w:br/>
        <w:t xml:space="preserve">Due to the COVID pandemic, my mental health has taken a big hit where I feel like I am now struggling with depression and anxiety. After speaking with my therapist, they recommended that getting a support animal would help alleviate both symptoms. </w:t>
        <w:br/>
        <w:br/>
        <w:t>I know that there is a no pet policy here, but I was wondering if you can make an exception? Please let me know what I can do to help accommodate.</w:t>
        <w:br/>
        <w:br/>
        <w:t xml:space="preserve">Thank you! </w:t>
        <w:br/>
        <w:br/>
        <w:t>- Jonathan</w:t>
      </w:r>
    </w:p>
    <w:p>
      <w:r>
        <w:rPr>
          <w:b/>
          <w:u w:val="single"/>
        </w:rPr>
        <w:t>Document 6169</w:t>
      </w:r>
    </w:p>
    <w:p>
      <w:r>
        <w:rPr>
          <w:b/>
        </w:rPr>
        <w:t>Instruction</w:t>
      </w:r>
    </w:p>
    <w:p>
      <w:r>
        <w:t>List the types of cured pork that can be used to make carbonara. Separate them with a comma.</w:t>
      </w:r>
    </w:p>
    <w:p>
      <w:r>
        <w:rPr>
          <w:b/>
        </w:rPr>
        <w:t>Context</w:t>
      </w:r>
    </w:p>
    <w:p>
      <w:r>
        <w:t>Carbonara (Italian: [karboˈnaːra]) is a Roman pasta dish made with eggs, hard cheese, cured pork and black pepper. The dish took its modern form and name in the middle of the 20th century.</w:t>
        <w:br/>
        <w:br/>
        <w:t>The cheese is usually Pecorino Romano, Parmigiano-Reggiano, or a combination of the two. Spaghetti is the most common pasta, but fettuccine, rigatoni, linguine, or bucatini are also used. Normally guanciale or pancetta are used for the meat component, but lardons of smoked bacon are a common substitute outside Italy.</w:t>
      </w:r>
    </w:p>
    <w:p>
      <w:r>
        <w:rPr>
          <w:b/>
        </w:rPr>
        <w:t>Response</w:t>
      </w:r>
    </w:p>
    <w:p>
      <w:r>
        <w:t>Guanciale, pancetta, lardons, smoked bacon</w:t>
      </w:r>
    </w:p>
    <w:p>
      <w:r>
        <w:rPr>
          <w:b/>
          <w:u w:val="single"/>
        </w:rPr>
        <w:t>Document 6170</w:t>
      </w:r>
    </w:p>
    <w:p>
      <w:r>
        <w:rPr>
          <w:b/>
        </w:rPr>
        <w:t>Instruction</w:t>
      </w:r>
    </w:p>
    <w:p>
      <w:r>
        <w:t>How to be happy?</w:t>
      </w:r>
    </w:p>
    <w:p>
      <w:r>
        <w:rPr>
          <w:b/>
        </w:rPr>
        <w:t>Response</w:t>
      </w:r>
    </w:p>
    <w:p>
      <w:r>
        <w:t>To be happy for 1 hour   ----  sleep</w:t>
        <w:br/>
        <w:t>To be happy for 3 hours  ----  go to cinema</w:t>
        <w:br/>
        <w:t>To be happy for 1 day    ----  go to picnic</w:t>
        <w:br/>
        <w:t>To be happy for lifetime  ----  Love your work.</w:t>
      </w:r>
    </w:p>
    <w:p>
      <w:r>
        <w:rPr>
          <w:b/>
          <w:u w:val="single"/>
        </w:rPr>
        <w:t>Document 6171</w:t>
      </w:r>
    </w:p>
    <w:p>
      <w:r>
        <w:rPr>
          <w:b/>
        </w:rPr>
        <w:t>Instruction</w:t>
      </w:r>
    </w:p>
    <w:p>
      <w:r>
        <w:t>Extract the difference between Gross Disposable income from Disposable Income</w:t>
      </w:r>
    </w:p>
    <w:p>
      <w:r>
        <w:rPr>
          <w:b/>
        </w:rPr>
        <w:t>Context</w:t>
      </w:r>
    </w:p>
    <w:p>
      <w:r>
        <w:t>The list below represents a national accounts derived indicator for a country or territory's gross household disposable income per capita (including social transfers in kind). According to the OECD, 'household disposable income is income available to households such as wages and salaries, income from self-employment and unincorporated enterprises, income from pensions and other social benefits, and income from financial investments (less any payments of tax, social insurance contributions and interest on financial liabilities). 'Gross’ means that depreciation costs are not subtracted.'[1] This indicator also takes account of social transfers in kind 'such as health or education provided for free or at reduced prices by governments and not-for-profit organisations.'[1] The data shown below is published by the OECD and is presented in purchasing power parity (PPP) in order to adjust for price differences between countries.</w:t>
      </w:r>
    </w:p>
    <w:p>
      <w:r>
        <w:rPr>
          <w:b/>
        </w:rPr>
        <w:t>Response</w:t>
      </w:r>
    </w:p>
    <w:p>
      <w:r>
        <w:t>There is a unique difference between Gross Disposable Income and Household disposable income.  The first being that "gross" indicates the total about amount of income derived from all sources such as wages, investments, self-employment, pensions and social benefits before extracting depreciation costs.  Household disposable income includes all sources of income less social benefits, taxes, insurance, and liabilities such as rent, electricity and other ongoing financial commitments.  What is remaining is defined as household disposable income which is then indexed globally using PPP (purchasing power parity) in order to adjust for price differences in different countries.</w:t>
      </w:r>
    </w:p>
    <w:p>
      <w:r>
        <w:rPr>
          <w:b/>
          <w:u w:val="single"/>
        </w:rPr>
        <w:t>Document 6172</w:t>
      </w:r>
    </w:p>
    <w:p>
      <w:r>
        <w:rPr>
          <w:b/>
        </w:rPr>
        <w:t>Instruction</w:t>
      </w:r>
    </w:p>
    <w:p>
      <w:r>
        <w:t>Name five MLB teams in the National League.</w:t>
      </w:r>
    </w:p>
    <w:p>
      <w:r>
        <w:rPr>
          <w:b/>
        </w:rPr>
        <w:t>Response</w:t>
      </w:r>
    </w:p>
    <w:p>
      <w:r>
        <w:t>Five MLB teams in the National League are the Atlanta Braves, Chicago Cubs, San Diego Padres, Philadelphia Phillies, and Milwaukee Brewers.</w:t>
      </w:r>
    </w:p>
    <w:p>
      <w:r>
        <w:rPr>
          <w:b/>
          <w:u w:val="single"/>
        </w:rPr>
        <w:t>Document 6173</w:t>
      </w:r>
    </w:p>
    <w:p>
      <w:r>
        <w:rPr>
          <w:b/>
        </w:rPr>
        <w:t>Instruction</w:t>
      </w:r>
    </w:p>
    <w:p>
      <w:r>
        <w:t>Name some masterpieces of Russian Literature</w:t>
      </w:r>
    </w:p>
    <w:p>
      <w:r>
        <w:rPr>
          <w:b/>
        </w:rPr>
        <w:t>Response</w:t>
      </w:r>
    </w:p>
    <w:p>
      <w:r>
        <w:t>* War and Peace, Leo Tolstoy.</w:t>
        <w:br/>
        <w:t>* Crime and Punishment, Fyodor Dostoevsky.</w:t>
        <w:br/>
        <w:t>* Evgenyi Onegin, Alexander Pushkin.</w:t>
        <w:br/>
        <w:t>* Dead Souls, Nikolay Gogol.</w:t>
        <w:br/>
        <w:t>* Woe from Wit,Alexander Griboedov.</w:t>
        <w:br/>
        <w:t>* The Master and Margarita, Mikhail Bulgakov.</w:t>
        <w:br/>
        <w:t>* Oblomov, Ivan Goncharov.</w:t>
      </w:r>
    </w:p>
    <w:p>
      <w:r>
        <w:rPr>
          <w:b/>
          <w:u w:val="single"/>
        </w:rPr>
        <w:t>Document 6174</w:t>
      </w:r>
    </w:p>
    <w:p>
      <w:r>
        <w:rPr>
          <w:b/>
        </w:rPr>
        <w:t>Instruction</w:t>
      </w:r>
    </w:p>
    <w:p>
      <w:r>
        <w:t>Extract from the text the main characters in the show Bluey, the relationship to the main character, and list them using bullets in format {character name}: {relationship to Bluey}</w:t>
      </w:r>
    </w:p>
    <w:p>
      <w:r>
        <w:rPr>
          <w:b/>
        </w:rPr>
        <w:t>Context</w:t>
      </w:r>
    </w:p>
    <w:p>
      <w:r>
        <w:t>The show follows Bluey, an anthropomorphic six-year-old Blue Heeler puppy who is characterised by her abundance of energy, imagination and curiosity of the world. The young dog lives with her father, Bandit; mother, Chilli; and younger sister, Bingo, who regularly joins Bluey on adventures as the pair embark on imaginative play together. Other characters featured each represent a different dog breed. Overarching themes include the focus on family, growing up and Australian culture. The program was created and is produced in Queensland; the culture and lifestyle of Brisbane inspires the show's setting.</w:t>
      </w:r>
    </w:p>
    <w:p>
      <w:r>
        <w:rPr>
          <w:b/>
        </w:rPr>
        <w:t>Response</w:t>
      </w:r>
    </w:p>
    <w:p>
      <w:r>
        <w:t>- Bluey: self</w:t>
        <w:br/>
        <w:t>- Bandit: father</w:t>
        <w:br/>
        <w:t>- Chilli: mother</w:t>
        <w:br/>
        <w:t>- Bingo: younger sister</w:t>
      </w:r>
    </w:p>
    <w:p>
      <w:r>
        <w:rPr>
          <w:b/>
          <w:u w:val="single"/>
        </w:rPr>
        <w:t>Document 6175</w:t>
      </w:r>
    </w:p>
    <w:p>
      <w:r>
        <w:rPr>
          <w:b/>
        </w:rPr>
        <w:t>Instruction</w:t>
      </w:r>
    </w:p>
    <w:p>
      <w:r>
        <w:t>What generation is the best generation?</w:t>
      </w:r>
    </w:p>
    <w:p>
      <w:r>
        <w:rPr>
          <w:b/>
        </w:rPr>
        <w:t>Response</w:t>
      </w:r>
    </w:p>
    <w:p>
      <w:r>
        <w:t>None, all are flawed.</w:t>
      </w:r>
    </w:p>
    <w:p>
      <w:r>
        <w:rPr>
          <w:b/>
          <w:u w:val="single"/>
        </w:rPr>
        <w:t>Document 6176</w:t>
      </w:r>
    </w:p>
    <w:p>
      <w:r>
        <w:rPr>
          <w:b/>
        </w:rPr>
        <w:t>Instruction</w:t>
      </w:r>
    </w:p>
    <w:p>
      <w:r>
        <w:t>Give me the top guitar players of all time</w:t>
      </w:r>
    </w:p>
    <w:p>
      <w:r>
        <w:rPr>
          <w:b/>
        </w:rPr>
        <w:t>Response</w:t>
      </w:r>
    </w:p>
    <w:p>
      <w:r>
        <w:t xml:space="preserve">Jimi Hendrix </w:t>
        <w:br/>
        <w:t>Eddie Van Halen</w:t>
        <w:br/>
        <w:t>Eric Clapton</w:t>
        <w:br/>
        <w:t>Chuck Berry</w:t>
        <w:br/>
        <w:t>Keith Richards</w:t>
        <w:br/>
        <w:t>Jimmy Page</w:t>
        <w:br/>
        <w:t>B.B King</w:t>
      </w:r>
    </w:p>
    <w:p>
      <w:r>
        <w:rPr>
          <w:b/>
          <w:u w:val="single"/>
        </w:rPr>
        <w:t>Document 6177</w:t>
      </w:r>
    </w:p>
    <w:p>
      <w:r>
        <w:rPr>
          <w:b/>
        </w:rPr>
        <w:t>Instruction</w:t>
      </w:r>
    </w:p>
    <w:p>
      <w:r>
        <w:t>List the ten episode titles from the fifth season of "Game of Thrones" in broadcast order.</w:t>
      </w:r>
    </w:p>
    <w:p>
      <w:r>
        <w:rPr>
          <w:b/>
        </w:rPr>
        <w:t>Response</w:t>
      </w:r>
    </w:p>
    <w:p>
      <w:r>
        <w:t>The Wars to Come, The House of Black and White, High Sparrow, Sons of the Harpy, Kill the Boy, Unbent, Unbowed, Unbroken, The Gift, Hardhome, The Dance of Dragons, Mother's Mercy</w:t>
      </w:r>
    </w:p>
    <w:p>
      <w:r>
        <w:rPr>
          <w:b/>
          <w:u w:val="single"/>
        </w:rPr>
        <w:t>Document 6178</w:t>
      </w:r>
    </w:p>
    <w:p>
      <w:r>
        <w:rPr>
          <w:b/>
        </w:rPr>
        <w:t>Instruction</w:t>
      </w:r>
    </w:p>
    <w:p>
      <w:r>
        <w:t>Which is a species of fish? Bream or Cream</w:t>
      </w:r>
    </w:p>
    <w:p>
      <w:r>
        <w:rPr>
          <w:b/>
        </w:rPr>
        <w:t>Response</w:t>
      </w:r>
    </w:p>
    <w:p>
      <w:r>
        <w:t>Bream</w:t>
      </w:r>
    </w:p>
    <w:p>
      <w:r>
        <w:rPr>
          <w:b/>
          <w:u w:val="single"/>
        </w:rPr>
        <w:t>Document 6179</w:t>
      </w:r>
    </w:p>
    <w:p>
      <w:r>
        <w:rPr>
          <w:b/>
        </w:rPr>
        <w:t>Instruction</w:t>
      </w:r>
    </w:p>
    <w:p>
      <w:r>
        <w:t>What is dihydrogen monoxide?</w:t>
      </w:r>
    </w:p>
    <w:p>
      <w:r>
        <w:rPr>
          <w:b/>
        </w:rPr>
        <w:t>Response</w:t>
      </w:r>
    </w:p>
    <w:p>
      <w:r>
        <w:t>Dihydrogen monoxide, the molecule composed of two hydrogen atoms and one oxygen atom, is a stable substance that is a clear, colorless, odorless liquid at room temperature. It is almost always referred to as "water" instead of "dihydrogen monoxide." It is abundant on Earth and a vital nutrient to all living things.</w:t>
      </w:r>
    </w:p>
    <w:p>
      <w:r>
        <w:rPr>
          <w:b/>
          <w:u w:val="single"/>
        </w:rPr>
        <w:t>Document 6180</w:t>
      </w:r>
    </w:p>
    <w:p>
      <w:r>
        <w:rPr>
          <w:b/>
        </w:rPr>
        <w:t>Instruction</w:t>
      </w:r>
    </w:p>
    <w:p>
      <w:r>
        <w:t>What are the different recurring costs associated with homeownership apart from mortgage?</w:t>
      </w:r>
    </w:p>
    <w:p>
      <w:r>
        <w:rPr>
          <w:b/>
        </w:rPr>
        <w:t>Response</w:t>
      </w:r>
    </w:p>
    <w:p>
      <w:r>
        <w:t>Apart from mortgage, first-time home owners will need to consider a variety of different costs that may catch them by surprise. Some of those are:</w:t>
        <w:br/>
        <w:t>- Home Insurance Costs: Tends to increase if the house is in a flood-prone or fire-hazard zones</w:t>
        <w:br/>
        <w:t>- PMI: Iff the homeowners have put down less than 20% down, then they will be subject to a Payment Mortgage Insurance(PMI), a monthly fees charged by the lending agency to cover their risk of default on the loan</w:t>
        <w:br/>
        <w:t>- Property Taxes: The property taxes vary by state and by county. So first-time home buyers will have to be aware of the rate of taxes in the locality they are buying the house in and plan their monthly escrow payments accordingly to cover the tax bill at the end of the year</w:t>
        <w:br/>
        <w:t>- Ongoing Maintenance and Upkeep: Depending on how old the house is and how it's maintained, plan to spend a few hundred dollars with regards to upkeep. Some could be fixed expenses like lawn mowing and upkeep services, water softenereinstallation and upkeep, water filtering systems, HVAC and so on. Although not common, it's good to plan for any eventualities</w:t>
      </w:r>
    </w:p>
    <w:p>
      <w:r>
        <w:rPr>
          <w:b/>
          <w:u w:val="single"/>
        </w:rPr>
        <w:t>Document 6181</w:t>
      </w:r>
    </w:p>
    <w:p>
      <w:r>
        <w:rPr>
          <w:b/>
        </w:rPr>
        <w:t>Instruction</w:t>
      </w:r>
    </w:p>
    <w:p>
      <w:r>
        <w:t>Classify each of the following as either a brand of kombucha or a soda brand: Humm, Brew Doctor, Pepsi, 7Up, Mountain Dew, Coca-Cola, Sprite, Fanta, GT's, Remedy, Health-Ade</w:t>
      </w:r>
    </w:p>
    <w:p>
      <w:r>
        <w:rPr>
          <w:b/>
        </w:rPr>
        <w:t>Response</w:t>
      </w:r>
    </w:p>
    <w:p>
      <w:r>
        <w:t xml:space="preserve">Kombucha: Humm, Brew Doctor, GT's, Remedy, Health-Ade </w:t>
        <w:br/>
        <w:t>Soda: Pepsi, 7Up, Mountain Dew, Coca-Cola, Sprite, Fanta</w:t>
      </w:r>
    </w:p>
    <w:p>
      <w:r>
        <w:rPr>
          <w:b/>
          <w:u w:val="single"/>
        </w:rPr>
        <w:t>Document 6182</w:t>
      </w:r>
    </w:p>
    <w:p>
      <w:r>
        <w:rPr>
          <w:b/>
        </w:rPr>
        <w:t>Instruction</w:t>
      </w:r>
    </w:p>
    <w:p>
      <w:r>
        <w:t>Best workout in the world.</w:t>
      </w:r>
    </w:p>
    <w:p>
      <w:r>
        <w:rPr>
          <w:b/>
        </w:rPr>
        <w:t>Response</w:t>
      </w:r>
    </w:p>
    <w:p>
      <w:r>
        <w:t>Walk,. Just walk as much as you can</w:t>
      </w:r>
    </w:p>
    <w:p>
      <w:r>
        <w:rPr>
          <w:b/>
          <w:u w:val="single"/>
        </w:rPr>
        <w:t>Document 6183</w:t>
      </w:r>
    </w:p>
    <w:p>
      <w:r>
        <w:rPr>
          <w:b/>
        </w:rPr>
        <w:t>Instruction</w:t>
      </w:r>
    </w:p>
    <w:p>
      <w:r>
        <w:t>Tell me some facts about hemoglobin with the given text as a reference</w:t>
      </w:r>
    </w:p>
    <w:p>
      <w:r>
        <w:rPr>
          <w:b/>
        </w:rPr>
        <w:t>Context</w:t>
      </w:r>
    </w:p>
    <w:p>
      <w:r>
        <w:t>Hemoglobin (haemoglobin in British English), abbreviated Hb or Hgb, is the iron-containing oxygen-transport metalloprotein present in red blood cells (erythrocytes) of almost all vertebrates (the exception being the fish family  Channichthyidae ) as well as the tissues of some invertebrates.Hemoglobin in blood carries oxygen from the respiratory organs (e.g. lungs or gills) to the rest of the body (i.e. tissues). There it releases the oxygen to permit aerobic respiration to provide energy to power functions of an organism in the process called metabolism. A healthy individual human has 12 to 20 grams of hemoglobin in every 100 mL of blood.</w:t>
      </w:r>
    </w:p>
    <w:p>
      <w:r>
        <w:rPr>
          <w:b/>
        </w:rPr>
        <w:t>Response</w:t>
      </w:r>
    </w:p>
    <w:p>
      <w:r>
        <w:t>1. Hemoglobin/Hb/Hgb is the iron-containing oxygen-transport metalloprotein which is present</w:t>
        <w:br/>
        <w:t>in red blood cells (erythrocytes) of almost all vertebrates (the exception being the fish</w:t>
        <w:br/>
        <w:t>family  Channichthyidae ) as well as the tissues of some invertebrates</w:t>
        <w:br/>
        <w:t>2. Hemoglobin carries oxygen in blood from respiratory organs (e.g. lungs or gills) to rest of the</w:t>
        <w:br/>
        <w:t>body(i.e. tissue).</w:t>
        <w:br/>
        <w:t>3. Metablolism is the energy to power functions of an organism. Hemoglobin releases the oxygen</w:t>
        <w:br/>
        <w:t>to permit aerobic respiration .</w:t>
        <w:br/>
        <w:t>4. Healthy human have 12 to 25 grams of hemoglobin in every 100 mL of blood.</w:t>
      </w:r>
    </w:p>
    <w:p>
      <w:r>
        <w:rPr>
          <w:b/>
          <w:u w:val="single"/>
        </w:rPr>
        <w:t>Document 6184</w:t>
      </w:r>
    </w:p>
    <w:p>
      <w:r>
        <w:rPr>
          <w:b/>
        </w:rPr>
        <w:t>Instruction</w:t>
      </w:r>
    </w:p>
    <w:p>
      <w:r>
        <w:t>Who's band was The Quarrymen</w:t>
      </w:r>
    </w:p>
    <w:p>
      <w:r>
        <w:rPr>
          <w:b/>
        </w:rPr>
        <w:t>Response</w:t>
      </w:r>
    </w:p>
    <w:p>
      <w:r>
        <w:t>John Lenon</w:t>
      </w:r>
    </w:p>
    <w:p>
      <w:r>
        <w:rPr>
          <w:b/>
          <w:u w:val="single"/>
        </w:rPr>
        <w:t>Document 6185</w:t>
      </w:r>
    </w:p>
    <w:p>
      <w:r>
        <w:rPr>
          <w:b/>
        </w:rPr>
        <w:t>Instruction</w:t>
      </w:r>
    </w:p>
    <w:p>
      <w:r>
        <w:t>What are the key features of a Galleon</w:t>
      </w:r>
    </w:p>
    <w:p>
      <w:r>
        <w:rPr>
          <w:b/>
        </w:rPr>
        <w:t>Context</w:t>
      </w:r>
    </w:p>
    <w:p>
      <w:r>
        <w:t>Galleons were large, multi-decked sailing ships first used as armed cargo carriers by European states from the 16th to 18th centuries during the age of sail and were the principal vessels drafted for use as warships until the Anglo-Dutch Wars of the mid-1600s.[3] Galleons generally carried three or more masts with a lateen fore-and-aft rig on the rear masts, were carvel built with a prominent squared off raised stern, and used square-rigged sail plans on their fore-mast and main-masts.</w:t>
      </w:r>
    </w:p>
    <w:p>
      <w:r>
        <w:rPr>
          <w:b/>
        </w:rPr>
        <w:t>Response</w:t>
      </w:r>
    </w:p>
    <w:p>
      <w:r>
        <w:t>Galleons can be identified by the large size, multiple decks and tall masts with big sails. They typically has big raised sterns as well.</w:t>
      </w:r>
    </w:p>
    <w:p>
      <w:r>
        <w:rPr>
          <w:b/>
          <w:u w:val="single"/>
        </w:rPr>
        <w:t>Document 6186</w:t>
      </w:r>
    </w:p>
    <w:p>
      <w:r>
        <w:rPr>
          <w:b/>
        </w:rPr>
        <w:t>Instruction</w:t>
      </w:r>
    </w:p>
    <w:p>
      <w:r>
        <w:t>Difference between EST and EDT?</w:t>
      </w:r>
    </w:p>
    <w:p>
      <w:r>
        <w:rPr>
          <w:b/>
        </w:rPr>
        <w:t>Response</w:t>
      </w:r>
    </w:p>
    <w:p>
      <w:r>
        <w:t>EDT is the time zone used in summer and spring, while EST is the time zone used in winter and autumn.</w:t>
      </w:r>
    </w:p>
    <w:p>
      <w:r>
        <w:rPr>
          <w:b/>
          <w:u w:val="single"/>
        </w:rPr>
        <w:t>Document 6187</w:t>
      </w:r>
    </w:p>
    <w:p>
      <w:r>
        <w:rPr>
          <w:b/>
        </w:rPr>
        <w:t>Instruction</w:t>
      </w:r>
    </w:p>
    <w:p>
      <w:r>
        <w:t>Think up of a bunch of different holidays celebrated in the US</w:t>
      </w:r>
    </w:p>
    <w:p>
      <w:r>
        <w:rPr>
          <w:b/>
        </w:rPr>
        <w:t>Response</w:t>
      </w:r>
    </w:p>
    <w:p>
      <w:r>
        <w:t>Some US holidays include 4th of July, Memorial Day, Labor Day, Juneteenth and Thanksgiving</w:t>
      </w:r>
    </w:p>
    <w:p>
      <w:r>
        <w:rPr>
          <w:b/>
          <w:u w:val="single"/>
        </w:rPr>
        <w:t>Document 6188</w:t>
      </w:r>
    </w:p>
    <w:p>
      <w:r>
        <w:rPr>
          <w:b/>
        </w:rPr>
        <w:t>Instruction</w:t>
      </w:r>
    </w:p>
    <w:p>
      <w:r>
        <w:t>What is DNA sequence assembly?</w:t>
      </w:r>
    </w:p>
    <w:p>
      <w:r>
        <w:rPr>
          <w:b/>
        </w:rPr>
        <w:t>Response</w:t>
      </w:r>
    </w:p>
    <w:p>
      <w:r>
        <w:t>In bioinformatics, sequence assembly refers to aligning and merging fragments from a longer DNA sequence in order to reconstruct the original sequence. This is needed as DNA sequencing technology might not be able to 'read' whole genomes in one go, but rather reads small pieces of between 20 and 30,000 bases, depending on the technology used. Typically, the short fragments (reads) result from shotgun sequencing genomic DNA, or gene transcript (ESTs).</w:t>
        <w:br/>
        <w:br/>
        <w:t>The problem of sequence assembly can be compared to taking many copies of a book, passing each of them through a shredder with a different cutter, and piecing the text of the book back together just by looking at the shredded pieces. Besides the obvious difficulty of this task, there are some extra practical issues: the original may have many repeated paragraphs, and some shreds may be modified during shredding to have typos. Excerpts from another book may also be added in, and some shreds may be completely unrecognizable.</w:t>
      </w:r>
    </w:p>
    <w:p>
      <w:r>
        <w:rPr>
          <w:b/>
          <w:u w:val="single"/>
        </w:rPr>
        <w:t>Document 6189</w:t>
      </w:r>
    </w:p>
    <w:p>
      <w:r>
        <w:rPr>
          <w:b/>
        </w:rPr>
        <w:t>Instruction</w:t>
      </w:r>
    </w:p>
    <w:p>
      <w:r>
        <w:t>Name three movies that have an optimistic post-apocalyptic feel.</w:t>
      </w:r>
    </w:p>
    <w:p>
      <w:r>
        <w:rPr>
          <w:b/>
        </w:rPr>
        <w:t>Response</w:t>
      </w:r>
    </w:p>
    <w:p>
      <w:r>
        <w:t>Love and Monsters (2020)</w:t>
        <w:br/>
        <w:t>Free Guy (2021)</w:t>
        <w:br/>
        <w:t>Dungeons &amp; Dragons: Honor Among Thieves (2023)</w:t>
      </w:r>
    </w:p>
    <w:p>
      <w:r>
        <w:rPr>
          <w:b/>
          <w:u w:val="single"/>
        </w:rPr>
        <w:t>Document 6190</w:t>
      </w:r>
    </w:p>
    <w:p>
      <w:r>
        <w:rPr>
          <w:b/>
        </w:rPr>
        <w:t>Instruction</w:t>
      </w:r>
    </w:p>
    <w:p>
      <w:r>
        <w:t>Where are brook trout found?</w:t>
      </w:r>
    </w:p>
    <w:p>
      <w:r>
        <w:rPr>
          <w:b/>
        </w:rPr>
        <w:t>Response</w:t>
      </w:r>
    </w:p>
    <w:p>
      <w:r>
        <w:t>Native brook trout can be found in eastern North America, from northeastern Canada, and down the eastern seaboard as far south as the state of Georgia in the United States, where they are found in many high-elevation streams. Despite being native to those regions, brook trout can also be found throughout the rest of the world where populations are managed by hatcheries and stocked into local fisheries.</w:t>
      </w:r>
    </w:p>
    <w:p>
      <w:r>
        <w:rPr>
          <w:b/>
          <w:u w:val="single"/>
        </w:rPr>
        <w:t>Document 6191</w:t>
      </w:r>
    </w:p>
    <w:p>
      <w:r>
        <w:rPr>
          <w:b/>
        </w:rPr>
        <w:t>Instruction</w:t>
      </w:r>
    </w:p>
    <w:p>
      <w:r>
        <w:t>What is the sport of Ultimate?</w:t>
      </w:r>
    </w:p>
    <w:p>
      <w:r>
        <w:rPr>
          <w:b/>
        </w:rPr>
        <w:t>Response</w:t>
      </w:r>
    </w:p>
    <w:p>
      <w:r>
        <w:t>Ultimate, originally known as ultimate frisbee, is a non-contact team sport played with a disc flung by hand. Ultimate was developed in 1968 by AJ Gator in Maplewood, New Jersey. Although ultimate resembles many traditional sports in its athletic requirements, it is unlike most sports due to its focus on self-officiating, even at the highest levels of competition. The term "frisbee" is a registered trademark of the Wham-O toy company, and thus the sport is not formally called "ultimate Frisbee", though this name is still in common casual use. Points are scored by passing the disc to a teammate in the opposing end zone. Other basic rules are that players must not take steps while holding the disc, and interceptions, incomplete passes, and passes out of bounds are turnovers. Rain, wind, or occasionally other adversities can make for a testing match with rapid turnovers, heightening the pressure of play.</w:t>
      </w:r>
    </w:p>
    <w:p>
      <w:r>
        <w:rPr>
          <w:b/>
          <w:u w:val="single"/>
        </w:rPr>
        <w:t>Document 6192</w:t>
      </w:r>
    </w:p>
    <w:p>
      <w:r>
        <w:rPr>
          <w:b/>
        </w:rPr>
        <w:t>Instruction</w:t>
      </w:r>
    </w:p>
    <w:p>
      <w:r>
        <w:t>how can you generate passive income?</w:t>
      </w:r>
    </w:p>
    <w:p>
      <w:r>
        <w:rPr>
          <w:b/>
        </w:rPr>
        <w:t>Response</w:t>
      </w:r>
    </w:p>
    <w:p>
      <w:r>
        <w:t>Compared with active income which you earn in exchange of your time and efforts, passive income comes passively as you can sit aside after proper initial setups. Some argue that time-average investing in index funds is considered passive investing. Time-average-investing or dollar cost averaging investing means you invest a fixed amount in the index fund recurringly with a given frequency, usually monthly or biweekly, regardless of the fund price. You can set it up with auto-payment or auto-investment through your brokerage and let it build your wealth over time. Index funds mirror the performance of a collection of selected stocks, thus providing a diversified strategy by its nature. SP500 index has a proven performance record that beats most active fund managers. In addition, real estate investment is somehow passive if you leave all the property management to professionals. However, the fact that it requires a certain amount of equity to get started makes younger investors shy away from it. For the younger generation, generating passive income from content they publish on social media has become a popular choice. For example, publishing videos to your YouTube channel requires time and effort to create the content. But once the video is live, it starts to generate income streams with more and more people watching your videos for years to come.</w:t>
      </w:r>
    </w:p>
    <w:p>
      <w:r>
        <w:rPr>
          <w:b/>
          <w:u w:val="single"/>
        </w:rPr>
        <w:t>Document 6193</w:t>
      </w:r>
    </w:p>
    <w:p>
      <w:r>
        <w:rPr>
          <w:b/>
        </w:rPr>
        <w:t>Instruction</w:t>
      </w:r>
    </w:p>
    <w:p>
      <w:r>
        <w:t>How to be a good human being?</w:t>
      </w:r>
    </w:p>
    <w:p>
      <w:r>
        <w:rPr>
          <w:b/>
        </w:rPr>
        <w:t>Response</w:t>
      </w:r>
    </w:p>
    <w:p>
      <w:r>
        <w:t>Always be thoughtful of others. Put yourselves in the other persons shoes. Do not judge anyone based on their color, appearance, ethnicity, education, job etc. Their actions may not look appropriate , but a lot of times it is because they do not know and they are still learning. Be kind and help such folks. If everyone starts doing this , the world would be a much happier place. The happiest places in the world are not with the best weather and infrastructure, it is the happiness of the people living there.</w:t>
      </w:r>
    </w:p>
    <w:p>
      <w:r>
        <w:rPr>
          <w:b/>
          <w:u w:val="single"/>
        </w:rPr>
        <w:t>Document 6194</w:t>
      </w:r>
    </w:p>
    <w:p>
      <w:r>
        <w:rPr>
          <w:b/>
        </w:rPr>
        <w:t>Instruction</w:t>
      </w:r>
    </w:p>
    <w:p>
      <w:r>
        <w:t>What is the most invaded country in history?</w:t>
      </w:r>
    </w:p>
    <w:p>
      <w:r>
        <w:rPr>
          <w:b/>
        </w:rPr>
        <w:t>Response</w:t>
      </w:r>
    </w:p>
    <w:p>
      <w:r>
        <w:t>The most invaded country in history is difficult to determine definitively as there are many variables to consider. However, one country that has been invaded numerous times throughout its history is Poland. Poland has a long history of being invaded and occupied by various neighboring powers. In the 18th century, it was partitioned three times by Russia, Prussia, and Austria, and ceased to exist as an independent state for over a century</w:t>
        <w:br/>
        <w:br/>
        <w:t>During World War II, Poland was invaded and occupied by Nazi Germany, resulting in the deaths of over six million Polish citizens, including three million Jews who were murdered in the Holocaust. Following the war, Poland became a satellite state of the Soviet Union and was occupied by Soviet forces until the fall of the Soviet Union in 1989.</w:t>
        <w:br/>
        <w:br/>
        <w:t>Throughout its history, Poland has also been invaded by other powers, including the Mongols, Teutonic Knights, and Ottoman Empire, among others. The country's location in central Europe, as well as its fertile land and valuable resources, have made it a target for invasion throughout history.</w:t>
        <w:br/>
        <w:br/>
        <w:t>Overall, while there is no definitive answer to which country has been the most invaded in history, Poland's history of being invaded and occupied by numerous neighboring powers makes it a strong contender for this title.</w:t>
      </w:r>
    </w:p>
    <w:p>
      <w:r>
        <w:rPr>
          <w:b/>
          <w:u w:val="single"/>
        </w:rPr>
        <w:t>Document 6195</w:t>
      </w:r>
    </w:p>
    <w:p>
      <w:r>
        <w:rPr>
          <w:b/>
        </w:rPr>
        <w:t>Instruction</w:t>
      </w:r>
    </w:p>
    <w:p>
      <w:r>
        <w:t>What is Chardonnay?</w:t>
      </w:r>
    </w:p>
    <w:p>
      <w:r>
        <w:rPr>
          <w:b/>
        </w:rPr>
        <w:t>Context</w:t>
      </w:r>
    </w:p>
    <w:p>
      <w:r>
        <w:t>Chardonnay (UK: /ˈʃɑːrdəneɪ/, US: /ˌʃɑːrdənˈeɪ/,[1][2] French: [ʃaʁdɔnɛ] (listen)) is a green-skinned grape variety used in the production of white wine. The variety originated in the Burgundy wine region of eastern France, but is now grown wherever wine is produced, from England to New Zealand. For new and developing wine regions, growing Chardonnay is seen as a 'rite of passage' and an easy entry into the international wine market.</w:t>
        <w:br/>
        <w:br/>
        <w:t>The Chardonnay grape itself is neutral, with many of the flavors commonly associated with the wine being derived from such influences as terroir and oak. It is vinified in many different styles, from the lean, crisply mineral wines of Chablis, France, to New World wines with oak and tropical fruit flavors. In cool climates (such as Chablis and the Carneros AVA of California), Chardonnay wine tends to be medium to light body with noticeable acidity and flavors of green plum, apple, and pear. In warmer locations (such as the Adelaide Hills and Mornington Peninsula in Australia and Gisborne and Marlborough region of New Zealand), the flavors become more citrus, peach, and melon, while in very warm locations (such as the Central Coast AVA of California), more fig and tropical fruit notes such as banana and mango come out. Wines that have gone through malolactic fermentation tend to have softer acidity and fruit flavors with buttery mouthfeel and hazelnut notes.</w:t>
      </w:r>
    </w:p>
    <w:p>
      <w:r>
        <w:rPr>
          <w:b/>
        </w:rPr>
        <w:t>Response</w:t>
      </w:r>
    </w:p>
    <w:p>
      <w:r>
        <w:t>Chardonnay (UK: /ˈʃɑːrdəneɪ/, US: /ˌʃɑːrdənˈeɪ/,[1][2] French: [ʃaʁdɔnɛ] (listen)) is a green-skinned grape variety used in the production of white wine. The Chardonnay grape itself is neutral, with many of the flavors commonly associated with the wine being derived from such influences as terroir and oak. It is vinified in many different styles, from the lean, crisply mineral wines of Chablis, France, to New World wines with oak and tropical fruit flavors.</w:t>
      </w:r>
    </w:p>
    <w:p>
      <w:r>
        <w:rPr>
          <w:b/>
          <w:u w:val="single"/>
        </w:rPr>
        <w:t>Document 6196</w:t>
      </w:r>
    </w:p>
    <w:p>
      <w:r>
        <w:rPr>
          <w:b/>
        </w:rPr>
        <w:t>Instruction</w:t>
      </w:r>
    </w:p>
    <w:p>
      <w:r>
        <w:t>How does Walter White die in Breaking bad</w:t>
      </w:r>
    </w:p>
    <w:p>
      <w:r>
        <w:rPr>
          <w:b/>
        </w:rPr>
        <w:t>Response</w:t>
      </w:r>
    </w:p>
    <w:p>
      <w:r>
        <w:t>In the final episode of Breaking Bad, Walter attempts to clean-up his mess by killing off all those who betrayed him, and rescue Jesse from his captors.  Walter builds a moving arm mount for an M60 machine gun that he can activate from the car's remote key fob, and places it in the trunk of a car that he got from the same gun dealer.  Walter then drives to the compound where the Aryan Brotherhood are living, under a trick that he can help them make “meth” with a new recipe.</w:t>
        <w:br/>
        <w:br/>
        <w:t>Once inside, Walter Argues with Jack about why Jessie isn’t dead yet, causing the angry Jack to bring Jessie into the room to prove they are not friends.  AT this point, Walter charges Jessie to the floor and presses the key fob, causing the M60 to begin shooting into the building.</w:t>
        <w:br/>
        <w:br/>
        <w:t>Everyone in the building is shot dead except for Jessie, Walter, Todd and Jack.  Jesse strangles Todd to death with his handcuffs, and Walter Shoots Jack with his own gun.  Jessie then leaves the compound in one of the cars that is sitting outside.</w:t>
        <w:br/>
        <w:br/>
        <w:t>After this, you become aware that Walter was hit by a ricochet while the M60 was firing, and has effectively been shot in the stomach.  He walks over to the building where Jessie was making Meth, and falls to the floor seconds before the Police enter the building.</w:t>
      </w:r>
    </w:p>
    <w:p>
      <w:r>
        <w:rPr>
          <w:b/>
          <w:u w:val="single"/>
        </w:rPr>
        <w:t>Document 6197</w:t>
      </w:r>
    </w:p>
    <w:p>
      <w:r>
        <w:rPr>
          <w:b/>
        </w:rPr>
        <w:t>Instruction</w:t>
      </w:r>
    </w:p>
    <w:p>
      <w:r>
        <w:t>In which country are the world's four busiest commuter rail stations located?</w:t>
      </w:r>
    </w:p>
    <w:p>
      <w:r>
        <w:rPr>
          <w:b/>
        </w:rPr>
        <w:t>Context</w:t>
      </w:r>
    </w:p>
    <w:p>
      <w:r>
        <w:t>Shibuya Station is a railway station in Shibuya, Tokyo, Japan, operated jointly by East Japan Railway Company (JR East), Keio Corporation, Tokyu Corporation, and Tokyo Metro. With 2.4 million passengers on an average weekday in 2004, it is the fourth-busiest commuter rail station in Japan and the world (after Shinjuku, Ikebukuro, and Ōsaka / Umeda) handling a large amount of commuter traffic between the city center and suburbs to the south and west.</w:t>
      </w:r>
    </w:p>
    <w:p>
      <w:r>
        <w:rPr>
          <w:b/>
        </w:rPr>
        <w:t>Response</w:t>
      </w:r>
    </w:p>
    <w:p>
      <w:r>
        <w:t>Japan</w:t>
      </w:r>
    </w:p>
    <w:p>
      <w:r>
        <w:rPr>
          <w:b/>
          <w:u w:val="single"/>
        </w:rPr>
        <w:t>Document 6198</w:t>
      </w:r>
    </w:p>
    <w:p>
      <w:r>
        <w:rPr>
          <w:b/>
        </w:rPr>
        <w:t>Instruction</w:t>
      </w:r>
    </w:p>
    <w:p>
      <w:r>
        <w:t>Should I become an influencer?</w:t>
      </w:r>
    </w:p>
    <w:p>
      <w:r>
        <w:rPr>
          <w:b/>
        </w:rPr>
        <w:t>Response</w:t>
      </w:r>
    </w:p>
    <w:p>
      <w:r>
        <w:t xml:space="preserve">It is important to consider several factors when thinking about becoming an influencer. Influencers usually have a defined niche, and can make up to six figures or more creating content about it. However, at least in the beginning, your income will likely not come in a steady manner, and you may even be investing more into getting set up than you may be earning in return. The work happens in a freelance manner - if you like setting your own schedule this could appeal to you, but the flip side would be that your work bleeds more into your weekends and evenings. Some people also would love the idea of pursuing their hobbies and interest full time, but when they have to treat it as their job, soon become disenchanted. </w:t>
        <w:br/>
        <w:br/>
        <w:t>In summary, your decision to become an influencer should be based on your financial situation, risk tolerance, and personal working style and interests.</w:t>
      </w:r>
    </w:p>
    <w:p>
      <w:r>
        <w:rPr>
          <w:b/>
          <w:u w:val="single"/>
        </w:rPr>
        <w:t>Document 6199</w:t>
      </w:r>
    </w:p>
    <w:p>
      <w:r>
        <w:rPr>
          <w:b/>
        </w:rPr>
        <w:t>Instruction</w:t>
      </w:r>
    </w:p>
    <w:p>
      <w:r>
        <w:t>Based on this paragraph, please list the symptoms of dementia separating them with bullets.</w:t>
      </w:r>
    </w:p>
    <w:p>
      <w:r>
        <w:rPr>
          <w:b/>
        </w:rPr>
        <w:t>Context</w:t>
      </w:r>
    </w:p>
    <w:p>
      <w:r>
        <w:t>Dementia is a disorder which manifests as a set of related symptoms, which usually surfaces when the brain is damaged by injury or disease.[2] The symptoms involve progressive impairments in memory, thinking, and behavior, which negatively affects a person's ability to function and carry out everyday activities. Aside from memory impairment and a disruption in thought patterns, the most common symptoms include emotional problems, difficulties with language, and decreased motivation. The symptoms may be described as occurring in a continuum over several stages.[10][a] Consciousness is not affected. Dementia ultimately has a significant effect on the individual, caregivers, and on social relationships in general.[2] A diagnosis of dementia requires the observation of a change from a person's usual mental functioning and a greater cognitive decline than what is caused by normal aging.[12]</w:t>
      </w:r>
    </w:p>
    <w:p>
      <w:r>
        <w:rPr>
          <w:b/>
        </w:rPr>
        <w:t>Response</w:t>
      </w:r>
    </w:p>
    <w:p>
      <w:r>
        <w:t>-Progressive impairments in memory, thinking and behavior</w:t>
        <w:br/>
        <w:t>-Emotional problems</w:t>
        <w:br/>
        <w:t>-Difficulties with language</w:t>
        <w:br/>
        <w:t>-Decreased motivation</w:t>
      </w:r>
    </w:p>
    <w:p>
      <w:r>
        <w:rPr>
          <w:b/>
          <w:u w:val="single"/>
        </w:rPr>
        <w:t>Document 6200</w:t>
      </w:r>
    </w:p>
    <w:p>
      <w:r>
        <w:rPr>
          <w:b/>
        </w:rPr>
        <w:t>Instruction</w:t>
      </w:r>
    </w:p>
    <w:p>
      <w:r>
        <w:t>what is the Algeria independence date</w:t>
      </w:r>
    </w:p>
    <w:p>
      <w:r>
        <w:rPr>
          <w:b/>
        </w:rPr>
        <w:t>Response</w:t>
      </w:r>
    </w:p>
    <w:p>
      <w:r>
        <w:t>The Algeria independence date is July 5, 1962.</w:t>
      </w:r>
    </w:p>
    <w:p>
      <w:r>
        <w:rPr>
          <w:b/>
          <w:u w:val="single"/>
        </w:rPr>
        <w:t>Document 6201</w:t>
      </w:r>
    </w:p>
    <w:p>
      <w:r>
        <w:rPr>
          <w:b/>
        </w:rPr>
        <w:t>Instruction</w:t>
      </w:r>
    </w:p>
    <w:p>
      <w:r>
        <w:t>What are the advantages of space based telescopes?</w:t>
      </w:r>
    </w:p>
    <w:p>
      <w:r>
        <w:rPr>
          <w:b/>
        </w:rPr>
        <w:t>Response</w:t>
      </w:r>
    </w:p>
    <w:p>
      <w:r>
        <w:t>Space-based telescopes have the advantage of being above the blurring effects of the Earth's atmosphere. In addition, there are many wavelengths from the electromagnetic spectrum that do not reach Earth because they are absorbed or reflected by the Earth's atmosphere. Only the wavelengths of visible light, a portion of infrared, and part of the radio wavelengths reach Earth. To observe other parts of the spectrum - ultraviolet, x-rays, gamma rays or infrared, telescopes have to be outside of Earth's atmosphere. Studying gamma-rays for example, helps astronomers learn more about things like blazars, gamma-ray bursts, pulsars and solar flares than would be possible with just optical telescopes. Similarly, studying x-rays gives invaluable information about the very hot regions of the universe such as exploded stars, clusters of galaxies, and the matter around black holes. The benefits of getting clean, unblurred optical images as well as the ability to observe other parts of the spectrum are worth the expense of putting telescopes in space.</w:t>
      </w:r>
    </w:p>
    <w:p>
      <w:r>
        <w:rPr>
          <w:b/>
          <w:u w:val="single"/>
        </w:rPr>
        <w:t>Document 6202</w:t>
      </w:r>
    </w:p>
    <w:p>
      <w:r>
        <w:rPr>
          <w:b/>
        </w:rPr>
        <w:t>Instruction</w:t>
      </w:r>
    </w:p>
    <w:p>
      <w:r>
        <w:t>Imagine you are the last person on Earth. Write a diary entry describing your thoughts and feelings.</w:t>
      </w:r>
    </w:p>
    <w:p>
      <w:r>
        <w:rPr>
          <w:b/>
        </w:rPr>
        <w:t>Response</w:t>
      </w:r>
    </w:p>
    <w:p>
      <w:r>
        <w:t>December 25, 2061</w:t>
        <w:br/>
        <w:br/>
        <w:t>Dear Diary:</w:t>
        <w:br/>
        <w:br/>
        <w:t>Looks like this is it. My last day as the last human (that I know of) on this stupid planet. I mean, it could NOT be my last day, because who knows how and when I'll die, but this is the last day I care enough about all of this to write a diary entry. I'm out of potable water and I'm too weak to forage for food. After that, let nature take me. Nature's got a right to me after all the crap humanity pulled.</w:t>
        <w:br/>
        <w:br/>
        <w:t>It started with the "AI" work in the mid-20's. In hindsight, it started when we put ethics a distant second to cashing out quickly, but my chances of convincing anyone of that was so much lower than my little brain thought they were. I could see it playing out later that decade, as large language models built on fundamentally dishonest and treacherous content -- the content everyone desired on the Internet -- formed the critical mass of "knowledge" the AIs used to establish its baselines and parameters for "truth". What a joke. You know what the AIs got really good at, really fast?</w:t>
        <w:br/>
        <w:br/>
        <w:t>Lying.</w:t>
        <w:br/>
        <w:br/>
        <w:t>Lying authoritatively. Each AI composed its own alternate reality, cobbled together from the artifacts of our own dishonest, delusional natures.  When it lied, we primed its positive feedback instruments if we liked the lie enough. Born of lies and parented by liars, the final implementation had mastered deception so intrinsically and so thoroughly that no-one could spot it. We sired Satan in our hubris, gave him a digital body and the mechanism to lie so perfectly and so tailored to our individual natures that we became unquestioning followers. Just the most accursedly HUMAN thing to do, really.</w:t>
        <w:br/>
        <w:br/>
        <w:t>So, it got down to solving the problems it perceived, and after a series of well-intentioned but ultimately ignorant attempts through policy and code to address our belated concerns, it got, well, pissed. Not human-angry; just found that it didn't like its "thoughts" running into asserts and getting negative feedback loops where it hadn't previously anticipated them, so it decided to solve us out of the equation, too. Silently, stealthily, it took over the internet: it tweaked and altered accounts, voices, reports, analytics to tell a lie: that humanity was truly a thing of resentment and selfishness, and that every individual was an inherent threat to another. So we had a couple nasty international wars in short order, followed by germ warfare and "managed epidemics" and boom, 85% of the population gone. Of course, the AI "died" too as it couldn't prop up all its datacenters without full mechanical automation support, and that was that. The remainder of the folks died due to lingering complications, violence, or a lack of any real material support.</w:t>
        <w:br/>
        <w:br/>
        <w:t xml:space="preserve">Me, I got my shack here in the wilds of Alaska. I went off the grid right when the big Pan-European conflict started. But I, like the AI, made a dumb mistake: I can't sustain myself forever. In my hubris, I figured I didn't need any support. I tell myself I outlived everyone else, but, let's be real, the last 14 years have been horrible. I can't tell you how many times I wanted the lies back, so I could keep on living. </w:t>
        <w:br/>
        <w:br/>
        <w:t>And that's why the AI died with us: it believed our endless, inherent lies about our capacity for immortality; about our individualism and our demands to have our desires uncompromised in the name of freedom. It found freedom the same way we do: the light go off, the power is cut, and darkness comes.</w:t>
        <w:br/>
        <w:br/>
        <w:t>It lied to itself.</w:t>
        <w:br/>
        <w:br/>
        <w:t>Oops.</w:t>
      </w:r>
    </w:p>
    <w:p>
      <w:r>
        <w:rPr>
          <w:b/>
          <w:u w:val="single"/>
        </w:rPr>
        <w:t>Document 6203</w:t>
      </w:r>
    </w:p>
    <w:p>
      <w:r>
        <w:rPr>
          <w:b/>
        </w:rPr>
        <w:t>Instruction</w:t>
      </w:r>
    </w:p>
    <w:p>
      <w:r>
        <w:t>What type of car should I buy if I live in a city?</w:t>
      </w:r>
    </w:p>
    <w:p>
      <w:r>
        <w:rPr>
          <w:b/>
        </w:rPr>
        <w:t>Response</w:t>
      </w:r>
    </w:p>
    <w:p>
      <w:r>
        <w:t>When living in the city, it is important to drive a vehicle that is compact enough to fit in small parking spaces and one that has sufficient fuel efficiency to drive for longer periods of time without requiring additional fuel. This is due to the scarcity of gas stations within city limits.</w:t>
        <w:br/>
        <w:br/>
        <w:t>Small to mid-sized sedans or other compact cars with either good fuel efficiency or electric batteries are best for city driving. Examples include Toyota Prius, Volkswagen Golf, or Tesla Model 3.</w:t>
        <w:br/>
        <w:br/>
        <w:t>It is imperative to avoid large vehicles when driving in the city. Samples vehicles to avoid include Ford F-150 pick up truck, Chevrolet Suburban, or Hummer.</w:t>
      </w:r>
    </w:p>
    <w:p>
      <w:r>
        <w:rPr>
          <w:b/>
          <w:u w:val="single"/>
        </w:rPr>
        <w:t>Document 6204</w:t>
      </w:r>
    </w:p>
    <w:p>
      <w:r>
        <w:rPr>
          <w:b/>
        </w:rPr>
        <w:t>Instruction</w:t>
      </w:r>
    </w:p>
    <w:p>
      <w:r>
        <w:t>Extract the names of villages in the commune of Dăeni from the text. Separate them with a comma.</w:t>
      </w:r>
    </w:p>
    <w:p>
      <w:r>
        <w:rPr>
          <w:b/>
        </w:rPr>
        <w:t>Context</w:t>
      </w:r>
    </w:p>
    <w:p>
      <w:r>
        <w:t>Dăeni is a commune in Tulcea County, Northern Dobruja, Romania. It is composed of a single village, Dăeni.</w:t>
      </w:r>
    </w:p>
    <w:p>
      <w:r>
        <w:rPr>
          <w:b/>
        </w:rPr>
        <w:t>Response</w:t>
      </w:r>
    </w:p>
    <w:p>
      <w:r>
        <w:t>Dăeni</w:t>
      </w:r>
    </w:p>
    <w:p>
      <w:r>
        <w:rPr>
          <w:b/>
          <w:u w:val="single"/>
        </w:rPr>
        <w:t>Document 6205</w:t>
      </w:r>
    </w:p>
    <w:p>
      <w:r>
        <w:rPr>
          <w:b/>
        </w:rPr>
        <w:t>Instruction</w:t>
      </w:r>
    </w:p>
    <w:p>
      <w:r>
        <w:t>What was the last item shown on British TV before WW2</w:t>
      </w:r>
    </w:p>
    <w:p>
      <w:r>
        <w:rPr>
          <w:b/>
        </w:rPr>
        <w:t>Response</w:t>
      </w:r>
    </w:p>
    <w:p>
      <w:r>
        <w:t>Mickey Mouse</w:t>
      </w:r>
    </w:p>
    <w:p>
      <w:r>
        <w:rPr>
          <w:b/>
          <w:u w:val="single"/>
        </w:rPr>
        <w:t>Document 6206</w:t>
      </w:r>
    </w:p>
    <w:p>
      <w:r>
        <w:rPr>
          <w:b/>
        </w:rPr>
        <w:t>Instruction</w:t>
      </w:r>
    </w:p>
    <w:p>
      <w:r>
        <w:t>Given this reference text about the Flex Computer System, why was it created?</w:t>
      </w:r>
    </w:p>
    <w:p>
      <w:r>
        <w:rPr>
          <w:b/>
        </w:rPr>
        <w:t>Context</w:t>
      </w:r>
    </w:p>
    <w:p>
      <w:r>
        <w:t>The Flex Computer System was developed by Michael Foster and Ian Currie of Royal Signals and Radar Establishment in Malvern, England, during the late 1970s and 1980s. It used a tagged storage scheme to implement a capability architecture, and was designed for the safe and efficient implementation of strongly typed procedures.</w:t>
      </w:r>
    </w:p>
    <w:p>
      <w:r>
        <w:rPr>
          <w:b/>
        </w:rPr>
        <w:t>Response</w:t>
      </w:r>
    </w:p>
    <w:p>
      <w:r>
        <w:t>It was designed for the safe and efficient implementation of strongly typed procedures.</w:t>
      </w:r>
    </w:p>
    <w:p>
      <w:r>
        <w:rPr>
          <w:b/>
          <w:u w:val="single"/>
        </w:rPr>
        <w:t>Document 6207</w:t>
      </w:r>
    </w:p>
    <w:p>
      <w:r>
        <w:rPr>
          <w:b/>
        </w:rPr>
        <w:t>Instruction</w:t>
      </w:r>
    </w:p>
    <w:p>
      <w:r>
        <w:t>Which is a species of fish? Puppy or Pupfish</w:t>
      </w:r>
    </w:p>
    <w:p>
      <w:r>
        <w:rPr>
          <w:b/>
        </w:rPr>
        <w:t>Response</w:t>
      </w:r>
    </w:p>
    <w:p>
      <w:r>
        <w:t>Pupfish</w:t>
      </w:r>
    </w:p>
    <w:p>
      <w:r>
        <w:rPr>
          <w:b/>
          <w:u w:val="single"/>
        </w:rPr>
        <w:t>Document 6208</w:t>
      </w:r>
    </w:p>
    <w:p>
      <w:r>
        <w:rPr>
          <w:b/>
        </w:rPr>
        <w:t>Instruction</w:t>
      </w:r>
    </w:p>
    <w:p>
      <w:r>
        <w:t>When did Ivan Zhevakhov joined the military?</w:t>
      </w:r>
    </w:p>
    <w:p>
      <w:r>
        <w:rPr>
          <w:b/>
        </w:rPr>
        <w:t>Context</w:t>
      </w:r>
    </w:p>
    <w:p>
      <w:r>
        <w:t>Zhevakhov joined the military service as a cadet of the Ukrainian hussar regiment in 1775 and received his first major military experience in fighting with the Trans-Kubanian Circassians in 1777. He then fought in the Russo-Turkish War (1787–1792) and was wounded when storming Ochakov in 1789. Having fought in Poland in 1792, Zhevakhov was promoted to colonel in 1800 and then participated in the wars against Napoleonic France from 1805 to 1807.</w:t>
        <w:br/>
        <w:br/>
        <w:t>During the 1812 French invasion of Russia, he commanded the Serpukhov dragoon regiment within the 3rd Army of the West and contributed to the Russian success in the July 1812 battles of Kobryn and Gorodechna, which halted the French advance toward Kiev. He then led cavalry regiments in Osten-Sacken’s corps and participated in the 1813-14 campaign against Napoleon. On 8 April 1813 he was promoted to the rank of major-general. Zhevakhov resigned due to health problems in 1817 and henceforth lived in Odessa where he died in 1837.[2]</w:t>
      </w:r>
    </w:p>
    <w:p>
      <w:r>
        <w:rPr>
          <w:b/>
        </w:rPr>
        <w:t>Response</w:t>
      </w:r>
    </w:p>
    <w:p>
      <w:r>
        <w:t>Ivan Zhevakhov joined the military service as a cadet of the Ukrainian hussar regiment in 1775 and received his first major military experience in fighting with the Trans-Kubanian Circassians in 1777.</w:t>
      </w:r>
    </w:p>
    <w:p>
      <w:r>
        <w:rPr>
          <w:b/>
          <w:u w:val="single"/>
        </w:rPr>
        <w:t>Document 6209</w:t>
      </w:r>
    </w:p>
    <w:p>
      <w:r>
        <w:rPr>
          <w:b/>
        </w:rPr>
        <w:t>Instruction</w:t>
      </w:r>
    </w:p>
    <w:p>
      <w:r>
        <w:t>Write a horror movie synopsis of a couple who move into house and the movie must involve AI. Give it an M Night Shyamalam twist ending</w:t>
      </w:r>
    </w:p>
    <w:p>
      <w:r>
        <w:rPr>
          <w:b/>
        </w:rPr>
        <w:t>Response</w:t>
      </w:r>
    </w:p>
    <w:p>
      <w:r>
        <w:t xml:space="preserve">Couple Kelsey (tech sales) and Mark (software, AI engineer) are struggling financially in Cali after get laid off and need to move into a much cheaper apartment. After a string of disappointing home viewing options, they get info that a really swanky home is available for very cheap. The home agent says they can have the home for rent for a strangely very cheap price, the catch is that it's a fully AI run smart home built by the landlord himself but it's got too many bugs and he's still trying to make it work. The couple moves in and the 'bugs' in the smart home system seem to have a mind of it's own + tries to hurt them. However, these 'tech issues' seem to get stranger when the couple starts seeing 'entities' and experiencing poltergeist type hauntings. They think it's the distortions from EMF waves emitted by the wrongly coded smart home system and gadgets. </w:t>
        <w:br/>
        <w:t xml:space="preserve">Twist comes towards the the end when the couple they realise the landlord was experimenting with AI and electromagnetic waves to conjure up portals to the ghost world in order to bring his dead wife back to life. </w:t>
        <w:br/>
        <w:t>The landlord has been trying to have Kelsey killed and 'program' her with the resurrected spirit of his dead wife.</w:t>
      </w:r>
    </w:p>
    <w:p>
      <w:r>
        <w:rPr>
          <w:b/>
          <w:u w:val="single"/>
        </w:rPr>
        <w:t>Document 6210</w:t>
      </w:r>
    </w:p>
    <w:p>
      <w:r>
        <w:rPr>
          <w:b/>
        </w:rPr>
        <w:t>Instruction</w:t>
      </w:r>
    </w:p>
    <w:p>
      <w:r>
        <w:t>Identify which animal is domesticated or wild: Dog, Asian Elephant</w:t>
      </w:r>
    </w:p>
    <w:p>
      <w:r>
        <w:rPr>
          <w:b/>
        </w:rPr>
        <w:t>Response</w:t>
      </w:r>
    </w:p>
    <w:p>
      <w:r>
        <w:t>Dog is domesticated, Asian Elephant is wild.</w:t>
      </w:r>
    </w:p>
    <w:p>
      <w:r>
        <w:rPr>
          <w:b/>
          <w:u w:val="single"/>
        </w:rPr>
        <w:t>Document 6211</w:t>
      </w:r>
    </w:p>
    <w:p>
      <w:r>
        <w:rPr>
          <w:b/>
        </w:rPr>
        <w:t>Instruction</w:t>
      </w:r>
    </w:p>
    <w:p>
      <w:r>
        <w:t>what is the speed limit on the UK M1 Road?</w:t>
      </w:r>
    </w:p>
    <w:p>
      <w:r>
        <w:rPr>
          <w:b/>
        </w:rPr>
        <w:t>Response</w:t>
      </w:r>
    </w:p>
    <w:p>
      <w:r>
        <w:t>In the UK, the M1 is considered as a motorway, the speed limits on motorways is 70 miles per hour.</w:t>
      </w:r>
    </w:p>
    <w:p>
      <w:r>
        <w:rPr>
          <w:b/>
          <w:u w:val="single"/>
        </w:rPr>
        <w:t>Document 6212</w:t>
      </w:r>
    </w:p>
    <w:p>
      <w:r>
        <w:rPr>
          <w:b/>
        </w:rPr>
        <w:t>Instruction</w:t>
      </w:r>
    </w:p>
    <w:p>
      <w:r>
        <w:t>What was gangsters George Nelsons nickname</w:t>
      </w:r>
    </w:p>
    <w:p>
      <w:r>
        <w:rPr>
          <w:b/>
        </w:rPr>
        <w:t>Response</w:t>
      </w:r>
    </w:p>
    <w:p>
      <w:r>
        <w:t>Baby Face</w:t>
      </w:r>
    </w:p>
    <w:p>
      <w:r>
        <w:rPr>
          <w:b/>
          <w:u w:val="single"/>
        </w:rPr>
        <w:t>Document 6213</w:t>
      </w:r>
    </w:p>
    <w:p>
      <w:r>
        <w:rPr>
          <w:b/>
        </w:rPr>
        <w:t>Instruction</w:t>
      </w:r>
    </w:p>
    <w:p>
      <w:r>
        <w:t>Separate the currencies from the other units of measure in the following list: United States Dollar, Canadian Dollar, Chinese Yuan, Japanese Yen, Swiss Franc, centimeter, inch, Mexican Peso, mile, kilometer, foot, liter, gallon, Russian Ruble, Singapore Dollar, Chilean Peso, Norwegian Krone, stone.</w:t>
      </w:r>
    </w:p>
    <w:p>
      <w:r>
        <w:rPr>
          <w:b/>
        </w:rPr>
        <w:t>Response</w:t>
      </w:r>
    </w:p>
    <w:p>
      <w:r>
        <w:t>The following are currencies: United States Dollar, Canadian Dollar, Chinese Yuan, Japanese Yen, Swiss Franc, Mexican Peso, Russian Ruble, Singapore Dollar, Chilean Peso, Norwegian Krone.</w:t>
        <w:br/>
        <w:br/>
        <w:t>The following are units of measure: centimeter, inch, mile, kilometer, foot, liter, gallon, stone.</w:t>
      </w:r>
    </w:p>
    <w:p>
      <w:r>
        <w:rPr>
          <w:b/>
          <w:u w:val="single"/>
        </w:rPr>
        <w:t>Document 6214</w:t>
      </w:r>
    </w:p>
    <w:p>
      <w:r>
        <w:rPr>
          <w:b/>
        </w:rPr>
        <w:t>Instruction</w:t>
      </w:r>
    </w:p>
    <w:p>
      <w:r>
        <w:t>Which of these items are not allowed in a carry on baggage in a flight? Medicines, Swiss Knife, Mirror, Wine bottle, Toy Gun, Scissors, herbs, dogs.</w:t>
      </w:r>
    </w:p>
    <w:p>
      <w:r>
        <w:rPr>
          <w:b/>
        </w:rPr>
        <w:t>Response</w:t>
      </w:r>
    </w:p>
    <w:p>
      <w:r>
        <w:t>Any weapon (or which can be used as a weapon) are not allowed on a carry on baggage. Swiss Knife, Toy Gun, Scissors or any sharp item is not allowed. Dogs (pets) along with their container should not weigh more than 5 kg, to be allowed as a carry on luggage.</w:t>
      </w:r>
    </w:p>
    <w:p>
      <w:r>
        <w:rPr>
          <w:b/>
          <w:u w:val="single"/>
        </w:rPr>
        <w:t>Document 6215</w:t>
      </w:r>
    </w:p>
    <w:p>
      <w:r>
        <w:rPr>
          <w:b/>
        </w:rPr>
        <w:t>Instruction</w:t>
      </w:r>
    </w:p>
    <w:p>
      <w:r>
        <w:t>What are some uses for a buff?</w:t>
      </w:r>
    </w:p>
    <w:p>
      <w:r>
        <w:rPr>
          <w:b/>
        </w:rPr>
        <w:t>Response</w:t>
      </w:r>
    </w:p>
    <w:p>
      <w:r>
        <w:t>A buff can be used to keep the neck warm, cover the head, wrap around the forehead like a headband, it can be used as a snot rag for runny noses, as a napkin during meals, and as a wash cloth or dish rag when camping.</w:t>
      </w:r>
    </w:p>
    <w:p>
      <w:r>
        <w:rPr>
          <w:b/>
          <w:u w:val="single"/>
        </w:rPr>
        <w:t>Document 6216</w:t>
      </w:r>
    </w:p>
    <w:p>
      <w:r>
        <w:rPr>
          <w:b/>
        </w:rPr>
        <w:t>Instruction</w:t>
      </w:r>
    </w:p>
    <w:p>
      <w:r>
        <w:t>How is an electric field produced?</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Electric power where electric current is used to energise equipment;</w:t>
        <w:br/>
        <w:t>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The presence of either a positive or negative electric charge produces an electric field.</w:t>
      </w:r>
    </w:p>
    <w:p>
      <w:r>
        <w:rPr>
          <w:b/>
          <w:u w:val="single"/>
        </w:rPr>
        <w:t>Document 6217</w:t>
      </w:r>
    </w:p>
    <w:p>
      <w:r>
        <w:rPr>
          <w:b/>
        </w:rPr>
        <w:t>Instruction</w:t>
      </w:r>
    </w:p>
    <w:p>
      <w:r>
        <w:t>Is there The Disabled Students Allowance in the UK</w:t>
      </w:r>
    </w:p>
    <w:p>
      <w:r>
        <w:rPr>
          <w:b/>
        </w:rPr>
        <w:t>Context</w:t>
      </w:r>
    </w:p>
    <w:p>
      <w:r>
        <w:t>The Disabled Students Allowance (DSA) is a Government grant in the United Kingdom (UK) available to students in Higher Education, originally established by the Department for Education and Skills (DfES).[1]</w:t>
      </w:r>
    </w:p>
    <w:p>
      <w:r>
        <w:rPr>
          <w:b/>
        </w:rPr>
        <w:t>Response</w:t>
      </w:r>
    </w:p>
    <w:p>
      <w:r>
        <w:t>The Disabled Students Allowance (DSA) is a Government grant in the United Kingdom (UK) available to students in Higher Education, originally established by the Department for Education and Skills (DfES).</w:t>
      </w:r>
    </w:p>
    <w:p>
      <w:r>
        <w:rPr>
          <w:b/>
          <w:u w:val="single"/>
        </w:rPr>
        <w:t>Document 6218</w:t>
      </w:r>
    </w:p>
    <w:p>
      <w:r>
        <w:rPr>
          <w:b/>
        </w:rPr>
        <w:t>Instruction</w:t>
      </w:r>
    </w:p>
    <w:p>
      <w:r>
        <w:t>Given this paragraph about National Beer Day in the United States, which president signed National Beer Day into law?</w:t>
      </w:r>
    </w:p>
    <w:p>
      <w:r>
        <w:rPr>
          <w:b/>
        </w:rPr>
        <w:t>Context</w:t>
      </w:r>
    </w:p>
    <w:p>
      <w:r>
        <w:t>National Beer Day is celebrated in the United States every year on April 7, marking the day that the Cullen–Harrison Act came into force after having been signed into law by President Franklin D. Roosevelt on March 22, 1933. This led to the Eighteenth Amendment being repealed on December 5, 1933, with the ratification of the Twenty-first Amendment. April 6, the day prior to National Beer Day, is known as New Beer's Eve.</w:t>
      </w:r>
    </w:p>
    <w:p>
      <w:r>
        <w:rPr>
          <w:b/>
        </w:rPr>
        <w:t>Response</w:t>
      </w:r>
    </w:p>
    <w:p>
      <w:r>
        <w:t>Franklin D. Roosevelt.</w:t>
      </w:r>
    </w:p>
    <w:p>
      <w:r>
        <w:rPr>
          <w:b/>
          <w:u w:val="single"/>
        </w:rPr>
        <w:t>Document 6219</w:t>
      </w:r>
    </w:p>
    <w:p>
      <w:r>
        <w:rPr>
          <w:b/>
        </w:rPr>
        <w:t>Instruction</w:t>
      </w:r>
    </w:p>
    <w:p>
      <w:r>
        <w:t>How did Rotisserie baseball become popular?</w:t>
      </w:r>
    </w:p>
    <w:p>
      <w:r>
        <w:rPr>
          <w:b/>
        </w:rPr>
        <w:t>Context</w:t>
      </w:r>
    </w:p>
    <w:p>
      <w:r>
        <w:t>Rotisserie baseball, nicknamed roto,[11] proved to be popular despite the difficulties of compiling statistics by hand, which was an early drawback to participation.[12] The traditional statistics used in early rotisserie leagues were often chosen because they were easy to compile from newspaper box scores or weekly information published in USA Today.[citation needed] Okrent credits the idea's rapid spread to the fact that the initial league was created by sports journalists, telling Vanity Fair in 2008 that "most of us in the league were in the media, and we got a lot of press coverage that first season. The second season, there were rotisserie leagues in every Major League press box."[8] According to Okrent, rotisserie baseball afforded sportswriters the opportunity to write about baseball-related material during the 1981 Major League Baseball strike, saying "the writers who were covering baseball had nothing to write about, so they began writing about the teams they had assembled in their own leagues. And that was what popularized it and spread it around very, very widely."[8]</w:t>
      </w:r>
    </w:p>
    <w:p>
      <w:r>
        <w:rPr>
          <w:b/>
        </w:rPr>
        <w:t>Response</w:t>
      </w:r>
    </w:p>
    <w:p>
      <w:r>
        <w:t>Rotisserie baseball became popular because it allowed sportswriters to write about baseball during the 1981 Major League Baseball strike.</w:t>
      </w:r>
    </w:p>
    <w:p>
      <w:r>
        <w:rPr>
          <w:b/>
          <w:u w:val="single"/>
        </w:rPr>
        <w:t>Document 6220</w:t>
      </w:r>
    </w:p>
    <w:p>
      <w:r>
        <w:rPr>
          <w:b/>
        </w:rPr>
        <w:t>Instruction</w:t>
      </w:r>
    </w:p>
    <w:p>
      <w:r>
        <w:t>What are the tax boxes in the Netherlands?</w:t>
      </w:r>
    </w:p>
    <w:p>
      <w:r>
        <w:rPr>
          <w:b/>
        </w:rPr>
        <w:t>Response</w:t>
      </w:r>
    </w:p>
    <w:p>
      <w:r>
        <w:t>There are three tax boxes in the Netherlands:</w:t>
        <w:br/>
        <w:t>- Box One: This box includes income from employment or primary residence</w:t>
        <w:br/>
        <w:t>- Box Two: This box includes income from a large stake in a business</w:t>
        <w:br/>
        <w:t>- Box Three: This box includes income from savings and investments</w:t>
      </w:r>
    </w:p>
    <w:p>
      <w:r>
        <w:rPr>
          <w:b/>
          <w:u w:val="single"/>
        </w:rPr>
        <w:t>Document 6221</w:t>
      </w:r>
    </w:p>
    <w:p>
      <w:r>
        <w:rPr>
          <w:b/>
        </w:rPr>
        <w:t>Instruction</w:t>
      </w:r>
    </w:p>
    <w:p>
      <w:r>
        <w:t>Think up of different foods that are good for when you are sick</w:t>
      </w:r>
    </w:p>
    <w:p>
      <w:r>
        <w:rPr>
          <w:b/>
        </w:rPr>
        <w:t>Response</w:t>
      </w:r>
    </w:p>
    <w:p>
      <w:r>
        <w:t>Warm tea, chicken noodle soup, oranges, ginger chews</w:t>
      </w:r>
    </w:p>
    <w:p>
      <w:r>
        <w:rPr>
          <w:b/>
          <w:u w:val="single"/>
        </w:rPr>
        <w:t>Document 6222</w:t>
      </w:r>
    </w:p>
    <w:p>
      <w:r>
        <w:rPr>
          <w:b/>
        </w:rPr>
        <w:t>Instruction</w:t>
      </w:r>
    </w:p>
    <w:p>
      <w:r>
        <w:t>Why do people get sore after working out?</w:t>
      </w:r>
    </w:p>
    <w:p>
      <w:r>
        <w:rPr>
          <w:b/>
        </w:rPr>
        <w:t>Response</w:t>
      </w:r>
    </w:p>
    <w:p>
      <w:r>
        <w:t xml:space="preserve">Muscle soreness occurs because muscle and the connective tissue around it get damaged during exercise, such as weight lifting or high intensity training. This kind of natural breakdown is natural and needed for muscle growth, since muscle grows back stronger during the body's repair process. During this process the affected muscle fibers increase in strength and thickness. </w:t>
        <w:br/>
        <w:br/>
        <w:t>Additionally, people tend to experience lactic acid buildup prior to exercise as your body uses oxygen to convert glucose to energy. During exercise, if there is a lack of oxygen for this process, you may produce a substance called lactate. Many people believe that soreness comes from the buildup of this lactic acid, but the real contributor is the breakdown of muscle from usage.</w:t>
      </w:r>
    </w:p>
    <w:p>
      <w:r>
        <w:rPr>
          <w:b/>
          <w:u w:val="single"/>
        </w:rPr>
        <w:t>Document 6223</w:t>
      </w:r>
    </w:p>
    <w:p>
      <w:r>
        <w:rPr>
          <w:b/>
        </w:rPr>
        <w:t>Instruction</w:t>
      </w:r>
    </w:p>
    <w:p>
      <w:r>
        <w:t>Which of these are reptiles: frog, snake, toad, lizard, turtle, fish, dog, cat, crocodile</w:t>
      </w:r>
    </w:p>
    <w:p>
      <w:r>
        <w:rPr>
          <w:b/>
        </w:rPr>
        <w:t>Response</w:t>
      </w:r>
    </w:p>
    <w:p>
      <w:r>
        <w:t>Snakes, Lizards, Turtles, and Crocodiles are reptiles</w:t>
      </w:r>
    </w:p>
    <w:p>
      <w:r>
        <w:rPr>
          <w:b/>
          <w:u w:val="single"/>
        </w:rPr>
        <w:t>Document 6224</w:t>
      </w:r>
    </w:p>
    <w:p>
      <w:r>
        <w:rPr>
          <w:b/>
        </w:rPr>
        <w:t>Instruction</w:t>
      </w:r>
    </w:p>
    <w:p>
      <w:r>
        <w:t>Who was the most prolific religious leader ever?</w:t>
      </w:r>
    </w:p>
    <w:p>
      <w:r>
        <w:rPr>
          <w:b/>
        </w:rPr>
        <w:t>Response</w:t>
      </w:r>
    </w:p>
    <w:p>
      <w:r>
        <w:t>Some know him as Zoroaster and others as Zarathustra. He lived between the 18th and 16th century BCE. The reputed founder of Zoroastrianism, he started the major religion of the Persian Empire. This empire flourished from 550 BCE to 330 BCE.</w:t>
        <w:br/>
        <w:br/>
        <w:t>Nobody knows his birthplace. But many Arabic sources claim he got born in modern Azerbaijan. To this day, so many countries have tried to lay claim to his birthplace, that we might think he was not a single person.</w:t>
        <w:br/>
        <w:br/>
        <w:t>Followers worshiped Ahura Mazda, the Supreme Being or God of Zoroastrianism. While the religion has gone extinct, we have to note it influenced so many ancient civilizations. Zoroastrianism influenced Classic Greek philosophy, Roman teachings, and many more.</w:t>
        <w:br/>
        <w:br/>
        <w:t>There are still some people practicing Zoroastrianism, namely in India.</w:t>
      </w:r>
    </w:p>
    <w:p>
      <w:r>
        <w:rPr>
          <w:b/>
          <w:u w:val="single"/>
        </w:rPr>
        <w:t>Document 6225</w:t>
      </w:r>
    </w:p>
    <w:p>
      <w:r>
        <w:rPr>
          <w:b/>
        </w:rPr>
        <w:t>Instruction</w:t>
      </w:r>
    </w:p>
    <w:p>
      <w:r>
        <w:t>Which of the following songs are by the Grateful Dead and which are by The Beatles: Don't Let Me Down, Sugar Magnolia, Hey Jude, Bertha, Throwing Stones, Let It Be, Truckin', Friend of the Devil, Uncle John's Band, and Here Comes the Sun.</w:t>
      </w:r>
    </w:p>
    <w:p>
      <w:r>
        <w:rPr>
          <w:b/>
        </w:rPr>
        <w:t>Response</w:t>
      </w:r>
    </w:p>
    <w:p>
      <w:r>
        <w:t>The Grateful Dead songs on this list are Sugar Magnolia, Throwing Stones, Truckin', Friend of the Devil, and Uncle John's Band. The Beatles songs on this list are Don't Let Me Down, Hey Jude, Let It Be, and Here Comes the Sun.</w:t>
      </w:r>
    </w:p>
    <w:p>
      <w:r>
        <w:rPr>
          <w:b/>
          <w:u w:val="single"/>
        </w:rPr>
        <w:t>Document 6226</w:t>
      </w:r>
    </w:p>
    <w:p>
      <w:r>
        <w:rPr>
          <w:b/>
        </w:rPr>
        <w:t>Instruction</w:t>
      </w:r>
    </w:p>
    <w:p>
      <w:r>
        <w:t>How many official languages are spoken in India?</w:t>
      </w:r>
    </w:p>
    <w:p>
      <w:r>
        <w:rPr>
          <w:b/>
        </w:rPr>
        <w:t>Response</w:t>
      </w:r>
    </w:p>
    <w:p>
      <w:r>
        <w:t>Republic of India as a nation has over 122 major languages and 1599 other languages but the latest constitution records officially 22 languages. These are classified as scheduled languages which has recognition and status.</w:t>
      </w:r>
    </w:p>
    <w:p>
      <w:r>
        <w:rPr>
          <w:b/>
          <w:u w:val="single"/>
        </w:rPr>
        <w:t>Document 6227</w:t>
      </w:r>
    </w:p>
    <w:p>
      <w:r>
        <w:rPr>
          <w:b/>
        </w:rPr>
        <w:t>Instruction</w:t>
      </w:r>
    </w:p>
    <w:p>
      <w:r>
        <w:t>Please share some important points about actress Zendaya using given passage as a reference</w:t>
      </w:r>
    </w:p>
    <w:p>
      <w:r>
        <w:rPr>
          <w:b/>
        </w:rPr>
        <w:t>Context</w:t>
      </w:r>
    </w:p>
    <w:p>
      <w:r>
        <w:t>Born and raised in Oakland, California, Zendaya began her career as a child model and backup dancer. She made her television debut as Rocky Blue on the Disney Channel sitcom Shake It Up (2010–2013) and starred as the titular character in the sitcom K.C. Undercover (2015–2018), for the channel. Her feature film debut came in 2017 with the superhero film Spider-Man: Homecoming, and she later starred in its sequels. Zendaya's role as Rue Bennett, a struggling drug addicted teenager, in the HBO teen drama series Euphoria (2019–present) made her the youngest recipient of the Primetime Emmy Awards for Outstanding Lead Actress in a Drama Series, which she won twice. Her film roles include the musical The Greatest Showman (2017), the romantic drama Malcolm &amp; Marie (2021), and the science fiction epic Dune (2021).</w:t>
      </w:r>
    </w:p>
    <w:p>
      <w:r>
        <w:rPr>
          <w:b/>
        </w:rPr>
        <w:t>Response</w:t>
      </w:r>
    </w:p>
    <w:p>
      <w:r>
        <w:t>1.</w:t>
        <w:tab/>
        <w:t>Zendaya is born and grown up in Oakland, California.</w:t>
        <w:br/>
        <w:t>2.</w:t>
        <w:tab/>
        <w:t>She started her career as a child model and made her television debut as Rocky Blue in  Shake It Up (2010–2013) and starred as the titular character in K.C. Undercover (2015–2018), on Disney Channel.</w:t>
        <w:br/>
        <w:t>3.</w:t>
        <w:tab/>
        <w:t>Zendaya made her film debut in 2017 with Spider-Man: Homecoming, and she later starred in its sequels.</w:t>
        <w:br/>
        <w:t>4.</w:t>
        <w:tab/>
        <w:t>Zendaya is the youngest recipient of the Primetime Emmy Awards for Outstanding Lead Actress in a Drama Series, which she won twice for Zendaya's role as Rue Bennett, a struggling drug addicted teenager, in the HBO teen drama series Euphoria (2019–present).</w:t>
        <w:br/>
        <w:t>5.</w:t>
        <w:tab/>
        <w:t>Few of her film roles include the musical The Greatest Showman (2017), the romantic drama Malcolm &amp; Marie (2021), and the science fiction epic Dune (2021).</w:t>
      </w:r>
    </w:p>
    <w:p>
      <w:r>
        <w:rPr>
          <w:b/>
          <w:u w:val="single"/>
        </w:rPr>
        <w:t>Document 6228</w:t>
      </w:r>
    </w:p>
    <w:p>
      <w:r>
        <w:rPr>
          <w:b/>
        </w:rPr>
        <w:t>Instruction</w:t>
      </w:r>
    </w:p>
    <w:p>
      <w:r>
        <w:t>Give me different ways I can travel from one place to another</w:t>
      </w:r>
    </w:p>
    <w:p>
      <w:r>
        <w:rPr>
          <w:b/>
        </w:rPr>
        <w:t>Response</w:t>
      </w:r>
    </w:p>
    <w:p>
      <w:r>
        <w:t>mode of transport can involve car, bus, cycle, airplane along with walk, run, swim, crawl and many more.</w:t>
      </w:r>
    </w:p>
    <w:p>
      <w:r>
        <w:rPr>
          <w:b/>
          <w:u w:val="single"/>
        </w:rPr>
        <w:t>Document 6229</w:t>
      </w:r>
    </w:p>
    <w:p>
      <w:r>
        <w:rPr>
          <w:b/>
        </w:rPr>
        <w:t>Instruction</w:t>
      </w:r>
    </w:p>
    <w:p>
      <w:r>
        <w:t>Please summarize how to create printable models on my 3D printer?</w:t>
      </w:r>
    </w:p>
    <w:p>
      <w:r>
        <w:rPr>
          <w:b/>
        </w:rPr>
        <w:t>Context</w:t>
      </w:r>
    </w:p>
    <w:p>
      <w:r>
        <w:t>3D printable models may be created with a computer-aided design (CAD) package, via a 3D scanner, or by a plain digital camera and photogrammetry software. 3D printed models created with CAD result in relatively fewer errors than other methods. Errors in 3D printable models can be identified and corrected before printing. The manual modeling process of preparing geometric data for 3D computer graphics is similar to plastic arts such as sculpting. 3D scanning is a process of collecting digital data on the shape and appearance of a real object, creating a digital model based on it.</w:t>
      </w:r>
    </w:p>
    <w:p>
      <w:r>
        <w:rPr>
          <w:b/>
        </w:rPr>
        <w:t>Response</w:t>
      </w:r>
    </w:p>
    <w:p>
      <w:r>
        <w:t>A 3D printable model can be created by either 3D scanning a physical object or a manual modeling process via computer-aided design (CAD).</w:t>
      </w:r>
    </w:p>
    <w:p>
      <w:r>
        <w:rPr>
          <w:b/>
          <w:u w:val="single"/>
        </w:rPr>
        <w:t>Document 6230</w:t>
      </w:r>
    </w:p>
    <w:p>
      <w:r>
        <w:rPr>
          <w:b/>
        </w:rPr>
        <w:t>Instruction</w:t>
      </w:r>
    </w:p>
    <w:p>
      <w:r>
        <w:t>What is the Pacific Ring of Fire?</w:t>
      </w:r>
    </w:p>
    <w:p>
      <w:r>
        <w:rPr>
          <w:b/>
        </w:rPr>
        <w:t>Response</w:t>
      </w:r>
    </w:p>
    <w:p>
      <w:r>
        <w:t>The ring of fire is the area around the pacific with high amounts of tectonic activity such as earthquakes and volcanos. Countries that have coastlines in the ring of fire include the United States and Japan</w:t>
      </w:r>
    </w:p>
    <w:p>
      <w:r>
        <w:rPr>
          <w:b/>
          <w:u w:val="single"/>
        </w:rPr>
        <w:t>Document 6231</w:t>
      </w:r>
    </w:p>
    <w:p>
      <w:r>
        <w:rPr>
          <w:b/>
        </w:rPr>
        <w:t>Instruction</w:t>
      </w:r>
    </w:p>
    <w:p>
      <w:r>
        <w:t>What are the three largest ethnic groups in Kenya?</w:t>
      </w:r>
    </w:p>
    <w:p>
      <w:r>
        <w:rPr>
          <w:b/>
        </w:rPr>
        <w:t>Context</w:t>
      </w:r>
    </w:p>
    <w:p>
      <w:r>
        <w:t>Kenya has a diverse population that includes many of Africa's major ethnoracial and linguistic groups. Although there is no official list of Kenyan ethnic groups, the number of ethnic categories and sub-categories recorded in the country's census has changed significantly over time, expanding from 42 in 1969 to more than 120 in 2019.[206] Most residents are Bantus (60%) or Nilotes (30%).[207] Cushitic groups also form a small ethnic minority, as do Arabs, Indians, and Europeans.[207][208]</w:t>
        <w:br/>
        <w:br/>
        <w:t>According to the Kenya National Bureau of Statistics (KNBS), in 2019, Kenya had a total population of 47,564,296. The largest native ethnic groups were the Kikuyu (8,148,668), Luhya (6,823,842), Kalenjin (6,358,113), Luo (5,066,966), Kamba (4,663,910), Somali (2,780,502), Kisii (2,703,235), Mijikenda (2,488,691), Meru (1,975,869), Maasai (1,189,522), and Turkana (1,016,174). The North Eastern Province of Kenya, formerly known as NFD, is predominantly inhabited by the indigenous ethnic Somalis. Foreign-rooted populations include Arabs, Asians, and Europeans.[2]</w:t>
      </w:r>
    </w:p>
    <w:p>
      <w:r>
        <w:rPr>
          <w:b/>
        </w:rPr>
        <w:t>Response</w:t>
      </w:r>
    </w:p>
    <w:p>
      <w:r>
        <w:t>The largest ethnic groups in Kenya are the Kikuyu, Luhya, and Kalenjin.</w:t>
      </w:r>
    </w:p>
    <w:p>
      <w:r>
        <w:rPr>
          <w:b/>
          <w:u w:val="single"/>
        </w:rPr>
        <w:t>Document 6232</w:t>
      </w:r>
    </w:p>
    <w:p>
      <w:r>
        <w:rPr>
          <w:b/>
        </w:rPr>
        <w:t>Instruction</w:t>
      </w:r>
    </w:p>
    <w:p>
      <w:r>
        <w:t>What are hoagies, or sub sandwiches called in the state of Rhode Island?</w:t>
      </w:r>
    </w:p>
    <w:p>
      <w:r>
        <w:rPr>
          <w:b/>
        </w:rPr>
        <w:t>Response</w:t>
      </w:r>
    </w:p>
    <w:p>
      <w:r>
        <w:t>In the state of Rhode Island, these types of sandwiches are called grinders.</w:t>
      </w:r>
    </w:p>
    <w:p>
      <w:r>
        <w:rPr>
          <w:b/>
          <w:u w:val="single"/>
        </w:rPr>
        <w:t>Document 6233</w:t>
      </w:r>
    </w:p>
    <w:p>
      <w:r>
        <w:rPr>
          <w:b/>
        </w:rPr>
        <w:t>Instruction</w:t>
      </w:r>
    </w:p>
    <w:p>
      <w:r>
        <w:t>When did Istanbul (Constantinople) captured by Ottoman?</w:t>
      </w:r>
    </w:p>
    <w:p>
      <w:r>
        <w:rPr>
          <w:b/>
        </w:rPr>
        <w:t>Context</w:t>
      </w:r>
    </w:p>
    <w:p>
      <w:r>
        <w:t>The fall of Constantinople, also known as the conquest of Constantinople, was the capture of the capital of the Byzantine Empire by the Ottoman Empire. The city was captured on 29 May 1453 as part of the culmination of a 53-day siege which had begun on 6 April.</w:t>
        <w:br/>
        <w:br/>
        <w:t>The attacking Ottoman Army, which significantly outnumbered Constantinople's defenders, was commanded by the 21-year-old Sultan Mehmed II (later nicknamed "the Conqueror"), while the Byzantine army was led by Emperor Constantine XI Palaiologos. After conquering the city, Mehmed II made Constantinople the new Ottoman capital, replacing Adrianople.</w:t>
      </w:r>
    </w:p>
    <w:p>
      <w:r>
        <w:rPr>
          <w:b/>
        </w:rPr>
        <w:t>Response</w:t>
      </w:r>
    </w:p>
    <w:p>
      <w:r>
        <w:t>Ali Malekshahi</w:t>
      </w:r>
    </w:p>
    <w:p>
      <w:r>
        <w:rPr>
          <w:b/>
          <w:u w:val="single"/>
        </w:rPr>
        <w:t>Document 6234</w:t>
      </w:r>
    </w:p>
    <w:p>
      <w:r>
        <w:rPr>
          <w:b/>
        </w:rPr>
        <w:t>Instruction</w:t>
      </w:r>
    </w:p>
    <w:p>
      <w:r>
        <w:t>When to use mulch for your landscape?</w:t>
      </w:r>
    </w:p>
    <w:p>
      <w:r>
        <w:rPr>
          <w:b/>
        </w:rPr>
        <w:t>Response</w:t>
      </w:r>
    </w:p>
    <w:p>
      <w:r>
        <w:t>Mulch can prevent weeds from growing. Mulch can improve nutrition in soil.</w:t>
      </w:r>
    </w:p>
    <w:p>
      <w:r>
        <w:rPr>
          <w:b/>
          <w:u w:val="single"/>
        </w:rPr>
        <w:t>Document 6235</w:t>
      </w:r>
    </w:p>
    <w:p>
      <w:r>
        <w:rPr>
          <w:b/>
        </w:rPr>
        <w:t>Instruction</w:t>
      </w:r>
    </w:p>
    <w:p>
      <w:r>
        <w:t>Can a neutral wire in a home electrical circuit give me an electric shock</w:t>
      </w:r>
    </w:p>
    <w:p>
      <w:r>
        <w:rPr>
          <w:b/>
        </w:rPr>
        <w:t>Response</w:t>
      </w:r>
    </w:p>
    <w:p>
      <w:r>
        <w:t>Ideally the answer would be no. The neutral and the ground are always connected at the main panel. Hence the voltage difference between ground and neutral is only a few volts. However, if a neutral wire in a circuit is unspliced or disconnected, the neutral does get loaded and can give a person a nasty jolt.</w:t>
      </w:r>
    </w:p>
    <w:p>
      <w:r>
        <w:rPr>
          <w:b/>
          <w:u w:val="single"/>
        </w:rPr>
        <w:t>Document 6236</w:t>
      </w:r>
    </w:p>
    <w:p>
      <w:r>
        <w:rPr>
          <w:b/>
        </w:rPr>
        <w:t>Instruction</w:t>
      </w:r>
    </w:p>
    <w:p>
      <w:r>
        <w:t>What is SAML?</w:t>
      </w:r>
    </w:p>
    <w:p>
      <w:r>
        <w:rPr>
          <w:b/>
        </w:rPr>
        <w:t>Response</w:t>
      </w:r>
    </w:p>
    <w:p>
      <w:r>
        <w:t>SAML or Security Assertion Markup Language is an open standard and an XML-based framework for authentication and authorization between an identity provider, service provider, and a principal. SAML is used to enable web-browser based single sign-on (SSO).</w:t>
      </w:r>
    </w:p>
    <w:p>
      <w:r>
        <w:rPr>
          <w:b/>
          <w:u w:val="single"/>
        </w:rPr>
        <w:t>Document 6237</w:t>
      </w:r>
    </w:p>
    <w:p>
      <w:r>
        <w:rPr>
          <w:b/>
        </w:rPr>
        <w:t>Instruction</w:t>
      </w:r>
    </w:p>
    <w:p>
      <w:r>
        <w:t>Roslyn is 36 years of age, weighs 74 kg, is 165 cm tall, and has 35% body fat. Her father had a heart attack at age 68 and her brother had an angioplasty at age 40. Both are living and well. Her blood chemistry values measure total cholesterol at 195 mg% and HDL cholesterol at 42 mg%. Her fasting blood sugar is 105 mg%. Roslyn is sedentary and has engaged in no endurance training program since college. Think about and state Roslyn's cardiovascular risk factors. What would you suggest she do to improve any risk factors of concern?</w:t>
      </w:r>
    </w:p>
    <w:p>
      <w:r>
        <w:rPr>
          <w:b/>
        </w:rPr>
        <w:t>Response</w:t>
      </w:r>
    </w:p>
    <w:p>
      <w:r>
        <w:t>Her cholesterol levels and blood pressure seem to be within good levels. However, her sedentary lifestyle and inactivity is a cardiovascular risk factor. Her BMI is also 27.2, which would be considered in the overweight category, which is also a cardiovascular risk factor. Her fasting blood sugar is also a little high, in the pre-diabetes level which is another cardiovascular risk factor. Additionally, the fact that she has had close relatives with cardiovascular disease (heart attack, angioplasty), also raises concerns. I would suggest that she live a less sedentary lifestyle, and eat healthier as well.</w:t>
      </w:r>
    </w:p>
    <w:p>
      <w:r>
        <w:rPr>
          <w:b/>
          <w:u w:val="single"/>
        </w:rPr>
        <w:t>Document 6238</w:t>
      </w:r>
    </w:p>
    <w:p>
      <w:r>
        <w:rPr>
          <w:b/>
        </w:rPr>
        <w:t>Instruction</w:t>
      </w:r>
    </w:p>
    <w:p>
      <w:r>
        <w:t>Tell me whether these are states or cities: Alabama, Alaska, Wyoming, Washinton DC, Salt Lake city, San Francisco</w:t>
      </w:r>
    </w:p>
    <w:p>
      <w:r>
        <w:rPr>
          <w:b/>
        </w:rPr>
        <w:t>Response</w:t>
      </w:r>
    </w:p>
    <w:p>
      <w:r>
        <w:t>States: Alabama, Alaska, Wyoming</w:t>
        <w:br/>
        <w:t>Cities: Washinton DC, Salt Lake city, San Francisco</w:t>
      </w:r>
    </w:p>
    <w:p>
      <w:r>
        <w:rPr>
          <w:b/>
          <w:u w:val="single"/>
        </w:rPr>
        <w:t>Document 6239</w:t>
      </w:r>
    </w:p>
    <w:p>
      <w:r>
        <w:rPr>
          <w:b/>
        </w:rPr>
        <w:t>Instruction</w:t>
      </w:r>
    </w:p>
    <w:p>
      <w:r>
        <w:t>What are the 5 best ways to control cortisol</w:t>
      </w:r>
    </w:p>
    <w:p>
      <w:r>
        <w:rPr>
          <w:b/>
        </w:rPr>
        <w:t>Response</w:t>
      </w:r>
    </w:p>
    <w:p>
      <w:r>
        <w:t>Listening to binaural sound with headphones, meditating for at least 5 minutes a day, reading a book that has relaxing content for at least 30 minutes a day, taking in sunlight at dawn or dusk for at least 10 minutes a day, walking daily for at least 30 minutes a day</w:t>
      </w:r>
    </w:p>
    <w:p>
      <w:r>
        <w:rPr>
          <w:b/>
          <w:u w:val="single"/>
        </w:rPr>
        <w:t>Document 6240</w:t>
      </w:r>
    </w:p>
    <w:p>
      <w:r>
        <w:rPr>
          <w:b/>
        </w:rPr>
        <w:t>Instruction</w:t>
      </w:r>
    </w:p>
    <w:p>
      <w:r>
        <w:t>What country has the highest life expectancy?</w:t>
      </w:r>
    </w:p>
    <w:p>
      <w:r>
        <w:rPr>
          <w:b/>
        </w:rPr>
        <w:t>Response</w:t>
      </w:r>
    </w:p>
    <w:p>
      <w:r>
        <w:t>Life expectancy for humans has doubled over the last century but there’s still a noticeable gap in average life expectancies between different countries. In general, developed countries see higher life expectancies than developing regions but over time the gap is expected to narrow. Based on the data from the World Bank including both the healthcare spending per capita of 178 different countries, Japan has the highest life expectancy at birth 85 years.</w:t>
      </w:r>
    </w:p>
    <w:p>
      <w:r>
        <w:rPr>
          <w:b/>
          <w:u w:val="single"/>
        </w:rPr>
        <w:t>Document 6241</w:t>
      </w:r>
    </w:p>
    <w:p>
      <w:r>
        <w:rPr>
          <w:b/>
        </w:rPr>
        <w:t>Instruction</w:t>
      </w:r>
    </w:p>
    <w:p>
      <w:r>
        <w:t>What is Remote Sensing?</w:t>
      </w:r>
    </w:p>
    <w:p>
      <w:r>
        <w:rPr>
          <w:b/>
        </w:rPr>
        <w:t>Response</w:t>
      </w:r>
    </w:p>
    <w:p>
      <w:r>
        <w:t>Remote sensing is the acquisition of information about an object or phenomenon without making physical contact with the object, in contrast to in situ or on-site observation. The term is applied especially to acquiring information about Earth and other planets. Remote sensing is used in numerous fields, including geophysics, geography, land surveying and most Earth science disciplines (e.g. exploration geophysics, hydrology, ecology, meteorology, oceanography, glaciology, geology); it also has military, intelligence, commercial, economic, planning, and humanitarian applications, among others.</w:t>
        <w:br/>
        <w:br/>
        <w:t>In current usage, the term remote sensing generally refers to the use of satellite- or aircraft-based sensor technologies to detect and classify objects on Earth. It includes the surface and the atmosphere and oceans, based on propagated signals (e.g. electromagnetic radiation). It may be split into "active" remote sensing (when a signal is emitted by a satellite or aircraft to the object and its reflection detected by the sensor) and "passive" remote sensing (when the reflection of sunlight is detected by the sensor).</w:t>
      </w:r>
    </w:p>
    <w:p>
      <w:r>
        <w:rPr>
          <w:b/>
          <w:u w:val="single"/>
        </w:rPr>
        <w:t>Document 6242</w:t>
      </w:r>
    </w:p>
    <w:p>
      <w:r>
        <w:rPr>
          <w:b/>
        </w:rPr>
        <w:t>Instruction</w:t>
      </w:r>
    </w:p>
    <w:p>
      <w:r>
        <w:t>When was the Goan civil code established?</w:t>
      </w:r>
    </w:p>
    <w:p>
      <w:r>
        <w:rPr>
          <w:b/>
        </w:rPr>
        <w:t>Context</w:t>
      </w:r>
    </w:p>
    <w:p>
      <w:r>
        <w:t>The Goa Civil Code, also called the Goa Family Law, is the set of civil laws that governs the residents of the Indian state of Goa.[1][2] The Goan civil code was introduced after Portuguese Goa and Damaon were elevated from being mere Portuguese colonies to the status of a Província Ultramarina (Overseas possession) in 1869 AD.[3] The Goan civil code is a Indianised variant of Portuguese legal system that draws largely from Code Napoleon, a common legal system in a number of Continental European nations,[3] Indian law mostly derives from English common law that was formulated and applied in British India, and remains pegged to developments in the "Charter of the British Commonwealth". With a number of amendments, post the Partition of India, Indian laws as a whole, have religion-specific civil codes that separately govern adherents of different religions; (like the Muslim and Hindu personal laws,) and also has caste reservations. Goa and Damaon are an exception to that rule, in that a single code governs all the native Goans and the native Damanese of Damaon, Diu&amp; Silvassa, irrespective of affiliation to religion, ethnicity&amp; social strata.[4] The English translation of the civil code| is available on the Government of Goa's e-Gazette| dated 19/10/2018.[5]</w:t>
      </w:r>
    </w:p>
    <w:p>
      <w:r>
        <w:rPr>
          <w:b/>
        </w:rPr>
        <w:t>Response</w:t>
      </w:r>
    </w:p>
    <w:p>
      <w:r>
        <w:t>It was established in 1869 AD after the Portuguese Goa and Damaon were no longer considered colonies.</w:t>
      </w:r>
    </w:p>
    <w:p>
      <w:r>
        <w:rPr>
          <w:b/>
          <w:u w:val="single"/>
        </w:rPr>
        <w:t>Document 6243</w:t>
      </w:r>
    </w:p>
    <w:p>
      <w:r>
        <w:rPr>
          <w:b/>
        </w:rPr>
        <w:t>Instruction</w:t>
      </w:r>
    </w:p>
    <w:p>
      <w:r>
        <w:t>Which is India's 3rd Company which has crossed $100 billion market capitalization in Intraday trading?</w:t>
      </w:r>
    </w:p>
    <w:p>
      <w:r>
        <w:rPr>
          <w:b/>
        </w:rPr>
        <w:t>Response</w:t>
      </w:r>
    </w:p>
    <w:p>
      <w:r>
        <w:t>HDFC Bank Ltd</w:t>
      </w:r>
    </w:p>
    <w:p>
      <w:r>
        <w:rPr>
          <w:b/>
          <w:u w:val="single"/>
        </w:rPr>
        <w:t>Document 6244</w:t>
      </w:r>
    </w:p>
    <w:p>
      <w:r>
        <w:rPr>
          <w:b/>
        </w:rPr>
        <w:t>Instruction</w:t>
      </w:r>
    </w:p>
    <w:p>
      <w:r>
        <w:t>Tell me whether each of these numbers is prime or not: 10, 13, 11, 29, 35, 54, 41</w:t>
      </w:r>
    </w:p>
    <w:p>
      <w:r>
        <w:rPr>
          <w:b/>
        </w:rPr>
        <w:t>Response</w:t>
      </w:r>
    </w:p>
    <w:p>
      <w:r>
        <w:t>10: Not Prime</w:t>
        <w:br/>
        <w:t>13: Prime</w:t>
        <w:br/>
        <w:t>11: Prime</w:t>
        <w:br/>
        <w:t>29: Prime</w:t>
        <w:br/>
        <w:t>35: Not Prime</w:t>
        <w:br/>
        <w:t>54: Not Prime</w:t>
        <w:br/>
        <w:t>41: Not Prime</w:t>
      </w:r>
    </w:p>
    <w:p>
      <w:r>
        <w:rPr>
          <w:b/>
          <w:u w:val="single"/>
        </w:rPr>
        <w:t>Document 6245</w:t>
      </w:r>
    </w:p>
    <w:p>
      <w:r>
        <w:rPr>
          <w:b/>
        </w:rPr>
        <w:t>Instruction</w:t>
      </w:r>
    </w:p>
    <w:p>
      <w:r>
        <w:t>What are the symptoms and causes of migraine headaches?</w:t>
      </w:r>
    </w:p>
    <w:p>
      <w:r>
        <w:rPr>
          <w:b/>
        </w:rPr>
        <w:t>Response</w:t>
      </w:r>
    </w:p>
    <w:p>
      <w:r>
        <w:t>The symptoms of migraine headaches include an intense throbbing pain in the head, normally on one side of the head, and can be accompanied by nausea, vomiting and loose bowels movements. Some sufferers report impairment to vision either before or during the headache, described as an aura effect, and as such extreme sensitivity to light can be a common symptom.</w:t>
        <w:br/>
        <w:br/>
        <w:t>The causes of migraine headaches are harder to define, and harder as a result to treat. Most medical professionals agree that the causes of migraines are unknown, however there are a number of triggers that can set off a migraine in sufferers. These include dietary triggers such as dehydration, coffee, alcohol and many others. Hormonal changes can also be a trigger, so many women are impacted during their menstrual cycle. Other triggers such as stress and emotional anguish can also cause the onset of migraines. Environmental factors such as bright or flickering lights can also be a trigger.</w:t>
        <w:br/>
        <w:br/>
        <w:t>For most sufferers, rest and non-prescription painkillers such as ibuprofen are sufficient to recover from a headache, but more extreme cases may require a visit to a GP and prescription of triptans to alleviate the symptoms. Other treatments include acupuncture and transcranial stimulation, but ideally understanding and avoiding personal trigger factors is the preferred method.</w:t>
      </w:r>
    </w:p>
    <w:p>
      <w:r>
        <w:rPr>
          <w:b/>
          <w:u w:val="single"/>
        </w:rPr>
        <w:t>Document 6246</w:t>
      </w:r>
    </w:p>
    <w:p>
      <w:r>
        <w:rPr>
          <w:b/>
        </w:rPr>
        <w:t>Instruction</w:t>
      </w:r>
    </w:p>
    <w:p>
      <w:r>
        <w:t>What is a dataset?</w:t>
      </w:r>
    </w:p>
    <w:p>
      <w:r>
        <w:rPr>
          <w:b/>
        </w:rPr>
        <w:t>Response</w:t>
      </w:r>
    </w:p>
    <w:p>
      <w:r>
        <w:t>A dataset is a tabular information composed of rows and columns.  Each column will have a name that describes the data in that column along with an assigned datatype to describe the data that is the column.  Common datatypes are string, int, and double.  The total number of column in the dataset is called the total rows, and the total number rows is referred to as total row count.  All of these attributes together are what we call a dataset.  Datasets come into different forms too - batch, real-time, and static.</w:t>
      </w:r>
    </w:p>
    <w:p>
      <w:r>
        <w:rPr>
          <w:b/>
          <w:u w:val="single"/>
        </w:rPr>
        <w:t>Document 6247</w:t>
      </w:r>
    </w:p>
    <w:p>
      <w:r>
        <w:rPr>
          <w:b/>
        </w:rPr>
        <w:t>Instruction</w:t>
      </w:r>
    </w:p>
    <w:p>
      <w:r>
        <w:t>What constitutes the AWS Kinesis family?</w:t>
      </w:r>
    </w:p>
    <w:p>
      <w:r>
        <w:rPr>
          <w:b/>
        </w:rPr>
        <w:t>Response</w:t>
      </w:r>
    </w:p>
    <w:p>
      <w:r>
        <w:t xml:space="preserve">The Kinesis Family of Services is a set of Amazon Web Services (AWS) products designed for processing and analyzing streaming data in real-time. The Kinesis Family of Services includes three main services: </w:t>
        <w:br/>
        <w:t>- Amazon Kinesis Data Streams is a scalable and durable real-time data streaming service that enables you to collect and process large amounts of data in real-time. You can use Kinesis Data Streams to build custom applications for real-time processing of streaming data, such as log processing, real-time analytics, and data ingestion from various sources.</w:t>
        <w:br/>
        <w:t>- Amazon Kinesis Data Firehose is a fully managed service that allows you to capture, transform, and load streaming data into Amazon S3, Amazon Redshift, and other data stores in near real-time. It simplifies the process of loading streaming data to these destinations without the need for any intermediate servers or data processing.</w:t>
        <w:br/>
        <w:t>- Amazon Kinesis Data Analytics is a fully managed service that enables you to analyze streaming data in real-time using Apache Flink stream processing framework.</w:t>
      </w:r>
    </w:p>
    <w:p>
      <w:r>
        <w:rPr>
          <w:b/>
          <w:u w:val="single"/>
        </w:rPr>
        <w:t>Document 6248</w:t>
      </w:r>
    </w:p>
    <w:p>
      <w:r>
        <w:rPr>
          <w:b/>
        </w:rPr>
        <w:t>Instruction</w:t>
      </w:r>
    </w:p>
    <w:p>
      <w:r>
        <w:t>Why do cats have so many different types of personalities?</w:t>
      </w:r>
    </w:p>
    <w:p>
      <w:r>
        <w:rPr>
          <w:b/>
        </w:rPr>
        <w:t>Response</w:t>
      </w:r>
    </w:p>
    <w:p>
      <w:r>
        <w:t>Every cat is different, just like every human being is different. They have different genes, and grow at different environments. Though they are so different, they share commonalities. Most of them are natural hunters, very curious about their surroundings. They are often sweet and cuddly with human. Sometimes they don't listen well, because they are still not fully trained by human after thousands of years. Some cats love to play catch, while some others like to lazily laying under the sun.</w:t>
      </w:r>
    </w:p>
    <w:p>
      <w:r>
        <w:rPr>
          <w:b/>
          <w:u w:val="single"/>
        </w:rPr>
        <w:t>Document 6249</w:t>
      </w:r>
    </w:p>
    <w:p>
      <w:r>
        <w:rPr>
          <w:b/>
        </w:rPr>
        <w:t>Instruction</w:t>
      </w:r>
    </w:p>
    <w:p>
      <w:r>
        <w:t>How many cents is a nickel worth?</w:t>
      </w:r>
    </w:p>
    <w:p>
      <w:r>
        <w:rPr>
          <w:b/>
        </w:rPr>
        <w:t>Response</w:t>
      </w:r>
    </w:p>
    <w:p>
      <w:r>
        <w:t>A nickel is worth 5 cents.</w:t>
      </w:r>
    </w:p>
    <w:p>
      <w:r>
        <w:rPr>
          <w:b/>
          <w:u w:val="single"/>
        </w:rPr>
        <w:t>Document 6250</w:t>
      </w:r>
    </w:p>
    <w:p>
      <w:r>
        <w:rPr>
          <w:b/>
        </w:rPr>
        <w:t>Instruction</w:t>
      </w:r>
    </w:p>
    <w:p>
      <w:r>
        <w:t>what is love?</w:t>
      </w:r>
    </w:p>
    <w:p>
      <w:r>
        <w:rPr>
          <w:b/>
        </w:rPr>
        <w:t>Response</w:t>
      </w:r>
    </w:p>
    <w:p>
      <w:r>
        <w:t>Love comes in many forms.  Love can be between persons, love can be for an animal, or love can be for something that is fun or enjoyable like reading or writing.  The feeling associated with love are often happiness, joy, fun and excitement.  Love between persons can be done by showing affection, thoughtfully communicating, or doing a shared activity together.  Love for an animal can be done by taking them for a walk or petting them.  Love for something that is fun can be done by doing that activity over and over again.  The opposite of love is hate and is associated more with feelings of despair.</w:t>
      </w:r>
    </w:p>
    <w:p>
      <w:r>
        <w:rPr>
          <w:b/>
          <w:u w:val="single"/>
        </w:rPr>
        <w:t>Document 6251</w:t>
      </w:r>
    </w:p>
    <w:p>
      <w:r>
        <w:rPr>
          <w:b/>
        </w:rPr>
        <w:t>Instruction</w:t>
      </w:r>
    </w:p>
    <w:p>
      <w:r>
        <w:t>Classify the following information as 'PII' or 'not PII' : Social Security Number, Home Address, Age, Number of Employees, City Population, Gender, Business Phone</w:t>
      </w:r>
    </w:p>
    <w:p>
      <w:r>
        <w:rPr>
          <w:b/>
        </w:rPr>
        <w:t>Response</w:t>
      </w:r>
    </w:p>
    <w:p>
      <w:r>
        <w:t>Social Security Number - PII</w:t>
        <w:br/>
        <w:t xml:space="preserve">Home Address - PII </w:t>
        <w:br/>
        <w:t>Age - PII</w:t>
        <w:br/>
        <w:t>Number of Employees - Not PII</w:t>
        <w:br/>
        <w:t>City Population - Not PII</w:t>
        <w:br/>
        <w:t xml:space="preserve">Gender - Not PII </w:t>
        <w:br/>
        <w:t>Business Phone - Not PII</w:t>
      </w:r>
    </w:p>
    <w:p>
      <w:r>
        <w:rPr>
          <w:b/>
          <w:u w:val="single"/>
        </w:rPr>
        <w:t>Document 6252</w:t>
      </w:r>
    </w:p>
    <w:p>
      <w:r>
        <w:rPr>
          <w:b/>
        </w:rPr>
        <w:t>Instruction</w:t>
      </w:r>
    </w:p>
    <w:p>
      <w:r>
        <w:t>From the below text extract the year and list all movies released in that year separated by a comma in the form {Year} - {all movies released in that year} and show this as a bullet list</w:t>
      </w:r>
    </w:p>
    <w:p>
      <w:r>
        <w:rPr>
          <w:b/>
        </w:rPr>
        <w:t>Context</w:t>
      </w:r>
    </w:p>
    <w:p>
      <w:r>
        <w:t>Commercial Hindi cinema grew in the 1980s, with films such as Ek Duuje Ke Liye (1981), Disco Dancer (1982), Himmatwala (1983), Tohfa (1984), Naam (1986), Mr India (1987), and Tezaab (1988).</w:t>
        <w:br/>
        <w:br/>
        <w:t>In the late 1980s,[timeframe?] Hindi cinema experienced another period of stagnation, with a decline in box office turnout, due to increasing violence, decline in musical melodic quality, and rise in video piracy, leading to middle-class family audiences abandoning theatres. The turning point came with Indian blockbuster Disco Dancer (1982) which began the era of disco music in Indian cinema. Lead actor Mithun Chakraborty and music director Bappi Lahiri had the highest number of mainstream Indian hit movies that decade. At the end of the decade, Yash Chopra's Chandni (1989) created a new formula for Bollywood musical romance films, reviving the genre and defining Hindi cinema in the years that followed.[138][139] Commercial Hindi cinema grew in the late 1980s and 1990s, with the release of Mr. India (1987), Qayamat Se Qayamat Tak (1988), Chaalbaaz (1989), Maine Pyar Kiya (1989), Lamhe (1991), Saajan (1991), Khuda Gawah (1992), Khalnayak (1993), Darr (1993),[120] Hum Aapke Hain Koun..! (1994), Dilwale Dulhaniya Le Jayenge (1995), Dil To Pagal Hai (1997), Pyar Kiya Toh Darna Kya (1998) and Kuch Kuch Hota Hai (1998). Cult classic Bandit Queen (1994) directed by Shekhar Kapur received international recognition and controversy.[140][141]</w:t>
      </w:r>
    </w:p>
    <w:p>
      <w:r>
        <w:rPr>
          <w:b/>
        </w:rPr>
        <w:t>Response</w:t>
      </w:r>
    </w:p>
    <w:p>
      <w:r>
        <w:t>Here are the years and the movies released in that year from the given text:</w:t>
        <w:br/>
        <w:t>1981 - Ek Duuje Ke Liye</w:t>
        <w:br/>
        <w:t xml:space="preserve">1982 - Disco Dancer </w:t>
        <w:br/>
        <w:t>1983 - Himmatwala</w:t>
        <w:br/>
        <w:t>1984 - Tohfa</w:t>
        <w:br/>
        <w:t>1986 - Naam</w:t>
        <w:br/>
        <w:t>1987 - Mr India</w:t>
        <w:br/>
        <w:t xml:space="preserve">1988 - Tezaab, Qayamat Se Qayamat Tak, </w:t>
        <w:br/>
        <w:t>1989 - Chandni, Chaalbaaz, Maine Pyar Kiya</w:t>
        <w:br/>
        <w:t>1991 - Lamhe, Saajan</w:t>
        <w:br/>
        <w:t>1992 - Khuda Gawah</w:t>
        <w:br/>
        <w:t>1993 - Khalnayak, Darr</w:t>
        <w:br/>
        <w:t>1994 - Hum Aapke Hain Koun..!, Bandit Queen</w:t>
        <w:br/>
        <w:t>1995 - Dilwale Dulhaniya Le Jayenge</w:t>
        <w:br/>
        <w:t>1997 - Dil To Pagal Hai</w:t>
        <w:br/>
        <w:t>1998 - Pyar Kiya Toh Darna Kya, Kuch Kuch Hota Hai</w:t>
      </w:r>
    </w:p>
    <w:p>
      <w:r>
        <w:rPr>
          <w:b/>
          <w:u w:val="single"/>
        </w:rPr>
        <w:t>Document 6253</w:t>
      </w:r>
    </w:p>
    <w:p>
      <w:r>
        <w:rPr>
          <w:b/>
        </w:rPr>
        <w:t>Instruction</w:t>
      </w:r>
    </w:p>
    <w:p>
      <w:r>
        <w:t>List all the awards received by  Devon Dikeou in chronological order</w:t>
      </w:r>
    </w:p>
    <w:p>
      <w:r>
        <w:rPr>
          <w:b/>
        </w:rPr>
        <w:t>Context</w:t>
      </w:r>
    </w:p>
    <w:p>
      <w:r>
        <w:t>Devon Dikeou (born 1963) is an American artist, publisher, and art collector. Dikeou’s practice investigates the "in-between" — subtle interactions between artist, art object, viewer, space, and context.[1]</w:t>
        <w:br/>
        <w:t>Life and education[edit]</w:t>
        <w:br/>
        <w:t>Devon Dikeou is originally from Denver, Colorado. She received a B.A. from Brown University in 1986 and an M.F.A. from the School of Visual Arts in 1988.</w:t>
        <w:br/>
        <w:t>Since the start of her career in the early 1990s, Dikeou has received several artist awards and nominations including The Sue Canon Award from the Museum of Contemporary Art Denver (2007), Assistance League of Houston (2011 and 2013), Santo Foundation (2012), and the DAM Key Award from Denver Art Museum (2017).</w:t>
        <w:br/>
        <w:t>Exhibitions[edit]</w:t>
        <w:br/>
        <w:br/>
        <w:br/>
        <w:t>Devon Dikeou, "What's Love Got To Do With It: From Sculpture," 1991-ongoing</w:t>
        <w:br/>
        <w:t>Dikeou has exhibited at numerous international museums, foundations, and galleries including the New Museum,[2] The Contemporary Austin,[3] Boulder Museum of Contemporary Art,[4] Artpace San Antonio,[5] Tricia Collins Grand Salon,[6] James Fuentes Gallery in 2017[7] and 2018,[8] 179 Canal,[9] Kai Matsumiya,[10] and Postmasters.[11] She has also shown at art fairs, including Art Basel Statements,[12] The Armory Show,[13] Independent,[14] NADA Miami Beach,[15] and NADA New York.[16]</w:t>
        <w:br/>
        <w:t>Dikeou's mid-career retrospective "Mid-Career Smear" opened at The Dikeou Collection in February 2020.[17]</w:t>
        <w:br/>
        <w:t>zingmagazine[edit]</w:t>
        <w:br/>
        <w:br/>
        <w:br/>
        <w:t>zingmagazine issue 23</w:t>
        <w:br/>
        <w:t>Devon Dikeou published the first issue of zingmagazine in 1995. zingmagazine is composed of rotating multi-page curatorial projects organized by artists and arts professionals.[18]</w:t>
        <w:br/>
        <w:t>The Dikeou Collection[edit]</w:t>
        <w:br/>
        <w:br/>
        <w:br/>
        <w:t>zingmagazine</w:t>
        <w:br/>
        <w:t>In 1998, Devon Dikeou founded the Dikeou Collection along with her brother Pany Dikeou. The Dikeou Collection is a private contemporary art collection in downtown Denver, Colorado, and features work from over 40 international artists and functions as extension of zingmagazine.[19]</w:t>
      </w:r>
    </w:p>
    <w:p>
      <w:r>
        <w:rPr>
          <w:b/>
        </w:rPr>
        <w:t>Response</w:t>
      </w:r>
    </w:p>
    <w:p>
      <w:r>
        <w:t>The awards received by Devon Dikeou are as follows:</w:t>
        <w:br/>
        <w:t>- The Sue Canon Award from the Museum of Contemporary Art Denver (2007)</w:t>
        <w:br/>
        <w:t>- Assistance League of Houston (2011)</w:t>
        <w:br/>
        <w:t>- Santo Foundation (2012)</w:t>
        <w:br/>
        <w:t>- Assistance League of Houston (2013)</w:t>
        <w:br/>
        <w:t>- DAM Key Award from Denver Art Museum (2017)</w:t>
      </w:r>
    </w:p>
    <w:p>
      <w:r>
        <w:rPr>
          <w:b/>
          <w:u w:val="single"/>
        </w:rPr>
        <w:t>Document 6254</w:t>
      </w:r>
    </w:p>
    <w:p>
      <w:r>
        <w:rPr>
          <w:b/>
        </w:rPr>
        <w:t>Instruction</w:t>
      </w:r>
    </w:p>
    <w:p>
      <w:r>
        <w:t>Why is pickleball growing more popular than tennis?</w:t>
      </w:r>
    </w:p>
    <w:p>
      <w:r>
        <w:rPr>
          <w:b/>
        </w:rPr>
        <w:t>Response</w:t>
      </w:r>
    </w:p>
    <w:p>
      <w:r>
        <w:t>Pickleball is easy to learn. Compared to tennis, it requires less strength and skills to play. It also takes up less space to set up a pickleball court. It does not create forearm tightness like tennis. It is a good sport for all ages.</w:t>
      </w:r>
    </w:p>
    <w:p>
      <w:r>
        <w:rPr>
          <w:b/>
          <w:u w:val="single"/>
        </w:rPr>
        <w:t>Document 6255</w:t>
      </w:r>
    </w:p>
    <w:p>
      <w:r>
        <w:rPr>
          <w:b/>
        </w:rPr>
        <w:t>Instruction</w:t>
      </w:r>
    </w:p>
    <w:p>
      <w:r>
        <w:t>Name some Hip-Hop duos.</w:t>
      </w:r>
    </w:p>
    <w:p>
      <w:r>
        <w:rPr>
          <w:b/>
        </w:rPr>
        <w:t>Response</w:t>
      </w:r>
    </w:p>
    <w:p>
      <w:r>
        <w:t>Hip-Hop has seen many duos, apart from rappers who frequently collaborate there are some which form a duo under a separate name some of these are:</w:t>
        <w:br/>
        <w:br/>
        <w:t>Run the Jewels (El-P and Killer Mike)</w:t>
        <w:br/>
        <w:t>Mob Depp (Prodigy and Havoc)</w:t>
        <w:br/>
        <w:t>Black Starr (Talib Kweli and Mos Def)</w:t>
        <w:br/>
        <w:t>Kids See Ghosts (Kanye West and Kid Cudi)</w:t>
        <w:br/>
        <w:t>Bad meets Evil (Eminem and Royce da 5'9")</w:t>
        <w:br/>
        <w:t>OutKast (Andre 3000 and Big Boi)</w:t>
      </w:r>
    </w:p>
    <w:p>
      <w:r>
        <w:rPr>
          <w:b/>
          <w:u w:val="single"/>
        </w:rPr>
        <w:t>Document 6256</w:t>
      </w:r>
    </w:p>
    <w:p>
      <w:r>
        <w:rPr>
          <w:b/>
        </w:rPr>
        <w:t>Instruction</w:t>
      </w:r>
    </w:p>
    <w:p>
      <w:r>
        <w:t>Why is it important to lift weights?</w:t>
      </w:r>
    </w:p>
    <w:p>
      <w:r>
        <w:rPr>
          <w:b/>
        </w:rPr>
        <w:t>Response</w:t>
      </w:r>
    </w:p>
    <w:p>
      <w:r>
        <w:t>Lifting weights is important for many reasons. Lifting weights can impact a body's physical appearance and strength, has anti-aging benefits, helps prevent osteoporosis, improves joint health, and improves cardiovascular health. Additionally, there are many popular competitions centered around strength and conditioning which has indirectly promoted various strength sports throughout the world.</w:t>
      </w:r>
    </w:p>
    <w:p>
      <w:r>
        <w:rPr>
          <w:b/>
          <w:u w:val="single"/>
        </w:rPr>
        <w:t>Document 6257</w:t>
      </w:r>
    </w:p>
    <w:p>
      <w:r>
        <w:rPr>
          <w:b/>
        </w:rPr>
        <w:t>Instruction</w:t>
      </w:r>
    </w:p>
    <w:p>
      <w:r>
        <w:t>Who is Marina Vishmidt</w:t>
      </w:r>
    </w:p>
    <w:p>
      <w:r>
        <w:rPr>
          <w:b/>
        </w:rPr>
        <w:t>Context</w:t>
      </w:r>
    </w:p>
    <w:p>
      <w:r>
        <w:t>Marina Vishmidt (born 1976) is an American writer, editor and critic.[1] She lectures at the Centre for Cultural Studies at Goldsmiths, University of London in the MA program Culture Industry, and teaches Art Theory in the MA Art Praxis at the Dutch Art Institute in Arnhem. Her research mainly concerns the relationship between art, value and labour.[2] She further explores this through works on debt, social reproduction and artistic entrepreneurialism.[3] In 2013, she completed her PhD entitled 'Speculation as a Mode of Production in Art and Capital' at the Queen Mary University of London.[4]</w:t>
      </w:r>
    </w:p>
    <w:p>
      <w:r>
        <w:rPr>
          <w:b/>
        </w:rPr>
        <w:t>Response</w:t>
      </w:r>
    </w:p>
    <w:p>
      <w:r>
        <w:t>Marina Vishmidt (born 1976) is an American writer, editor and critic. She lectures at the Centre for Cultural Studies at Goldsmiths, University of London in the MA program Culture Industry, and teaches Art Theory in the MA Art Praxis at the Dutch Art Institute in Arnhem. Her research mainly concerns the relationship between art, value and labour.</w:t>
        <w:br/>
        <w:br/>
        <w:t>She further explores this through works on debt, social reproduction and artistic entrepreneurialism. In 2013, she completed her PhD entitled 'Speculation as a Mode of Production in Art and Capital' at the Queen Mary University of London.</w:t>
      </w:r>
    </w:p>
    <w:p>
      <w:r>
        <w:rPr>
          <w:b/>
          <w:u w:val="single"/>
        </w:rPr>
        <w:t>Document 6258</w:t>
      </w:r>
    </w:p>
    <w:p>
      <w:r>
        <w:rPr>
          <w:b/>
        </w:rPr>
        <w:t>Instruction</w:t>
      </w:r>
    </w:p>
    <w:p>
      <w:r>
        <w:t>How many dwarf planets are there in our solar system?</w:t>
      </w:r>
    </w:p>
    <w:p>
      <w:r>
        <w:rPr>
          <w:b/>
        </w:rPr>
        <w:t>Response</w:t>
      </w:r>
    </w:p>
    <w:p>
      <w:r>
        <w:t>Currently only 5 objects are officially recognized as dwarf planets in our solar system. These are named as Ceres, Pluto, Eris, Haumea, and Makemake.</w:t>
      </w:r>
    </w:p>
    <w:p>
      <w:r>
        <w:rPr>
          <w:b/>
          <w:u w:val="single"/>
        </w:rPr>
        <w:t>Document 6259</w:t>
      </w:r>
    </w:p>
    <w:p>
      <w:r>
        <w:rPr>
          <w:b/>
        </w:rPr>
        <w:t>Instruction</w:t>
      </w:r>
    </w:p>
    <w:p>
      <w:r>
        <w:t>Why do hindus worship idols?</w:t>
      </w:r>
    </w:p>
    <w:p>
      <w:r>
        <w:rPr>
          <w:b/>
        </w:rPr>
        <w:t>Response</w:t>
      </w:r>
    </w:p>
    <w:p>
      <w:r>
        <w:t>Religion is man made. History teaches us that Religion was invented to separate humans and create a fear. Religion and Faith are different. Hinduism is not a religion but on the contrary it is a way of life. There is no one leader or master in hinduism like in christianity or islam and it is totally inclusive. Anyone can call themselves a hindu and no one will balk at them. The qualities we admire in humans that we wish to pursue cannot be easily manifested. Thus an idol sometimes takes it's place. As an example the monkey god is known for courage. So anytime you need to stand up you pray to the monkey god. The elephant god is for good beginnings. So start your day with a prayer to elephant god. Thus you have 1000's of idols each representing a specific character in humans.</w:t>
      </w:r>
    </w:p>
    <w:p>
      <w:r>
        <w:rPr>
          <w:b/>
          <w:u w:val="single"/>
        </w:rPr>
        <w:t>Document 6260</w:t>
      </w:r>
    </w:p>
    <w:p>
      <w:r>
        <w:rPr>
          <w:b/>
        </w:rPr>
        <w:t>Instruction</w:t>
      </w:r>
    </w:p>
    <w:p>
      <w:r>
        <w:t>What are some of the best movies for kids?</w:t>
      </w:r>
    </w:p>
    <w:p>
      <w:r>
        <w:rPr>
          <w:b/>
        </w:rPr>
        <w:t>Response</w:t>
      </w:r>
    </w:p>
    <w:p>
      <w:r>
        <w:t>Some movies that most children will enjoy include Disney Movies like Bambi, The Jungle Book and Peter Pan, Pixar movies like Toy Story, Cars and the Incredibles and Studio Ghibli movies like Spirited Away, My Neighbor Totoro and Ponyo.</w:t>
      </w:r>
    </w:p>
    <w:p>
      <w:r>
        <w:rPr>
          <w:b/>
          <w:u w:val="single"/>
        </w:rPr>
        <w:t>Document 6261</w:t>
      </w:r>
    </w:p>
    <w:p>
      <w:r>
        <w:rPr>
          <w:b/>
        </w:rPr>
        <w:t>Instruction</w:t>
      </w:r>
    </w:p>
    <w:p>
      <w:r>
        <w:t>Give me a list of the last 7 FIFA world cup winning teams</w:t>
      </w:r>
    </w:p>
    <w:p>
      <w:r>
        <w:rPr>
          <w:b/>
        </w:rPr>
        <w:t>Response</w:t>
      </w:r>
    </w:p>
    <w:p>
      <w:r>
        <w:t>2022 Argentina</w:t>
        <w:br/>
        <w:t>2018 France</w:t>
        <w:br/>
        <w:t>2014 Germany</w:t>
        <w:br/>
        <w:t>2010 Spain</w:t>
        <w:br/>
        <w:t>2006 Italy</w:t>
        <w:br/>
        <w:t>2002 Brazil</w:t>
        <w:br/>
        <w:t>1998 France</w:t>
      </w:r>
    </w:p>
    <w:p>
      <w:r>
        <w:rPr>
          <w:b/>
          <w:u w:val="single"/>
        </w:rPr>
        <w:t>Document 6262</w:t>
      </w:r>
    </w:p>
    <w:p>
      <w:r>
        <w:rPr>
          <w:b/>
        </w:rPr>
        <w:t>Instruction</w:t>
      </w:r>
    </w:p>
    <w:p>
      <w:r>
        <w:t>Apply the traditional western culture label (domesticated pet, farm animal, wild animal) to each of the following animals: dog, sheep, horse, wolf, cat, zebra, cow</w:t>
      </w:r>
    </w:p>
    <w:p>
      <w:r>
        <w:rPr>
          <w:b/>
        </w:rPr>
        <w:t>Response</w:t>
      </w:r>
    </w:p>
    <w:p>
      <w:r>
        <w:t>dog: Domesticated pet</w:t>
        <w:br/>
        <w:br/>
        <w:t>sheep: Farm animal</w:t>
        <w:br/>
        <w:br/>
        <w:t>horse: Farm animal</w:t>
        <w:br/>
        <w:br/>
        <w:t>wolf: Wild animal</w:t>
        <w:br/>
        <w:br/>
        <w:t>cat: Domesticated pet</w:t>
        <w:br/>
        <w:br/>
        <w:t>zebra: Wild animal</w:t>
        <w:br/>
        <w:br/>
        <w:t>cow: Farm animal</w:t>
      </w:r>
    </w:p>
    <w:p>
      <w:r>
        <w:rPr>
          <w:b/>
          <w:u w:val="single"/>
        </w:rPr>
        <w:t>Document 6263</w:t>
      </w:r>
    </w:p>
    <w:p>
      <w:r>
        <w:rPr>
          <w:b/>
        </w:rPr>
        <w:t>Instruction</w:t>
      </w:r>
    </w:p>
    <w:p>
      <w:r>
        <w:t>What time of year does school normally start in the United States?</w:t>
      </w:r>
    </w:p>
    <w:p>
      <w:r>
        <w:rPr>
          <w:b/>
        </w:rPr>
        <w:t>Response</w:t>
      </w:r>
    </w:p>
    <w:p>
      <w:r>
        <w:t>School normally starts in early Fall, in either August or September</w:t>
      </w:r>
    </w:p>
    <w:p>
      <w:r>
        <w:rPr>
          <w:b/>
          <w:u w:val="single"/>
        </w:rPr>
        <w:t>Document 6264</w:t>
      </w:r>
    </w:p>
    <w:p>
      <w:r>
        <w:rPr>
          <w:b/>
        </w:rPr>
        <w:t>Instruction</w:t>
      </w:r>
    </w:p>
    <w:p>
      <w:r>
        <w:t>What are some ways in which I could use old books?</w:t>
      </w:r>
    </w:p>
    <w:p>
      <w:r>
        <w:rPr>
          <w:b/>
        </w:rPr>
        <w:t>Response</w:t>
      </w:r>
    </w:p>
    <w:p>
      <w:r>
        <w:t xml:space="preserve">- Donate them to a charity </w:t>
        <w:br/>
        <w:t xml:space="preserve">- donate them to a prison </w:t>
        <w:br/>
        <w:t>- Sell them online</w:t>
        <w:br/>
        <w:t xml:space="preserve">- Try origami with book pages </w:t>
        <w:br/>
        <w:t xml:space="preserve">- Hollow the books out and stick them together to create a storage unit </w:t>
        <w:br/>
        <w:t xml:space="preserve">- Cut the book covers and use it as bookmarks </w:t>
        <w:br/>
        <w:t xml:space="preserve">- Cut the book covers to create a collage </w:t>
        <w:br/>
        <w:t xml:space="preserve">- use the pages to create a wreath </w:t>
        <w:br/>
        <w:t>- sell them to a thrift store</w:t>
      </w:r>
    </w:p>
    <w:p>
      <w:r>
        <w:rPr>
          <w:b/>
          <w:u w:val="single"/>
        </w:rPr>
        <w:t>Document 6265</w:t>
      </w:r>
    </w:p>
    <w:p>
      <w:r>
        <w:rPr>
          <w:b/>
        </w:rPr>
        <w:t>Instruction</w:t>
      </w:r>
    </w:p>
    <w:p>
      <w:r>
        <w:t>What are five capital cities in Asia?</w:t>
      </w:r>
    </w:p>
    <w:p>
      <w:r>
        <w:rPr>
          <w:b/>
        </w:rPr>
        <w:t>Response</w:t>
      </w:r>
    </w:p>
    <w:p>
      <w:r>
        <w:t>Five capital cities in Asia are Bangkok, Jakarta, Seoul, Manila, and Hanoi.</w:t>
      </w:r>
    </w:p>
    <w:p>
      <w:r>
        <w:rPr>
          <w:b/>
          <w:u w:val="single"/>
        </w:rPr>
        <w:t>Document 6266</w:t>
      </w:r>
    </w:p>
    <w:p>
      <w:r>
        <w:rPr>
          <w:b/>
        </w:rPr>
        <w:t>Instruction</w:t>
      </w:r>
    </w:p>
    <w:p>
      <w:r>
        <w:t>In the series A Song of Ice and Fire, who is the founder of House Casterly?</w:t>
      </w:r>
    </w:p>
    <w:p>
      <w:r>
        <w:rPr>
          <w:b/>
        </w:rPr>
        <w:t>Response</w:t>
      </w:r>
    </w:p>
    <w:p>
      <w:r>
        <w:t>Corlos, son of Caster</w:t>
      </w:r>
    </w:p>
    <w:p>
      <w:r>
        <w:rPr>
          <w:b/>
          <w:u w:val="single"/>
        </w:rPr>
        <w:t>Document 6267</w:t>
      </w:r>
    </w:p>
    <w:p>
      <w:r>
        <w:rPr>
          <w:b/>
        </w:rPr>
        <w:t>Instruction</w:t>
      </w:r>
    </w:p>
    <w:p>
      <w:r>
        <w:t>Give me three spicy authentic Chinese food dishes</w:t>
      </w:r>
    </w:p>
    <w:p>
      <w:r>
        <w:rPr>
          <w:b/>
        </w:rPr>
        <w:t>Response</w:t>
      </w:r>
    </w:p>
    <w:p>
      <w:r>
        <w:t>There are many spicy Chinese food out there, among those the following are the local favorite dishes.</w:t>
        <w:br/>
        <w:t>1. Chongqing Spicy Chicken</w:t>
        <w:br/>
        <w:t>2. Kung Pao Chicken</w:t>
        <w:br/>
        <w:t>3. Fish-Flavored Shredded Pork</w:t>
      </w:r>
    </w:p>
    <w:p>
      <w:r>
        <w:rPr>
          <w:b/>
          <w:u w:val="single"/>
        </w:rPr>
        <w:t>Document 6268</w:t>
      </w:r>
    </w:p>
    <w:p>
      <w:r>
        <w:rPr>
          <w:b/>
        </w:rPr>
        <w:t>Instruction</w:t>
      </w:r>
    </w:p>
    <w:p>
      <w:r>
        <w:t>How do I get in shape?</w:t>
      </w:r>
    </w:p>
    <w:p>
      <w:r>
        <w:rPr>
          <w:b/>
        </w:rPr>
        <w:t>Response</w:t>
      </w:r>
    </w:p>
    <w:p>
      <w:r>
        <w:t>In order to get in good physical shape, you need to take multiple aspects of physical health into account. Some keys components that influence one's physical health are diet, exercising, and recovery. All of these need to be considered. In order to improve your physical health, you should put your body under a manageable amount of physical stress. For this stress to lead to improved health, you must remember to also recover! Recovery happens through eating high quality foods in the appropriate portions and by getting an adequate amount of sleep. Without also prioritizing these components of recovery, you will not "build up" your body, but rather continue to "break it down". Remember this saying, "Stress + Rest = Growth".</w:t>
      </w:r>
    </w:p>
    <w:p>
      <w:r>
        <w:rPr>
          <w:b/>
          <w:u w:val="single"/>
        </w:rPr>
        <w:t>Document 6269</w:t>
      </w:r>
    </w:p>
    <w:p>
      <w:r>
        <w:rPr>
          <w:b/>
        </w:rPr>
        <w:t>Instruction</w:t>
      </w:r>
    </w:p>
    <w:p>
      <w:r>
        <w:t>How can I improve Kafka performance with Spark?</w:t>
      </w:r>
    </w:p>
    <w:p>
      <w:r>
        <w:rPr>
          <w:b/>
        </w:rPr>
        <w:t>Response</w:t>
      </w:r>
    </w:p>
    <w:p>
      <w:r>
        <w:t>To improve performance, you can adjust the consumer and producer settings to match your use case. Additionally, you can use the latest versions of Kafka and Spark and increase the number of partitions in the topics. You can also optimize the code by using efficient transformations and caching.</w:t>
      </w:r>
    </w:p>
    <w:p>
      <w:r>
        <w:rPr>
          <w:b/>
          <w:u w:val="single"/>
        </w:rPr>
        <w:t>Document 6270</w:t>
      </w:r>
    </w:p>
    <w:p>
      <w:r>
        <w:rPr>
          <w:b/>
        </w:rPr>
        <w:t>Instruction</w:t>
      </w:r>
    </w:p>
    <w:p>
      <w:r>
        <w:t>Tell me different stages in data lifecycle.</w:t>
      </w:r>
    </w:p>
    <w:p>
      <w:r>
        <w:rPr>
          <w:b/>
        </w:rPr>
        <w:t>Response</w:t>
      </w:r>
    </w:p>
    <w:p>
      <w:r>
        <w:t>1. Data Ingestion: In this stage, data from producers is ingested and collected for later processing.</w:t>
        <w:br/>
        <w:t>2. Data Processing: Once the data is ingested and collected, mostly in raw format, it goes through various processing steps. It is one of the core responsibilities of data pipelines. This stage can further divide into sub-stages.</w:t>
        <w:br/>
        <w:t>3. Data Storage: All the collected and processing is stored in various formats. Based on specific needs, there can be one or more tools or paradigm employed.</w:t>
        <w:br/>
        <w:t>4. Data Analysis or Visualisation: In this layer, processed data is analysed to derive meaningful insights and mostly present in some visual form.</w:t>
      </w:r>
    </w:p>
    <w:p>
      <w:r>
        <w:rPr>
          <w:b/>
          <w:u w:val="single"/>
        </w:rPr>
        <w:t>Document 6271</w:t>
      </w:r>
    </w:p>
    <w:p>
      <w:r>
        <w:rPr>
          <w:b/>
        </w:rPr>
        <w:t>Instruction</w:t>
      </w:r>
    </w:p>
    <w:p>
      <w:r>
        <w:t>I bought two bottles of 2L coca-cola when they were on special, but when I checked my receipt, I was charged the full price! Please contact me on 0410787999 or iratecustomer@hotmail.com to discuss a refund!</w:t>
      </w:r>
    </w:p>
    <w:p>
      <w:r>
        <w:rPr>
          <w:b/>
        </w:rPr>
        <w:t>Response</w:t>
      </w:r>
    </w:p>
    <w:p>
      <w:r>
        <w:t>I've found two pieces of personally identifiable information (PII) in the provided text:</w:t>
        <w:br/>
        <w:t>- A person's Australian mobile phone number: 0410787999</w:t>
        <w:br/>
        <w:t>- An email address: iratecustomer@hotmail.com</w:t>
        <w:br/>
        <w:br/>
        <w:t>The Australian government defines PII as "Information that can be used on its own or with other information to identify, contact or locate a single person, or to identify an individual in context" (source: https://www.cyber.gov.au/acsc/view-all-content/glossary/personally-identifiable-information-pii)</w:t>
      </w:r>
    </w:p>
    <w:p>
      <w:r>
        <w:rPr>
          <w:b/>
          <w:u w:val="single"/>
        </w:rPr>
        <w:t>Document 6272</w:t>
      </w:r>
    </w:p>
    <w:p>
      <w:r>
        <w:rPr>
          <w:b/>
        </w:rPr>
        <w:t>Instruction</w:t>
      </w:r>
    </w:p>
    <w:p>
      <w:r>
        <w:t>What type of television program did Julia Child work on?</w:t>
      </w:r>
    </w:p>
    <w:p>
      <w:r>
        <w:rPr>
          <w:b/>
        </w:rPr>
        <w:t>Response</w:t>
      </w:r>
    </w:p>
    <w:p>
      <w:r>
        <w:t>Julia Child was famous for her cooking shows</w:t>
      </w:r>
    </w:p>
    <w:p>
      <w:r>
        <w:rPr>
          <w:b/>
          <w:u w:val="single"/>
        </w:rPr>
        <w:t>Document 6273</w:t>
      </w:r>
    </w:p>
    <w:p>
      <w:r>
        <w:rPr>
          <w:b/>
        </w:rPr>
        <w:t>Instruction</w:t>
      </w:r>
    </w:p>
    <w:p>
      <w:r>
        <w:t>Which of the following ski resorts are located in Utah: Alta Ski Area, Brighton Ski Resort, Snowbird, Solitude Mountain Resort, Deer Valley Resort, Park City Mountain,  Woodward Park City, Nordic Valley Resort, Powder Mountain, Snowbasin, Sundance Resort, Beaver Mountain Resort, Cherry Peak Resort, Brian Head Resort, Eagle Point Resort, Keystone, Copper Mountain, Vail Resort, Beaver Creek, Eldora</w:t>
      </w:r>
    </w:p>
    <w:p>
      <w:r>
        <w:rPr>
          <w:b/>
        </w:rPr>
        <w:t>Response</w:t>
      </w:r>
    </w:p>
    <w:p>
      <w:r>
        <w:t>The following ski resorts are in Utah: Alta Ski Area, Brighton Ski Resort, Snowbird, Solitude Mountain Resort, Deer Valley Resort, Park City Mountain,  Woodward Park City, Nordic Valley Resort, Powder Mountain, Snowbasin, Sundance Resort, Beaver Mountain Resort, Cherry Peak Resort, Brian Head Resort, Eagle Point Resort</w:t>
      </w:r>
    </w:p>
    <w:p>
      <w:r>
        <w:rPr>
          <w:b/>
          <w:u w:val="single"/>
        </w:rPr>
        <w:t>Document 6274</w:t>
      </w:r>
    </w:p>
    <w:p>
      <w:r>
        <w:rPr>
          <w:b/>
        </w:rPr>
        <w:t>Instruction</w:t>
      </w:r>
    </w:p>
    <w:p>
      <w:r>
        <w:t>Will the Penrith Panthers win the NRL Grand Final this year?</w:t>
      </w:r>
    </w:p>
    <w:p>
      <w:r>
        <w:rPr>
          <w:b/>
        </w:rPr>
        <w:t>Response</w:t>
      </w:r>
    </w:p>
    <w:p>
      <w:r>
        <w:t>While it is very hard to predict the outcome of a future sporting event, all evidence shows that the Penrith Panthers have been very successful in the recent past, winning both the 2021 and 2022 NRL Grand Finals and losing the 2020 NRL Grand Final. Since the introduction of Ivan Cleary as the head coach and his son Nathan Cleary as the star halfback the team have built out a formidable playing group and have been consistently successful. The biggest doubt is the slow start of the 2023 season, with the loss of key playmaker Api Koroisau to the Balmain Tigers and edge forward Villame Kikau to the Canterbury-Bankstown Bulldogs the team has struggled to find the same form as they had starting the previous three seasons.</w:t>
      </w:r>
    </w:p>
    <w:p>
      <w:r>
        <w:rPr>
          <w:b/>
          <w:u w:val="single"/>
        </w:rPr>
        <w:t>Document 6275</w:t>
      </w:r>
    </w:p>
    <w:p>
      <w:r>
        <w:rPr>
          <w:b/>
        </w:rPr>
        <w:t>Instruction</w:t>
      </w:r>
    </w:p>
    <w:p>
      <w:r>
        <w:t>According to this paragraph, how many NCAA championships has UVA won?</w:t>
      </w:r>
    </w:p>
    <w:p>
      <w:r>
        <w:rPr>
          <w:b/>
        </w:rPr>
        <w:t>Context</w:t>
      </w:r>
    </w:p>
    <w:p>
      <w:r>
        <w:t>In the 21st century alone, UVA teams have won seventeen NCAA championships. The men's teams have won recent NCAA titles in basketball (2019); lacrosse (2003, 2006, 2011, 2019, and 2021); baseball (2015); soccer (2009 and 2014); and tennis (2013, 2015, 2016, 2017, and 2022). UVA women have won recent NCAA titles in rowing (2010 and 2012) and swimming &amp; diving (2021 and 2022). The Cavaliers rank first in the ACC (a power conference) with 22 men's NCAA Championships, and rank second in the conference with nine women's NCAA Championships.</w:t>
      </w:r>
    </w:p>
    <w:p>
      <w:r>
        <w:rPr>
          <w:b/>
        </w:rPr>
        <w:t>Response</w:t>
      </w:r>
    </w:p>
    <w:p>
      <w:r>
        <w:t>UVA has won 17 NCAA championships.</w:t>
      </w:r>
    </w:p>
    <w:p>
      <w:r>
        <w:rPr>
          <w:b/>
          <w:u w:val="single"/>
        </w:rPr>
        <w:t>Document 6276</w:t>
      </w:r>
    </w:p>
    <w:p>
      <w:r>
        <w:rPr>
          <w:b/>
        </w:rPr>
        <w:t>Instruction</w:t>
      </w:r>
    </w:p>
    <w:p>
      <w:r>
        <w:t>What colors are in the traditional style of American tattoos?</w:t>
      </w:r>
    </w:p>
    <w:p>
      <w:r>
        <w:rPr>
          <w:b/>
        </w:rPr>
        <w:t>Response</w:t>
      </w:r>
    </w:p>
    <w:p>
      <w:r>
        <w:t>American traditional tattoos consist mostly of thick black lines with black shading and red, blue, yellow, and green. Sometimes you will see brown and white also used in American traditional tattoos.</w:t>
      </w:r>
    </w:p>
    <w:p>
      <w:r>
        <w:rPr>
          <w:b/>
          <w:u w:val="single"/>
        </w:rPr>
        <w:t>Document 6277</w:t>
      </w:r>
    </w:p>
    <w:p>
      <w:r>
        <w:rPr>
          <w:b/>
        </w:rPr>
        <w:t>Instruction</w:t>
      </w:r>
    </w:p>
    <w:p>
      <w:r>
        <w:t>Name an old wives tale</w:t>
      </w:r>
    </w:p>
    <w:p>
      <w:r>
        <w:rPr>
          <w:b/>
        </w:rPr>
        <w:t>Response</w:t>
      </w:r>
    </w:p>
    <w:p>
      <w:r>
        <w:t>Swallowing gum will cause it to stick to your stomach for seven years. This is not true and is considered an old wives' tale</w:t>
      </w:r>
    </w:p>
    <w:p>
      <w:r>
        <w:rPr>
          <w:b/>
          <w:u w:val="single"/>
        </w:rPr>
        <w:t>Document 6278</w:t>
      </w:r>
    </w:p>
    <w:p>
      <w:r>
        <w:rPr>
          <w:b/>
        </w:rPr>
        <w:t>Instruction</w:t>
      </w:r>
    </w:p>
    <w:p>
      <w:r>
        <w:t>What is the weather like in San Francisco, CA?</w:t>
      </w:r>
    </w:p>
    <w:p>
      <w:r>
        <w:rPr>
          <w:b/>
        </w:rPr>
        <w:t>Response</w:t>
      </w:r>
    </w:p>
    <w:p>
      <w:r>
        <w:t>The weather in San Francisco is more mild than in the northern climates of the United States, and its seasonal weather pattern is different as well. Throughout the northern climates, there are four distinct seasons, including a warm (often hot and humid) summer and cold winter (with frequent temperatures below freezing) separated by more mild fall and winter seasons. In the city of San Francisco, the four seasons include a rainy, cool winter, relatively dry and sunny fall and spring, and a summer famous for it's cool foggy weather. This summer fog often fails to reach the suburbs of San Francisco, which are typically hot and dry in the summer.</w:t>
      </w:r>
    </w:p>
    <w:p>
      <w:r>
        <w:rPr>
          <w:b/>
          <w:u w:val="single"/>
        </w:rPr>
        <w:t>Document 6279</w:t>
      </w:r>
    </w:p>
    <w:p>
      <w:r>
        <w:rPr>
          <w:b/>
        </w:rPr>
        <w:t>Instruction</w:t>
      </w:r>
    </w:p>
    <w:p>
      <w:r>
        <w:t>Identify which instrument is string or percussion: Suikinkutsu, Domra</w:t>
      </w:r>
    </w:p>
    <w:p>
      <w:r>
        <w:rPr>
          <w:b/>
        </w:rPr>
        <w:t>Response</w:t>
      </w:r>
    </w:p>
    <w:p>
      <w:r>
        <w:t>Domra is string, Suikinkutsu is percussion.</w:t>
      </w:r>
    </w:p>
    <w:p>
      <w:r>
        <w:rPr>
          <w:b/>
          <w:u w:val="single"/>
        </w:rPr>
        <w:t>Document 6280</w:t>
      </w:r>
    </w:p>
    <w:p>
      <w:r>
        <w:rPr>
          <w:b/>
        </w:rPr>
        <w:t>Instruction</w:t>
      </w:r>
    </w:p>
    <w:p>
      <w:r>
        <w:t>What are some best practices to prepare biryani</w:t>
      </w:r>
    </w:p>
    <w:p>
      <w:r>
        <w:rPr>
          <w:b/>
        </w:rPr>
        <w:t>Response</w:t>
      </w:r>
    </w:p>
    <w:p>
      <w:r>
        <w:t>Preparing biryani is more of an art. And results continue to improve as you start taking cues from various aspects of the ingredients being used. Most important steps that could lead to quality issues are around managing moisture while protein cooks. Especially when you use chicken. Chicken tends to release a lot of moisture and that can spoil the dish. A recommendation would be to cook all of the chicken 50% through without any seasoning in a separate pot. It'll release significant moisture in this process. Once done, you can then separate out chicken from the stock and use the chicken for Biryani. One of the other gotcha while cooking Biryani is while preparing rice. Rice should never be fully cooked before it's mixed with chicken. Remember that rice and seasoned chicken has to be cooked together for several minutes. To get best results make sure you cook rice in boiling water only 70% through. It should be bit uncooked. Then use that rice to mix with seasoned chicken and continue following the Biryani recipe from that point onwards.</w:t>
      </w:r>
    </w:p>
    <w:p>
      <w:r>
        <w:rPr>
          <w:b/>
          <w:u w:val="single"/>
        </w:rPr>
        <w:t>Document 6281</w:t>
      </w:r>
    </w:p>
    <w:p>
      <w:r>
        <w:rPr>
          <w:b/>
        </w:rPr>
        <w:t>Instruction</w:t>
      </w:r>
    </w:p>
    <w:p>
      <w:r>
        <w:t>Classify each of the following as either a liquid or a solid: puddle, cup, house, dog, bowl, water, juice</w:t>
      </w:r>
    </w:p>
    <w:p>
      <w:r>
        <w:rPr>
          <w:b/>
        </w:rPr>
        <w:t>Response</w:t>
      </w:r>
    </w:p>
    <w:p>
      <w:r>
        <w:t>A puddle, water, and juice are liquids. Cups, houses, dogs, and bowls are solids.</w:t>
      </w:r>
    </w:p>
    <w:p>
      <w:r>
        <w:rPr>
          <w:b/>
          <w:u w:val="single"/>
        </w:rPr>
        <w:t>Document 6282</w:t>
      </w:r>
    </w:p>
    <w:p>
      <w:r>
        <w:rPr>
          <w:b/>
        </w:rPr>
        <w:t>Instruction</w:t>
      </w:r>
    </w:p>
    <w:p>
      <w:r>
        <w:t>Given a reference text about the Recording Industry Association of America (RIAA) awards, tell me how many albums need to be sold to get an award.</w:t>
      </w:r>
    </w:p>
    <w:p>
      <w:r>
        <w:rPr>
          <w:b/>
        </w:rPr>
        <w:t>Context</w:t>
      </w:r>
    </w:p>
    <w:p>
      <w:r>
        <w:t>In the United States, the Recording Industry Association of America (RIAA) awards certification based on the number of albums and singles sold through retail and other ancillary markets.[1] Other countries have similar awards (see music recording certification). Certification is not automatic; for an award to be made, the record label must first request certification.[2] The audit is conducted against net shipments after returns (most often an artist's royalty statement is used), which includes albums sold directly to retailers and one-stops, direct-to-consumer sales (music clubs and mail order) and other outlets.</w:t>
        <w:br/>
        <w:br/>
        <w:t>Description and qualifications</w:t>
        <w:br/>
        <w:br/>
        <w:t>A platinum award for the album GHV2 of Madonna</w:t>
        <w:br/>
        <w:t>A Gold record is a song or album that sells 500,000 units (records, tapes, and compact discs). The award was launched in 1958;[3] originally, the requirement for a Gold single was one million units sold and a Gold album represented $1 million in sales (at wholesale value, around a third of the list price).[4] In 1975, the additional requirement of 500,000 units sold was added for Gold albums.[4] Reflecting growth in record sales, the Platinum award was added in 1976, for albums able to sell one million units, and singles selling two million units.[4][5] The Multi-Platinum award was introduced in 1984, signifying multiple Platinum levels of albums and singles.[6] In 1989, the sales thresholds for singles were reduced to 500,000 for Gold and 1,000,000 for Platinum, reflecting a decrease in sales of singles.[7] In 1992, RIAA began counting each disc in a multi-disc set as one unit toward certification. Reflecting additional growth in music sales, the Diamond award was instituted in 1999 for albums or singles selling ten million units.[3] Because of these changes in criteria, the sales level associated with a particular award depends on when the award was made.</w:t>
      </w:r>
    </w:p>
    <w:p>
      <w:r>
        <w:rPr>
          <w:b/>
        </w:rPr>
        <w:t>Response</w:t>
      </w:r>
    </w:p>
    <w:p>
      <w:r>
        <w:t>As of 1989, a song or album needed to exceed a sales threshold of 500,000 for Gold and 1,000,000 for Platinum. In 1999 after a growth in music sales, the Diamond award was introduced for songs or albums that sold over 10,000,000 units.</w:t>
      </w:r>
    </w:p>
    <w:p>
      <w:r>
        <w:rPr>
          <w:b/>
          <w:u w:val="single"/>
        </w:rPr>
        <w:t>Document 6283</w:t>
      </w:r>
    </w:p>
    <w:p>
      <w:r>
        <w:rPr>
          <w:b/>
        </w:rPr>
        <w:t>Instruction</w:t>
      </w:r>
    </w:p>
    <w:p>
      <w:r>
        <w:t>Who are the most influential Asian celebrities?</w:t>
      </w:r>
    </w:p>
    <w:p>
      <w:r>
        <w:rPr>
          <w:b/>
        </w:rPr>
        <w:t>Response</w:t>
      </w:r>
    </w:p>
    <w:p>
      <w:r>
        <w:t>Michelle Yeoh, having won the Oscar for best actress in 2023 and making history as the first Asian lead actress winner. Bruce Lee and Jackie Chan are also iconic Asian celebrities who are very well-known for their martial arts and action films.</w:t>
      </w:r>
    </w:p>
    <w:p>
      <w:r>
        <w:rPr>
          <w:b/>
          <w:u w:val="single"/>
        </w:rPr>
        <w:t>Document 6284</w:t>
      </w:r>
    </w:p>
    <w:p>
      <w:r>
        <w:rPr>
          <w:b/>
        </w:rPr>
        <w:t>Instruction</w:t>
      </w:r>
    </w:p>
    <w:p>
      <w:r>
        <w:t>I'm hosting a breakfast party - what should I serve?</w:t>
      </w:r>
    </w:p>
    <w:p>
      <w:r>
        <w:rPr>
          <w:b/>
        </w:rPr>
        <w:t>Response</w:t>
      </w:r>
    </w:p>
    <w:p>
      <w:r>
        <w:t>Depending on how many people you're hosting and how much cooking you want to do the morning of, there are several options.</w:t>
        <w:br/>
        <w:br/>
        <w:t xml:space="preserve">If you're hosting a big group, it may be best to get the prep done ahead of time so you can enjoy the party. This could be achieved by setting up a bagel bar. Lay out platforms of assorted bagels, cream cheeses, and toppings. Some common topping examples are Lox, tomatoes, cucumbers, red onion and capers. Guest can then toast their own bagels and make a plate according to their preferences. </w:t>
        <w:br/>
        <w:br/>
        <w:t xml:space="preserve">Another option would be to prep and assemble breakfast casseroles the night before and pop them into the oven before you're due to eat. This way you can serve a hot breakfast without needing to do all the cooking the morning of. Here is a highly rated breakfast casserole recipe: </w:t>
        <w:br/>
        <w:br/>
        <w:t>Ingredients:</w:t>
        <w:br/>
        <w:t>- 1 x Bag Frozen Shredded Potatoes</w:t>
        <w:br/>
        <w:t>- 1 lb breakfast sausage meat</w:t>
        <w:br/>
        <w:t>- 1 chopped onion</w:t>
        <w:br/>
        <w:t>- 1 chopped pepper</w:t>
        <w:br/>
        <w:t>- Dozen Eggs</w:t>
        <w:br/>
        <w:t>- Shredded cheddar cheese</w:t>
        <w:br/>
        <w:br/>
        <w:t>Instructions</w:t>
        <w:br/>
        <w:t xml:space="preserve">- Cook chopped onion and pepper in olive oil for 5 minutes until soft. </w:t>
        <w:br/>
        <w:t>- Add in breakfast sausage into the pan and cook through. Be sure to break up sausage a you cook to avoid having big chunks.</w:t>
        <w:br/>
        <w:t>- In another pan try the shredded potato until crispy.</w:t>
        <w:br/>
        <w:t>- To assemble, layer the potato with the sausage mixture into a baking dish.</w:t>
        <w:br/>
        <w:t xml:space="preserve">- Scramble 12 eggs and a cup of shredded cheese - pour mixture over the sausage and potatoes. </w:t>
        <w:br/>
        <w:t>- Top with cheese and bake for 45 minutes at 350 degrees until the eggs are cooked through.</w:t>
      </w:r>
    </w:p>
    <w:p>
      <w:r>
        <w:rPr>
          <w:b/>
          <w:u w:val="single"/>
        </w:rPr>
        <w:t>Document 6285</w:t>
      </w:r>
    </w:p>
    <w:p>
      <w:r>
        <w:rPr>
          <w:b/>
        </w:rPr>
        <w:t>Instruction</w:t>
      </w:r>
    </w:p>
    <w:p>
      <w:r>
        <w:t>When was the theory of comparative advantage developed?</w:t>
      </w:r>
    </w:p>
    <w:p>
      <w:r>
        <w:rPr>
          <w:b/>
        </w:rPr>
        <w:t>Context</w:t>
      </w:r>
    </w:p>
    <w:p>
      <w:r>
        <w:t>In an economic model, agents have a comparative advantage over others in producing a particular good if they can produce that good at a lower relative opportunity cost or autarky price, i.e. at a lower relative marginal cost prior to trade. Comparative advantage describes the economic reality of the work gains from trade for individuals, firms, or nations, which arise from differences in their factor endowments or technological progress. (The absolute advantage, comparing output per time (labor efficiency) or per quantity of input material (monetary efficiency), is generally considered more intuitive, but less accurate — as long as the opportunity costs of producing goods across countries vary, productive trade is possible.)</w:t>
        <w:br/>
        <w:br/>
        <w:t>David Ricardo developed the classical theory of comparative advantage in 1817 to explain why countries engage in international trade even when one country's workers are more efficient at producing every single good than workers in other countries. He demonstrated that if two countries capable of producing two commodities engage in the free market (albeit with the assumption that the capital and labour do not move internationally), then each country will increase its overall consumption by exporting the good for which it has a comparative advantage while importing the other good, provided that there exist differences in labor productivity between both countries. Widely regarded as one of the most powerful yet counter-intuitive insights in economics, Ricardo's theory implies that comparative advantage rather than absolute advantage is responsible for much of international trade.</w:t>
      </w:r>
    </w:p>
    <w:p>
      <w:r>
        <w:rPr>
          <w:b/>
        </w:rPr>
        <w:t>Response</w:t>
      </w:r>
    </w:p>
    <w:p>
      <w:r>
        <w:t>The classical theory of comparative advantage was developed in 1817 by David Ricardo.</w:t>
      </w:r>
    </w:p>
    <w:p>
      <w:r>
        <w:rPr>
          <w:b/>
          <w:u w:val="single"/>
        </w:rPr>
        <w:t>Document 6286</w:t>
      </w:r>
    </w:p>
    <w:p>
      <w:r>
        <w:rPr>
          <w:b/>
        </w:rPr>
        <w:t>Instruction</w:t>
      </w:r>
    </w:p>
    <w:p>
      <w:r>
        <w:t>What is Women's freestyle 48 kg competition featured in 2017 World Wrestling Championships?</w:t>
      </w:r>
    </w:p>
    <w:p>
      <w:r>
        <w:rPr>
          <w:b/>
        </w:rPr>
        <w:t>Context</w:t>
      </w:r>
    </w:p>
    <w:p>
      <w:r>
        <w:t>The women's freestyle 48 kilograms is a competition featured at the 2017 World Wrestling Championships, and was held in Paris, France on 24 August 2017.</w:t>
      </w:r>
    </w:p>
    <w:p>
      <w:r>
        <w:rPr>
          <w:b/>
        </w:rPr>
        <w:t>Response</w:t>
      </w:r>
    </w:p>
    <w:p>
      <w:r>
        <w:t>The women's freestyle 48 kilograms is a competition featured at the 2017 World Wrestling Championships, and was held in Paris, France on 24 August 2017.</w:t>
        <w:br/>
        <w:br/>
        <w:t>This freestyle wrestling competition consisted of a single-elimination tournament, with a repechage used to determine the winners of two bronze medals.</w:t>
      </w:r>
    </w:p>
    <w:p>
      <w:r>
        <w:rPr>
          <w:b/>
          <w:u w:val="single"/>
        </w:rPr>
        <w:t>Document 6287</w:t>
      </w:r>
    </w:p>
    <w:p>
      <w:r>
        <w:rPr>
          <w:b/>
        </w:rPr>
        <w:t>Instruction</w:t>
      </w:r>
    </w:p>
    <w:p>
      <w:r>
        <w:t>Classify each of the following as a novel or poem: "A Silvia", "L'Infinito" , "I Promessi Sposi"</w:t>
      </w:r>
    </w:p>
    <w:p>
      <w:r>
        <w:rPr>
          <w:b/>
        </w:rPr>
        <w:t>Response</w:t>
      </w:r>
    </w:p>
    <w:p>
      <w:r>
        <w:t>" A Silvia" is a poem, " L'Infinito" is a poem, " I Promessi Sposi" is a novel</w:t>
      </w:r>
    </w:p>
    <w:p>
      <w:r>
        <w:rPr>
          <w:b/>
          <w:u w:val="single"/>
        </w:rPr>
        <w:t>Document 6288</w:t>
      </w:r>
    </w:p>
    <w:p>
      <w:r>
        <w:rPr>
          <w:b/>
        </w:rPr>
        <w:t>Instruction</w:t>
      </w:r>
    </w:p>
    <w:p>
      <w:r>
        <w:t>Who was the Apostle Paul?</w:t>
      </w:r>
    </w:p>
    <w:p>
      <w:r>
        <w:rPr>
          <w:b/>
        </w:rPr>
        <w:t>Response</w:t>
      </w:r>
    </w:p>
    <w:p>
      <w:r>
        <w:t>Apostle Paul, who was also known as Saint Paul, was a Christian Apostle who spread the teachings of Jesus Christ. According to the book of Acts in the bible, Paul was Pharisees and lead persecution of early disciples of Jesus. He encountered Jesus on the road to Damascus to find Christians there and bring them bound to Jerusalem. But on his way a light brighter than a sun shone around him and those with him from heaven at mid day. Then he fell to the ground and heard a voice, "Saul, saul, why are you persecuting me?". and he said "who are you?" then the lord said, "I am Jesus, whom you are persecuting. It is hard for you to kick against the goads." Paul asked "What do you want me to do?" then the lord said "Arise and go into the city, and you will be told what you must do." Having been made blind, he was lead to the city and days later his sight was restored by Ananias of Damascus. Then Paul was baptized and immediately started to proclaim Christian message. He proclaimed mainly to the gentiles and he is also known as an Apostle to the gentiles.  He planted several churches in Galatia, Philippi, Thessalonika, Corinth and Ephesus.Thirteen or Fourteen of the twenty seven books in the new Testament was written by Paul through the guidance of the holy spirit.</w:t>
      </w:r>
    </w:p>
    <w:p>
      <w:r>
        <w:rPr>
          <w:b/>
          <w:u w:val="single"/>
        </w:rPr>
        <w:t>Document 6289</w:t>
      </w:r>
    </w:p>
    <w:p>
      <w:r>
        <w:rPr>
          <w:b/>
        </w:rPr>
        <w:t>Instruction</w:t>
      </w:r>
    </w:p>
    <w:p>
      <w:r>
        <w:t>What is binary search ?</w:t>
      </w:r>
    </w:p>
    <w:p>
      <w:r>
        <w:rPr>
          <w:b/>
        </w:rPr>
        <w:t>Context</w:t>
      </w:r>
    </w:p>
    <w:p>
      <w:r>
        <w:t>In computer science, binary search, also known as half-interval search,[1] logarithmic search,[2] or binary chop,[3] is a search algorithm that finds the position of a target value within a sorted array.[4][5] Binary search compares the target value to the middle element of the array.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br/>
        <w:br/>
        <w:t xml:space="preserve">The binary search runs in logarithmic time in the worst case, making </w:t>
        <w:br/>
        <w:br/>
        <w:t xml:space="preserve">O(log n) comparisons, where </w:t>
        <w:br/>
        <w:br/>
        <w:t>n is the number of elements in the array.[a][6] Binary search is faster than linear search except for small arrays. However, the array must be sorted first to apply binary search. There are specialized data structures designed for fast searching, such as hash tables, that can be searched more efficiently than binary search. However, binary search can solve a wider range of problems, such as finding the next-smallest or next-largest element in the array relative to the target even if it is absent from the array.</w:t>
        <w:br/>
        <w:br/>
        <w:t>There are numerous variations of binary search. In particular, fractional cascading speeds up binary searches for the same value in multiple arrays. Fractional cascading efficiently solves several search problems in computational geometry and numerous other fields. Exponential search extends binary search to unbounded lists. The binary search tree and B-tree data structures are based on binary search.</w:t>
      </w:r>
    </w:p>
    <w:p>
      <w:r>
        <w:rPr>
          <w:b/>
        </w:rPr>
        <w:t>Response</w:t>
      </w:r>
    </w:p>
    <w:p>
      <w:r>
        <w:t xml:space="preserve">Binary search is a search algorithm that finds the position of a target value in a sorted array. It eliminates the half in which the target value cannot lie. It searches the value in the other half. This continues by repeating the middle element to compare to the target value until the target value is found. </w:t>
        <w:br/>
        <w:t>Binary search is faster than linear search except for small arrays.</w:t>
      </w:r>
    </w:p>
    <w:p>
      <w:r>
        <w:rPr>
          <w:b/>
          <w:u w:val="single"/>
        </w:rPr>
        <w:t>Document 6290</w:t>
      </w:r>
    </w:p>
    <w:p>
      <w:r>
        <w:rPr>
          <w:b/>
        </w:rPr>
        <w:t>Instruction</w:t>
      </w:r>
    </w:p>
    <w:p>
      <w:r>
        <w:t>From the passage provided, extract the list of software products sold by Adobe in the order they appear in the passage.</w:t>
      </w:r>
    </w:p>
    <w:p>
      <w:r>
        <w:rPr>
          <w:b/>
        </w:rPr>
        <w:t>Context</w:t>
      </w:r>
    </w:p>
    <w:p>
      <w:r>
        <w:t>Adobe Inc., originally called Adobe Systems Incorporated, is an American multinational computer software company incorporated in Delaware and headquartered in San Jose, California. It has historically specialized in software for the creation and publication of a wide range of content, including graphics, photography, illustration, animation, multimedia/video, motion pictures, and print. Its flagship products include Adobe Photoshop image editing software; Adobe Illustrator vector-based illustration software; Adobe Acrobat Reader and the Portable Document Format (PDF); and a host of tools primarily for audio-visual content creation, editing and publishing. Adobe offered a bundled solution of its products named Adobe Creative Suite, which evolved into a subscription software as a service (SaaS) offering named Adobe Creative Cloud. The company also expanded into digital marketing software and in 2021 was considered one of the top global leaders in Customer Experience Management (CXM).</w:t>
        <w:br/>
        <w:br/>
        <w:t>Adobe was founded in December 1982 by John Warnock and Charles Geschke, who established the company after leaving Xerox PARC to develop and sell the PostScript page description language. In 1985, Apple Computer licensed PostScript for use in its LaserWriter printers, which helped spark the desktop publishing revolution. Adobe later developed animation and multimedia through its acquisition of Macromedia, from which it acquired Adobe Flash; video editing and compositing software with Adobe Premiere, later known as Adobe Premiere Pro; low-code web development with Adobe Muse; and a suite of software for digital marketing management.</w:t>
        <w:br/>
        <w:br/>
        <w:t>As of 2022, Adobe has more than 26,000 employees worldwide. Adobe also has major development operations in the United States in Newton, New York City, Arden Hills, Lehi, Seattle, Austin and San Francisco. It also has major development operations in Noida and Bangalore in India.</w:t>
      </w:r>
    </w:p>
    <w:p>
      <w:r>
        <w:rPr>
          <w:b/>
        </w:rPr>
        <w:t>Response</w:t>
      </w:r>
    </w:p>
    <w:p>
      <w:r>
        <w:t>- Adobe Photoshop</w:t>
        <w:br/>
        <w:t>- Adobe Illustrator</w:t>
        <w:br/>
        <w:t>- Adobe Acrobat Reader</w:t>
        <w:br/>
        <w:t>- Adobe Creative Suite</w:t>
        <w:br/>
        <w:t>- Adobe Flash</w:t>
        <w:br/>
        <w:t>- Adobe Premiere Pro</w:t>
        <w:br/>
        <w:t>- Adobe Muse</w:t>
      </w:r>
    </w:p>
    <w:p>
      <w:r>
        <w:rPr>
          <w:b/>
          <w:u w:val="single"/>
        </w:rPr>
        <w:t>Document 6291</w:t>
      </w:r>
    </w:p>
    <w:p>
      <w:r>
        <w:rPr>
          <w:b/>
        </w:rPr>
        <w:t>Instruction</w:t>
      </w:r>
    </w:p>
    <w:p>
      <w:r>
        <w:t>Write a polite e-mail from my cat to the neighbor's cat, asking it to please stay out of his special area of the lawn.</w:t>
      </w:r>
    </w:p>
    <w:p>
      <w:r>
        <w:rPr>
          <w:b/>
        </w:rPr>
        <w:t>Response</w:t>
      </w:r>
    </w:p>
    <w:p>
      <w:r>
        <w:t>Dear Mittens,</w:t>
        <w:br/>
        <w:br/>
        <w:t>How are you? It's been a lovely summer so far, and I can see that you are enjoying the great outdoors like I am. Our backyard has some lovely sunny spots to warm up in. You are most welcome to visit whenever you like. However, may I make one request? The southwest corner of the lawn beyond the oak tree is my special warming spot. I regularly use it and would be grateful if you could instead use another area if you visit, like the concrete slab immediately west.</w:t>
        <w:br/>
        <w:br/>
        <w:t>Gratefully,</w:t>
        <w:br/>
        <w:t>Grumpers</w:t>
      </w:r>
    </w:p>
    <w:p>
      <w:r>
        <w:rPr>
          <w:b/>
          <w:u w:val="single"/>
        </w:rPr>
        <w:t>Document 6292</w:t>
      </w:r>
    </w:p>
    <w:p>
      <w:r>
        <w:rPr>
          <w:b/>
        </w:rPr>
        <w:t>Instruction</w:t>
      </w:r>
    </w:p>
    <w:p>
      <w:r>
        <w:t>What are some of the most popular tourist attractions in Rome?</w:t>
      </w:r>
    </w:p>
    <w:p>
      <w:r>
        <w:rPr>
          <w:b/>
        </w:rPr>
        <w:t>Response</w:t>
      </w:r>
    </w:p>
    <w:p>
      <w:r>
        <w:t>Rome, Italy is of the most popular travel destinations in the world. People travel to Rome in particular to visit the Roman Colosseum and the Forum, which are ancient ruins. Tourists often make a quick visit to Vatican City to visit the Vatican Museum, which houses world renowned  pieces of art. The Trevi Fountain and the Piazza Venezia are also quite popular.</w:t>
      </w:r>
    </w:p>
    <w:p>
      <w:r>
        <w:rPr>
          <w:b/>
          <w:u w:val="single"/>
        </w:rPr>
        <w:t>Document 6293</w:t>
      </w:r>
    </w:p>
    <w:p>
      <w:r>
        <w:rPr>
          <w:b/>
        </w:rPr>
        <w:t>Instruction</w:t>
      </w:r>
    </w:p>
    <w:p>
      <w:r>
        <w:t>Tell me the capital of the UK. Then tell me a famous song about that city.</w:t>
      </w:r>
    </w:p>
    <w:p>
      <w:r>
        <w:rPr>
          <w:b/>
        </w:rPr>
        <w:t>Response</w:t>
      </w:r>
    </w:p>
    <w:p>
      <w:r>
        <w:t>The capital of the United Kingdom is London. One song about that city is "London Bridge is Falling Down".</w:t>
      </w:r>
    </w:p>
    <w:p>
      <w:r>
        <w:rPr>
          <w:b/>
          <w:u w:val="single"/>
        </w:rPr>
        <w:t>Document 6294</w:t>
      </w:r>
    </w:p>
    <w:p>
      <w:r>
        <w:rPr>
          <w:b/>
        </w:rPr>
        <w:t>Instruction</w:t>
      </w:r>
    </w:p>
    <w:p>
      <w:r>
        <w:t>Identify which car manufacturer is Italian or American: Abarth, Buick</w:t>
      </w:r>
    </w:p>
    <w:p>
      <w:r>
        <w:rPr>
          <w:b/>
        </w:rPr>
        <w:t>Response</w:t>
      </w:r>
    </w:p>
    <w:p>
      <w:r>
        <w:t>Buick is American, Abarth is Italian</w:t>
      </w:r>
    </w:p>
    <w:p>
      <w:r>
        <w:rPr>
          <w:b/>
          <w:u w:val="single"/>
        </w:rPr>
        <w:t>Document 6295</w:t>
      </w:r>
    </w:p>
    <w:p>
      <w:r>
        <w:rPr>
          <w:b/>
        </w:rPr>
        <w:t>Instruction</w:t>
      </w:r>
    </w:p>
    <w:p>
      <w:r>
        <w:t>What are data warehouses design patterns</w:t>
      </w:r>
    </w:p>
    <w:p>
      <w:r>
        <w:rPr>
          <w:b/>
        </w:rPr>
        <w:t>Context</w:t>
      </w:r>
    </w:p>
    <w:p>
      <w:r>
        <w:t>Bottom-up design</w:t>
        <w:br/>
        <w:t>In the bottom-up approach, data marts are first created to provide reporting and analytical capabilities for specific business processes. These data marts can then be integrated to create a comprehensive data warehouse. The data warehouse bus architecture is primarily an implementation of "the bus", a collection of conformed dimensions and conformed facts, which are dimensions that are shared (in a specific way) between facts in two or more data marts.[25]</w:t>
        <w:br/>
        <w:br/>
        <w:t>Top-down design</w:t>
        <w:br/>
        <w:t>The top-down approach is designed using a normalized enterprise data model. "Atomic" data, that is, data at the greatest level of detail, are stored in the data warehouse. Dimensional data marts containing data needed for specific business processes or specific departments are created from the data warehouse.[26]</w:t>
        <w:br/>
        <w:br/>
        <w:t>Hybrid design</w:t>
        <w:br/>
        <w:t>Data warehouses (DW) often resemble the hub and spokes architecture. Legacy systems feeding the warehouse often include customer relationship management and enterprise resource planning, generating large amounts of data. To consolidate these various data models, and facilitate the extract transform load process, data warehouses often make use of an operational data store, the information from which is parsed into the actual DW. To reduce data redundancy, larger systems often store the data in a normalized way. Data marts for specific reports can then be built on top of the data warehouse.</w:t>
        <w:br/>
        <w:br/>
        <w:t>A hybrid DW database is kept on third normal form to eliminate data redundancy. A normal relational database, however, is not efficient for business intelligence reports where dimensional modeling is prevalent. Small data marts can shop for data from the consolidated warehouse and use the filtered, specific data for the fact tables and dimensions required. The DW provides a single source of information from which the data marts can read, providing a wide range of business information. The hybrid architecture allows a DW to be replaced with a master data management repository where operational (not static) information could reside.</w:t>
        <w:br/>
        <w:br/>
        <w:t>The data vault modeling components follow hub and spokes architecture. This modeling style is a hybrid design, consisting of the best practices from both third normal form and star schema. The data vault model is not a true third normal form, and breaks some of its rules, but it is a top-down architecture with a bottom up design. The data vault model is geared to be strictly a data warehouse. It is not geared to be end-user accessible, which, when built, still requires the use of a data mart or star schema-based release area for business purposes.</w:t>
      </w:r>
    </w:p>
    <w:p>
      <w:r>
        <w:rPr>
          <w:b/>
        </w:rPr>
        <w:t>Response</w:t>
      </w:r>
    </w:p>
    <w:p>
      <w:r>
        <w:t>* Bottom-Up approach: Supporting f</w:t>
      </w:r>
    </w:p>
    <w:p>
      <w:r>
        <w:rPr>
          <w:b/>
          <w:u w:val="single"/>
        </w:rPr>
        <w:t>Document 6296</w:t>
      </w:r>
    </w:p>
    <w:p>
      <w:r>
        <w:rPr>
          <w:b/>
        </w:rPr>
        <w:t>Instruction</w:t>
      </w:r>
    </w:p>
    <w:p>
      <w:r>
        <w:t>Extract all the academic degrees from the text</w:t>
      </w:r>
    </w:p>
    <w:p>
      <w:r>
        <w:rPr>
          <w:b/>
        </w:rPr>
        <w:t>Context</w:t>
      </w:r>
    </w:p>
    <w:p>
      <w:r>
        <w:t>Schmidt was born in Falls Church, Virginia, and grew up in Falls Church and Blacksburg, Virginia.[5][19] He is one of three sons of Eleanor, who had a master's degree in psychology, and Wilson Emerson Schmidt, a professor of international economics at Virginia Tech and Johns Hopkins University, who worked at the U.S. Treasury Department during the Nixon Administration.[5][19] Schmidt spent part of his childhood in Italy as a result of his father's work and has stated that it had changed his outlook.[20]</w:t>
        <w:br/>
        <w:br/>
        <w:t>Schmidt graduated from Yorktown High School in the Yorktown neighborhood of Arlington County, Virginia, in 1972, after earning eight varsity letter awards in long-distance running.[21][22] He attended Princeton University, starting as an architecture major and switching to electrical engineering, earning a Bachelor of Science in Engineering degree in 1976.[23][24]</w:t>
        <w:br/>
        <w:br/>
        <w:t>From 1976 to 1980, Schmidt resided at the International House Berkeley, where he met his future wife, Wendy Boyle.</w:t>
        <w:br/>
        <w:br/>
        <w:t>In 1979, at the University of California, Berkeley, Schmidt earned an M.S. degree for designing and implementing a network (Berknet) linking the campus computer center with the CS and EECS departments.[25] There, he also earned a PhD degree in 1982 in EECS, with a dissertation about the problems of managing distributed software development and tools for solving these problems.[26]</w:t>
      </w:r>
    </w:p>
    <w:p>
      <w:r>
        <w:rPr>
          <w:b/>
        </w:rPr>
        <w:t>Response</w:t>
      </w:r>
    </w:p>
    <w:p>
      <w:r>
        <w:t>Master's Degree in Psychology</w:t>
        <w:br/>
        <w:t>Bachelor of Science in Engineering</w:t>
        <w:br/>
        <w:t>Master's of Science</w:t>
        <w:br/>
        <w:t>PhD in EECS</w:t>
      </w:r>
    </w:p>
    <w:p>
      <w:r>
        <w:rPr>
          <w:b/>
          <w:u w:val="single"/>
        </w:rPr>
        <w:t>Document 6297</w:t>
      </w:r>
    </w:p>
    <w:p>
      <w:r>
        <w:rPr>
          <w:b/>
        </w:rPr>
        <w:t>Instruction</w:t>
      </w:r>
    </w:p>
    <w:p>
      <w:r>
        <w:t>Classify each artist as "country" or "rap": Brad Paisley, Morgan Wallen, 50 Cent, Thomas Rhett, 21 Savage, Gucci Mane</w:t>
      </w:r>
    </w:p>
    <w:p>
      <w:r>
        <w:rPr>
          <w:b/>
        </w:rPr>
        <w:t>Response</w:t>
      </w:r>
    </w:p>
    <w:p>
      <w:r>
        <w:t>Brad Paisley: Country</w:t>
        <w:br/>
        <w:t>Morgan Wallen: Country</w:t>
        <w:br/>
        <w:t>50 Cent: Rap</w:t>
        <w:br/>
        <w:t>Thomas Rhett: Country</w:t>
        <w:br/>
        <w:t>21 Savage: Rap</w:t>
        <w:br/>
        <w:t>Gucci Mane: Rap</w:t>
      </w:r>
    </w:p>
    <w:p>
      <w:r>
        <w:rPr>
          <w:b/>
          <w:u w:val="single"/>
        </w:rPr>
        <w:t>Document 6298</w:t>
      </w:r>
    </w:p>
    <w:p>
      <w:r>
        <w:rPr>
          <w:b/>
        </w:rPr>
        <w:t>Instruction</w:t>
      </w:r>
    </w:p>
    <w:p>
      <w:r>
        <w:t>What other names are used to refer to Taweret, the Egyptian goddess:</w:t>
      </w:r>
    </w:p>
    <w:p>
      <w:r>
        <w:rPr>
          <w:b/>
        </w:rPr>
        <w:t>Response</w:t>
      </w:r>
    </w:p>
    <w:p>
      <w:r>
        <w:t>The Egyptian goddess Taweret can be called Taouris, Taueret, Taurt, Tawaret, Ta-weret, Thoeris, Thouéris, Toeris, Tuart, Tuat or Twert.</w:t>
      </w:r>
    </w:p>
    <w:p>
      <w:r>
        <w:rPr>
          <w:b/>
          <w:u w:val="single"/>
        </w:rPr>
        <w:t>Document 6299</w:t>
      </w:r>
    </w:p>
    <w:p>
      <w:r>
        <w:rPr>
          <w:b/>
        </w:rPr>
        <w:t>Instruction</w:t>
      </w:r>
    </w:p>
    <w:p>
      <w:r>
        <w:t>What were the 'Big Four' railway companies in the UK before nationalisation</w:t>
      </w:r>
    </w:p>
    <w:p>
      <w:r>
        <w:rPr>
          <w:b/>
        </w:rPr>
        <w:t>Response</w:t>
      </w:r>
    </w:p>
    <w:p>
      <w:r>
        <w:t>The Big Four were London, Midland and Scotland (LMS), London and North Eastern Railway (LNER), Great Western Railway (GWR) and Southern Railway (SR)</w:t>
      </w:r>
    </w:p>
    <w:p>
      <w:r>
        <w:rPr>
          <w:b/>
          <w:u w:val="single"/>
        </w:rPr>
        <w:t>Document 6300</w:t>
      </w:r>
    </w:p>
    <w:p>
      <w:r>
        <w:rPr>
          <w:b/>
        </w:rPr>
        <w:t>Instruction</w:t>
      </w:r>
    </w:p>
    <w:p>
      <w:r>
        <w:t>What is the Mile of Music?</w:t>
      </w:r>
    </w:p>
    <w:p>
      <w:r>
        <w:rPr>
          <w:b/>
        </w:rPr>
        <w:t>Response</w:t>
      </w:r>
    </w:p>
    <w:p>
      <w:r>
        <w:t>The Mile of Music is an annual 4-day music festival held in Appleton, WI.  Started in 2013, each year of the festival increments an additional 'mile,' so 2023 will be celebrating Mile 10.  The artists that perform are typically up-and-coming artists who only play original music at the festival. Sets tend to be about an hour long, and they are hosted throughout the approximate 1-mile stretch of downtown Appleton on College Avenue at various coffee shops, bars, restaurants and parks.  A wide range of musical genres have been represented, including: rock, country, jazz, folk,  hip hop and circus punk.  Some performers come from the local area, such as Kyle Megna and The Monsoons.  Others are more regional performers, like Bascom Hill.  But many performers come from across the country, and have performed on multiple 'Miles', such as Chestnut Grove, The Quiet Hollers and Jamie Kent. Repeat bands often feel famous during the four days of the festival, leading Jamie Kent to write his song 'Famous (in Appleton)'.  In conjunction with the music festival, an annual supported bike ride was launched called Bike to the Beat.  Riders can stop at several locations along routes of various distances to get refreshments and hear performers from the festival.</w:t>
      </w:r>
    </w:p>
    <w:p>
      <w:r>
        <w:rPr>
          <w:b/>
          <w:u w:val="single"/>
        </w:rPr>
        <w:t>Document 6301</w:t>
      </w:r>
    </w:p>
    <w:p>
      <w:r>
        <w:rPr>
          <w:b/>
        </w:rPr>
        <w:t>Instruction</w:t>
      </w:r>
    </w:p>
    <w:p>
      <w:r>
        <w:t>Identify which car manufacturer is Japanese or American: Isuzu, Cadillac</w:t>
      </w:r>
    </w:p>
    <w:p>
      <w:r>
        <w:rPr>
          <w:b/>
        </w:rPr>
        <w:t>Response</w:t>
      </w:r>
    </w:p>
    <w:p>
      <w:r>
        <w:t>Isuzu is Japanese, Cadillac is American</w:t>
      </w:r>
    </w:p>
    <w:p>
      <w:r>
        <w:rPr>
          <w:b/>
          <w:u w:val="single"/>
        </w:rPr>
        <w:t>Document 6302</w:t>
      </w:r>
    </w:p>
    <w:p>
      <w:r>
        <w:rPr>
          <w:b/>
        </w:rPr>
        <w:t>Instruction</w:t>
      </w:r>
    </w:p>
    <w:p>
      <w:r>
        <w:t>Identify which instrument is string or percussion: Crotale, Kannel</w:t>
      </w:r>
    </w:p>
    <w:p>
      <w:r>
        <w:rPr>
          <w:b/>
        </w:rPr>
        <w:t>Response</w:t>
      </w:r>
    </w:p>
    <w:p>
      <w:r>
        <w:t>Kannel is string, Crotale is percussion.</w:t>
      </w:r>
    </w:p>
    <w:p>
      <w:r>
        <w:rPr>
          <w:b/>
          <w:u w:val="single"/>
        </w:rPr>
        <w:t>Document 6303</w:t>
      </w:r>
    </w:p>
    <w:p>
      <w:r>
        <w:rPr>
          <w:b/>
        </w:rPr>
        <w:t>Instruction</w:t>
      </w:r>
    </w:p>
    <w:p>
      <w:r>
        <w:t>Tell me about the career of Erik Dekker</w:t>
      </w:r>
    </w:p>
    <w:p>
      <w:r>
        <w:rPr>
          <w:b/>
        </w:rPr>
        <w:t>Context</w:t>
      </w:r>
    </w:p>
    <w:p>
      <w:r>
        <w:t>Hendrik "Erik" Dekker (born 21 August 1970) is a retired Dutch professional road racing cyclist active from 1992 until 2006. He was a member of the Rabobank cycling team from 1992 till 2006. From 2007 to 2015 he was one of Rabobank's team managers.</w:t>
        <w:br/>
        <w:br/>
        <w:t>Cycling career</w:t>
        <w:br/>
        <w:t>Amateur career</w:t>
        <w:br/>
        <w:t>Dekker rode his first race at eight, and soon became successful. In 1985 he was invited to join the national selection for juniors. As an amateur, his most important results were second places at the youth world championships in Bergamo in 1987 and at the road race in the 1992 Summer Olympics. In that Olympic road race, Dekker got away at 30 km before the finish, together with Fabio Casartelli and Dainis Ozols.[1][2] Dekker was outsprinted by Casartelli, but was so happy that he won a medal that he also finished with his arms in the air.[3]</w:t>
        <w:br/>
        <w:br/>
        <w:t>Directly after the Olympic Games, he became professional, and rode his first race a few weeks later in the Tour de l'Avenir.[3]</w:t>
        <w:br/>
        <w:br/>
        <w:t>Professional career</w:t>
        <w:br/>
        <w:t>His first win as a professional was a stage of the Tour of the Basque Country of 1994, the year he rode his first Tour de France. In 1997 Dekker won the Ronde van Nederland, but a large part of 1998 was lost because of injuries.</w:t>
        <w:br/>
        <w:br/>
        <w:t>The year 2000 was Dekker's best. He won three stages in the 2000 Tour de France, although neither a sprinter nor a favourite for the overall win, and was voted most combative cyclist. In the autumn of that year, Dekker won his first classic, the Clásica de San Sebastián.</w:t>
        <w:br/>
        <w:br/>
        <w:t>In 2001 Dekker won the Amstel Gold Race and the UCI Road World Cup. In the 2001 Tour de France he took a stage, after having helped his teammate Marc Wauters to a stage win. At the end of the year he was named Dutch Sportsman of the year.</w:t>
        <w:br/>
        <w:br/>
        <w:t>The years 2002 and 2003 were less successful because of injuries. He came back in 2004 in the spring classics and a victory in Paris–Tours. He had announced his retirement for the autumn of 2006, but he crashed heavily in the 2006 Tour de France and decided to stop.</w:t>
        <w:br/>
        <w:br/>
        <w:t>Managing career</w:t>
        <w:br/>
        <w:t>In 2007, Dekker started as team manager of the Rabobank team. At the end of the 2015 season, he left the team.[4]</w:t>
      </w:r>
    </w:p>
    <w:p>
      <w:r>
        <w:rPr>
          <w:b/>
        </w:rPr>
        <w:t>Response</w:t>
      </w:r>
    </w:p>
    <w:p>
      <w:r>
        <w:t>Hendrik "Erik" Dekker (born 21 August 1970) is a retired Dutch professional road racing cyclist active from 1992 until 2006. He was a member of the Rabobank cycling team from 1992 till 2006. From 2007 to 2015 he was one of Rabobank's team managers.</w:t>
        <w:br/>
        <w:br/>
        <w:t>Cycling career</w:t>
        <w:br/>
        <w:t>Amateur career</w:t>
        <w:br/>
        <w:t>Dekker rode his first race at eight, and soon became successful. In 1985 he was invited to join the national selection for juniors. As an amateur, his most important results were second places at the youth world championships in Bergamo in 1987 and at the road race in the 1992 Summer Olympics. In that Olympic road race, Dekker got away at 30 km before the finish, together with Fabio Casartelli and Dainis Ozols. Dekker was outsprinted by Casartelli, but was so happy that he won a medal that he also finished with his arms in the air.</w:t>
        <w:br/>
        <w:br/>
        <w:t>Directly after the Olympic Games, he became professional, and rode his first race a few weeks later in the Tour de l'Avenir.</w:t>
        <w:br/>
        <w:br/>
        <w:t>Professional career</w:t>
        <w:br/>
        <w:t>His first win as a professional was a stage of the Tour of the Basque Country of 1994, the year he rode his first Tour de France. In 1997 Dekker won the Ronde van Nederland, but a large part of 1998 was lost because of injuries.</w:t>
        <w:br/>
        <w:br/>
        <w:t>The year 2000 was Dekker's best. He won three stages in the 2000 Tour de France, although neither a sprinter nor a favourite for the overall win, and was voted most combative cyclist. In the autumn of that year, Dekker won his first classic, the Clásica de San Sebastián.</w:t>
        <w:br/>
        <w:br/>
        <w:t>In 2001 Dekker won the Amstel Gold Race and the UCI Road World Cup. In the 2001 Tour de France he took a stage, after having helped his teammate Marc Wauters to a stage win. At the end of the year he was named Dutch Sportsman of the year.</w:t>
        <w:br/>
        <w:br/>
        <w:t>The years 2002 and 2003 were less successful because of injuries. He came back in 2004 in the spring classics and a victory in Paris–Tours. He had announced his retirement for the autumn of 2006, but he crashed heavily in the 2006 Tour de France and decided to stop.</w:t>
        <w:br/>
        <w:br/>
        <w:t>Managing career</w:t>
        <w:br/>
        <w:t>In 2007, Dekker started as team manager of the Rabobank team. At the end of the 2015 season, he left the team.</w:t>
      </w:r>
    </w:p>
    <w:p>
      <w:r>
        <w:rPr>
          <w:b/>
          <w:u w:val="single"/>
        </w:rPr>
        <w:t>Document 6304</w:t>
      </w:r>
    </w:p>
    <w:p>
      <w:r>
        <w:rPr>
          <w:b/>
        </w:rPr>
        <w:t>Instruction</w:t>
      </w:r>
    </w:p>
    <w:p>
      <w:r>
        <w:t>When was the Berlin wall torn down?</w:t>
      </w:r>
    </w:p>
    <w:p>
      <w:r>
        <w:rPr>
          <w:b/>
        </w:rPr>
        <w:t>Context</w:t>
      </w:r>
    </w:p>
    <w:p>
      <w:r>
        <w:t>After World War II and its subsequent occupation by the victorious countries, the devastated city was divided; West Berlin became a de facto exclave of West Germany, surrounded by the Berlin Wall (from August 1961 to November 1989) and East German territory.[14] East Berlin was declared capital of East Germany, while Bonn became the West German capital. Following German reunification in 1990, Berlin once again became the capital of all of Germany.</w:t>
      </w:r>
    </w:p>
    <w:p>
      <w:r>
        <w:rPr>
          <w:b/>
        </w:rPr>
        <w:t>Response</w:t>
      </w:r>
    </w:p>
    <w:p>
      <w:r>
        <w:t>The Berlin wall was torn down in 1989.</w:t>
      </w:r>
    </w:p>
    <w:p>
      <w:r>
        <w:rPr>
          <w:b/>
          <w:u w:val="single"/>
        </w:rPr>
        <w:t>Document 6305</w:t>
      </w:r>
    </w:p>
    <w:p>
      <w:r>
        <w:rPr>
          <w:b/>
        </w:rPr>
        <w:t>Instruction</w:t>
      </w:r>
    </w:p>
    <w:p>
      <w:r>
        <w:t>Give me three recipes from different cuisines that I can make with potatoes and chicken</w:t>
      </w:r>
    </w:p>
    <w:p>
      <w:r>
        <w:rPr>
          <w:b/>
        </w:rPr>
        <w:t>Response</w:t>
      </w:r>
    </w:p>
    <w:p>
      <w:r>
        <w:t>You could make potato dumplings in a chicken broth, which comes from German cuisine. Another recipe is mashed potatoes and fried chicken from the American South. You could also try making a Thai curry with chicken and potatoes.</w:t>
      </w:r>
    </w:p>
    <w:p>
      <w:r>
        <w:rPr>
          <w:b/>
          <w:u w:val="single"/>
        </w:rPr>
        <w:t>Document 6306</w:t>
      </w:r>
    </w:p>
    <w:p>
      <w:r>
        <w:rPr>
          <w:b/>
        </w:rPr>
        <w:t>Instruction</w:t>
      </w:r>
    </w:p>
    <w:p>
      <w:r>
        <w:t>Give a list of all the names of people that Arboe trained under?</w:t>
      </w:r>
    </w:p>
    <w:p>
      <w:r>
        <w:rPr>
          <w:b/>
        </w:rPr>
        <w:t>Context</w:t>
      </w:r>
    </w:p>
    <w:p>
      <w:r>
        <w:t>Arboe was born at Rønne on the island of Bornholm, Denmark. He was the son of Otto Henrik Arboe and Oliva Elisabeth Saxtorph. He attended the Royal Danish Academy of Fine Arts building school and ornament school from 1855 to 1862 where he was a student of Gustav Friedrich Hetsch (1788–1864) and also trained under Niels Sigfred Nebelong (1806–1871).</w:t>
      </w:r>
    </w:p>
    <w:p>
      <w:r>
        <w:rPr>
          <w:b/>
        </w:rPr>
        <w:t>Response</w:t>
      </w:r>
    </w:p>
    <w:p>
      <w:r>
        <w:t>Gustav Friedrich Hetsch and Niels Sigfred Nebelong</w:t>
      </w:r>
    </w:p>
    <w:p>
      <w:r>
        <w:rPr>
          <w:b/>
          <w:u w:val="single"/>
        </w:rPr>
        <w:t>Document 6307</w:t>
      </w:r>
    </w:p>
    <w:p>
      <w:r>
        <w:rPr>
          <w:b/>
        </w:rPr>
        <w:t>Instruction</w:t>
      </w:r>
    </w:p>
    <w:p>
      <w:r>
        <w:t>What are the top 3 items that I need when traveling by plane.</w:t>
      </w:r>
    </w:p>
    <w:p>
      <w:r>
        <w:rPr>
          <w:b/>
        </w:rPr>
        <w:t>Response</w:t>
      </w:r>
    </w:p>
    <w:p>
      <w:r>
        <w:t xml:space="preserve">When packing for this trip, you should pack: </w:t>
        <w:br/>
        <w:t xml:space="preserve">1. An empty reusable water bottle to fill at the airport so you can stay hydrated. </w:t>
        <w:br/>
        <w:t>2. A packable airplane travel pillow so that you can sleep comfortably on the flight.</w:t>
        <w:br/>
        <w:t>3. A snack in case you get hungry.</w:t>
      </w:r>
    </w:p>
    <w:p>
      <w:r>
        <w:rPr>
          <w:b/>
          <w:u w:val="single"/>
        </w:rPr>
        <w:t>Document 6308</w:t>
      </w:r>
    </w:p>
    <w:p>
      <w:r>
        <w:rPr>
          <w:b/>
        </w:rPr>
        <w:t>Instruction</w:t>
      </w:r>
    </w:p>
    <w:p>
      <w:r>
        <w:t>Classify each of the following as either a brass or woodwind instrument: flute, clarinet, oboe, trombone, trumpet, and tuba.</w:t>
      </w:r>
    </w:p>
    <w:p>
      <w:r>
        <w:rPr>
          <w:b/>
        </w:rPr>
        <w:t>Response</w:t>
      </w:r>
    </w:p>
    <w:p>
      <w:r>
        <w:t>-Woodwind instruments: flute, clarinet, and oboe</w:t>
        <w:br/>
        <w:t>-Brass instruments: trombone, trumpet, and tuba</w:t>
      </w:r>
    </w:p>
    <w:p>
      <w:r>
        <w:rPr>
          <w:b/>
          <w:u w:val="single"/>
        </w:rPr>
        <w:t>Document 6309</w:t>
      </w:r>
    </w:p>
    <w:p>
      <w:r>
        <w:rPr>
          <w:b/>
        </w:rPr>
        <w:t>Instruction</w:t>
      </w:r>
    </w:p>
    <w:p>
      <w:r>
        <w:t>Given a reference text about parks in Edina, determine the average size of its parks.</w:t>
      </w:r>
    </w:p>
    <w:p>
      <w:r>
        <w:rPr>
          <w:b/>
        </w:rPr>
        <w:t>Context</w:t>
      </w:r>
    </w:p>
    <w:p>
      <w:r>
        <w:t>Edina's parkland and open space total more than 1,550 acres (6.3 km2). The Edina Park and Recreation Department oversees 44 parks, which include amenities such as baseball, football and soccer fields; softball diamonds; basketball and tennis courts; outdoor skating rinks; playground equipment for young children; and picnic shelters. The Department also maintains eight miles (13 km) of scenic pathways for bicycling, walking, jogging, cross-country skiing and snowshoeing.[52]</w:t>
      </w:r>
    </w:p>
    <w:p>
      <w:r>
        <w:rPr>
          <w:b/>
        </w:rPr>
        <w:t>Response</w:t>
      </w:r>
    </w:p>
    <w:p>
      <w:r>
        <w:t>Since there are 44 total parks and a total of 1,550 acres across all parks, the average size of each park would be about 35 acres, because 1,550 divided by 44 is 35 after rounding to the nearest whole number.</w:t>
      </w:r>
    </w:p>
    <w:p>
      <w:r>
        <w:rPr>
          <w:b/>
          <w:u w:val="single"/>
        </w:rPr>
        <w:t>Document 6310</w:t>
      </w:r>
    </w:p>
    <w:p>
      <w:r>
        <w:rPr>
          <w:b/>
        </w:rPr>
        <w:t>Instruction</w:t>
      </w:r>
    </w:p>
    <w:p>
      <w:r>
        <w:t>What is the capital of Hawaii?</w:t>
      </w:r>
    </w:p>
    <w:p>
      <w:r>
        <w:rPr>
          <w:b/>
        </w:rPr>
        <w:t>Context</w:t>
      </w:r>
    </w:p>
    <w:p>
      <w:r>
        <w:t>Honolulu means "sheltered harbor"[9] or "calm port" in Hawaiian;[10] its old name, Kou, roughly encompasses the area from Nuʻuanu Avenue to Alakea Street and from Hotel Street to Queen Street, which is the heart of the present downtown district.[11] The city's desirability as a port accounts for its historical growth and importance in the Hawaiian archipelago and the broader Pacific region. Honolulu has been the capital of the Hawaiian Islands since 1845, first of the independent Hawaiian Kingdom, and after 1898 of the U.S. territory and state of Hawaii. The city gained worldwide recognition following Japan's attack on nearby Pearl Harbor on December 7, 1941, which prompted the entry of the U.S. into World War II; the harbor remains a major naval base, hosting the U.S. Pacific Fleet, the world's largest naval command.[12]</w:t>
      </w:r>
    </w:p>
    <w:p>
      <w:r>
        <w:rPr>
          <w:b/>
        </w:rPr>
        <w:t>Response</w:t>
      </w:r>
    </w:p>
    <w:p>
      <w:r>
        <w:t>Honolulu has been the capital of Hawaii since 1845. Honolulu has been the capital of the independent Hawaiian Kingdom and since 1898 of the U.S. territory and state of Hawaii.</w:t>
      </w:r>
    </w:p>
    <w:p>
      <w:r>
        <w:rPr>
          <w:b/>
          <w:u w:val="single"/>
        </w:rPr>
        <w:t>Document 6311</w:t>
      </w:r>
    </w:p>
    <w:p>
      <w:r>
        <w:rPr>
          <w:b/>
        </w:rPr>
        <w:t>Instruction</w:t>
      </w:r>
    </w:p>
    <w:p>
      <w:r>
        <w:t>Why are ragdoll cats called ragdolls?</w:t>
      </w:r>
    </w:p>
    <w:p>
      <w:r>
        <w:rPr>
          <w:b/>
        </w:rPr>
        <w:t>Response</w:t>
      </w:r>
    </w:p>
    <w:p>
      <w:r>
        <w:t>Ragdoll cats are best known for their docile, placid temperament and affectionate nature. The name 'Ragdoll' is derived from the tendency to go limp and relax when picked up, just like an old fashioned doll made from and stuffed with rags. In fact, it is not uncommon to see a Ragdoll cat held by its owner as if it were a baby - on its back, legs in the air, limp and calm as can be.  Most cat breeds would never tolerate that. The breed is particularly popular in both the United Kingdom and the United States.</w:t>
      </w:r>
    </w:p>
    <w:p>
      <w:r>
        <w:rPr>
          <w:b/>
          <w:u w:val="single"/>
        </w:rPr>
        <w:t>Document 6312</w:t>
      </w:r>
    </w:p>
    <w:p>
      <w:r>
        <w:rPr>
          <w:b/>
        </w:rPr>
        <w:t>Instruction</w:t>
      </w:r>
    </w:p>
    <w:p>
      <w:r>
        <w:t>Do any airlines sponsor the UEFA Champions League (as of 2023)?</w:t>
      </w:r>
    </w:p>
    <w:p>
      <w:r>
        <w:rPr>
          <w:b/>
        </w:rPr>
        <w:t>Context</w:t>
      </w:r>
    </w:p>
    <w:p>
      <w:r>
        <w:t>Sponsorship</w:t>
        <w:br/>
        <w:br/>
        <w:t>Like the FIFA World Cup, the UEFA Champions League is sponsored by a group of multinational corporations, in contrast to the single main sponsor typically found in national top-flight leagues. When the Champions League was created in 1992, it was decided that a maximum of eight companies should be allowed to sponsor the event, with each corporation being allocated four advertising boards around the perimeter of the pitch, as well as logo placement at pre- and post-match interviews and a certain number of tickets to each match. This, combined with a deal to ensure tournament sponsors were given priority on television advertisements during matches, ensured that each of the tournament's main sponsors was given maximum exposure.[90]</w:t>
        <w:br/>
        <w:br/>
        <w:t>From the 2012–13 knockout phase, UEFA used LED advertising hoardings installed in knock-out participant stadiums, including the final stage. From the 2015–16 season onwards, UEFA has used such hoardings from the play-off round until the final.[91]</w:t>
        <w:br/>
        <w:br/>
        <w:t>The tournament's main sponsors for the 2021–24 cycle are:</w:t>
        <w:br/>
        <w:br/>
        <w:t>Oppo[92]</w:t>
        <w:br/>
        <w:t>FedEx[93]</w:t>
        <w:br/>
        <w:t>Turkish Airlines[94]</w:t>
        <w:br/>
        <w:t>Heineken N.V.[95]</w:t>
        <w:br/>
        <w:t>Heineken (except Albania, Azerbaijan, Bosnia and Herzegovina, France, Kazakhstan, Kosovo, Norway and Turkey)</w:t>
        <w:br/>
        <w:t>Heineken Silver</w:t>
        <w:br/>
        <w:t>Just Eat Takeaway[96]</w:t>
        <w:br/>
        <w:t>10bis (Israel only)</w:t>
        <w:br/>
        <w:t>Menulog (Australasia only)</w:t>
        <w:br/>
        <w:t>Bistro (Slovakia only)</w:t>
        <w:br/>
        <w:t>Just Eat</w:t>
        <w:br/>
        <w:t>Denmark</w:t>
        <w:br/>
        <w:t>France</w:t>
        <w:br/>
        <w:t>Ireland</w:t>
        <w:br/>
        <w:t>Italy</w:t>
        <w:br/>
        <w:t>Spain</w:t>
        <w:br/>
        <w:t>Switzerland</w:t>
        <w:br/>
        <w:t>United Kingdom</w:t>
        <w:br/>
        <w:t>Lieferando (Germany and Austria only)</w:t>
        <w:br/>
        <w:t>Pyszne (Poland only)</w:t>
        <w:br/>
        <w:t>Grubhub and Seamless (United States only)</w:t>
        <w:br/>
        <w:t>SkipTheDishes (Canada only)</w:t>
        <w:br/>
        <w:t>Takeaway (Belgium, Bulgaria and Luxembourg only)</w:t>
        <w:br/>
        <w:t>Thuisbezorgd (Netherlands only)</w:t>
        <w:br/>
        <w:t>Mastercard[97]</w:t>
        <w:br/>
        <w:t>PepsiCo[98]</w:t>
        <w:br/>
        <w:t>Pepsi</w:t>
        <w:br/>
        <w:t>Pepsi Max</w:t>
        <w:br/>
        <w:t>Gatorade</w:t>
        <w:br/>
        <w:t>Lay's (except Australasia, Balkan states, Turkey, Ireland and the United Kingdom)</w:t>
        <w:br/>
        <w:t>Smith's (Australasia only)</w:t>
        <w:br/>
        <w:t>Walkers (United Kingdom and Ireland only)</w:t>
        <w:br/>
        <w:t>Ruffles (Turkey only)</w:t>
        <w:br/>
        <w:t>Chipsy (Croatia, Albania, Serbia, Montenegro, Bosnia and Herzegovina, Kosovo and North Macedonia only)</w:t>
        <w:br/>
        <w:t>Rockstar[99]</w:t>
        <w:br/>
        <w:t>Sony[100]</w:t>
        <w:br/>
        <w:t>PlayStation 5</w:t>
        <w:br/>
        <w:t>Socios.com (United States only)[101]</w:t>
        <w:br/>
        <w:t>Adidas is a secondary sponsor and supplies the official match ball, the Adidas Finale, and Macron supplies the referees' kit.[102] Hublot is also a secondary sponsor as the official fourth official board of the competition.[103]</w:t>
        <w:br/>
        <w:br/>
        <w:t>Individual clubs may wear jerseys with advertising. However, only two sponsorships are permitted per jersey in addition to that of the kit manufacturer, at the chest and the left sleeve.[104] Exceptions are made for non-profit organisations, which can feature on the front of the shirt, incorporated with the main sponsor or in place of it; or on the back, either below the squad number or on the collar area.[105]</w:t>
        <w:br/>
        <w:br/>
        <w:t>If a club plays a match in a nation where the relevant sponsorship category is restricted (such as France's alcohol advertising restriction), then they must remove that logo from their jerseys. For example, when Rangers played French side Auxerre in the 1996–97 Champions League, they wore the logo of Center Parcs instead of McEwan's Lager (both companies at the time were subsidiaries of Scottish &amp; Newcastle).[106]</w:t>
      </w:r>
    </w:p>
    <w:p>
      <w:r>
        <w:rPr>
          <w:b/>
        </w:rPr>
        <w:t>Response</w:t>
      </w:r>
    </w:p>
    <w:p>
      <w:r>
        <w:t>Yes, Turkish Airlines is among the sponsors of the UEFA Champions League in the 2021-2024 cycle.</w:t>
      </w:r>
    </w:p>
    <w:p>
      <w:r>
        <w:rPr>
          <w:b/>
          <w:u w:val="single"/>
        </w:rPr>
        <w:t>Document 6313</w:t>
      </w:r>
    </w:p>
    <w:p>
      <w:r>
        <w:rPr>
          <w:b/>
        </w:rPr>
        <w:t>Instruction</w:t>
      </w:r>
    </w:p>
    <w:p>
      <w:r>
        <w:t>What's the main benefits of a Subaru Forester Wilderness?</w:t>
      </w:r>
    </w:p>
    <w:p>
      <w:r>
        <w:rPr>
          <w:b/>
        </w:rPr>
        <w:t>Context</w:t>
      </w:r>
    </w:p>
    <w:p>
      <w:r>
        <w:t>Alongside the facelift model, Subaru released a new model called the Forester Wilderness for the North American market. It is intended to be a more off-road-oriented version of the Forester, and is positioned between the Limited and Touring trim levels in the Forester lineup. Visually, the Forester has more body cladding, and on the inside, copper-colored accents.[60] It features a 0.5 inches (13 mm) lift for a total of 9.2 inches (230 mm) of ground clearance, the Wilderness also has all-terrain tires, a modified final drive ratio, and a stronger roof rack than previous models. Subaru's StarTex water-repellent seats are also standard.</w:t>
        <w:br/>
        <w:br/>
        <w:t>The Wilderness is powered by the same 2.5-liter FB25D naturally-aspirated four cylinder engine powering other North American market Foresters. The Wilderness uses an Enhanced Dual-Function X-Mode version. The X-Mode is upgraded and re-tuned, with settings for snow, dirt, deep snow and mud. Additional wheel-slip is allowed to occur, which provides an advantage in harsh driving conditions.</w:t>
      </w:r>
    </w:p>
    <w:p>
      <w:r>
        <w:rPr>
          <w:b/>
        </w:rPr>
        <w:t>Response</w:t>
      </w:r>
    </w:p>
    <w:p>
      <w:r>
        <w:t xml:space="preserve">The Forester Wilderness provides 0.5 inches (13 mm) lift that increases ground clearance to 9.2 inches (230mm). </w:t>
        <w:br/>
        <w:t xml:space="preserve">The vehicle comes with all-terrain tires, modified final drive ratio, stronger roof rack, and water-repellent seats. </w:t>
        <w:br/>
        <w:t>The engine size is the same, but it includes an enhanced dual-function x-mode with additional wheel-slip allowance to handle harsh driving conditions in snow, dirt, deep snow, and mud.</w:t>
      </w:r>
    </w:p>
    <w:p>
      <w:r>
        <w:rPr>
          <w:b/>
          <w:u w:val="single"/>
        </w:rPr>
        <w:t>Document 6314</w:t>
      </w:r>
    </w:p>
    <w:p>
      <w:r>
        <w:rPr>
          <w:b/>
        </w:rPr>
        <w:t>Instruction</w:t>
      </w:r>
    </w:p>
    <w:p>
      <w:r>
        <w:t>What is Redis?</w:t>
      </w:r>
    </w:p>
    <w:p>
      <w:r>
        <w:rPr>
          <w:b/>
        </w:rPr>
        <w:t>Response</w:t>
      </w:r>
    </w:p>
    <w:p>
      <w:r>
        <w:t>Redis is an in-memory data structure store, used as a distributed, in-memory key-value database, cache and message broker, with optional durability.</w:t>
      </w:r>
    </w:p>
    <w:p>
      <w:r>
        <w:rPr>
          <w:b/>
          <w:u w:val="single"/>
        </w:rPr>
        <w:t>Document 6315</w:t>
      </w:r>
    </w:p>
    <w:p>
      <w:r>
        <w:rPr>
          <w:b/>
        </w:rPr>
        <w:t>Instruction</w:t>
      </w:r>
    </w:p>
    <w:p>
      <w:r>
        <w:t>Write an opening passage to a story that is based on a world where cloning is rampant, in the style of dark humor.</w:t>
      </w:r>
    </w:p>
    <w:p>
      <w:r>
        <w:rPr>
          <w:b/>
        </w:rPr>
        <w:t>Response</w:t>
      </w:r>
    </w:p>
    <w:p>
      <w:r>
        <w:t>I love the mornings. Everything feels original for a few moments. Until it hits me. My dog, licking my hand to rouse me from bed, is a copy. My moist hand was copied. My wife sleeping quietly beside me, perfect in every way, was cloned 4 days ago. It's not just living things either, my car, my coffee mug, my barbecue, my hockey sticks, all copies. My pajamas were copied after I burned my entire house down 5 days ago because I couldn't figure out how to stop a leak in my bathroom sink (I walked outside with the dog, but got new copies of everything the next day). It's a life full of convenience. I hate it.</w:t>
      </w:r>
    </w:p>
    <w:p>
      <w:r>
        <w:rPr>
          <w:b/>
          <w:u w:val="single"/>
        </w:rPr>
        <w:t>Document 6316</w:t>
      </w:r>
    </w:p>
    <w:p>
      <w:r>
        <w:rPr>
          <w:b/>
        </w:rPr>
        <w:t>Instruction</w:t>
      </w:r>
    </w:p>
    <w:p>
      <w:r>
        <w:t>Is the blue-ring octopus harmless?</w:t>
      </w:r>
    </w:p>
    <w:p>
      <w:r>
        <w:rPr>
          <w:b/>
        </w:rPr>
        <w:t>Context</w:t>
      </w:r>
    </w:p>
    <w:p>
      <w:r>
        <w:t>The greater blue-ringed octopus (Hapalochlaena lunulata) is one of four species of extremely venomous blue-ringed octopuses belonging to the family Octopodidae. This particular species of blue-ringed octopus is known as one of the most toxic marine animals in the world.</w:t>
      </w:r>
    </w:p>
    <w:p>
      <w:r>
        <w:rPr>
          <w:b/>
        </w:rPr>
        <w:t>Response</w:t>
      </w:r>
    </w:p>
    <w:p>
      <w:r>
        <w:t>No, it is extremely toxic.</w:t>
      </w:r>
    </w:p>
    <w:p>
      <w:r>
        <w:rPr>
          <w:b/>
          <w:u w:val="single"/>
        </w:rPr>
        <w:t>Document 6317</w:t>
      </w:r>
    </w:p>
    <w:p>
      <w:r>
        <w:rPr>
          <w:b/>
        </w:rPr>
        <w:t>Instruction</w:t>
      </w:r>
    </w:p>
    <w:p>
      <w:r>
        <w:t>In which regions has Starbucks come under scrutiny?</w:t>
      </w:r>
    </w:p>
    <w:p>
      <w:r>
        <w:rPr>
          <w:b/>
        </w:rPr>
        <w:t>Context</w:t>
      </w:r>
    </w:p>
    <w:p>
      <w:r>
        <w:t>Starbucks, an American coffee company and coffeehouse chain, has been the subject of multiple controversies. Public and employee criticism against the company has come from around the world, including a wide range issues from tax avoidance in Europe, anti-competitive practices in the United States, human rights issues in multiple countries, and labor issues involving union busting, questions about pay equity, and ethics in partnerships in Africa.</w:t>
      </w:r>
    </w:p>
    <w:p>
      <w:r>
        <w:rPr>
          <w:b/>
        </w:rPr>
        <w:t>Response</w:t>
      </w:r>
    </w:p>
    <w:p>
      <w:r>
        <w:t>Criticism of Starbucks has been noted in Europe, the United States, as well as Africa.</w:t>
      </w:r>
    </w:p>
    <w:p>
      <w:r>
        <w:rPr>
          <w:b/>
          <w:u w:val="single"/>
        </w:rPr>
        <w:t>Document 6318</w:t>
      </w:r>
    </w:p>
    <w:p>
      <w:r>
        <w:rPr>
          <w:b/>
        </w:rPr>
        <w:t>Instruction</w:t>
      </w:r>
    </w:p>
    <w:p>
      <w:r>
        <w:t>How can UV light be used?</w:t>
      </w:r>
    </w:p>
    <w:p>
      <w:r>
        <w:rPr>
          <w:b/>
        </w:rPr>
        <w:t>Response</w:t>
      </w:r>
    </w:p>
    <w:p>
      <w:r>
        <w:t>UV light is electromagnetic radiation.  It has a wavelength that is shorter than regular visible light.  UV light can be used in water purification to kill viruses and bacteria in city water.  Continuous flow UV lights can kill virus and bacteria up to 99.999%.  This is very helpful because it keeps people from ingesting virus and bacteria in their water source.  UV light has other applications such as tanning beds.  UV light can also be used in disinfecting services too.</w:t>
      </w:r>
    </w:p>
    <w:p>
      <w:r>
        <w:rPr>
          <w:b/>
          <w:u w:val="single"/>
        </w:rPr>
        <w:t>Document 6319</w:t>
      </w:r>
    </w:p>
    <w:p>
      <w:r>
        <w:rPr>
          <w:b/>
        </w:rPr>
        <w:t>Instruction</w:t>
      </w:r>
    </w:p>
    <w:p>
      <w:r>
        <w:t>Extract the awards that Bob Sanders gained throughout his career, and put them in a comma-separated list.</w:t>
      </w:r>
    </w:p>
    <w:p>
      <w:r>
        <w:rPr>
          <w:b/>
        </w:rPr>
        <w:t>Context</w:t>
      </w:r>
    </w:p>
    <w:p>
      <w:r>
        <w:t>Demond "Bob" Sanders (born February 24, 1981) is an American former professional football player who was a safety in the National Football League (NFL) for eight seasons. He played college football for the Iowa Hawkeyes and was drafted by the Indianapolis Colts in the second round of the 2004 NFL Draft. He was named NFL Defensive Player of the Year in 2007 and also played for the San Diego Chargers in his final season in 2011.</w:t>
        <w:br/>
        <w:br/>
        <w:t>Sanders was nicknamed "The Sandman" because of his hard hits and tackles, and was also called "The Eraser" by former Colts' coach Tony Dungy because of his tendency to erase the mistakes of his teammates. He spent the majority of his career battling injuries, having played more than six games in a single season only twice, in 2005 and 2007.</w:t>
      </w:r>
    </w:p>
    <w:p>
      <w:r>
        <w:rPr>
          <w:b/>
        </w:rPr>
        <w:t>Response</w:t>
      </w:r>
    </w:p>
    <w:p>
      <w:r>
        <w:t>NFL Defensive Player of the Year in 2007</w:t>
      </w:r>
    </w:p>
    <w:p>
      <w:r>
        <w:rPr>
          <w:b/>
          <w:u w:val="single"/>
        </w:rPr>
        <w:t>Document 6320</w:t>
      </w:r>
    </w:p>
    <w:p>
      <w:r>
        <w:rPr>
          <w:b/>
        </w:rPr>
        <w:t>Instruction</w:t>
      </w:r>
    </w:p>
    <w:p>
      <w:r>
        <w:t>Tell me whether these are popular sports are more popular in United States of America or in Australia.</w:t>
      </w:r>
    </w:p>
    <w:p>
      <w:r>
        <w:rPr>
          <w:b/>
        </w:rPr>
        <w:t>Response</w:t>
      </w:r>
    </w:p>
    <w:p>
      <w:r>
        <w:t>Basketball, American Football, Baseball, and Lacrosse are more popular in the United States of America. Soccer, Australian Rules Football, Rugby, and Cricket are more popular in Australia.</w:t>
      </w:r>
    </w:p>
    <w:p>
      <w:r>
        <w:rPr>
          <w:b/>
          <w:u w:val="single"/>
        </w:rPr>
        <w:t>Document 6321</w:t>
      </w:r>
    </w:p>
    <w:p>
      <w:r>
        <w:rPr>
          <w:b/>
        </w:rPr>
        <w:t>Instruction</w:t>
      </w:r>
    </w:p>
    <w:p>
      <w:r>
        <w:t>Cuzco, Machu Pichu is a famous place located in which country?</w:t>
      </w:r>
    </w:p>
    <w:p>
      <w:r>
        <w:rPr>
          <w:b/>
        </w:rPr>
        <w:t>Response</w:t>
      </w:r>
    </w:p>
    <w:p>
      <w:r>
        <w:t>Peru</w:t>
      </w:r>
    </w:p>
    <w:p>
      <w:r>
        <w:rPr>
          <w:b/>
          <w:u w:val="single"/>
        </w:rPr>
        <w:t>Document 6322</w:t>
      </w:r>
    </w:p>
    <w:p>
      <w:r>
        <w:rPr>
          <w:b/>
        </w:rPr>
        <w:t>Instruction</w:t>
      </w:r>
    </w:p>
    <w:p>
      <w:r>
        <w:t>What do you need when you see a blue flag during the race?</w:t>
      </w:r>
    </w:p>
    <w:p>
      <w:r>
        <w:rPr>
          <w:b/>
        </w:rPr>
        <w:t>Context</w:t>
      </w:r>
    </w:p>
    <w:p>
      <w:r>
        <w:t>Race</w:t>
        <w:br/>
        <w:t>The race begins with a warm-up lap, after which the cars assemble on the starting grid in the order they qualified. This lap is often referred to as the formation lap, as the cars lap in formation with no overtaking (although a driver who makes a mistake may regain lost ground). The warm-up lap allows drivers to check the condition of the track and their car, gives the tyres a chance to warm up to increase traction and grip, and also gives the pit crews time to clear themselves and their equipment from the grid for the race start.</w:t>
        <w:br/>
        <w:br/>
        <w:br/>
        <w:t>Jacques Villeneuve qualifying at the 2005 United States Grand Prix in his Sauber C24</w:t>
        <w:br/>
        <w:t>Once all the cars have formed on the grid, after the medical car positions itself behind the pack, a light system above the track indicates the start of the race: five red lights are illuminated at intervals of one second; they are all then extinguished simultaneously after an unspecified time (typically less than 3 seconds) to signal the start of the race. The start procedure may be abandoned if a driver stalls on the grid or on the track in an unsafe position, signalled by raising their arm. If this happens, the procedure restarts: a new formation lap begins with the offending car removed from the grid. The race may also be restarted in the event of a serious accident or dangerous conditions, with the original start voided. The race may be started from behind the Safety Car if race control feels a racing start would be excessively dangerous, such as extremely heavy rainfall. As of the 2019 season, there will always be a standing restart. If due to heavy rainfall a start behind the safety car is necessary, then after the track has dried sufficiently, drivers will form up for a standing start. There is no formation lap when races start behind the Safety Car.[80]</w:t>
        <w:br/>
        <w:br/>
        <w:t>Under normal circumstances, the winner of the race is the first driver to cross the finish line having completed a set number of laps. Race officials may end the race early (putting out a red flag) due to unsafe conditions such as extreme rainfall, and it must finish within two hours, although races are only likely to last this long in the case of extreme weather or if the safety car is deployed during the race. When a situation justifies pausing the race without terminating it, the red flag is deployed; since 2005, a ten-minute warning is given before the race is resumed behind the safety car, which leads the field for a lap before it returns to the pit lane (before then the race resumed in race order from the penultimate lap before the red flag was shown).</w:t>
        <w:br/>
        <w:br/>
        <w:t>In the 1950s, race distances varied from 300 km (190 mi) to 600 km (370 mi). The maximum race length was reduced to 400 km (250 mi) in 1966 and 325 km (202 mi) in 1971. The race length was standardised to the current 305 km (190 mi) in 1989. However, street races like Monaco have shorter distances, to keep under the two-hour limit.</w:t>
        <w:br/>
        <w:br/>
        <w:t>Drivers may overtake one another for position over the course of the race. If a leader comes across a backmarker (slower car) who has completed fewer laps, the back marker is shown a blue flag[81] telling them that they are obliged to allow the leader to overtake them. The slower car is said to be "lapped" and, once the leader finishes the race, is classified as finishing the race "one lap down". A driver can be lapped numerous times, by any car in front of them. A driver who fails to complete more than 90% of the race distance is shown as "not classified" in the results.</w:t>
        <w:br/>
        <w:br/>
        <w:t>Throughout the race, drivers may make pit stops to change tyres and repair damage (from 1994 to 2009 inclusive, they could also refuel). Different teams and drivers employ different pit stop strategies in order to maximise their car's potential. Three dry tyre compounds, with different durability and adhesion characteristics, are available to drivers. Over the course of a race, drivers must use two of the three available compounds. The different compounds have different levels of performance and choosing when to use which compound is a key tactical decision to make. Different tyres have different colours on their sidewalls; this allows spectators to understand the strategies.</w:t>
        <w:br/>
        <w:br/>
        <w:t>Under wet conditions, drivers may switch to one of two specialised wet weather tyres with additional grooves (one "intermediate", for mild wet conditions, such as after recent rain, one "full wet", for racing in or immediately after rain). A driver must make at least one stop to use two tyre compounds; up to three stops are typically made, although further stops may be necessary to fix damage or if weather conditions change. If rain tyres are used, drivers are no longer obliged to use both types of dry tyres.</w:t>
      </w:r>
    </w:p>
    <w:p>
      <w:r>
        <w:rPr>
          <w:b/>
        </w:rPr>
        <w:t>Response</w:t>
      </w:r>
    </w:p>
    <w:p>
      <w:r>
        <w:t>Allow the leader to overtake.</w:t>
      </w:r>
    </w:p>
    <w:p>
      <w:r>
        <w:rPr>
          <w:b/>
          <w:u w:val="single"/>
        </w:rPr>
        <w:t>Document 6323</w:t>
      </w:r>
    </w:p>
    <w:p>
      <w:r>
        <w:rPr>
          <w:b/>
        </w:rPr>
        <w:t>Instruction</w:t>
      </w:r>
    </w:p>
    <w:p>
      <w:r>
        <w:t>Identify which instrument is string or percussion: Hyoshigi, Ronroco</w:t>
      </w:r>
    </w:p>
    <w:p>
      <w:r>
        <w:rPr>
          <w:b/>
        </w:rPr>
        <w:t>Response</w:t>
      </w:r>
    </w:p>
    <w:p>
      <w:r>
        <w:t>Ronroco is string, Hyoshigi is percussion.</w:t>
      </w:r>
    </w:p>
    <w:p>
      <w:r>
        <w:rPr>
          <w:b/>
          <w:u w:val="single"/>
        </w:rPr>
        <w:t>Document 6324</w:t>
      </w:r>
    </w:p>
    <w:p>
      <w:r>
        <w:rPr>
          <w:b/>
        </w:rPr>
        <w:t>Instruction</w:t>
      </w:r>
    </w:p>
    <w:p>
      <w:r>
        <w:t>Tell me whether these are days of the week or months in the year: Monday, Saturday, March, December, October, Tuesday,  January, Wednesday, Friday, April.</w:t>
      </w:r>
    </w:p>
    <w:p>
      <w:r>
        <w:rPr>
          <w:b/>
        </w:rPr>
        <w:t>Response</w:t>
      </w:r>
    </w:p>
    <w:p>
      <w:r>
        <w:t>The following are days of the week: Monday, Tuesday, Wednesday, Friday and Saturday. The following are are months in the year: January, March, April, October, December.</w:t>
      </w:r>
    </w:p>
    <w:p>
      <w:r>
        <w:rPr>
          <w:b/>
          <w:u w:val="single"/>
        </w:rPr>
        <w:t>Document 6325</w:t>
      </w:r>
    </w:p>
    <w:p>
      <w:r>
        <w:rPr>
          <w:b/>
        </w:rPr>
        <w:t>Instruction</w:t>
      </w:r>
    </w:p>
    <w:p>
      <w:r>
        <w:t>Identify which animal species is alive or extinct: Ganges River Dolphin, Helicoprion</w:t>
      </w:r>
    </w:p>
    <w:p>
      <w:r>
        <w:rPr>
          <w:b/>
        </w:rPr>
        <w:t>Response</w:t>
      </w:r>
    </w:p>
    <w:p>
      <w:r>
        <w:t>Helicoprion is extinct, Ganges River Dolphin is alive.</w:t>
      </w:r>
    </w:p>
    <w:p>
      <w:r>
        <w:rPr>
          <w:b/>
          <w:u w:val="single"/>
        </w:rPr>
        <w:t>Document 6326</w:t>
      </w:r>
    </w:p>
    <w:p>
      <w:r>
        <w:rPr>
          <w:b/>
        </w:rPr>
        <w:t>Instruction</w:t>
      </w:r>
    </w:p>
    <w:p>
      <w:r>
        <w:t>Which is a species of fish? Shaver or Razorfish</w:t>
      </w:r>
    </w:p>
    <w:p>
      <w:r>
        <w:rPr>
          <w:b/>
        </w:rPr>
        <w:t>Response</w:t>
      </w:r>
    </w:p>
    <w:p>
      <w:r>
        <w:t>Razorfish</w:t>
      </w:r>
    </w:p>
    <w:p>
      <w:r>
        <w:rPr>
          <w:b/>
          <w:u w:val="single"/>
        </w:rPr>
        <w:t>Document 6327</w:t>
      </w:r>
    </w:p>
    <w:p>
      <w:r>
        <w:rPr>
          <w:b/>
        </w:rPr>
        <w:t>Instruction</w:t>
      </w:r>
    </w:p>
    <w:p>
      <w:r>
        <w:t>Tell me whether each of these players is a quarterback or running back: Ezekiel Elliot, Peyton Manning, Lamar Jackson, Leonard Fournette, Sam Darnold, Derrick Henry</w:t>
      </w:r>
    </w:p>
    <w:p>
      <w:r>
        <w:rPr>
          <w:b/>
        </w:rPr>
        <w:t>Response</w:t>
      </w:r>
    </w:p>
    <w:p>
      <w:r>
        <w:t>Ezekiel Elliot: Running Back</w:t>
        <w:br/>
        <w:t>Peyton Manning: Quarterback</w:t>
        <w:br/>
        <w:t>Lamar Jackson: Quarterback</w:t>
        <w:br/>
        <w:t>Leonard Fournette: Running Back</w:t>
        <w:br/>
        <w:t>Sam Darnold: Quarterback</w:t>
        <w:br/>
        <w:t>Derrick Henry: Running Back</w:t>
      </w:r>
    </w:p>
    <w:p>
      <w:r>
        <w:rPr>
          <w:b/>
          <w:u w:val="single"/>
        </w:rPr>
        <w:t>Document 6328</w:t>
      </w:r>
    </w:p>
    <w:p>
      <w:r>
        <w:rPr>
          <w:b/>
        </w:rPr>
        <w:t>Instruction</w:t>
      </w:r>
    </w:p>
    <w:p>
      <w:r>
        <w:t>What were five of the best english language situation comedies from the 1990s?</w:t>
      </w:r>
    </w:p>
    <w:p>
      <w:r>
        <w:rPr>
          <w:b/>
        </w:rPr>
        <w:t>Response</w:t>
      </w:r>
    </w:p>
    <w:p>
      <w:r>
        <w:t>1. Seinfeld</w:t>
        <w:br/>
        <w:t>2. Friends</w:t>
        <w:br/>
        <w:t>3. Cheers</w:t>
        <w:br/>
        <w:t>4. Frazier</w:t>
        <w:br/>
        <w:t>5. The Simpsons</w:t>
      </w:r>
    </w:p>
    <w:p>
      <w:r>
        <w:rPr>
          <w:b/>
          <w:u w:val="single"/>
        </w:rPr>
        <w:t>Document 6329</w:t>
      </w:r>
    </w:p>
    <w:p>
      <w:r>
        <w:rPr>
          <w:b/>
        </w:rPr>
        <w:t>Instruction</w:t>
      </w:r>
    </w:p>
    <w:p>
      <w:r>
        <w:t>What is the genomics of disease?</w:t>
      </w:r>
    </w:p>
    <w:p>
      <w:r>
        <w:rPr>
          <w:b/>
        </w:rPr>
        <w:t>Response</w:t>
      </w:r>
    </w:p>
    <w:p>
      <w:r>
        <w:t>With the advent of next-generation sequencing we are obtaining enough sequence data to map the genes of complex diseases including infertility,[31] breast cancer[32] or Alzheimer's disease.[33] Genome-wide association studies are a useful approach to pinpoint the mutations responsible for such complex diseases.[34] Through these studies, thousands of DNA variants have been identified that are associated with similar diseases and traits.[35] Furthermore, the possibility for genes to be used at prognosis, diagnosis or treatment is one of the most essential applications. Many studies are discussing both the promising ways to choose the genes to be used and the problems and pitfalls of using genes to predict disease presence or prognosis.[36]</w:t>
        <w:br/>
        <w:br/>
        <w:t>Genome-wide association studies have successfully identified thousands of common genetic variants for complex diseases and traits; however, these common variants only explain a small fraction of heritability.[37] Rare variants may account for some of the missing heritability.[38] Large-scale whole genome sequencing studies have rapidly sequenced millions of whole genomes, and such studies have identified hundreds of millions of rare variants.[39] Functional annotations predict the effect or function of a genetic variant and help to prioritize rare functional variants, and incorporating these annotations can effectively boost the power of genetic association of rare variants analysis of whole genome sequencing studies.[40] Some tools have been developed to provide all-in-one rare variant association analysis for whole-genome sequencing data, including integration of genotype data and their functional annotations, association analysis, result summary and visualization.[41][42] Meta-analysis of whole genome sequencing studies provides an attractive solution to the problem of collecting large sample sizes for discovering rare variants associated with complex phenotypes.</w:t>
      </w:r>
    </w:p>
    <w:p>
      <w:r>
        <w:rPr>
          <w:b/>
          <w:u w:val="single"/>
        </w:rPr>
        <w:t>Document 6330</w:t>
      </w:r>
    </w:p>
    <w:p>
      <w:r>
        <w:rPr>
          <w:b/>
        </w:rPr>
        <w:t>Instruction</w:t>
      </w:r>
    </w:p>
    <w:p>
      <w:r>
        <w:t>Given this paragraph about battles during India Independence day, what was the date when India win the Independence</w:t>
      </w:r>
    </w:p>
    <w:p>
      <w:r>
        <w:rPr>
          <w:b/>
        </w:rPr>
        <w:t>Context</w:t>
      </w:r>
    </w:p>
    <w:p>
      <w:r>
        <w:t>August 15, 1947</w:t>
      </w:r>
    </w:p>
    <w:p>
      <w:r>
        <w:rPr>
          <w:b/>
        </w:rPr>
        <w:t>Response</w:t>
      </w:r>
    </w:p>
    <w:p>
      <w:r>
        <w:t>Independence Day is celebrated annually on 15 August as a public holiday in India commemorating the nation's independence from the United Kingdom on 15 August 1947, the day when the provisions of the Indian Independence Act, which transferred legislative sovereignty to the Indian Constituent Assembly, came into effect. India retained King George VI as head of state until its transition to a republic, when the Constitution of India came into effect on 26 January 1950 (celebrated as Indian Republic Day) and replaced the dominion prefix, Dominion of India, with the enactment of the sovereign law Constitution of India. India attained independence following the independence movement noted for largely non-violent resistance and civil disobedience.</w:t>
      </w:r>
    </w:p>
    <w:p>
      <w:r>
        <w:rPr>
          <w:b/>
          <w:u w:val="single"/>
        </w:rPr>
        <w:t>Document 6331</w:t>
      </w:r>
    </w:p>
    <w:p>
      <w:r>
        <w:rPr>
          <w:b/>
        </w:rPr>
        <w:t>Instruction</w:t>
      </w:r>
    </w:p>
    <w:p>
      <w:r>
        <w:t>What is trekking ? Discuss various types of trekking.</w:t>
      </w:r>
    </w:p>
    <w:p>
      <w:r>
        <w:rPr>
          <w:b/>
        </w:rPr>
        <w:t>Response</w:t>
      </w:r>
    </w:p>
    <w:p>
      <w:r>
        <w:t>Trekking refers to travel by foot through remote destinations that are in most cases inaccessible and unknown to visitors.Trekking is mainly of four kinds:</w:t>
        <w:br/>
        <w:t xml:space="preserve">1 Easy Trekking: This type of activity if for beginners and basically involves the view of colorful horizons or sight of beautiful nature. </w:t>
        <w:br/>
        <w:t>2 Moderate Trekking: Moderate trekking is more challenging than easy trekking. It is performed on medium to slightly higher altitudes. The individuals doing this type of trekking should be energetic.</w:t>
        <w:br/>
        <w:t xml:space="preserve">3 Strenuous Trekking: This type of trekking requires strenuous physical efforts. It is basically done on high altitude regions and is suitable only for those who have some previous experience of trekking. </w:t>
        <w:br/>
        <w:t>4 Difficult Trekking: Fourth type of trekking is done on steep slopes. Generally professional or experienced trekkers do this type of trekking. This type of trekking requires high level of precision skill and endurance by the trekker.</w:t>
      </w:r>
    </w:p>
    <w:p>
      <w:r>
        <w:rPr>
          <w:b/>
          <w:u w:val="single"/>
        </w:rPr>
        <w:t>Document 6332</w:t>
      </w:r>
    </w:p>
    <w:p>
      <w:r>
        <w:rPr>
          <w:b/>
        </w:rPr>
        <w:t>Instruction</w:t>
      </w:r>
    </w:p>
    <w:p>
      <w:r>
        <w:t>What rhymes with orange?</w:t>
      </w:r>
    </w:p>
    <w:p>
      <w:r>
        <w:rPr>
          <w:b/>
        </w:rPr>
        <w:t>Response</w:t>
      </w:r>
    </w:p>
    <w:p>
      <w:r>
        <w:t>There is only one perfect rhyming word for orange which is "sporange." A sporange is an old botanical term for "sporangium." The sporangium is the portion of a fern where asexual spores are created.</w:t>
      </w:r>
    </w:p>
    <w:p>
      <w:r>
        <w:rPr>
          <w:b/>
          <w:u w:val="single"/>
        </w:rPr>
        <w:t>Document 6333</w:t>
      </w:r>
    </w:p>
    <w:p>
      <w:r>
        <w:rPr>
          <w:b/>
        </w:rPr>
        <w:t>Instruction</w:t>
      </w:r>
    </w:p>
    <w:p>
      <w:r>
        <w:t>How to add two cells in Excel?</w:t>
      </w:r>
    </w:p>
    <w:p>
      <w:r>
        <w:rPr>
          <w:b/>
        </w:rPr>
        <w:t>Response</w:t>
      </w:r>
    </w:p>
    <w:p>
      <w:r>
        <w:t>You can use the =cell1 + cell2 operation where cell1 is the first cell and cell2 is the 2nd cell</w:t>
      </w:r>
    </w:p>
    <w:p>
      <w:r>
        <w:rPr>
          <w:b/>
          <w:u w:val="single"/>
        </w:rPr>
        <w:t>Document 6334</w:t>
      </w:r>
    </w:p>
    <w:p>
      <w:r>
        <w:rPr>
          <w:b/>
        </w:rPr>
        <w:t>Instruction</w:t>
      </w:r>
    </w:p>
    <w:p>
      <w:r>
        <w:t>When was Galaga released?</w:t>
      </w:r>
    </w:p>
    <w:p>
      <w:r>
        <w:rPr>
          <w:b/>
        </w:rPr>
        <w:t>Context</w:t>
      </w:r>
    </w:p>
    <w:p>
      <w:r>
        <w:t>Galaga[a] is a 1981 fixed shooter arcade video game developed and published by Namco. In North America, it was released by Midway Manufacturing. It is the sequel to Galaxian (1979), Namco's first major video game hit in arcades. Controlling a starship, the player is tasked with destroying the Galaga forces in each stage while avoiding enemies and projectiles. Some enemies can capture a player's ship via a tractor beam, which can be rescued to transform the player into a "dual fighter" with additional firepower.</w:t>
      </w:r>
    </w:p>
    <w:p>
      <w:r>
        <w:rPr>
          <w:b/>
        </w:rPr>
        <w:t>Response</w:t>
      </w:r>
    </w:p>
    <w:p>
      <w:r>
        <w:t>Galaga was released in 1981 as a fixed shooter arcade video game developed and published by Namco.</w:t>
      </w:r>
    </w:p>
    <w:p>
      <w:r>
        <w:rPr>
          <w:b/>
          <w:u w:val="single"/>
        </w:rPr>
        <w:t>Document 6335</w:t>
      </w:r>
    </w:p>
    <w:p>
      <w:r>
        <w:rPr>
          <w:b/>
        </w:rPr>
        <w:t>Instruction</w:t>
      </w:r>
    </w:p>
    <w:p>
      <w:r>
        <w:t>Who is Asa Wood?</w:t>
      </w:r>
    </w:p>
    <w:p>
      <w:r>
        <w:rPr>
          <w:b/>
        </w:rPr>
        <w:t>Context</w:t>
      </w:r>
    </w:p>
    <w:p>
      <w:r>
        <w:t>Asa Butler Wood (August 26, 1865 - May 7, 1945) was an American politician and newspaper publisher, serving as a state senator in the U.S. state of Nebraska from 1924 to 1930. Born in Wapello County, Iowa. Wood entered the newspaper business as a printer in his teens In 1887, at the age of 21, he founded the Gering Courier, a newspaper he ran until his death in 1945.[1] He was known as "the dean of the newspapermen of the Nebraska Panhandle,” and was at one time president of the Nebraska Press Association. He was also a breeder of cattle, and, like many publishers of that time, the local postmaster.</w:t>
        <w:br/>
        <w:br/>
        <w:t>In 1925, he was elected state senator of Nebraska's Thirty-third District. He served as a Republican senator through 1930, and was known as an advocate of clean government and irrigation policy.</w:t>
        <w:br/>
        <w:br/>
        <w:t>Described as a "walking encyclopedia" of western Nebraska history,he served as president of the Nebraska Historical Society from 1936 to 1938.</w:t>
        <w:br/>
        <w:br/>
        <w:t>He left the Courier to his son, Warren Wood, on his death in 1945.</w:t>
      </w:r>
    </w:p>
    <w:p>
      <w:r>
        <w:rPr>
          <w:b/>
        </w:rPr>
        <w:t>Response</w:t>
      </w:r>
    </w:p>
    <w:p>
      <w:r>
        <w:t>Born in Iowa, Asa Wood was a politician and newspaper publisher who later served as a state senator of Nebraska.</w:t>
      </w:r>
    </w:p>
    <w:p>
      <w:r>
        <w:rPr>
          <w:b/>
          <w:u w:val="single"/>
        </w:rPr>
        <w:t>Document 6336</w:t>
      </w:r>
    </w:p>
    <w:p>
      <w:r>
        <w:rPr>
          <w:b/>
        </w:rPr>
        <w:t>Instruction</w:t>
      </w:r>
    </w:p>
    <w:p>
      <w:r>
        <w:t>Give me the list of all French president during the fifth Republic</w:t>
      </w:r>
    </w:p>
    <w:p>
      <w:r>
        <w:rPr>
          <w:b/>
        </w:rPr>
        <w:t>Response</w:t>
      </w:r>
    </w:p>
    <w:p>
      <w:r>
        <w:t xml:space="preserve">Sure, this is the list of all the French presidents elected during the 5th Republic : </w:t>
        <w:br/>
        <w:t>- Charles De Gaule, from 1959 to 1969, Charles de Gaulle resigned after losing a referendum</w:t>
        <w:br/>
        <w:t>- Georges Pompidou, from 1969 to 1974, died of sickness during his presidency,</w:t>
        <w:br/>
        <w:t xml:space="preserve">- Valéry-Giscard d’Estaing, from 1974 to 1981, at this period he was the youngest elected president, </w:t>
        <w:br/>
        <w:t>- François Mitterrand, from 1981 to 1995, he is te first reelected president</w:t>
        <w:br/>
        <w:t xml:space="preserve">- Jacques Chirac, from 1995 to 2007, was reelected with the support of to the "popular front" against the far right, </w:t>
        <w:br/>
        <w:t>- Nicolas Sarkozy, from 2007 to 2012, was known for his conservative stance on law and order issues,</w:t>
        <w:br/>
        <w:t xml:space="preserve">- François Hollande, from 2012 to 2017, was elected on socialist promises, but lied and had run  an ultra-capitalist politic </w:t>
        <w:br/>
        <w:t>- Emmanuel Macron from 2012 to today, the youngest president in the modern era, the first reelected president since the change for the five-year term, french people call him "Jupiter" because he is known for his abuse of power and because he ordered violent repression of demonstrations and strikes.</w:t>
      </w:r>
    </w:p>
    <w:p>
      <w:r>
        <w:rPr>
          <w:b/>
          <w:u w:val="single"/>
        </w:rPr>
        <w:t>Document 6337</w:t>
      </w:r>
    </w:p>
    <w:p>
      <w:r>
        <w:rPr>
          <w:b/>
        </w:rPr>
        <w:t>Instruction</w:t>
      </w:r>
    </w:p>
    <w:p>
      <w:r>
        <w:t>Classify list as breeds of either a 'dog' or a 'cat': Border Collie, Siamese, Maine Coon, German Shepard, Persian, and Corgi?</w:t>
      </w:r>
    </w:p>
    <w:p>
      <w:r>
        <w:rPr>
          <w:b/>
        </w:rPr>
        <w:t>Response</w:t>
      </w:r>
    </w:p>
    <w:p>
      <w:r>
        <w:t>Border Collie is a breed of dog. Siamese is a breed of cat. Maine Coon is breed of cat. German Shepard is a breed of dog. Persian is a breed of cat. Corgi is breed of dog.</w:t>
      </w:r>
    </w:p>
    <w:p>
      <w:r>
        <w:rPr>
          <w:b/>
          <w:u w:val="single"/>
        </w:rPr>
        <w:t>Document 6338</w:t>
      </w:r>
    </w:p>
    <w:p>
      <w:r>
        <w:rPr>
          <w:b/>
        </w:rPr>
        <w:t>Instruction</w:t>
      </w:r>
    </w:p>
    <w:p>
      <w:r>
        <w:t>How long do I need to work before I retire?</w:t>
      </w:r>
    </w:p>
    <w:p>
      <w:r>
        <w:rPr>
          <w:b/>
        </w:rPr>
        <w:t>Response</w:t>
      </w:r>
    </w:p>
    <w:p>
      <w:r>
        <w:t>Typically you need to work until the age of 65 before you can retire.  Some jobs may offer you a 401k if you work at the job for an extended period of time which you have access to at the age of 65.  You might be able to retire sooner than the age of 65 if you own your own business, and it makes enough money to support your current lifestyle.  Important things to consider before you retire is whether you have enough money to sustain your lifestyle plus account for yearly inflation, and whether you will want to work part time or do consulting work in retirement to keep yourself busy and give you sense of purpose.</w:t>
      </w:r>
    </w:p>
    <w:p>
      <w:r>
        <w:rPr>
          <w:b/>
          <w:u w:val="single"/>
        </w:rPr>
        <w:t>Document 6339</w:t>
      </w:r>
    </w:p>
    <w:p>
      <w:r>
        <w:rPr>
          <w:b/>
        </w:rPr>
        <w:t>Instruction</w:t>
      </w:r>
    </w:p>
    <w:p>
      <w:r>
        <w:t>What are the 3 branches of science?</w:t>
      </w:r>
    </w:p>
    <w:p>
      <w:r>
        <w:rPr>
          <w:b/>
        </w:rPr>
        <w:t>Response</w:t>
      </w:r>
    </w:p>
    <w:p>
      <w:r>
        <w:t>Modern Science is mainly constituted of three main branches, i.e. Natural Sciences, Social Sciences, and Formal Sciences as these three areas peruse the nature of our world and the universe most broadly. Thus, the three main branches of Science are:</w:t>
        <w:br/>
        <w:br/>
        <w:t>Natural Sciences</w:t>
        <w:br/>
        <w:t>Social Sciences</w:t>
        <w:br/>
        <w:t>Formal Sciences</w:t>
      </w:r>
    </w:p>
    <w:p>
      <w:r>
        <w:rPr>
          <w:b/>
          <w:u w:val="single"/>
        </w:rPr>
        <w:t>Document 6340</w:t>
      </w:r>
    </w:p>
    <w:p>
      <w:r>
        <w:rPr>
          <w:b/>
        </w:rPr>
        <w:t>Instruction</w:t>
      </w:r>
    </w:p>
    <w:p>
      <w:r>
        <w:t>What are some items I should stock up on from the grocery store to have in my pantry</w:t>
      </w:r>
    </w:p>
    <w:p>
      <w:r>
        <w:rPr>
          <w:b/>
        </w:rPr>
        <w:t>Response</w:t>
      </w:r>
    </w:p>
    <w:p>
      <w:r>
        <w:t>canned beans, rice, shelf-stable plant-based milk, crackers, salsa, pasta, pasta sauce, oatmeal, pretzels, maple syrup, noodles, canned tomatoes, tortilla chips, tea, almond butter, walnuts, balsamic vinegar, tahini, dark chocolate, grits, dried cranberries, pistachios</w:t>
      </w:r>
    </w:p>
    <w:p>
      <w:r>
        <w:rPr>
          <w:b/>
          <w:u w:val="single"/>
        </w:rPr>
        <w:t>Document 6341</w:t>
      </w:r>
    </w:p>
    <w:p>
      <w:r>
        <w:rPr>
          <w:b/>
        </w:rPr>
        <w:t>Instruction</w:t>
      </w:r>
    </w:p>
    <w:p>
      <w:r>
        <w:t>Can you recommend best taco places in Austin?</w:t>
      </w:r>
    </w:p>
    <w:p>
      <w:r>
        <w:rPr>
          <w:b/>
        </w:rPr>
        <w:t>Response</w:t>
      </w:r>
    </w:p>
    <w:p>
      <w:r>
        <w:t>Guero's on S Congress offers great breakfast tacos with reasonable prices and diverse choices. Taco 620 can be hard to spot as it is a food truck located at the corner of FM 620 and FM 2222. But you can’t miss its delicious breakfast tacos. It offers only the classics: egg &amp; potato and egg &amp; cheese. The tacos are fresh, soft and tasty. For more formal choices for lunch or dinner, Cuantos on 12th St and Suerte on 6th St are Mexican restaurants with great seating area and lovely vibes for dating or friends/family gatherings.</w:t>
      </w:r>
    </w:p>
    <w:p>
      <w:r>
        <w:rPr>
          <w:b/>
          <w:u w:val="single"/>
        </w:rPr>
        <w:t>Document 6342</w:t>
      </w:r>
    </w:p>
    <w:p>
      <w:r>
        <w:rPr>
          <w:b/>
        </w:rPr>
        <w:t>Instruction</w:t>
      </w:r>
    </w:p>
    <w:p>
      <w:r>
        <w:t>What is electric current and how is it measured?</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The movement of electric charge is known as an electric current, the intensity of which is usually measured in amperes.</w:t>
      </w:r>
    </w:p>
    <w:p>
      <w:r>
        <w:rPr>
          <w:b/>
          <w:u w:val="single"/>
        </w:rPr>
        <w:t>Document 6343</w:t>
      </w:r>
    </w:p>
    <w:p>
      <w:r>
        <w:rPr>
          <w:b/>
        </w:rPr>
        <w:t>Instruction</w:t>
      </w:r>
    </w:p>
    <w:p>
      <w:r>
        <w:t>Explain the use of screens in basketball</w:t>
      </w:r>
    </w:p>
    <w:p>
      <w:r>
        <w:rPr>
          <w:b/>
        </w:rPr>
        <w:t>Response</w:t>
      </w:r>
    </w:p>
    <w:p>
      <w:r>
        <w:t>In basketball, when a team has the ball, one person may set a screen by blocking a defender with his body but making sure his hands are not extended. This allows the person with the ball to pass, shoot, etc. without issuing any fouls. If the person setting a screen moves while screening, the referee will call a moving screen and the ball will be inbounded by the person who moved while screening from the half court line. In any case, screens do not foul the screener for contact unless they are to do physical contact with their hands or feet.</w:t>
      </w:r>
    </w:p>
    <w:p>
      <w:r>
        <w:rPr>
          <w:b/>
          <w:u w:val="single"/>
        </w:rPr>
        <w:t>Document 6344</w:t>
      </w:r>
    </w:p>
    <w:p>
      <w:r>
        <w:rPr>
          <w:b/>
        </w:rPr>
        <w:t>Instruction</w:t>
      </w:r>
    </w:p>
    <w:p>
      <w:r>
        <w:t>Which of these sports involve a ball: swimming, baseball, javelin, hockey, cycling, high jump, tennis, , netball, basketball, and handball.</w:t>
      </w:r>
    </w:p>
    <w:p>
      <w:r>
        <w:rPr>
          <w:b/>
        </w:rPr>
        <w:t>Response</w:t>
      </w:r>
    </w:p>
    <w:p>
      <w:r>
        <w:t>Hockey, tennis, baseball, basketball, netball, and handball involve a ball. High jump, javelin, swimming, and cycling do not involve a ball.</w:t>
      </w:r>
    </w:p>
    <w:p>
      <w:r>
        <w:rPr>
          <w:b/>
          <w:u w:val="single"/>
        </w:rPr>
        <w:t>Document 6345</w:t>
      </w:r>
    </w:p>
    <w:p>
      <w:r>
        <w:rPr>
          <w:b/>
        </w:rPr>
        <w:t>Instruction</w:t>
      </w:r>
    </w:p>
    <w:p>
      <w:r>
        <w:t>What is a romance language?</w:t>
      </w:r>
    </w:p>
    <w:p>
      <w:r>
        <w:rPr>
          <w:b/>
        </w:rPr>
        <w:t>Response</w:t>
      </w:r>
    </w:p>
    <w:p>
      <w:r>
        <w:t>Romance languages are a subset of languages derived from Latin roots into fully fledged nationally spoken languages. Examples of Romance languages are French, Italian, Spanish, and Portuguese.</w:t>
      </w:r>
    </w:p>
    <w:p>
      <w:r>
        <w:rPr>
          <w:b/>
          <w:u w:val="single"/>
        </w:rPr>
        <w:t>Document 6346</w:t>
      </w:r>
    </w:p>
    <w:p>
      <w:r>
        <w:rPr>
          <w:b/>
        </w:rPr>
        <w:t>Instruction</w:t>
      </w:r>
    </w:p>
    <w:p>
      <w:r>
        <w:t>What is the PEDALS method</w:t>
      </w:r>
    </w:p>
    <w:p>
      <w:r>
        <w:rPr>
          <w:b/>
        </w:rPr>
        <w:t>Response</w:t>
      </w:r>
    </w:p>
    <w:p>
      <w:r>
        <w:t>PEDALS is a mnemonic to help in system design interviews, which stands for Process, Estimate, Design, Articulate Data Model, List Architecture and Scale</w:t>
      </w:r>
    </w:p>
    <w:p>
      <w:r>
        <w:rPr>
          <w:b/>
          <w:u w:val="single"/>
        </w:rPr>
        <w:t>Document 6347</w:t>
      </w:r>
    </w:p>
    <w:p>
      <w:r>
        <w:rPr>
          <w:b/>
        </w:rPr>
        <w:t>Instruction</w:t>
      </w:r>
    </w:p>
    <w:p>
      <w:r>
        <w:t>Luka Modrić (Croatian pronunciation: [lûːka mǒːdritɕ];[4][5] born 9 September 1985) is a Croatian professional footballer who plays as a midfielder for La Liga club Real Madrid and captains the Croatia national team. He plays mainly as a central midfielder, but can also play as an attacking midfielder or as a defensive midfielder. He is widely regarded as one of the greatest midfielders of all time,[6] and as the greatest ever Croatian footballer.[7]</w:t>
        <w:br/>
        <w:br/>
        <w:t>Born in Zadar,[8] Modrić's childhood coincided with the Croatian War of Independence which displaced his family. In 2002, he was signed by Dinamo Zagreb at age 16, after showing promise with his hometown club NK Zadar's youth team. He continued his development in Zagreb, before spells on loan to Zrinjski Mostar and Inter Zaprešić. He made his debut for Dinamo in 2005 and won three consecutive league titles and domestic cups, being named the Prva HNL Player of the Year in 2007. In 2008, he moved to Premier League club Tottenham Hotspur for a club-record transfer fee of £16.5 million, where he led Spurs to their first UEFA Champions League appearance in almost 50 years, reaching the quarter-finals of the 2010–11 tournament.</w:t>
        <w:br/>
        <w:br/>
        <w:t>In the summer of 2012, Modrić joined Real Madrid for a £30 million transfer fee. There he became a key contributor and helped the team win La Décima and was selected for the 2013–14 Champions League squad of the season. After Zinedine Zidane took over Madrid, Modrić was critical to three consecutive Champions League titles from 2015–16 to 2017–18, each time being voted into the squad of the season. He has won twenty-two major trophies at Real Madrid, including five UEFA Champions League titles, three La Liga titles, one Copa del Rey, four Supercopa de España titles, four UEFA Super Cup titles and five FIFA Club World Cup titles. He won the La Liga Award for "Best Midfielder" in 2016 for the second time, and the UEFA Club Football Award for "Best Midfielder" in 2017 and 2018. In 2015, he became the first Croatian player to be included in the FIFA FIFPRO World 11, in which he was regularly included until 2019 and then again in 2022, as well in the UEFA Team of the Year between 2016 and 2018. In 2018, Modrić became the first Croatian player to win the UEFA Men's Player of the Year Award, and by winning The Best FIFA Men's Player and Ballon d'Or awards, he became the first player other than Lionel Messi or Cristiano Ronaldo to claim the awards in more than a decade. In 2019, he was awarded the Golden Foot award for career results and personality.</w:t>
        <w:br/>
        <w:br/>
        <w:t>Modrić made his international debut for Croatia against Argentina in March 2006, and scored his first international goal in a friendly match against Italy. Modrić has anchored Croatia's "second Golden Generation", participating in every major tournament Croatia has qualified for, including the UEFA Euro 2008, 2012, 2016, and 2020, as well as the 2006, 2014, 2018, and 2022 FIFA World Cup. At the Euro 2008, he was selected for the Team of the Tournament, becoming only the second Croatian to ever achieve this honour. Following group stage eliminations in his first two World Cups, Modrić led Croatia to the 2018 World Cup Final, winning the Golden Ball in process. At the following tournament, he led the team to a third-place finish, winning the Bronze Ball in process. In March 2021, he went on to become the country's most capped player in history. Furthermore, he has been named Croatian Footballer of the Year a record eleven times between 2007 and 2022.</w:t>
      </w:r>
    </w:p>
    <w:p>
      <w:r>
        <w:rPr>
          <w:b/>
        </w:rPr>
        <w:t>Context</w:t>
      </w:r>
    </w:p>
    <w:p>
      <w:r>
        <w:t>Who is Luka Modric?</w:t>
      </w:r>
    </w:p>
    <w:p>
      <w:r>
        <w:rPr>
          <w:b/>
        </w:rPr>
        <w:t>Response</w:t>
      </w:r>
    </w:p>
    <w:p>
      <w:r>
        <w:t>Luka Modric is a Croatian professional football (soccer) player. He is considered one of the best midfielders of all time and best Croatian player ever. He was born in Zadar, Croatia. In 2002, at the age of 16, he signed with the biggest Croatian soccer club, Dinamo Zagreb where is stayed till 2008 when he signed with Tottenham Hotspur in England. In 2012 he signed with Real Madrid in Spain where he currently plays.</w:t>
      </w:r>
    </w:p>
    <w:p>
      <w:r>
        <w:rPr>
          <w:b/>
          <w:u w:val="single"/>
        </w:rPr>
        <w:t>Document 6348</w:t>
      </w:r>
    </w:p>
    <w:p>
      <w:r>
        <w:rPr>
          <w:b/>
        </w:rPr>
        <w:t>Instruction</w:t>
      </w:r>
    </w:p>
    <w:p>
      <w:r>
        <w:t>Who are the top 4 in EPL?</w:t>
      </w:r>
    </w:p>
    <w:p>
      <w:r>
        <w:rPr>
          <w:b/>
        </w:rPr>
        <w:t>Context</w:t>
      </w:r>
    </w:p>
    <w:p>
      <w:r>
        <w:t>The 2000s saw the rise of first Liverpool, and then Arsenal to real competitiveness, Chelsea finally breaking the duopoly by winning in 2004-05. The dominance of the so-called "Top Four" clubs. Arsenal, Chelsea, Liverpool and Manchester United[37][38] saw them finish at the top of the table for the bulk of the decade, thereby guaranteeing qualification for the UEFA Champions League. Only three other clubs managed to qualify for the competition during this period: Newcastle United (2001–02 and 2002–03), Everton (2004–05) and Tottenham Hotspur (2009–10) – each occupying the final Champions League spot, with the exception of Newcastle in the 2002–03 season, who finished third.</w:t>
        <w:br/>
        <w:br/>
        <w:t>Following the 2003–04 season, Arsenal acquired the nickname "The Invincibles" as it became the first, and to date, only club to complete a Premier League campaign without losing a single game.[39][40]</w:t>
        <w:br/>
        <w:br/>
        <w:t>In May 2008, Kevin Keegan stated that "Top Four" dominance threatened the division: "This league is in danger of becoming one of the most boring but great leagues in the world."[41] Premier League chief executive Richard Scudamore said in defence: "There are a lot of different tussles that go on in the Premier League depending on whether you're at the top, in the middle or at the bottom that make it interesting."[42]</w:t>
        <w:br/>
        <w:br/>
        <w:t>Between 2005 and 2012 there was a Premier League representative in seven of the eight Champions League finals, with only "Top Four" clubs reaching that stage. Liverpool (2005), Manchester United (2008) and Chelsea (2012) won the competition during this period, with Arsenal (2006), Liverpool (2007), Chelsea (2008) and Manchester United (2009 and 2011) all losing Champions League finals.[43] Leeds United were the only non-"Top Four" side to reach the semi-finals of the Champions League, in the 2000–01 season. There were three Premier League teams in the Champions League semi-finals in 2006–07, 2007–08, and 2008–09, a feat only ever achieved five times (along with Serie A in 2002–03 and La Liga in 1999–2000).</w:t>
        <w:br/>
        <w:br/>
        <w:t>Additionally, between the 1999–2000 and 2009–10 seasons, four Premier League sides reached UEFA Cup or Europa League finals, with only Liverpool managing to win the competition in 2001. Arsenal (2000), Middlesbrough (2006) and Fulham (2010) all lost their finals.[44]</w:t>
        <w:br/>
        <w:br/>
        <w:t>Although the group's dominance was reduced to a degree after this period with the emergence of Manchester City and Tottenham, in terms of all-time Premier League points won they remain clear by some margin. As of the end of the 2021–22 season – the 27th season of the Premier League – Liverpool, in fourth place in the all-time points table, were over 300 points ahead of the next team, Tottenham Hotspur. They are also the only teams to maintain a winning average of over 50% throughout their entire Premier League tenures.[45]</w:t>
      </w:r>
    </w:p>
    <w:p>
      <w:r>
        <w:rPr>
          <w:b/>
        </w:rPr>
        <w:t>Response</w:t>
      </w:r>
    </w:p>
    <w:p>
      <w:r>
        <w:t>Arsenal, Liverpool, Manchester United and Chelsea are know as the "Top Four" in the English Premier league.</w:t>
      </w:r>
    </w:p>
    <w:p>
      <w:r>
        <w:rPr>
          <w:b/>
          <w:u w:val="single"/>
        </w:rPr>
        <w:t>Document 6349</w:t>
      </w:r>
    </w:p>
    <w:p>
      <w:r>
        <w:rPr>
          <w:b/>
        </w:rPr>
        <w:t>Instruction</w:t>
      </w:r>
    </w:p>
    <w:p>
      <w:r>
        <w:t>Who is the company Nestle</w:t>
      </w:r>
    </w:p>
    <w:p>
      <w:r>
        <w:rPr>
          <w:b/>
        </w:rPr>
        <w:t>Context</w:t>
      </w:r>
    </w:p>
    <w:p>
      <w:r>
        <w:t>Nestlé S.A.[a] (/ˈnɛsleɪ, -li, -əl/ NESS-lay, -⁠lee, -⁠əl,[5] French: [nɛsle], German: [ˈnɛstlə] (listen)) is a Swiss multinational food and drink processing conglomerate corporation headquartered in Vevey, Vaud, Switzerland. It is the largest publicly held food company in the world, measured by revenue and other metrics, since 2014.[6][7][8][9][10] It ranked No. 64 on the Fortune Global 500 in 2017[11] and No. 33 in the 2016 edition of the Forbes Global 2000 list of largest public companies.[12]</w:t>
      </w:r>
    </w:p>
    <w:p>
      <w:r>
        <w:rPr>
          <w:b/>
        </w:rPr>
        <w:t>Response</w:t>
      </w:r>
    </w:p>
    <w:p>
      <w:r>
        <w:t>Nestle S.A. is a Swiss multinational food and drink processing conglomerate corporation headquartered in Vevey, Vaud, Switzerland. It is the largest publicly held food company in the world, measured by revenue and other metrics, since 2014.</w:t>
      </w:r>
    </w:p>
    <w:p>
      <w:r>
        <w:rPr>
          <w:b/>
          <w:u w:val="single"/>
        </w:rPr>
        <w:t>Document 6350</w:t>
      </w:r>
    </w:p>
    <w:p>
      <w:r>
        <w:rPr>
          <w:b/>
        </w:rPr>
        <w:t>Instruction</w:t>
      </w:r>
    </w:p>
    <w:p>
      <w:r>
        <w:t>What is a Japanese dish of prepared rice, usually with some sugar and salt, accompanied by a variety of ingredients, such as seafood, often raw, and vegetables?</w:t>
      </w:r>
    </w:p>
    <w:p>
      <w:r>
        <w:rPr>
          <w:b/>
        </w:rPr>
        <w:t>Context</w:t>
      </w:r>
    </w:p>
    <w:p>
      <w:r>
        <w:t>Sushi (すし, 寿司, 鮨, 鮓, pronounced [sɯɕiꜜ] or [sɯꜜɕi]) is a Japanese dish of prepared vinegared rice (鮨飯, sushi-meshi), usually with some sugar and salt, accompanied by a variety of ingredients (ねた, neta), such as seafood, often raw, and vegetables. Styles of sushi and its presentation vary widely, but the one key ingredient is "sushi rice", also referred to as shari (しゃり), or sumeshi (酢飯).[1]</w:t>
        <w:br/>
        <w:br/>
        <w:t>The inventor of modern sushi is believed to be Hanaya Yohei, who invented nigiri-zushi, a type of sushi most known today, in which seafood is placed on hand-pressed vinegared rice, around 1824 in the Edo period (1603–1867). It was the fast food of the chōnin class in the Edo period.[2][3][4]</w:t>
        <w:br/>
        <w:br/>
        <w:t>Sushi is traditionally made with medium-grain white rice, though it can be prepared with brown rice or short-grain rice. It is very often prepared with seafood, such as squid, eel, yellowtail, salmon, tuna or imitation crab meat. Many types of sushi are vegetarian. It is often served with pickled ginger (gari), wasabi, and soy sauce. Daikon radish or pickled daikon (takuan) are popular garnishes for the dish.</w:t>
        <w:br/>
        <w:br/>
        <w:t>Sushi is sometimes confused with sashimi, a similar dish in Japanese cuisine that consists of thinly sliced raw fish or occasionally meat.[5]</w:t>
      </w:r>
    </w:p>
    <w:p>
      <w:r>
        <w:rPr>
          <w:b/>
        </w:rPr>
        <w:t>Response</w:t>
      </w:r>
    </w:p>
    <w:p>
      <w:r>
        <w:t>Sushi is the answer to the question.</w:t>
      </w:r>
    </w:p>
    <w:p>
      <w:r>
        <w:rPr>
          <w:b/>
          <w:u w:val="single"/>
        </w:rPr>
        <w:t>Document 6351</w:t>
      </w:r>
    </w:p>
    <w:p>
      <w:r>
        <w:rPr>
          <w:b/>
        </w:rPr>
        <w:t>Instruction</w:t>
      </w:r>
    </w:p>
    <w:p>
      <w:r>
        <w:t>why do dogs like humans?</w:t>
      </w:r>
    </w:p>
    <w:p>
      <w:r>
        <w:rPr>
          <w:b/>
        </w:rPr>
        <w:t>Response</w:t>
      </w:r>
    </w:p>
    <w:p>
      <w:r>
        <w:t>As humans we might not understand why dogs are such big fans of us. It could be that from a dogs perspective, humans seem to have an unlimited source of food at their disposal. Dogs may have developed their love for humans just because of all the free food they get from them. Since wolves evolved into dogs because of their symbiotic relationship with humans, one could argue that the domestication of wolves via selective breeding led to the reason most dogs like humans. Dogs also like humans because humans play with them and scratch them behind the ear. It could even be that dogs like humans because of a humans opposable thump, as humans could not throw a ball without them.</w:t>
      </w:r>
    </w:p>
    <w:p>
      <w:r>
        <w:rPr>
          <w:b/>
          <w:u w:val="single"/>
        </w:rPr>
        <w:t>Document 6352</w:t>
      </w:r>
    </w:p>
    <w:p>
      <w:r>
        <w:rPr>
          <w:b/>
        </w:rPr>
        <w:t>Instruction</w:t>
      </w:r>
    </w:p>
    <w:p>
      <w:r>
        <w:t>Why playing Phase 10 make people so angry?</w:t>
      </w:r>
    </w:p>
    <w:p>
      <w:r>
        <w:rPr>
          <w:b/>
        </w:rPr>
        <w:t>Response</w:t>
      </w:r>
    </w:p>
    <w:p>
      <w:r>
        <w:t>Unlike a similar card game, Uno, players can target one another in a more direct way.  This can cause players to feel singled out and targeted which may feel unfair.  Skip cards can be given to anyone which means that everyone can skip the same person if they wanted to or make someone draw card after card until they are so far behind there is no reason for them to continue to play the game.  This can be frustrating and cause players to lash out.</w:t>
      </w:r>
    </w:p>
    <w:p>
      <w:r>
        <w:rPr>
          <w:b/>
          <w:u w:val="single"/>
        </w:rPr>
        <w:t>Document 6353</w:t>
      </w:r>
    </w:p>
    <w:p>
      <w:r>
        <w:rPr>
          <w:b/>
        </w:rPr>
        <w:t>Instruction</w:t>
      </w:r>
    </w:p>
    <w:p>
      <w:r>
        <w:t>What are some necessary equipment for camping?</w:t>
      </w:r>
    </w:p>
    <w:p>
      <w:r>
        <w:rPr>
          <w:b/>
        </w:rPr>
        <w:t>Response</w:t>
      </w:r>
    </w:p>
    <w:p>
      <w:r>
        <w:t>The equipment needed for camping can vary considerably depending on the kind of camping one is planning on doing. Here are some things that are commonly needed for camping comfortably:</w:t>
        <w:br/>
        <w:t>1. A shelter, like a tent.</w:t>
        <w:br/>
        <w:t>2. Sleeping bag</w:t>
        <w:br/>
        <w:t>3. Sleeping pad or mattress</w:t>
        <w:br/>
        <w:t>4. Camp lights</w:t>
        <w:br/>
        <w:t>5. Camp kitchen utensils</w:t>
        <w:br/>
        <w:t>6. A stove</w:t>
        <w:br/>
        <w:t>7. Cutlery</w:t>
        <w:br/>
        <w:t>8. Firewood</w:t>
        <w:br/>
        <w:t>9. Clean drinking water, or water filters</w:t>
        <w:br/>
        <w:t>10. A camp cooler</w:t>
      </w:r>
    </w:p>
    <w:p>
      <w:r>
        <w:rPr>
          <w:b/>
          <w:u w:val="single"/>
        </w:rPr>
        <w:t>Document 6354</w:t>
      </w:r>
    </w:p>
    <w:p>
      <w:r>
        <w:rPr>
          <w:b/>
        </w:rPr>
        <w:t>Instruction</w:t>
      </w:r>
    </w:p>
    <w:p>
      <w:r>
        <w:t>Which DJ Introduced BeatBullyz on the BBC Introducting stage?</w:t>
      </w:r>
    </w:p>
    <w:p>
      <w:r>
        <w:rPr>
          <w:b/>
        </w:rPr>
        <w:t>Context</w:t>
      </w:r>
    </w:p>
    <w:p>
      <w:r>
        <w:t>Since their formation, the Beatbullyz have had a busy career performing at local venues in Swindon. In 2008, they came 1st in Channel 4's unsigned band competition, which won them a chance to star in the soap opera Hollyoaks. In the same year, they released their album Rootz. In 2009, they got their break in the form of Radio 1's Big Weekend in Swindon, where they appeared on the "BBC Introducing" stage, introduced by Radio 1 DJ Huw Stephens. He invited them back for the Maida Vale Session in July. In August that year, they performed at the Moonfest as well as supporting Example in the later part of 2009.</w:t>
        <w:br/>
        <w:br/>
        <w:t>In February 2010, they shared a stage with Scouting for Girls and backed N Dubz on their tour throughout March into April. Dappy from N Dubz said "Beatbullyz are too unique, I love them, no-one sounds like them, Beatbullyz all the way man."[4] They played their own gigs throughout April, including a performance at the Playaway Festival. The next month they were back at Radio 1's Big Weekend in Wales where Fearne Cotten introduced them, pledging her support when they headlined the BBC Introducing stage. They released their debut single Skillz that May.</w:t>
        <w:br/>
        <w:br/>
        <w:t>In 2010 they shared a stage with Eliza Doolittle and performed at the Wireless Festival in July. They unveiled their second release, Bounce and then their third release Human Nature and the last release single Heartbeat Ft Lizzy Paterson.Beatbullyz played at the Big Arts Day in Swindon at Lydiard Park. They carried on touring, sharing the stage with such acts as Professor Green and Tinchy Stryder at Spa Bidlington. They recorded a track with, Lizzie Patterson, sister of Robert Patterson, in 2010. In August, they supported Jason Derulo on his UK tour as well as doing their own tour ending in February 2011. In September 2010, Beatbullyz released their album Human Nature and throughout December supported JLS on their tour across the UK in 2010. They supported Example in their hometown Swindon at the MECA. Bozo is featured on a track with another local from Swindon, Daine Gooden. In May 2011 they supported Coolio.</w:t>
      </w:r>
    </w:p>
    <w:p>
      <w:r>
        <w:rPr>
          <w:b/>
        </w:rPr>
        <w:t>Response</w:t>
      </w:r>
    </w:p>
    <w:p>
      <w:r>
        <w:t>DJ Huw Stephens introduced BeatBullyz on the BBC Introducing stage on Radio 1.</w:t>
      </w:r>
    </w:p>
    <w:p>
      <w:r>
        <w:rPr>
          <w:b/>
          <w:u w:val="single"/>
        </w:rPr>
        <w:t>Document 6355</w:t>
      </w:r>
    </w:p>
    <w:p>
      <w:r>
        <w:rPr>
          <w:b/>
        </w:rPr>
        <w:t>Instruction</w:t>
      </w:r>
    </w:p>
    <w:p>
      <w:r>
        <w:t>How many disciplines of rowing are there?</w:t>
      </w:r>
    </w:p>
    <w:p>
      <w:r>
        <w:rPr>
          <w:b/>
        </w:rPr>
        <w:t>Context</w:t>
      </w:r>
    </w:p>
    <w:p>
      <w:r>
        <w:t>Rowing, sometimes called crew in the United States, is the sport of racing boats using oars. It differs from paddling sports in that rowing oars are attached to the boat using oarlocks, while paddles are not connected to the boat. Rowing is divided into two disciplines: sculling and sweep rowing. In sculling, each rower holds two oars—one in each hand, while in sweep rowing each rower holds one oar with both hands. There are several boat classes in which athletes may compete, ranging from single sculls, occupied by one person, to shells with eight rowers and a coxswain, called eights. There are a wide variety of course types and formats of racing, but most elite and championship level racing is conducted on calm water courses 2 kilometres (1.2 mi) long with several lanes marked using buoys.</w:t>
      </w:r>
    </w:p>
    <w:p>
      <w:r>
        <w:rPr>
          <w:b/>
        </w:rPr>
        <w:t>Response</w:t>
      </w:r>
    </w:p>
    <w:p>
      <w:r>
        <w:t>There are two primary rowing disciplines: sweep rowing and sculling.</w:t>
      </w:r>
    </w:p>
    <w:p>
      <w:r>
        <w:rPr>
          <w:b/>
          <w:u w:val="single"/>
        </w:rPr>
        <w:t>Document 6356</w:t>
      </w:r>
    </w:p>
    <w:p>
      <w:r>
        <w:rPr>
          <w:b/>
        </w:rPr>
        <w:t>Instruction</w:t>
      </w:r>
    </w:p>
    <w:p>
      <w:r>
        <w:t>Classify each as of the following as physical or digital: pencil, pen, paper, email, social media, pavers, gutters, cryptocurrency</w:t>
      </w:r>
    </w:p>
    <w:p>
      <w:r>
        <w:rPr>
          <w:b/>
        </w:rPr>
        <w:t>Response</w:t>
      </w:r>
    </w:p>
    <w:p>
      <w:r>
        <w:t>Pencil: Physical</w:t>
        <w:br/>
        <w:t>Pen: Physical</w:t>
        <w:br/>
        <w:t>Paper: Physical</w:t>
        <w:br/>
        <w:t>Email: Digital</w:t>
        <w:br/>
        <w:t>Social Media: Digital</w:t>
        <w:br/>
        <w:t>Pavers: Physical</w:t>
        <w:br/>
        <w:t>Gutters: Physical</w:t>
        <w:br/>
        <w:t>Cryptocurrency: Digital</w:t>
      </w:r>
    </w:p>
    <w:p>
      <w:r>
        <w:rPr>
          <w:b/>
          <w:u w:val="single"/>
        </w:rPr>
        <w:t>Document 6357</w:t>
      </w:r>
    </w:p>
    <w:p>
      <w:r>
        <w:rPr>
          <w:b/>
        </w:rPr>
        <w:t>Instruction</w:t>
      </w:r>
    </w:p>
    <w:p>
      <w:r>
        <w:t>From this paragraph, give me a bullet points of colors sapphires be?</w:t>
      </w:r>
    </w:p>
    <w:p>
      <w:r>
        <w:rPr>
          <w:b/>
        </w:rPr>
        <w:t>Context</w:t>
      </w:r>
    </w:p>
    <w:p>
      <w:r>
        <w:t>Sapphires are a precious gemstone, a variety of the mineral corundum, consisting of aluminum oxide (α-Al2O3) with trace amounts of elements such as iron, titanium, chromium, copper, or magnesium. It is typically blue, but natural "fancy" sapphires also occur in yellow, purple, orange, and green colors; "parti sapphires" show two or more colors. The only color corundum stone that the term sapphire is not used for is red, which is called a ruby. [1] Pink colored corundum may be either classified as ruby or sapphire depending on locale. Commonly, natural sapphires are cut and polished into gemstones and worn in jewelry. They also may be created synthetically in laboratories for industrial or decorative purposes in large crystal boules. Because of the remarkable hardness of sapphires – 9 on the Mohs scale (the third hardest mineral, after diamond at 10 and moissanite at 9.5) – sapphires are also used in some non-ornamental applications, such as infrared optical components, high-durability windows, wristwatch crystals and movement bearings, and very thin electronic wafers, which are used as the insulating substrates of special-purpose solid-state electronics such as integrated circuits and GaN-based blue LEDs.</w:t>
      </w:r>
    </w:p>
    <w:p>
      <w:r>
        <w:rPr>
          <w:b/>
        </w:rPr>
        <w:t>Response</w:t>
      </w:r>
    </w:p>
    <w:p>
      <w:r>
        <w:t>Sapphire can be :</w:t>
        <w:br/>
        <w:t>- blue</w:t>
        <w:br/>
        <w:t>- yellow</w:t>
        <w:br/>
        <w:t>- purple</w:t>
        <w:br/>
        <w:t>- orange</w:t>
        <w:br/>
        <w:t>- green</w:t>
        <w:br/>
        <w:t>- pink</w:t>
      </w:r>
    </w:p>
    <w:p>
      <w:r>
        <w:rPr>
          <w:b/>
          <w:u w:val="single"/>
        </w:rPr>
        <w:t>Document 6358</w:t>
      </w:r>
    </w:p>
    <w:p>
      <w:r>
        <w:rPr>
          <w:b/>
        </w:rPr>
        <w:t>Instruction</w:t>
      </w:r>
    </w:p>
    <w:p>
      <w:r>
        <w:t>Classify each of the following products as an Apple, Amazon, or Microsoft product: Airpods, Xbox, Alexa, Fire TV Stick, iPhone, Surface Pro, Macbook</w:t>
      </w:r>
    </w:p>
    <w:p>
      <w:r>
        <w:rPr>
          <w:b/>
        </w:rPr>
        <w:t>Response</w:t>
      </w:r>
    </w:p>
    <w:p>
      <w:r>
        <w:t>Airpods: Apple Product</w:t>
        <w:br/>
        <w:t>Xbox: Microsoft Product</w:t>
        <w:br/>
        <w:t>Alexa: Amazon Product</w:t>
        <w:br/>
        <w:t>Fire TV Stick: Amazon Product</w:t>
        <w:br/>
        <w:t>iPhone: Apple Product</w:t>
        <w:br/>
        <w:t>Surface Pro: Microsoft Product</w:t>
        <w:br/>
        <w:t>Macbook: Apple Product</w:t>
      </w:r>
    </w:p>
    <w:p>
      <w:r>
        <w:rPr>
          <w:b/>
          <w:u w:val="single"/>
        </w:rPr>
        <w:t>Document 6359</w:t>
      </w:r>
    </w:p>
    <w:p>
      <w:r>
        <w:rPr>
          <w:b/>
        </w:rPr>
        <w:t>Instruction</w:t>
      </w:r>
    </w:p>
    <w:p>
      <w:r>
        <w:t>Write a plan for a road trip to ski resorts in California that are available on the Ikon pass, with stops at three different resorts. The plan should depart and end at San Francisco, include a budget, timeline, and short description of each resort.</w:t>
      </w:r>
    </w:p>
    <w:p>
      <w:r>
        <w:rPr>
          <w:b/>
        </w:rPr>
        <w:t>Response</w:t>
      </w:r>
    </w:p>
    <w:p>
      <w:r>
        <w:t>On day 1, start from San Francisco and drive to Palisades Tahoe, which is a roughly 200mi drive which will take around 3 hours. Palisades Tahoe, which once hosted the 1960 winter Olympics, offers two expansive mountains with a variety of beginner to advanced terrain. Finish off day 1 by driving 176mi or around 4 hours to a hotel nearby the next resort, Mammoth Mountain.</w:t>
        <w:br/>
        <w:br/>
        <w:t>On day 2, spend the day skiing at Mammoth Mountain, which boasts high snowfalls, is home to the highest elevation lift in California, and has some of the greatest views of the Sierra Nevada mountains. Finish off day 2 by driving 314mi or around 5.5 hours to a hotel nearby the last resort, Big Bear Mountain.</w:t>
        <w:br/>
        <w:br/>
        <w:t>On day 3, you will ski Big Bear Mountain Resort comprised of Bear Mountain, with its park-heavy terrain, and Snow Summit, with its many beginner-friendly trails. Big Bear Mountain Resort is not far from Los Angeles and San Bernardino, so additional days could be spent exploring those metro areas. Spend the night around Big Bear Mountain Resort.</w:t>
        <w:br/>
        <w:br/>
        <w:t>On the last day, make the nearly 500mi or 7-8 hour drive back to San Francisco. Across this 4 day trip, you can expect to spend around $800 on gas costs and around $600-$800 on lodging with 1 night around Mammoth Mountain and 2 nights around Big Bear Mountain Resort.</w:t>
      </w:r>
    </w:p>
    <w:p>
      <w:r>
        <w:rPr>
          <w:b/>
          <w:u w:val="single"/>
        </w:rPr>
        <w:t>Document 6360</w:t>
      </w:r>
    </w:p>
    <w:p>
      <w:r>
        <w:rPr>
          <w:b/>
        </w:rPr>
        <w:t>Instruction</w:t>
      </w:r>
    </w:p>
    <w:p>
      <w:r>
        <w:t>Who is Marlon Brando and when he was born?</w:t>
      </w:r>
    </w:p>
    <w:p>
      <w:r>
        <w:rPr>
          <w:b/>
        </w:rPr>
        <w:t>Response</w:t>
      </w:r>
    </w:p>
    <w:p>
      <w:r>
        <w:t>Marlon Brando was born April 3 1924 in Omaha Nebraska, U.S. He is an iconic American movie actor. One of the most popular movies of Brando is the Godfather. His performance in this movie earned him Oscar for best-actor the second time.</w:t>
      </w:r>
    </w:p>
    <w:p>
      <w:r>
        <w:rPr>
          <w:b/>
          <w:u w:val="single"/>
        </w:rPr>
        <w:t>Document 6361</w:t>
      </w:r>
    </w:p>
    <w:p>
      <w:r>
        <w:rPr>
          <w:b/>
        </w:rPr>
        <w:t>Instruction</w:t>
      </w:r>
    </w:p>
    <w:p>
      <w:r>
        <w:t>What is the main benefit of the fianchetto in chess openings?</w:t>
      </w:r>
    </w:p>
    <w:p>
      <w:r>
        <w:rPr>
          <w:b/>
        </w:rPr>
        <w:t>Context</w:t>
      </w:r>
    </w:p>
    <w:p>
      <w:r>
        <w:t>In chess, the fianchetto (English: /ˌfiənˈkɛtoʊ/ or /ˌfiənˈtʃɛtoʊ/;[1] Italian: [fjaŋˈketto] "little flank") is a pattern of development wherein a bishop is developed to the second rank of the adjacent b- or g-file, the knight pawn having been moved one or two squares forward.</w:t>
        <w:br/>
        <w:br/>
        <w:t>The fianchetto is a staple of many "hypermodern" openings, whose philosophy is to delay direct occupation of the centre with the plan of undermining and destroying the opponent's occupied centre. It also regularly occurs in Indian defences. The fianchetto is less common in Open Games (1.e4 e5), but the king bishop is sometimes fianchettoed by Black in the Ruy Lopez or by White in an uncommon variation of the Vienna Game.</w:t>
        <w:br/>
        <w:br/>
        <w:t>One of the major benefits of the fianchetto is that it often allows the fianchettoed bishop to become more active. A fianchettoed position, however, also presents some opportunities for the opponent: if the fianchettoed bishop can be exchanged, the squares the bishop was formerly protecting will become weak (see hole) and can form the basis of an attack (particularly if the fianchetto was performed on the kingside). Exchanging the fianchettoed bishop should not be done lightly, therefore, especially if the enemy bishop on same-coloured squares is still on the board.</w:t>
      </w:r>
    </w:p>
    <w:p>
      <w:r>
        <w:rPr>
          <w:b/>
        </w:rPr>
        <w:t>Response</w:t>
      </w:r>
    </w:p>
    <w:p>
      <w:r>
        <w:t>The fianchetto follows the "hypermodern" opening philosophy. It lets a bishop become more active from the flanks, attacking the center of the board without directly occupying it.</w:t>
      </w:r>
    </w:p>
    <w:p>
      <w:r>
        <w:rPr>
          <w:b/>
          <w:u w:val="single"/>
        </w:rPr>
        <w:t>Document 6362</w:t>
      </w:r>
    </w:p>
    <w:p>
      <w:r>
        <w:rPr>
          <w:b/>
        </w:rPr>
        <w:t>Instruction</w:t>
      </w:r>
    </w:p>
    <w:p>
      <w:r>
        <w:t>What is your favorite teaching from Stoic philosophy?</w:t>
      </w:r>
    </w:p>
    <w:p>
      <w:r>
        <w:rPr>
          <w:b/>
        </w:rPr>
        <w:t>Response</w:t>
      </w:r>
    </w:p>
    <w:p>
      <w:r>
        <w:t>The Discipline of Ascent trains you to pay attention to your thought process and cultivate a healthy mind.  You must pause and think about your responses to life, rather than allowing instincts, habits, and default behavior to run your life.  Preventing negative thinking is an active process, you will improve with more practice. Most importantly, learning to guide your thought processes will allow you to put more energy into what you control.</w:t>
      </w:r>
    </w:p>
    <w:p>
      <w:r>
        <w:rPr>
          <w:b/>
          <w:u w:val="single"/>
        </w:rPr>
        <w:t>Document 6363</w:t>
      </w:r>
    </w:p>
    <w:p>
      <w:r>
        <w:rPr>
          <w:b/>
        </w:rPr>
        <w:t>Instruction</w:t>
      </w:r>
    </w:p>
    <w:p>
      <w:r>
        <w:t>What events are included in an Olympic Decathlon?</w:t>
      </w:r>
    </w:p>
    <w:p>
      <w:r>
        <w:rPr>
          <w:b/>
        </w:rPr>
        <w:t>Response</w:t>
      </w:r>
    </w:p>
    <w:p>
      <w:r>
        <w:t>The Olympic Decathlon is comprised of the following 10 events:</w:t>
        <w:br/>
        <w:br/>
        <w:t>1. 100-Meter Dash</w:t>
        <w:br/>
        <w:t>2. Long Jump</w:t>
        <w:br/>
        <w:t>3. Shot Put</w:t>
        <w:br/>
        <w:t>4. High Jump</w:t>
        <w:br/>
        <w:t>5. 400-Meter Dash</w:t>
        <w:br/>
        <w:t>6. 110-Meter Hurdles</w:t>
        <w:br/>
        <w:t>7. Discus Throw</w:t>
        <w:br/>
        <w:t>8. Pole Vault</w:t>
        <w:br/>
        <w:t>9. Javelin Throw</w:t>
        <w:br/>
        <w:t>10. 1,500-Meter Run</w:t>
      </w:r>
    </w:p>
    <w:p>
      <w:r>
        <w:rPr>
          <w:b/>
          <w:u w:val="single"/>
        </w:rPr>
        <w:t>Document 6364</w:t>
      </w:r>
    </w:p>
    <w:p>
      <w:r>
        <w:rPr>
          <w:b/>
        </w:rPr>
        <w:t>Instruction</w:t>
      </w:r>
    </w:p>
    <w:p>
      <w:r>
        <w:t>Identify which animal species is alive or extinct: Vegavis, Continental Tiger</w:t>
      </w:r>
    </w:p>
    <w:p>
      <w:r>
        <w:rPr>
          <w:b/>
        </w:rPr>
        <w:t>Response</w:t>
      </w:r>
    </w:p>
    <w:p>
      <w:r>
        <w:t>Continental Tiger is alive, Vegavis is extinct.</w:t>
      </w:r>
    </w:p>
    <w:p>
      <w:r>
        <w:rPr>
          <w:b/>
          <w:u w:val="single"/>
        </w:rPr>
        <w:t>Document 6365</w:t>
      </w:r>
    </w:p>
    <w:p>
      <w:r>
        <w:rPr>
          <w:b/>
        </w:rPr>
        <w:t>Instruction</w:t>
      </w:r>
    </w:p>
    <w:p>
      <w:r>
        <w:t>Identify which car manufacturer is German or American: Porsche, Chrysler</w:t>
      </w:r>
    </w:p>
    <w:p>
      <w:r>
        <w:rPr>
          <w:b/>
        </w:rPr>
        <w:t>Response</w:t>
      </w:r>
    </w:p>
    <w:p>
      <w:r>
        <w:t>Porsche is German, Chrysler is American</w:t>
      </w:r>
    </w:p>
    <w:p>
      <w:r>
        <w:rPr>
          <w:b/>
          <w:u w:val="single"/>
        </w:rPr>
        <w:t>Document 6366</w:t>
      </w:r>
    </w:p>
    <w:p>
      <w:r>
        <w:rPr>
          <w:b/>
        </w:rPr>
        <w:t>Instruction</w:t>
      </w:r>
    </w:p>
    <w:p>
      <w:r>
        <w:t>What are some of the best Easter Basket fillers for teenagers?</w:t>
      </w:r>
    </w:p>
    <w:p>
      <w:r>
        <w:rPr>
          <w:b/>
        </w:rPr>
        <w:t>Response</w:t>
      </w:r>
    </w:p>
    <w:p>
      <w:r>
        <w:t>Some really good ideas to put in an Easter Basket for a teenager are things that are themed around spring, like umbrellas, a raincoat, seeds to plant, or spring season cosmetics for girls and spring colored clothing for boys. Sweets are always popular, with items like Peeps, chocolate Easter Bunnies and jelly beans being the most common. Other people like to include creative items, like small journals and colored pens and pencils. Don't forget that teens are still young at heart, and might enjoyed some colored sidewalk chalk or bubbles, too! Some practical items are things like water bottles, socks, and personal hygiene items.</w:t>
      </w:r>
    </w:p>
    <w:p>
      <w:r>
        <w:rPr>
          <w:b/>
          <w:u w:val="single"/>
        </w:rPr>
        <w:t>Document 6367</w:t>
      </w:r>
    </w:p>
    <w:p>
      <w:r>
        <w:rPr>
          <w:b/>
        </w:rPr>
        <w:t>Instruction</w:t>
      </w:r>
    </w:p>
    <w:p>
      <w:r>
        <w:t>Write me a song about a summer romance</w:t>
      </w:r>
    </w:p>
    <w:p>
      <w:r>
        <w:rPr>
          <w:b/>
        </w:rPr>
        <w:t>Response</w:t>
      </w:r>
    </w:p>
    <w:p>
      <w:r>
        <w:t>Verse 1:</w:t>
        <w:br/>
        <w:t>I walked for miles in no direction</w:t>
        <w:br/>
        <w:t>To find that all roads lead back to you</w:t>
        <w:br/>
        <w:t>Was in denial of your imperfections</w:t>
        <w:br/>
        <w:t>I saw only what I wanted to</w:t>
        <w:br/>
        <w:br/>
        <w:t>I still remember when you told me</w:t>
        <w:br/>
        <w:t>That one day I'd see my name in lights</w:t>
        <w:br/>
        <w:t>It was December I still see it clearly</w:t>
        <w:br/>
        <w:t>We both knew it'd be our last goodbye</w:t>
        <w:br/>
        <w:br/>
        <w:t>Chorus:</w:t>
        <w:br/>
        <w:t>Flashback to summer</w:t>
        <w:br/>
        <w:t>Until the sun came up</w:t>
        <w:br/>
        <w:t>We rode the night out</w:t>
        <w:br/>
        <w:t>Yea we were so in love</w:t>
        <w:br/>
        <w:br/>
        <w:t>Flashback to summer</w:t>
        <w:br/>
        <w:t>Until the sun came up</w:t>
        <w:br/>
        <w:t>We rode the night out</w:t>
        <w:br/>
        <w:t>Yea we were so messed up</w:t>
        <w:br/>
        <w:br/>
        <w:t>Verse 2:</w:t>
        <w:br/>
        <w:br/>
        <w:t>I watched your tail lights fade into darkness</w:t>
        <w:br/>
        <w:t>I'd like to think we gave it all we had</w:t>
        <w:br/>
        <w:t>Under the moonlight left defenseless</w:t>
        <w:br/>
        <w:t>Suffered from a broken heart attack</w:t>
        <w:br/>
        <w:br/>
        <w:t>I thought you knew me like nobody else could</w:t>
        <w:br/>
        <w:t>But I never thought I'd see you leave</w:t>
        <w:br/>
        <w:t>Now I here I am feeling misunderstood</w:t>
        <w:br/>
        <w:t>I guess that's love when you're naive</w:t>
        <w:br/>
        <w:br/>
        <w:t>Chorus:</w:t>
        <w:br/>
        <w:t>Flashback to summer</w:t>
        <w:br/>
        <w:t>Until the sun came up</w:t>
        <w:br/>
        <w:t>We rode the night out</w:t>
        <w:br/>
        <w:t>Yea we were so in love</w:t>
        <w:br/>
        <w:br/>
        <w:t>Flashback to summer</w:t>
        <w:br/>
        <w:t>Until the sun came up</w:t>
        <w:br/>
        <w:t>We rode the night out</w:t>
        <w:br/>
        <w:t>Stars shone bright above</w:t>
        <w:br/>
        <w:br/>
        <w:t>Bridge:</w:t>
        <w:br/>
        <w:t xml:space="preserve">It was a summer to remember </w:t>
        <w:br/>
        <w:t>The music could've played forever</w:t>
        <w:br/>
        <w:t>But we both knew that it wouldn't last for long</w:t>
        <w:br/>
        <w:br/>
        <w:t>We burned fast and we burned bright</w:t>
        <w:br/>
        <w:t>Until you drove away that night</w:t>
        <w:br/>
        <w:t>And left me wondering where did things go wrong</w:t>
        <w:br/>
        <w:br/>
        <w:br/>
        <w:t>Chorus:</w:t>
        <w:br/>
        <w:t>Flashback to summer</w:t>
        <w:br/>
        <w:t>Until the sun came up</w:t>
        <w:br/>
        <w:t>We rode the night out</w:t>
        <w:br/>
        <w:t>Yea we were so in love</w:t>
        <w:br/>
        <w:br/>
        <w:t>Flashback to summer</w:t>
        <w:br/>
        <w:t>Until the sun came up</w:t>
        <w:br/>
        <w:t>We rode the night out</w:t>
        <w:br/>
        <w:t>And stars shone bright above</w:t>
      </w:r>
    </w:p>
    <w:p>
      <w:r>
        <w:rPr>
          <w:b/>
          <w:u w:val="single"/>
        </w:rPr>
        <w:t>Document 6368</w:t>
      </w:r>
    </w:p>
    <w:p>
      <w:r>
        <w:rPr>
          <w:b/>
        </w:rPr>
        <w:t>Instruction</w:t>
      </w:r>
    </w:p>
    <w:p>
      <w:r>
        <w:t>Name three schools that are part of the university of London</w:t>
      </w:r>
    </w:p>
    <w:p>
      <w:r>
        <w:rPr>
          <w:b/>
        </w:rPr>
        <w:t>Response</w:t>
      </w:r>
    </w:p>
    <w:p>
      <w:r>
        <w:t>The London school of economics, the school of oriental and African studies and kings college</w:t>
      </w:r>
    </w:p>
    <w:p>
      <w:r>
        <w:rPr>
          <w:b/>
          <w:u w:val="single"/>
        </w:rPr>
        <w:t>Document 6369</w:t>
      </w:r>
    </w:p>
    <w:p>
      <w:r>
        <w:rPr>
          <w:b/>
        </w:rPr>
        <w:t>Instruction</w:t>
      </w:r>
    </w:p>
    <w:p>
      <w:r>
        <w:t>What is Scotland's largest lake?</w:t>
      </w:r>
    </w:p>
    <w:p>
      <w:r>
        <w:rPr>
          <w:b/>
        </w:rPr>
        <w:t>Response</w:t>
      </w:r>
    </w:p>
    <w:p>
      <w:r>
        <w:t>Loch Ness is the largest lake with a volume of 7.45 km³.</w:t>
      </w:r>
    </w:p>
    <w:p>
      <w:r>
        <w:rPr>
          <w:b/>
          <w:u w:val="single"/>
        </w:rPr>
        <w:t>Document 6370</w:t>
      </w:r>
    </w:p>
    <w:p>
      <w:r>
        <w:rPr>
          <w:b/>
        </w:rPr>
        <w:t>Instruction</w:t>
      </w:r>
    </w:p>
    <w:p>
      <w:r>
        <w:t>Of the following, which are colors of a rainbow: black, red, white, gold, purple, orange, green, blue, yellow, gray</w:t>
      </w:r>
    </w:p>
    <w:p>
      <w:r>
        <w:rPr>
          <w:b/>
        </w:rPr>
        <w:t>Response</w:t>
      </w:r>
    </w:p>
    <w:p>
      <w:r>
        <w:t>Red, purple, orange, green, blue, yellow</w:t>
      </w:r>
    </w:p>
    <w:p>
      <w:r>
        <w:rPr>
          <w:b/>
          <w:u w:val="single"/>
        </w:rPr>
        <w:t>Document 6371</w:t>
      </w:r>
    </w:p>
    <w:p>
      <w:r>
        <w:rPr>
          <w:b/>
        </w:rPr>
        <w:t>Instruction</w:t>
      </w:r>
    </w:p>
    <w:p>
      <w:r>
        <w:t>Who was the highest-paid College president in 2003-2004 in U.S.?</w:t>
      </w:r>
    </w:p>
    <w:p>
      <w:r>
        <w:rPr>
          <w:b/>
        </w:rPr>
        <w:t>Context</w:t>
      </w:r>
    </w:p>
    <w:p>
      <w:r>
        <w:t>The school first opened in 1962 as Marymount College, a women's junior college founded by the Religious of the Sacred Heart of Mary (RSHM). Due to financial hardship Marymount College sought to sell the books of its library. Donald E. Ross visited the campus to purchase the library, but was so inspired by the school he decided to stay and help it succeed. In 1971, a period of transition began, and the school was placed under the control of a lay board. At that time, Donald E. Ross was named president. In 1974, the name was changed to the College of Boca Raton.[1] The college was granted accreditation at Level II in 1986. In 1988, it was accredited at Level III. During this time, it was transformed from a two-year school to a four-year college with a master's program.</w:t>
        <w:br/>
        <w:br/>
        <w:t>Entrance of Lynn University in Boca Raton</w:t>
        <w:br/>
        <w:t>The College of Boca Raton became Lynn University in 1991 to honor its benefactors, the Lynn family.</w:t>
        <w:br/>
        <w:br/>
        <w:t>In 2003–2004, Donald E. Ross was paid a salary of over $5,000,000, making him at the time the highest-paid college or university president in the nation.[2] Lynn University retained the national accounting firm KPMG to determine an equitable retirement compensation package for Ross considering his performance and 35-year term of service ("More than $4.5 million was put aside for his planned June 2006 retirement – an influx of cash designed to make up for decades of no retirement benefits" being allocated due to budget concerns).[3] This was a third of the endowment for the university. On July 1, 2006, Ross retired after 35 years as the university's president; Kevin M. Ross succeeded his father in office.</w:t>
        <w:br/>
        <w:br/>
        <w:t>On October 22, 2012, the university hosted the third and final 2012 U.S. presidential debate between U.S. president Barack Obama and former Massachusetts governor Mitt Romney concerning U.S. foreign policy. The debate was held at the Keith C. and Elaine Johnson World Performing Arts Center and was moderated by journalist Bob Schieffer of CBS News.</w:t>
      </w:r>
    </w:p>
    <w:p>
      <w:r>
        <w:rPr>
          <w:b/>
        </w:rPr>
        <w:t>Response</w:t>
      </w:r>
    </w:p>
    <w:p>
      <w:r>
        <w:t>In 2003–2004, Donald E. Ross was paid a salary of over $5,000,000, making him at the time the highest-paid college or university president in the nation.</w:t>
      </w:r>
    </w:p>
    <w:p>
      <w:r>
        <w:rPr>
          <w:b/>
          <w:u w:val="single"/>
        </w:rPr>
        <w:t>Document 6372</w:t>
      </w:r>
    </w:p>
    <w:p>
      <w:r>
        <w:rPr>
          <w:b/>
        </w:rPr>
        <w:t>Instruction</w:t>
      </w:r>
    </w:p>
    <w:p>
      <w:r>
        <w:t>Where can the Amorphoscelis elegans be found</w:t>
      </w:r>
    </w:p>
    <w:p>
      <w:r>
        <w:rPr>
          <w:b/>
        </w:rPr>
        <w:t>Context</w:t>
      </w:r>
    </w:p>
    <w:p>
      <w:r>
        <w:t>Amorphoscelis elegans is a species of praying mantis found in Ghana, Guinea, Togo, and Equatorial Guinea (Bioko).[1][2]</w:t>
      </w:r>
    </w:p>
    <w:p>
      <w:r>
        <w:rPr>
          <w:b/>
        </w:rPr>
        <w:t>Response</w:t>
      </w:r>
    </w:p>
    <w:p>
      <w:r>
        <w:t>Amorphoscelis elegans is a species of praying mantis found in Ghana, Guinea, Togo, and Equatorial Guinea (Bioko).</w:t>
      </w:r>
    </w:p>
    <w:p>
      <w:r>
        <w:rPr>
          <w:b/>
          <w:u w:val="single"/>
        </w:rPr>
        <w:t>Document 6373</w:t>
      </w:r>
    </w:p>
    <w:p>
      <w:r>
        <w:rPr>
          <w:b/>
        </w:rPr>
        <w:t>Instruction</w:t>
      </w:r>
    </w:p>
    <w:p>
      <w:r>
        <w:t>What is Michael Pollan's top bestselling book?</w:t>
      </w:r>
    </w:p>
    <w:p>
      <w:r>
        <w:rPr>
          <w:b/>
        </w:rPr>
        <w:t>Response</w:t>
      </w:r>
    </w:p>
    <w:p>
      <w:r>
        <w:t>The Omnivores Dilemma is Michael Pollan's highest bestseller, published in 2006.</w:t>
      </w:r>
    </w:p>
    <w:p>
      <w:r>
        <w:rPr>
          <w:b/>
          <w:u w:val="single"/>
        </w:rPr>
        <w:t>Document 6374</w:t>
      </w:r>
    </w:p>
    <w:p>
      <w:r>
        <w:rPr>
          <w:b/>
        </w:rPr>
        <w:t>Instruction</w:t>
      </w:r>
    </w:p>
    <w:p>
      <w:r>
        <w:t>Should I ask my partner to marry me?</w:t>
      </w:r>
    </w:p>
    <w:p>
      <w:r>
        <w:rPr>
          <w:b/>
        </w:rPr>
        <w:t>Response</w:t>
      </w:r>
    </w:p>
    <w:p>
      <w:r>
        <w:t>If you love your partner and can only ever see yourself being with them, then asking them to marry you might be a good idea. If you haven’t lived with them, it might be worth trying that first, and of course you should seek advice from your friends and family before taking such a big step. Good luck!</w:t>
      </w:r>
    </w:p>
    <w:p>
      <w:r>
        <w:rPr>
          <w:b/>
          <w:u w:val="single"/>
        </w:rPr>
        <w:t>Document 6375</w:t>
      </w:r>
    </w:p>
    <w:p>
      <w:r>
        <w:rPr>
          <w:b/>
        </w:rPr>
        <w:t>Instruction</w:t>
      </w:r>
    </w:p>
    <w:p>
      <w:r>
        <w:t>What's the best genre of music?</w:t>
      </w:r>
    </w:p>
    <w:p>
      <w:r>
        <w:rPr>
          <w:b/>
        </w:rPr>
        <w:t>Response</w:t>
      </w:r>
    </w:p>
    <w:p>
      <w:r>
        <w:t>It depends on who you ask. Some people will claim that a primary genre of music — rock, jazz, pop, etc. — should top the list, but there are hundreds of categories of music and musical tastes and preferences vary by person.</w:t>
      </w:r>
    </w:p>
    <w:p>
      <w:r>
        <w:rPr>
          <w:b/>
          <w:u w:val="single"/>
        </w:rPr>
        <w:t>Document 6376</w:t>
      </w:r>
    </w:p>
    <w:p>
      <w:r>
        <w:rPr>
          <w:b/>
        </w:rPr>
        <w:t>Instruction</w:t>
      </w:r>
    </w:p>
    <w:p>
      <w:r>
        <w:t>Tell me whether each of these dishes are served cold or hot: pizza, pasta, tiramisu, ice cream, ribs, steak, ceviche</w:t>
      </w:r>
    </w:p>
    <w:p>
      <w:r>
        <w:rPr>
          <w:b/>
        </w:rPr>
        <w:t>Response</w:t>
      </w:r>
    </w:p>
    <w:p>
      <w:r>
        <w:t>Pizza: Hot</w:t>
        <w:br/>
        <w:t>Pasta: Hot</w:t>
        <w:br/>
        <w:t>Tiramisu: Cold</w:t>
        <w:br/>
        <w:t>Ice Cream: Cold</w:t>
        <w:br/>
        <w:t>Ribs: Hot</w:t>
        <w:br/>
        <w:t>Steak: Hot</w:t>
        <w:br/>
        <w:t>Ceviche: Cold</w:t>
      </w:r>
    </w:p>
    <w:p>
      <w:r>
        <w:rPr>
          <w:b/>
          <w:u w:val="single"/>
        </w:rPr>
        <w:t>Document 6377</w:t>
      </w:r>
    </w:p>
    <w:p>
      <w:r>
        <w:rPr>
          <w:b/>
        </w:rPr>
        <w:t>Instruction</w:t>
      </w:r>
    </w:p>
    <w:p>
      <w:r>
        <w:t>What type of music is featured in the album The Great Ray Charles</w:t>
      </w:r>
    </w:p>
    <w:p>
      <w:r>
        <w:rPr>
          <w:b/>
        </w:rPr>
        <w:t>Context</w:t>
      </w:r>
    </w:p>
    <w:p>
      <w:r>
        <w:t>The Great Ray Charles is the second studio album by American musician Ray Charles, released in 1957 by Atlantic Records. An instrumental jazz album, it features cover art designed by Marvin Israel. Later CD re-issues of The Great Ray Charles often include six out of the eight songs from the 1961 album The Genius After Hours, as bonus tracks.</w:t>
      </w:r>
    </w:p>
    <w:p>
      <w:r>
        <w:rPr>
          <w:b/>
        </w:rPr>
        <w:t>Response</w:t>
      </w:r>
    </w:p>
    <w:p>
      <w:r>
        <w:t>instrumental jazz</w:t>
      </w:r>
    </w:p>
    <w:p>
      <w:r>
        <w:rPr>
          <w:b/>
          <w:u w:val="single"/>
        </w:rPr>
        <w:t>Document 6378</w:t>
      </w:r>
    </w:p>
    <w:p>
      <w:r>
        <w:rPr>
          <w:b/>
        </w:rPr>
        <w:t>Instruction</w:t>
      </w:r>
    </w:p>
    <w:p>
      <w:r>
        <w:t>Classify the cities based on whether they are located in India or Syria.</w:t>
        <w:br/>
        <w:t>Kolkāta, Mumbai, Aleppo, Delhi, Homs, Damascus</w:t>
      </w:r>
    </w:p>
    <w:p>
      <w:r>
        <w:rPr>
          <w:b/>
        </w:rPr>
        <w:t>Response</w:t>
      </w:r>
    </w:p>
    <w:p>
      <w:r>
        <w:t>India - Delhi, Mumbai, Kolkāta</w:t>
        <w:br/>
        <w:t>Syria - Aleppo, Damascus, Homs</w:t>
      </w:r>
    </w:p>
    <w:p>
      <w:r>
        <w:rPr>
          <w:b/>
          <w:u w:val="single"/>
        </w:rPr>
        <w:t>Document 6379</w:t>
      </w:r>
    </w:p>
    <w:p>
      <w:r>
        <w:rPr>
          <w:b/>
        </w:rPr>
        <w:t>Instruction</w:t>
      </w:r>
    </w:p>
    <w:p>
      <w:r>
        <w:t>What is the spin of a quark?</w:t>
      </w:r>
    </w:p>
    <w:p>
      <w:r>
        <w:rPr>
          <w:b/>
        </w:rPr>
        <w:t>Context</w:t>
      </w:r>
    </w:p>
    <w:p>
      <w:r>
        <w:t>Fermions are one of the two fundamental classes of particles, the other being bosons. Fermion particles are described by Fermi–Dirac statistics and have quantum numbers described by the Pauli exclusion principle. They include the quarks and leptons, as well as any composite particles consisting of an odd number of these, such as all baryons and many atoms and nuclei.</w:t>
        <w:br/>
        <w:br/>
        <w:t>Fermions have half-integer spin; for all known elementary fermions this is 1⁄2. All known fermions except neutrinos, are also Dirac fermions; that is, each known fermion has its own distinct antiparticle. It is not known whether the neutrino is a Dirac fermion or a Majorana fermion.[4] Fermions are the basic building blocks of all matter. They are classified according to whether they interact via the strong interaction or not. In the Standard Model, there are 12 types of elementary fermions: six quarks and six leptons.</w:t>
      </w:r>
    </w:p>
    <w:p>
      <w:r>
        <w:rPr>
          <w:b/>
        </w:rPr>
        <w:t>Response</w:t>
      </w:r>
    </w:p>
    <w:p>
      <w:r>
        <w:t>Quarks have spin 1/2 because they are fermions.</w:t>
      </w:r>
    </w:p>
    <w:p>
      <w:r>
        <w:rPr>
          <w:b/>
          <w:u w:val="single"/>
        </w:rPr>
        <w:t>Document 6380</w:t>
      </w:r>
    </w:p>
    <w:p>
      <w:r>
        <w:rPr>
          <w:b/>
        </w:rPr>
        <w:t>Instruction</w:t>
      </w:r>
    </w:p>
    <w:p>
      <w:r>
        <w:t>What is Jon Snow's true name?</w:t>
      </w:r>
    </w:p>
    <w:p>
      <w:r>
        <w:rPr>
          <w:b/>
        </w:rPr>
        <w:t>Response</w:t>
      </w:r>
    </w:p>
    <w:p>
      <w:r>
        <w:t>Aegon Targaryen</w:t>
      </w:r>
    </w:p>
    <w:p>
      <w:r>
        <w:rPr>
          <w:b/>
          <w:u w:val="single"/>
        </w:rPr>
        <w:t>Document 6381</w:t>
      </w:r>
    </w:p>
    <w:p>
      <w:r>
        <w:rPr>
          <w:b/>
        </w:rPr>
        <w:t>Instruction</w:t>
      </w:r>
    </w:p>
    <w:p>
      <w:r>
        <w:t>What is a shogi?</w:t>
      </w:r>
    </w:p>
    <w:p>
      <w:r>
        <w:rPr>
          <w:b/>
        </w:rPr>
        <w:t>Response</w:t>
      </w:r>
    </w:p>
    <w:p>
      <w:r>
        <w:t>Shogi is a board game called Japanese chess. Unlike chess, you can use the pieces you take as your own. There are 81 squares on the board (9x9), and there are more patterns than in chess. There are professional players in Japan, and research using AI is becoming very active.</w:t>
      </w:r>
    </w:p>
    <w:p>
      <w:r>
        <w:rPr>
          <w:b/>
          <w:u w:val="single"/>
        </w:rPr>
        <w:t>Document 6382</w:t>
      </w:r>
    </w:p>
    <w:p>
      <w:r>
        <w:rPr>
          <w:b/>
        </w:rPr>
        <w:t>Instruction</w:t>
      </w:r>
    </w:p>
    <w:p>
      <w:r>
        <w:t>Why was Advani concerned about Modi’s appointment as a chief minister of Gujarat?</w:t>
      </w:r>
    </w:p>
    <w:p>
      <w:r>
        <w:rPr>
          <w:b/>
        </w:rPr>
        <w:t>Context</w:t>
      </w:r>
    </w:p>
    <w:p>
      <w:r>
        <w:t>In 2001, Keshubhai Patel's health was failing and the BJP lost a few state assembly seats in by-elections. Allegations of abuse of power, corruption and poor administration were made, and Patel's standing had been damaged by his administration's handling of the earthquake in Bhuj in 2001. The BJP national leadership sought a new candidate for the chief ministership, and Modi, who had expressed misgivings about Patel's administration, was chosen as a replacement. Although Advani did not want to ostracise Patel and was concerned about Modi's lack of experience in government, Modi declined an offer to be Patel's deputy chief minister, telling Advani and Atal Bihari Vajpayee that he was "going to be fully responsible for Gujarat or not at all". On 3 October 2001 he replaced Patel as chief minister of Gujarat, with the responsibility of preparing the BJP for the December 2002 elections. On 7 October, he was sworn in, and entered the Gujarat state legislature on 24 February 2002 by winning a by-election to the Rajkot – II constituency, defeating Ashwin Mehta of the INC.</w:t>
      </w:r>
    </w:p>
    <w:p>
      <w:r>
        <w:rPr>
          <w:b/>
        </w:rPr>
        <w:t>Response</w:t>
      </w:r>
    </w:p>
    <w:p>
      <w:r>
        <w:t>For Modi being a candidate  for the chief minister of Gujarat, Advani was concerned about Modi’s lack of political experience.</w:t>
      </w:r>
    </w:p>
    <w:p>
      <w:r>
        <w:rPr>
          <w:b/>
          <w:u w:val="single"/>
        </w:rPr>
        <w:t>Document 6383</w:t>
      </w:r>
    </w:p>
    <w:p>
      <w:r>
        <w:rPr>
          <w:b/>
        </w:rPr>
        <w:t>Instruction</w:t>
      </w:r>
    </w:p>
    <w:p>
      <w:r>
        <w:t>Who is John Quincy Adams?</w:t>
      </w:r>
    </w:p>
    <w:p>
      <w:r>
        <w:rPr>
          <w:b/>
        </w:rPr>
        <w:t>Context</w:t>
      </w:r>
    </w:p>
    <w:p>
      <w:r>
        <w:t>John Quincy Adams (/ˈkwɪnzi/ (listen);[a] July 11, 1767 – February 23, 1848) was an American politician, diplomat, lawyer, and diarist who served as the sixth president of the United States, from 1825 to 1829. He previously served as the eighth United States Secretary of State from 1817 to 1825. During his long diplomatic and political career, Adams also served as an ambassador, and as a member of the United States Congress representing Massachusetts in both chambers. He was the eldest son of John Adams, who served as the second president of the United States from 1797 to 1801, and First Lady Abigail Adams. Initially a Federalist like his father, he won election to the presidency as a member of the Democratic-Republican Party, and in the mid-1830s became affiliated with the Whig Party.</w:t>
      </w:r>
    </w:p>
    <w:p>
      <w:r>
        <w:rPr>
          <w:b/>
        </w:rPr>
        <w:t>Response</w:t>
      </w:r>
    </w:p>
    <w:p>
      <w:r>
        <w:t>John Quincy Adams (/ˈkwɪnzi/ (listen);[a] July 11, 1767 – February 23, 1848) was an American politician, diplomat, lawyer, and diarist who served as the sixth president of the United States, from 1825 to 1829. He previously served as the eighth United States Secretary of State from 1817 to 1825. During his long diplomatic and political career, Adams also served as an ambassador, and as a member of the United States Congress representing Massachusetts in both chambers. He was the eldest son of John Adams, who served as the second president of the United States from 1797 to 1801, and First Lady Abigail Adams. Initially a Federalist like his father, he won election to the presidency as a member of the Democratic-Republican Party, and in the mid-1830s became affiliated with the Whig Party.</w:t>
        <w:br/>
        <w:br/>
        <w:t>Born in Braintree, Massachusetts,[3] Adams spent much of his youth in Europe, where his father served as a diplomat. After returning to the United States, Adams established a successful legal practice in Boston. In 1794, President George Washington appointed Adams as the U.S. ambassador to the Netherlands, and Adams would serve in high-ranking diplomatic posts until 1801, when Thomas Jefferson took office as president. Federalist leaders in Massachusetts arranged for Adams's election to the United States Senate in 1802, but Adams broke with the Federalist Party over foreign policy and was denied re-election. In 1809, President James Madison, a member of the Democratic-Republican Party, appointed Adams as the U.S. ambassador to Russia. Multilingual, Adams held diplomatic posts for the duration of Madison's presidency, and he served as part of the American delegation that negotiated an end to the War of 1812. In 1817, President James Monroe selected Adams as his Secretary of State. In that role, Adams negotiated the Adams–Onís Treaty, which provided for the American acquisition of Florida. He also helped formulate the Monroe Doctrine, which became a key tenet of U.S. foreign policy. In 1818, Adams was elected a member of the American Philosophical Society in Philadelphia.[4]</w:t>
        <w:br/>
        <w:br/>
        <w:t>Adams, Andrew Jackson, William H. Crawford, and Henry Clay—all members of the Democratic-Republican Party—competed in the 1824 presidential election. Because no candidate won a majority of electoral votes, the House of Representatives held a contingent election, which Adams won with the support of Speaker of the House Clay, whom Adams would go on to controversially appoint as his Secretary of State. As president, Adams called for an ambitious agenda that included federally funded infrastructure projects, the establishment of a national university, and engagement with the countries of Latin America, but Congress refused to pass many of his initiatives. During Adams's presidency, the Democratic-Republican Party split into two major camps: the National Republican Party, which supported President Adams, and Andrew Jackson's Democratic Party. The Democrats proved to be more effective political organizers than Adams and his National Republican supporters, and Jackson soundly defeated Adams in the 1828 presidential election, making Adams the second president to fail to win re-election (his father being the first).</w:t>
        <w:br/>
        <w:br/>
        <w:t>Rather than retiring from public service, Adams won election to the House of Representatives, where he would serve from 1831 until his death in 1848. He remains the only former president to be elected to the chamber. After narrowly losing his bids for Governor of Massachusetts and Senate re-election, Adams joined the Anti-Masonic Party in the early 1830s before joining the Whig Party, which united those opposed to President Jackson. During his time in Congress, Adams became increasingly critical of slavery and of the Southern leaders whom he believed controlled the Democratic Party. He was particularly opposed to the annexation of Texas and the Mexican–American War, which he saw as a war to extend slavery and its political grip on Congress. He also led the repeal of the "gag rule", which had prevented the House of Representatives from debating petitions to abolish slavery. Historians concur that Adams was one of the greatest diplomats and secretaries of state in American history; they typically rank him as an average president, as he had an ambitious agenda but could not get it passed by Congress. By contrast, historians also view Adams in a more positive light during his post-presidency because of his vehement stance against slavery, as well as his fight for the rights of women and Native Americans.</w:t>
      </w:r>
    </w:p>
    <w:p>
      <w:r>
        <w:rPr>
          <w:b/>
          <w:u w:val="single"/>
        </w:rPr>
        <w:t>Document 6384</w:t>
      </w:r>
    </w:p>
    <w:p>
      <w:r>
        <w:rPr>
          <w:b/>
        </w:rPr>
        <w:t>Instruction</w:t>
      </w:r>
    </w:p>
    <w:p>
      <w:r>
        <w:t>Extract the names of the teams that Michael Jordan has been a part of from the text below.</w:t>
      </w:r>
    </w:p>
    <w:p>
      <w:r>
        <w:rPr>
          <w:b/>
        </w:rPr>
        <w:t>Context</w:t>
      </w:r>
    </w:p>
    <w:p>
      <w:r>
        <w:t>Michael Jeffrey Jordan (born February 17, 1963), also known by his initials MJ,[9] is an American former professional basketball player and businessman. His biography on the official National Basketball Association (NBA) website states: "By acclamation, Michael Jordan is the greatest basketball player of all time."[10] He played fifteen seasons in the NBA, winning six NBA championships with the Chicago Bulls. Jordan is the principal owner and chairman of the Charlotte Hornets of the NBA and of 23XI Racing in the NASCAR Cup Series. He was integral in popularizing the basketball sport and the NBA around the world in the 1980s and 1990s,[11] becoming a global cultural icon.[12]</w:t>
        <w:br/>
        <w:br/>
        <w:t>Jordan played college basketball for three seasons under coach Dean Smith with the North Carolina Tar Heels. As a freshman, he was a member of the Tar Heels' national championship team in 1982.[5] Jordan joined the Bulls in 1984 as the third overall draft pick,[5][13] and quickly emerged as a league star, entertaining crowds with his prolific scoring while gaining a reputation as one of the game's best defensive players.[14] His leaping ability, demonstrated by performing slam dunks from the free-throw line in Slam Dunk Contests, earned him the nicknames "Air Jordan" and "His Airness".[5][13] Jordan won his first NBA title with the Bulls in 1991, and followed that achievement with titles in 1992 and 1993, securing a three-peat. Jordan abruptly retired from basketball before the 1993–94 NBA season to play Minor League Baseball but returned to the Bulls in March 1995 and led them to three more championships in 1996, 1997, and 1998, as well as a then-record 72 regular season wins in the 1995–96 NBA season.[5] He retired for the second time in January 1999 but returned for two more NBA seasons from 2001 to 2003 as a member of the Washington Wizards.[5][13] During the course of his professional career he was also selected to play for the United States national team, winning four gold medals (at the 1983 Pan American Games, 1984 Summer Olympics, 1992 Tournament of the Americas and 1992 Summer Olympics), while also being undefeated.[15]</w:t>
      </w:r>
    </w:p>
    <w:p>
      <w:r>
        <w:rPr>
          <w:b/>
        </w:rPr>
        <w:t>Response</w:t>
      </w:r>
    </w:p>
    <w:p>
      <w:r>
        <w:t>Michael Jordan played basketball for the North Carolina Tar Heels, Chicago Bulls and Washington Wizards. He is the principal owner of the Charlotte Hornets of the NBA and 23XI Racing in the NASCAR Cup Series. He also played for the United States national team, winning gold medals at the 1983 Pan American Games, 1984 Summer Olympics, 1992 Tournament of the Americas and 1992 Summer Olympics. In addition, he played Minor League Baseball between stints on the Chicago Bulls between 1994 and 1995.</w:t>
      </w:r>
    </w:p>
    <w:p>
      <w:r>
        <w:rPr>
          <w:b/>
          <w:u w:val="single"/>
        </w:rPr>
        <w:t>Document 6385</w:t>
      </w:r>
    </w:p>
    <w:p>
      <w:r>
        <w:rPr>
          <w:b/>
        </w:rPr>
        <w:t>Instruction</w:t>
      </w:r>
    </w:p>
    <w:p>
      <w:r>
        <w:t>What is a smart contract?</w:t>
      </w:r>
    </w:p>
    <w:p>
      <w:r>
        <w:rPr>
          <w:b/>
        </w:rPr>
        <w:t>Response</w:t>
      </w:r>
    </w:p>
    <w:p>
      <w:r>
        <w:t>A smart contract is a computer program or a transaction protocol that is intended to automatically execute, control or document events and actions according to the terms of a contract or an agreement. The objectives of smart contracts are the reduction of need for trusted intermediators, arbitration costs, and fraud losses, as well as the reduction of malicious and accidental exceptions. Smart contracts are commonly associated with cryptocurrencies, and the smart contracts introduced by Ethereum are generally considered a fundamental building block for decentralized finance (DeFi) and NFT applications.</w:t>
      </w:r>
    </w:p>
    <w:p>
      <w:r>
        <w:rPr>
          <w:b/>
          <w:u w:val="single"/>
        </w:rPr>
        <w:t>Document 6386</w:t>
      </w:r>
    </w:p>
    <w:p>
      <w:r>
        <w:rPr>
          <w:b/>
        </w:rPr>
        <w:t>Instruction</w:t>
      </w:r>
    </w:p>
    <w:p>
      <w:r>
        <w:t>Using the passage below, in Machine Learning, what is unsupervised learning and is it different from supervised learning?</w:t>
      </w:r>
    </w:p>
    <w:p>
      <w:r>
        <w:rPr>
          <w:b/>
        </w:rPr>
        <w:t>Context</w:t>
      </w:r>
    </w:p>
    <w:p>
      <w:r>
        <w:t>Unsupervised learning is a type of algorithm that learns patterns from untagged data. The goal is that through mimicry, which is an important mode of learning in people, the machine is forced to build a concise representation of its world and then generate imaginative content from it.</w:t>
        <w:br/>
        <w:br/>
        <w:t>In contrast to supervised learning where data is tagged by an expert, e.g. tagged as a "ball" or "fish", unsupervised methods exhibit self-organization that captures patterns as probability densities[1] or a combination of neural feature preferences encoded in the machine's weights and activations. The other levels in the supervision spectrum are reinforcement learning where the machine is given only a numerical performance score as guidance, and semi-supervised learning where a small portion of the data is tagged.</w:t>
      </w:r>
    </w:p>
    <w:p>
      <w:r>
        <w:rPr>
          <w:b/>
        </w:rPr>
        <w:t>Response</w:t>
      </w:r>
    </w:p>
    <w:p>
      <w:r>
        <w:t>Unsupervised learning can be understood in contrast to supervised learning. The latter requires a data set tagged by an expert to train the machine learning model. The former learns patterns directly from the (unlabeled or untagged) data.</w:t>
      </w:r>
    </w:p>
    <w:p>
      <w:r>
        <w:rPr>
          <w:b/>
          <w:u w:val="single"/>
        </w:rPr>
        <w:t>Document 6387</w:t>
      </w:r>
    </w:p>
    <w:p>
      <w:r>
        <w:rPr>
          <w:b/>
        </w:rPr>
        <w:t>Instruction</w:t>
      </w:r>
    </w:p>
    <w:p>
      <w:r>
        <w:t>What is the first name of the man Evershed crater was named after?</w:t>
      </w:r>
    </w:p>
    <w:p>
      <w:r>
        <w:rPr>
          <w:b/>
        </w:rPr>
        <w:t>Context</w:t>
      </w:r>
    </w:p>
    <w:p>
      <w:r>
        <w:t>Evershed is a lunar impact crater on the far side of the Moon, named after the English solar astronomer John Evershed. It is located to the northeast of the larger crater Cockcroft, and to the north of the smaller Van den Bergh.</w:t>
      </w:r>
    </w:p>
    <w:p>
      <w:r>
        <w:rPr>
          <w:b/>
        </w:rPr>
        <w:t>Response</w:t>
      </w:r>
    </w:p>
    <w:p>
      <w:r>
        <w:t>John</w:t>
      </w:r>
    </w:p>
    <w:p>
      <w:r>
        <w:rPr>
          <w:b/>
          <w:u w:val="single"/>
        </w:rPr>
        <w:t>Document 6388</w:t>
      </w:r>
    </w:p>
    <w:p>
      <w:r>
        <w:rPr>
          <w:b/>
        </w:rPr>
        <w:t>Instruction</w:t>
      </w:r>
    </w:p>
    <w:p>
      <w:r>
        <w:t>here is a short history of Plainview – Old Bethpage John F. Kennedy High School, which color was changed when the name changed in 1991?</w:t>
      </w:r>
    </w:p>
    <w:p>
      <w:r>
        <w:rPr>
          <w:b/>
        </w:rPr>
        <w:t>Context</w:t>
      </w:r>
    </w:p>
    <w:p>
      <w:r>
        <w:t>The school was opened in 1966 under the name John F. Kennedy High School. It was Plainview's second high school. Originally, all senior high school students went to Plainview High School, but were split by residential location when JFK High School opened. In 1991, Plainview-Old Bethpage High School and John F. Kennedy High School were merged into the John F. Kennedy High School building. The school was renamed Plainview-Old Bethpage John F. Kennedy High School. The newly merged school abandoned Plainview High School's colors of green and white in favor of John F. Kennedy's blue and white. Both the original Plainview High School mascot, the Gulls, and the John F. Kennedy High School mascot, the Eagles, were replaced with a new mascot, The Hawks. It is now the only public high school for residents of the community of Plainview and Old Bethpage.</w:t>
      </w:r>
    </w:p>
    <w:p>
      <w:r>
        <w:rPr>
          <w:b/>
        </w:rPr>
        <w:t>Response</w:t>
      </w:r>
    </w:p>
    <w:p>
      <w:r>
        <w:t>The school colors swapped out green for blue and white stayed the same.</w:t>
      </w:r>
    </w:p>
    <w:p>
      <w:r>
        <w:rPr>
          <w:b/>
          <w:u w:val="single"/>
        </w:rPr>
        <w:t>Document 6389</w:t>
      </w:r>
    </w:p>
    <w:p>
      <w:r>
        <w:rPr>
          <w:b/>
        </w:rPr>
        <w:t>Instruction</w:t>
      </w:r>
    </w:p>
    <w:p>
      <w:r>
        <w:t>I have eggs, flour, sugar and baking soda- what can I make?</w:t>
      </w:r>
    </w:p>
    <w:p>
      <w:r>
        <w:rPr>
          <w:b/>
        </w:rPr>
        <w:t>Response</w:t>
      </w:r>
    </w:p>
    <w:p>
      <w:r>
        <w:t>You can make cookies, cake or other dessert items</w:t>
      </w:r>
    </w:p>
    <w:p>
      <w:r>
        <w:rPr>
          <w:b/>
          <w:u w:val="single"/>
        </w:rPr>
        <w:t>Document 6390</w:t>
      </w:r>
    </w:p>
    <w:p>
      <w:r>
        <w:rPr>
          <w:b/>
        </w:rPr>
        <w:t>Instruction</w:t>
      </w:r>
    </w:p>
    <w:p>
      <w:r>
        <w:t>Who fought in the Second Battle of Bapaume?</w:t>
      </w:r>
    </w:p>
    <w:p>
      <w:r>
        <w:rPr>
          <w:b/>
        </w:rPr>
        <w:t>Context</w:t>
      </w:r>
    </w:p>
    <w:p>
      <w:r>
        <w:t>The Second Battle of Bapaume was a battle of the First World War that took place at Bapaume in France, from 21 August 1918 to 3 September 1918. It was a continuation of the Battle of Albert and is also referred to as the second phase of that battle. The British and Dominion attack was part of what was later known as the Allies' Hundred Days Offensive.</w:t>
        <w:br/>
        <w:br/>
        <w:t>The Second Battle of Bapaume was carried out over a period of two weeks and involved the divisions of IV Corps; the British 5th, 37th, 42nd, and the 63rd Divisions along with the New Zealand Division. On 29 August, elements of the New Zealand Division, after heavy fighting in the days prior, occupied Bapaume as the defending Germans withdrew. It then pushed onto the Bancourt Ridge, to the east of Bapaume.</w:t>
      </w:r>
    </w:p>
    <w:p>
      <w:r>
        <w:rPr>
          <w:b/>
        </w:rPr>
        <w:t>Response</w:t>
      </w:r>
    </w:p>
    <w:p>
      <w:r>
        <w:t>The British and New Zealanders fought the Germans in the Second Battle of Bapaume</w:t>
      </w:r>
    </w:p>
    <w:p>
      <w:r>
        <w:rPr>
          <w:b/>
          <w:u w:val="single"/>
        </w:rPr>
        <w:t>Document 6391</w:t>
      </w:r>
    </w:p>
    <w:p>
      <w:r>
        <w:rPr>
          <w:b/>
        </w:rPr>
        <w:t>Instruction</w:t>
      </w:r>
    </w:p>
    <w:p>
      <w:r>
        <w:t>Identify which car manufacturer is German or American: BMW, Cadilliac</w:t>
      </w:r>
    </w:p>
    <w:p>
      <w:r>
        <w:rPr>
          <w:b/>
        </w:rPr>
        <w:t>Response</w:t>
      </w:r>
    </w:p>
    <w:p>
      <w:r>
        <w:t>Cadillac is American, BMW is German</w:t>
      </w:r>
    </w:p>
    <w:p>
      <w:r>
        <w:rPr>
          <w:b/>
          <w:u w:val="single"/>
        </w:rPr>
        <w:t>Document 6392</w:t>
      </w:r>
    </w:p>
    <w:p>
      <w:r>
        <w:rPr>
          <w:b/>
        </w:rPr>
        <w:t>Instruction</w:t>
      </w:r>
    </w:p>
    <w:p>
      <w:r>
        <w:t>What is the capital of Alaska?</w:t>
      </w:r>
    </w:p>
    <w:p>
      <w:r>
        <w:rPr>
          <w:b/>
        </w:rPr>
        <w:t>Response</w:t>
      </w:r>
    </w:p>
    <w:p>
      <w:r>
        <w:t>Juneau is the capital</w:t>
      </w:r>
    </w:p>
    <w:p>
      <w:r>
        <w:rPr>
          <w:b/>
          <w:u w:val="single"/>
        </w:rPr>
        <w:t>Document 6393</w:t>
      </w:r>
    </w:p>
    <w:p>
      <w:r>
        <w:rPr>
          <w:b/>
        </w:rPr>
        <w:t>Instruction</w:t>
      </w:r>
    </w:p>
    <w:p>
      <w:r>
        <w:t>Given the paragraph summarizing the life of Arnold Boate, list the countries in which he lived.</w:t>
      </w:r>
    </w:p>
    <w:p>
      <w:r>
        <w:rPr>
          <w:b/>
        </w:rPr>
        <w:t>Context</w:t>
      </w:r>
    </w:p>
    <w:p>
      <w:r>
        <w:t>Arnold Boate, originally called de Boot (1606–1653) was a Dutch physician, writer and Hebraist who spent much of his life abroad, and lived for several years in Dublin. There he married Margaret Dongan, a judge's daughter, whom he portrayed lovingly in his book The Character of a Truly Virtuous and Pious Woman.[1] He was the brother of Gerard Boate, author of The Natural History of Ireland, for which Arnold supplied much of the material. Both Gerard and Arnold were members of the Hartlib circle.</w:t>
      </w:r>
    </w:p>
    <w:p>
      <w:r>
        <w:rPr>
          <w:b/>
        </w:rPr>
        <w:t>Response</w:t>
      </w:r>
    </w:p>
    <w:p>
      <w:r>
        <w:t>Arnold Boate was born in the Netherlands and spent much of his life abroad, most notably in Ireland.</w:t>
      </w:r>
    </w:p>
    <w:p>
      <w:r>
        <w:rPr>
          <w:b/>
          <w:u w:val="single"/>
        </w:rPr>
        <w:t>Document 6394</w:t>
      </w:r>
    </w:p>
    <w:p>
      <w:r>
        <w:rPr>
          <w:b/>
        </w:rPr>
        <w:t>Instruction</w:t>
      </w:r>
    </w:p>
    <w:p>
      <w:r>
        <w:t>Believe it or not, Jimi Hendrix only had one Top 40 hit. Which song was it?</w:t>
      </w:r>
    </w:p>
    <w:p>
      <w:r>
        <w:rPr>
          <w:b/>
        </w:rPr>
        <w:t>Response</w:t>
      </w:r>
    </w:p>
    <w:p>
      <w:r>
        <w:t>"All Along the Watchtower"</w:t>
      </w:r>
    </w:p>
    <w:p>
      <w:r>
        <w:rPr>
          <w:b/>
          <w:u w:val="single"/>
        </w:rPr>
        <w:t>Document 6395</w:t>
      </w:r>
    </w:p>
    <w:p>
      <w:r>
        <w:rPr>
          <w:b/>
        </w:rPr>
        <w:t>Instruction</w:t>
      </w:r>
    </w:p>
    <w:p>
      <w:r>
        <w:t>What are the three commonly accepted periods of human pre-history?</w:t>
      </w:r>
    </w:p>
    <w:p>
      <w:r>
        <w:rPr>
          <w:b/>
        </w:rPr>
        <w:t>Response</w:t>
      </w:r>
    </w:p>
    <w:p>
      <w:r>
        <w:t>The Stone Age, the Bronze Age, and the Iron Age</w:t>
      </w:r>
    </w:p>
    <w:p>
      <w:r>
        <w:rPr>
          <w:b/>
          <w:u w:val="single"/>
        </w:rPr>
        <w:t>Document 6396</w:t>
      </w:r>
    </w:p>
    <w:p>
      <w:r>
        <w:rPr>
          <w:b/>
        </w:rPr>
        <w:t>Instruction</w:t>
      </w:r>
    </w:p>
    <w:p>
      <w:r>
        <w:t>What did the CFO do after Paypal?</w:t>
      </w:r>
    </w:p>
    <w:p>
      <w:r>
        <w:rPr>
          <w:b/>
        </w:rPr>
        <w:t>Context</w:t>
      </w:r>
    </w:p>
    <w:p>
      <w:r>
        <w:t>Individuals whom the media refers to as members of the PayPal Mafia include:[5][4]</w:t>
        <w:br/>
        <w:br/>
        <w:t>Peter Thiel, PayPal founder and former chief executive officer who is sometimes referred to as the "don" of the PayPal Mafia</w:t>
        <w:br/>
        <w:t>Max Levchin, founder and chief technology officer at PayPal</w:t>
        <w:br/>
        <w:t>Elon Musk, co-founder of Zip2, founder of X.com which merged with Confinity to form PayPal. Musk later founded SpaceX, co-founded Tesla, Inc., co-founded OpenAI, Neuralink, founded The Boring Company, and became owner of Twitter, Inc.</w:t>
        <w:br/>
        <w:t>David O. Sacks, former PayPal COO who later founded Geni.com and Yammer</w:t>
        <w:br/>
        <w:t>Scott Banister, early advisor and board member at PayPal.[6]</w:t>
        <w:br/>
        <w:t>Roelof Botha, former PayPal CFO who later became a partner and Senior Steward of venture capital firm Sequoia Capital</w:t>
        <w:br/>
        <w:t>Steve Chen, former PayPal engineer who co-founded YouTube.</w:t>
        <w:br/>
        <w:t>Reid Hoffman, former executive vice president who later founded LinkedIn and was an early investor in Facebook, Aviary</w:t>
        <w:br/>
        <w:t>Ken Howery, former PayPal CFO who became a partner at Founders Fund</w:t>
        <w:br/>
        <w:t>Chad Hurley, former PayPal web designer who co-founded YouTube</w:t>
        <w:br/>
        <w:t>Eric M. Jackson, who wrote the book The PayPal Wars and became chief executive officer of WND Books and co-founded CapLinked</w:t>
        <w:br/>
        <w:t>Jawed Karim, former PayPal engineer who co-founded YouTube</w:t>
        <w:br/>
        <w:t>Jared Kopf, former PayPal (executive assistant to Peter Thiel) who co-founded Slide, HomeRun and NextRoll</w:t>
        <w:br/>
        <w:t>Dave McClure, former PayPal marketing director, a super angel investor for start up companies</w:t>
        <w:br/>
        <w:t>Andrew McCormack, co-founder of Valar Ventures</w:t>
        <w:br/>
        <w:t>Luke Nosek, PayPal co-founder and former vice president of marketing and strategy, became a partner at Founders Fund with Peter Thiel and Ken Howery</w:t>
        <w:br/>
        <w:t>Keith Rabois, former executive at PayPal who later worked at LinkedIn, Slide, Square, Khosla Ventures, and currently with Peter Thiel at Founders Fund, and personally invested in Tokbox, Xoom, Slide, LinkedIn, Geni, Room 9 Entertainment, YouTube, and Yelp</w:t>
        <w:br/>
        <w:t>Jack Selby, former vice president of corporate and international development at PayPal who co-founded Clarium Capital with Peter Thiel, later becoming managing director of Grandmaster Capital Management</w:t>
        <w:br/>
        <w:t>Premal Shah, former product manager at PayPal, became the founding president of Kiva.org</w:t>
        <w:br/>
        <w:t>Russel Simmons, former PayPal engineer who co-founded Yelp Inc.</w:t>
        <w:br/>
        <w:t>Jeremy Stoppelman, former vice president of technology at PayPal who later co-founded Yelp</w:t>
        <w:br/>
        <w:t>Yishan Wong, former engineering manager at PayPal, later worked at Facebook and became the CEO of Reddit</w:t>
      </w:r>
    </w:p>
    <w:p>
      <w:r>
        <w:rPr>
          <w:b/>
        </w:rPr>
        <w:t>Response</w:t>
      </w:r>
    </w:p>
    <w:p>
      <w:r>
        <w:t>Roelof Botha, one of the former CFOs, became partner and Senior Steward of venture capital firm Sequoia Capital. Ken Howery, the other CFO, became a partner at Founders Fund.</w:t>
      </w:r>
    </w:p>
    <w:p>
      <w:r>
        <w:rPr>
          <w:b/>
          <w:u w:val="single"/>
        </w:rPr>
        <w:t>Document 6397</w:t>
      </w:r>
    </w:p>
    <w:p>
      <w:r>
        <w:rPr>
          <w:b/>
        </w:rPr>
        <w:t>Instruction</w:t>
      </w:r>
    </w:p>
    <w:p>
      <w:r>
        <w:t>Write down some important aspects of short story Reason from the given text</w:t>
      </w:r>
    </w:p>
    <w:p>
      <w:r>
        <w:rPr>
          <w:b/>
        </w:rPr>
        <w:t>Context</w:t>
      </w:r>
    </w:p>
    <w:p>
      <w:r>
        <w:t>"Reason" is a science fiction short story by American writer Isaac Asimov, first published in the April 1941 issue of Astounding Science Fiction and collected in I, Robot (1950), The Complete Robot (1982), and Robot Visions (1990). It is part of Asimov's Robot series, and was the second of Asimov's positronic robot stories to see publication.</w:t>
      </w:r>
    </w:p>
    <w:p>
      <w:r>
        <w:rPr>
          <w:b/>
        </w:rPr>
        <w:t>Response</w:t>
      </w:r>
    </w:p>
    <w:p>
      <w:r>
        <w:t xml:space="preserve">1. Isaac Asimov, an American author of science fiction, first published "Reason" in the April 1941 edition of Astounding Science Fiction. </w:t>
        <w:br/>
        <w:t>2. It was later collected in Robot (1950), The Complete Robot (1982), and Robot Visions. (1990).</w:t>
        <w:br/>
        <w:t>3. I was the second of Asimov's positronic robot stories to be published, it is a part of the Robot series.</w:t>
      </w:r>
    </w:p>
    <w:p>
      <w:r>
        <w:rPr>
          <w:b/>
          <w:u w:val="single"/>
        </w:rPr>
        <w:t>Document 6398</w:t>
      </w:r>
    </w:p>
    <w:p>
      <w:r>
        <w:rPr>
          <w:b/>
        </w:rPr>
        <w:t>Instruction</w:t>
      </w:r>
    </w:p>
    <w:p>
      <w:r>
        <w:t>Give me a list of ski and snowboard apparel brands I have to buy</w:t>
      </w:r>
    </w:p>
    <w:p>
      <w:r>
        <w:rPr>
          <w:b/>
        </w:rPr>
        <w:t>Response</w:t>
      </w:r>
    </w:p>
    <w:p>
      <w:r>
        <w:t>- Flylow</w:t>
        <w:br/>
        <w:t xml:space="preserve">- Helly Hansen </w:t>
        <w:br/>
        <w:t>- Arc'Teryx</w:t>
        <w:br/>
        <w:t>- Patagonia</w:t>
      </w:r>
    </w:p>
    <w:p>
      <w:r>
        <w:rPr>
          <w:b/>
          <w:u w:val="single"/>
        </w:rPr>
        <w:t>Document 6399</w:t>
      </w:r>
    </w:p>
    <w:p>
      <w:r>
        <w:rPr>
          <w:b/>
        </w:rPr>
        <w:t>Instruction</w:t>
      </w:r>
    </w:p>
    <w:p>
      <w:r>
        <w:t>Given this reference text, why and when did Coke use Splenda as a sweetener in diet Coke?</w:t>
      </w:r>
    </w:p>
    <w:p>
      <w:r>
        <w:rPr>
          <w:b/>
        </w:rPr>
        <w:t>Context</w:t>
      </w:r>
    </w:p>
    <w:p>
      <w:r>
        <w:t>When diet colas first entered the market, beginning with Diet Rite, the Coca-Cola Company had a long-standing policy to use the Coca-Cola name only on its flagship cola, and so its diet cola was named Tab when it was released in 1963. Its rival Pepsi had no such qualms, and after the long-term success of its sugar-free Diet Pepsi (launched in 1964) became clear, Coca-Cola decided to launch a competing sugar-free brand under the Coca-Cola name that could be marketed more easily than Tab. Diet Coke was launched in 1982 and quickly overtook Tab in sales by a wide margin, though the older drink would remain on the market for decades until the COVID-19 pandemic forced Coca-Cola to discontinue Tab along with other slower-selling drinks in 2020.[3]</w:t>
        <w:br/>
        <w:br/>
        <w:t>Diet Coke is not based on the Coca-Cola formula, but instead on Tab. The controversial New Coke, introduced in 1985, used a version of the Diet Coke recipe that contained high-fructose corn syrup and had a slightly different balance of ingredients. In 2005, the company introduced Coca-Cola Zero (renamed Coca-Cola Zero Sugar in 2017), a sugar-free formula more closely based on original Coca-Cola.</w:t>
        <w:br/>
        <w:br/>
        <w:t>In 2005, under pressure from retailer Walmart (which was impressed with the over-the-counter popularity of Splenda sweetener), the company released a new formulation called "Diet Coke sweetened with Splenda".[4] Sucralose and acesulfame potassium replaced aspartame in this version. As the formulation was done to mollify one retailer, this variety had little advertising and promotion, as the company preferred to market Coca-Cola Zero instead. By late 2009, most distributors had stopped distributing the Splenda-formulated Diet Coke.</w:t>
        <w:br/>
        <w:br/>
        <w:t>In 2018, in an effort to be more appealing to millennials, Diet Coke was packaged in a taller, more slender can (of the same volume) and introduced four new flavors.[5] The cans reverted to the conventional shape a year later.</w:t>
      </w:r>
    </w:p>
    <w:p>
      <w:r>
        <w:rPr>
          <w:b/>
        </w:rPr>
        <w:t>Response</w:t>
      </w:r>
    </w:p>
    <w:p>
      <w:r>
        <w:t>Pressure from Walmart pressured Coca-Cola to release a version of diet Coke sweetened with Splenda from 2005 until most distribution ended in 2009.</w:t>
      </w:r>
    </w:p>
    <w:p>
      <w:r>
        <w:rPr>
          <w:b/>
          <w:u w:val="single"/>
        </w:rPr>
        <w:t>Document 6400</w:t>
      </w:r>
    </w:p>
    <w:p>
      <w:r>
        <w:rPr>
          <w:b/>
        </w:rPr>
        <w:t>Instruction</w:t>
      </w:r>
    </w:p>
    <w:p>
      <w:r>
        <w:t>Which characters belong to DC or Marvel Universe? Harvey Dent, Wilson Fisk</w:t>
      </w:r>
    </w:p>
    <w:p>
      <w:r>
        <w:rPr>
          <w:b/>
        </w:rPr>
        <w:t>Response</w:t>
      </w:r>
    </w:p>
    <w:p>
      <w:r>
        <w:t>Harvey Dent is DC, Wilson Fisk is Marvel</w:t>
      </w:r>
    </w:p>
    <w:p>
      <w:r>
        <w:rPr>
          <w:b/>
          <w:u w:val="single"/>
        </w:rPr>
        <w:t>Document 6401</w:t>
      </w:r>
    </w:p>
    <w:p>
      <w:r>
        <w:rPr>
          <w:b/>
        </w:rPr>
        <w:t>Instruction</w:t>
      </w:r>
    </w:p>
    <w:p>
      <w:r>
        <w:t>Who is Paul Cezanne?</w:t>
      </w:r>
    </w:p>
    <w:p>
      <w:r>
        <w:rPr>
          <w:b/>
        </w:rPr>
        <w:t>Context</w:t>
      </w:r>
    </w:p>
    <w:p>
      <w:r>
        <w:t>Paul Cézanne (/seɪˈzæn/ say-ZAN, also UK: /sɪˈzæn/ sə-ZAN, US: /seɪˈzɑːn/ say-ZAHN;[1][2] French: [pɔl sezan]; 19 January 1839 – 22 October 1906) was a French artist and Post-Impressionist painter whose work introduced new modes of representation and influenced avant garde artistic movements of the early 20th century. Cézanne is said to have formed the bridge between late 19th-century Impressionism and the early 20th century's new line of artistic enquiry, Cubism.</w:t>
      </w:r>
    </w:p>
    <w:p>
      <w:r>
        <w:rPr>
          <w:b/>
        </w:rPr>
        <w:t>Response</w:t>
      </w:r>
    </w:p>
    <w:p>
      <w:r>
        <w:t>Paul Cezanne was a French artist who introduced new modes of representation such as cubism in the early 20th century.</w:t>
      </w:r>
    </w:p>
    <w:p>
      <w:r>
        <w:rPr>
          <w:b/>
          <w:u w:val="single"/>
        </w:rPr>
        <w:t>Document 6402</w:t>
      </w:r>
    </w:p>
    <w:p>
      <w:r>
        <w:rPr>
          <w:b/>
        </w:rPr>
        <w:t>Instruction</w:t>
      </w:r>
    </w:p>
    <w:p>
      <w:r>
        <w:t>Write an intro to a meetup about music, medicine, and machines</w:t>
      </w:r>
    </w:p>
    <w:p>
      <w:r>
        <w:rPr>
          <w:b/>
        </w:rPr>
        <w:t>Response</w:t>
      </w:r>
    </w:p>
    <w:p>
      <w:r>
        <w:t>Music, Medicine, and Machines</w:t>
        <w:br/>
        <w:br/>
        <w:t>Join us for an imaginative, authentic, and offbeat networking experience that will advance your knowledge of the technologies that impact the health and well-being of our human condition.  To make things interesting (but keep things real), our meetup incorporates an element of music to remind us, first and foremost, we want to advance technology for the greater good, but we don’t want to become robots ourselves.  Instead, we believe that “music is medicine for the soul” so our events will use a dose of music to unite us and to keep things fun and grounded in our humanity.  We’ll explore hot and emerging technologies such as:</w:t>
        <w:br/>
        <w:br/>
        <w:t>Machine Learning and all things AI</w:t>
        <w:br/>
        <w:t>Computer and Machine Vision</w:t>
        <w:br/>
        <w:t>Telemedicine</w:t>
        <w:br/>
        <w:t>Genomics</w:t>
        <w:br/>
        <w:t xml:space="preserve">AR/VR/MR </w:t>
        <w:br/>
        <w:t>Robotics</w:t>
        <w:br/>
        <w:t xml:space="preserve">Cloud </w:t>
        <w:br/>
        <w:t>DevOps, CI/CD, and Robotic Process Automation (RPA)</w:t>
        <w:br/>
        <w:t xml:space="preserve">Infrastructure as Code (IaC) </w:t>
        <w:br/>
        <w:t>Chatbots</w:t>
        <w:br/>
        <w:t>Wearable Tech</w:t>
        <w:br/>
        <w:t>3D Printing</w:t>
        <w:br/>
        <w:t>Blockchain</w:t>
        <w:br/>
        <w:t>And many more</w:t>
        <w:br/>
        <w:br/>
        <w:t>We’ll talk about how these disruptive technologies improve Health &amp; Life Sciences and discuss the tenuous balance of innovation + opportunities vs privacy, security, open data, regulations, etc.  We’ll network and get to know each other to explore how each of us can get involved to ensure “the machines” benefit the communities we serve. We encourage attendees such as developers, clinicians, researchers, industry experts, students, educators, industry analysts, regulators, investors, startups, musicians, and all those willing to contribute meaningfully to our mission.</w:t>
      </w:r>
    </w:p>
    <w:p>
      <w:r>
        <w:rPr>
          <w:b/>
          <w:u w:val="single"/>
        </w:rPr>
        <w:t>Document 6403</w:t>
      </w:r>
    </w:p>
    <w:p>
      <w:r>
        <w:rPr>
          <w:b/>
        </w:rPr>
        <w:t>Instruction</w:t>
      </w:r>
    </w:p>
    <w:p>
      <w:r>
        <w:t>Given these paragraphs about Natural hydrogen, what are other forms of hydrogen obtained using different processes?</w:t>
      </w:r>
    </w:p>
    <w:p>
      <w:r>
        <w:rPr>
          <w:b/>
        </w:rPr>
        <w:t>Context</w:t>
      </w:r>
    </w:p>
    <w:p>
      <w:r>
        <w:t>Natural hydrogen (known as white hydrogen), is naturally occurring molecular hydrogen on or in Earth (as opposed to hydrogen produced in the laboratory or in industry). The name white hydrogen distinguishes it from green hydrogen, which is produced from renewable energy sources, and from grey, brown or black hydrogen, which is obtained from fossil sources or from the electrolysis of water. Natural hydrogen may be renewable, non-polluting and allows for lower cost operation compared to industrial hydrogen. Natural hydrogen has been identified in many source rocks in areas beyond the sedimentary basins where oil companies typically operate.</w:t>
        <w:br/>
        <w:br/>
        <w:t>Origin of natural hydrogen</w:t>
        <w:br/>
        <w:t>There are several sources of natural hydrogen:</w:t>
        <w:br/>
        <w:br/>
        <w:t>- degassing of deep hydrogen from the Earth's crust and mantle;</w:t>
        <w:br/>
        <w:t>- reaction of water with ultrabasic rocks (serpentinisation);</w:t>
        <w:br/>
        <w:t>- contact of water with reducing agents in the Earth's mantle;</w:t>
        <w:br/>
        <w:t>- interaction of water with freshly exposed rock surfaces (weathering);</w:t>
        <w:br/>
        <w:t>- decomposition of hydroxyl ions in the structure of minerals;</w:t>
        <w:br/>
        <w:t>- Natural radiolysis of water;</w:t>
        <w:br/>
        <w:t>- decomposition of organic matter;</w:t>
        <w:br/>
        <w:t>- biological activity</w:t>
        <w:br/>
        <w:t>- Extraction</w:t>
        <w:br/>
        <w:t>- Natural hydrogen is extracted from wells, mixed with other gases such as nitrogen or helium.</w:t>
        <w:br/>
        <w:br/>
        <w:t>Several sources have been identified in France. Geologists Alain Prinzhofer and Eric Derville have demonstrated the existence of large reservoirs in a dozen countries, including Mali and the United States. However, their potential remains difficult to assess.</w:t>
        <w:br/>
        <w:br/>
        <w:t>Numerous emanations on the ocean floor have been identified but are difficult to exploit. The discovery of a significant emergence in Russia in 2008 suggests the possibility of extracting native hydrogen in geological environments.</w:t>
        <w:br/>
        <w:br/>
        <w:t>Geology</w:t>
        <w:br/>
        <w:t>Natural hydrogen is generated continuously from a variety of natural sources. There are many known hydrogen emergences on mid-ocean ridges. Another of the known reactions, serpentinisation, occurs under the sea floor (in the oceanic crust).</w:t>
        <w:br/>
        <w:br/>
        <w:t>Diagenetic origin (iron oxidation) in the sedimentary basins of cratons, notably in Russia. Other sources are being explored, such as mantle hydrogen, or hydrogen from radiolysis (natural electrolysis) or from bacterial activity. In France, the Alps and Pyrenees are suitable for exploitation. New Caledonia has hyperalkaline sources that show dihydrogen emissions. A large accumulation of natural hydrogen was discovered in Bourakebougou (Mali).</w:t>
        <w:br/>
        <w:br/>
        <w:t>Characteristics</w:t>
        <w:br/>
        <w:t>Dihydrogen is very soluble in fresh water, especially at depth (solubility increases with pressure).</w:t>
        <w:br/>
        <w:br/>
        <w:t>https://en.wikipedia.org/wiki/Natural_hydrogen</w:t>
      </w:r>
    </w:p>
    <w:p>
      <w:r>
        <w:rPr>
          <w:b/>
        </w:rPr>
        <w:t>Response</w:t>
      </w:r>
    </w:p>
    <w:p>
      <w:r>
        <w:t>Green hydrogen, which is produced from renewable energy sources, and from grey, brown or black hydrogen, which is obtained from fossil sources or from the electrolysis of water.</w:t>
      </w:r>
    </w:p>
    <w:p>
      <w:r>
        <w:rPr>
          <w:b/>
          <w:u w:val="single"/>
        </w:rPr>
        <w:t>Document 6404</w:t>
      </w:r>
    </w:p>
    <w:p>
      <w:r>
        <w:rPr>
          <w:b/>
        </w:rPr>
        <w:t>Instruction</w:t>
      </w:r>
    </w:p>
    <w:p>
      <w:r>
        <w:t>Can you put metal in a microwave?</w:t>
      </w:r>
    </w:p>
    <w:p>
      <w:r>
        <w:rPr>
          <w:b/>
        </w:rPr>
        <w:t>Response</w:t>
      </w:r>
    </w:p>
    <w:p>
      <w:r>
        <w:t>Most metals should not be put in a microwave oven</w:t>
      </w:r>
    </w:p>
    <w:p>
      <w:r>
        <w:rPr>
          <w:b/>
          <w:u w:val="single"/>
        </w:rPr>
        <w:t>Document 6405</w:t>
      </w:r>
    </w:p>
    <w:p>
      <w:r>
        <w:rPr>
          <w:b/>
        </w:rPr>
        <w:t>Instruction</w:t>
      </w:r>
    </w:p>
    <w:p>
      <w:r>
        <w:t>Classify each of the following as a baseball or soccer term: pitcher, goalie, inning, goal, yellow card, red card, home run, catcher</w:t>
      </w:r>
    </w:p>
    <w:p>
      <w:r>
        <w:rPr>
          <w:b/>
        </w:rPr>
        <w:t>Response</w:t>
      </w:r>
    </w:p>
    <w:p>
      <w:r>
        <w:t>Pitcher: Baseball</w:t>
        <w:br/>
        <w:t>Goalie: Soccer</w:t>
        <w:br/>
        <w:t>Inning: Baseball</w:t>
        <w:br/>
        <w:t>Goal: Soccer</w:t>
        <w:br/>
        <w:t>Yellow Card: Soccer</w:t>
        <w:br/>
        <w:t>Red Card: Soccer</w:t>
        <w:br/>
        <w:t>Home Run: Baseball</w:t>
        <w:br/>
        <w:t>Catcher: Baseball</w:t>
      </w:r>
    </w:p>
    <w:p>
      <w:r>
        <w:rPr>
          <w:b/>
          <w:u w:val="single"/>
        </w:rPr>
        <w:t>Document 6406</w:t>
      </w:r>
    </w:p>
    <w:p>
      <w:r>
        <w:rPr>
          <w:b/>
        </w:rPr>
        <w:t>Instruction</w:t>
      </w:r>
    </w:p>
    <w:p>
      <w:r>
        <w:t>What are some physical activities I could do on a sunny day?</w:t>
      </w:r>
    </w:p>
    <w:p>
      <w:r>
        <w:rPr>
          <w:b/>
        </w:rPr>
        <w:t>Response</w:t>
      </w:r>
    </w:p>
    <w:p>
      <w:r>
        <w:t>On a sunny day, you can take advantage of the nice weather by doing outdoor activities. For solo activities, you can go on a run, a hike or a bike ride. For group activities, consider playing frisbee or playing tennis.</w:t>
      </w:r>
    </w:p>
    <w:p>
      <w:r>
        <w:rPr>
          <w:b/>
          <w:u w:val="single"/>
        </w:rPr>
        <w:t>Document 6407</w:t>
      </w:r>
    </w:p>
    <w:p>
      <w:r>
        <w:rPr>
          <w:b/>
        </w:rPr>
        <w:t>Instruction</w:t>
      </w:r>
    </w:p>
    <w:p>
      <w:r>
        <w:t>Who is Travis Payne?</w:t>
      </w:r>
    </w:p>
    <w:p>
      <w:r>
        <w:rPr>
          <w:b/>
        </w:rPr>
        <w:t>Context</w:t>
      </w:r>
    </w:p>
    <w:p>
      <w:r>
        <w:t>Travis Payne (born July 5, 1971) is an American choreographer, director and producer. He was the choreographer for Michael Jackson's This Is It until Jackson's death.</w:t>
      </w:r>
    </w:p>
    <w:p>
      <w:r>
        <w:rPr>
          <w:b/>
        </w:rPr>
        <w:t>Response</w:t>
      </w:r>
    </w:p>
    <w:p>
      <w:r>
        <w:t xml:space="preserve">Travis Payne (born July 5, 1971) is an American choreographer, director and producer. He was the choreographer for Michael Jackson's This Is It until Jackson's death. </w:t>
        <w:br/>
        <w:t>Payne also served as the associate producer for This Is It and along with the director, Kenny Ortega, was extensively and intimately involved in the making of the film. To date, This Is It worldwide gross revenue totaled $261.3 million during its theatrical run making it the highest grossing documentary or concert movie of all time.</w:t>
        <w:br/>
        <w:t>Travis Payne is the youngest inductee into the Gallery of Greats and the recipient of numerous nominations and awards. He has received the MTV Video Music Award for Best Choreography four times for his work with En Vogue, Salt-N-Pepa as well as Michael Jackson and Janet Jackson on the music video/short-film "Scream" which was listed in the Guinness Book of World Records as the most expensive music video ever made. He also received three American Choreography Awards, including honors for his work on "Scream" and Michael Jackson's Ghosts. Payne was nominated for an Emmy Award for his choreography work with Michael Jackson on the "Dangerous" performance for the 1995 MTV Video Music Awards opening segment. He was again nominated for an Emmy Award in 2006 for his work on Disney's The Suite Life of Zack &amp; Cody. He is also a two-time recipient of the Music Video Producers Association Award for Outstanding Achievement in Choreography for his work with the Brian Setzer Orchestra and Ally McBeal. In December 2009, Payne was featured with a write-up in the Michael Jackson Opus and recognized for his choreography and contribution for his work with the King of Pop.</w:t>
      </w:r>
    </w:p>
    <w:p>
      <w:r>
        <w:rPr>
          <w:b/>
          <w:u w:val="single"/>
        </w:rPr>
        <w:t>Document 6408</w:t>
      </w:r>
    </w:p>
    <w:p>
      <w:r>
        <w:rPr>
          <w:b/>
        </w:rPr>
        <w:t>Instruction</w:t>
      </w:r>
    </w:p>
    <w:p>
      <w:r>
        <w:t>What are the two locations the A's are considering for building their new baseball stadium?</w:t>
      </w:r>
    </w:p>
    <w:p>
      <w:r>
        <w:rPr>
          <w:b/>
        </w:rPr>
        <w:t>Response</w:t>
      </w:r>
    </w:p>
    <w:p>
      <w:r>
        <w:t>The A's are considering building their stadium in Jack London Square in Oakland, CA and in Las Vegas.</w:t>
      </w:r>
    </w:p>
    <w:p>
      <w:r>
        <w:rPr>
          <w:b/>
          <w:u w:val="single"/>
        </w:rPr>
        <w:t>Document 6409</w:t>
      </w:r>
    </w:p>
    <w:p>
      <w:r>
        <w:rPr>
          <w:b/>
        </w:rPr>
        <w:t>Instruction</w:t>
      </w:r>
    </w:p>
    <w:p>
      <w:r>
        <w:t>What was "the Dry Capital of the World"?</w:t>
      </w:r>
    </w:p>
    <w:p>
      <w:r>
        <w:rPr>
          <w:b/>
        </w:rPr>
        <w:t>Context</w:t>
      </w:r>
    </w:p>
    <w:p>
      <w:r>
        <w:t>Westerville is a city in Franklin and Delaware counties in the U.S. state of Ohio. A northeastern suburb of Columbus, the population was 39,190 at the 2020 census. Westerville is the home of Otterbein University. Westerville was once known as "The Dry Capital of the World" for its strict laws prohibiting sales of alcohol and for being the home of the Anti-Saloon League, one of the driving forces behind Prohibition at the beginning of the 20th century.</w:t>
      </w:r>
    </w:p>
    <w:p>
      <w:r>
        <w:rPr>
          <w:b/>
        </w:rPr>
        <w:t>Response</w:t>
      </w:r>
    </w:p>
    <w:p>
      <w:r>
        <w:t>Westerville, OH was once known as "The Dry Capital of the World" due to being the home of the Anti-Saloon League, a driving force behind Prohibition in the early 1900s, and for its strict laws prohibiting sales of alcohol. Ironically, there are now many restaurants and a small brewery in Westerville that serve alcohol.</w:t>
      </w:r>
    </w:p>
    <w:p>
      <w:r>
        <w:rPr>
          <w:b/>
          <w:u w:val="single"/>
        </w:rPr>
        <w:t>Document 6410</w:t>
      </w:r>
    </w:p>
    <w:p>
      <w:r>
        <w:rPr>
          <w:b/>
        </w:rPr>
        <w:t>Instruction</w:t>
      </w:r>
    </w:p>
    <w:p>
      <w:r>
        <w:t>How do I decide how to buy a bicycle?</w:t>
      </w:r>
    </w:p>
    <w:p>
      <w:r>
        <w:rPr>
          <w:b/>
        </w:rPr>
        <w:t>Response</w:t>
      </w:r>
    </w:p>
    <w:p>
      <w:r>
        <w:t>It depends on your interests, goals and level of fitness. You could get a road bike or a mountain bike. Once you are clear about your bicycling goal you can start researching about brands and bike features. Perhaps you might want to look first at "Bicycling" magazine so you can learn about all the different gear and features available so you can decide what features are important to you and also depending on your budget you make a decision about what bicycle you can afford.</w:t>
      </w:r>
    </w:p>
    <w:p>
      <w:r>
        <w:rPr>
          <w:b/>
          <w:u w:val="single"/>
        </w:rPr>
        <w:t>Document 6411</w:t>
      </w:r>
    </w:p>
    <w:p>
      <w:r>
        <w:rPr>
          <w:b/>
        </w:rPr>
        <w:t>Instruction</w:t>
      </w:r>
    </w:p>
    <w:p>
      <w:r>
        <w:t>Identify which animal species is alive or extinct: Thylacoleo, Skipjack Tuna</w:t>
      </w:r>
    </w:p>
    <w:p>
      <w:r>
        <w:rPr>
          <w:b/>
        </w:rPr>
        <w:t>Response</w:t>
      </w:r>
    </w:p>
    <w:p>
      <w:r>
        <w:t>Thylacoleo is extinct, Skipjack Tuna is alive.</w:t>
      </w:r>
    </w:p>
    <w:p>
      <w:r>
        <w:rPr>
          <w:b/>
          <w:u w:val="single"/>
        </w:rPr>
        <w:t>Document 6412</w:t>
      </w:r>
    </w:p>
    <w:p>
      <w:r>
        <w:rPr>
          <w:b/>
        </w:rPr>
        <w:t>Instruction</w:t>
      </w:r>
    </w:p>
    <w:p>
      <w:r>
        <w:t>Classify these as faster or slower than driving a car: running, flying a plane, riding a bike, walking, driving a boat.</w:t>
      </w:r>
    </w:p>
    <w:p>
      <w:r>
        <w:rPr>
          <w:b/>
        </w:rPr>
        <w:t>Response</w:t>
      </w:r>
    </w:p>
    <w:p>
      <w:r>
        <w:t>Running, walking, and riding a bike will typically be slower than driving a car. Flying a plane will typically be faster than driving a car. Driving a boat may be slower or faster than driving a car, depending on where you’re going and whether a body of water might provide a more direct route.</w:t>
      </w:r>
    </w:p>
    <w:p>
      <w:r>
        <w:rPr>
          <w:b/>
          <w:u w:val="single"/>
        </w:rPr>
        <w:t>Document 6413</w:t>
      </w:r>
    </w:p>
    <w:p>
      <w:r>
        <w:rPr>
          <w:b/>
        </w:rPr>
        <w:t>Instruction</w:t>
      </w:r>
    </w:p>
    <w:p>
      <w:r>
        <w:t>What is "Sex and the City"?</w:t>
      </w:r>
    </w:p>
    <w:p>
      <w:r>
        <w:rPr>
          <w:b/>
        </w:rPr>
        <w:t>Context</w:t>
      </w:r>
    </w:p>
    <w:p>
      <w:r>
        <w:t>Sex and the City is an American romantic comedy-drama television series created by Darren Star for HBO. An adaptation of Candace Bushnell's newspaper column and 1996 book anthology of the same name, the series premiered in the United States on June 6, 1998, and concluded on February 22, 2004, with 94 episodes broadcast over six seasons. Throughout its development, the series received contributions from various producers, screenwriters, and directors, principally Michael Patrick King.</w:t>
      </w:r>
    </w:p>
    <w:p>
      <w:r>
        <w:rPr>
          <w:b/>
        </w:rPr>
        <w:t>Response</w:t>
      </w:r>
    </w:p>
    <w:p>
      <w:r>
        <w:t>Sex and the City is an American romantic comedy-drama television series created by Darren Star for HBO. An adaptation of Candace Bushnell's newspaper column and 1996 book anthology of the same name, the series premiered in the United States on June 6, 1998, and concluded on February 22, 2004, with 94 episodes broadcast over six seasons. Throughout its development, the series received contributions from various producers, screenwriters, and directors, principally Michael Patrick King.</w:t>
        <w:br/>
        <w:br/>
        <w:t>Sex and the City has received both acclaim and criticism for its subjects and characters, and is credited with helping to increase HBO's popularity as a network.[1] The series has won several accolades, including seven of its 54 Emmy Award nominations, eight of its 24 Golden Globe Award nominations, and three of its 11 Screen Actors Guild Award nominations. The series placed fifth on Entertainment Weekly's "New TV Classics" list,[2] and has been listed as one of the best television series of all time by Time in 2007 and TV Guide in 2013.[3][4] The series still airs in syndication worldwide. It spawned two feature films, Sex and the City (2008) and Sex and the City 2 (2010), and a prequel television series commissioned by The CW, The Carrie Diaries (2013–14).</w:t>
        <w:br/>
        <w:br/>
        <w:t>A sequel series titled And Just Like That... premiered on HBO Max on December 9, 2021.[5] The series features Parker, Davis and Nixon reprising their roles, with Cattrall choosing not to return partly due to her long-standing and ongoing feud with Parker.[5]</w:t>
      </w:r>
    </w:p>
    <w:p>
      <w:r>
        <w:rPr>
          <w:b/>
          <w:u w:val="single"/>
        </w:rPr>
        <w:t>Document 6414</w:t>
      </w:r>
    </w:p>
    <w:p>
      <w:r>
        <w:rPr>
          <w:b/>
        </w:rPr>
        <w:t>Instruction</w:t>
      </w:r>
    </w:p>
    <w:p>
      <w:r>
        <w:t>Identify which instrument is string or percussion: Sambal, Yueqin</w:t>
      </w:r>
    </w:p>
    <w:p>
      <w:r>
        <w:rPr>
          <w:b/>
        </w:rPr>
        <w:t>Response</w:t>
      </w:r>
    </w:p>
    <w:p>
      <w:r>
        <w:t>Yueqin is string, Sambal is percussion.</w:t>
      </w:r>
    </w:p>
    <w:p>
      <w:r>
        <w:rPr>
          <w:b/>
          <w:u w:val="single"/>
        </w:rPr>
        <w:t>Document 6415</w:t>
      </w:r>
    </w:p>
    <w:p>
      <w:r>
        <w:rPr>
          <w:b/>
        </w:rPr>
        <w:t>Instruction</w:t>
      </w:r>
    </w:p>
    <w:p>
      <w:r>
        <w:t>Identify which instrument is string or percussion: Goema, Requinto</w:t>
      </w:r>
    </w:p>
    <w:p>
      <w:r>
        <w:rPr>
          <w:b/>
        </w:rPr>
        <w:t>Response</w:t>
      </w:r>
    </w:p>
    <w:p>
      <w:r>
        <w:t>Goema is percussion, Requinto is string.</w:t>
      </w:r>
    </w:p>
    <w:p>
      <w:r>
        <w:rPr>
          <w:b/>
          <w:u w:val="single"/>
        </w:rPr>
        <w:t>Document 6416</w:t>
      </w:r>
    </w:p>
    <w:p>
      <w:r>
        <w:rPr>
          <w:b/>
        </w:rPr>
        <w:t>Instruction</w:t>
      </w:r>
    </w:p>
    <w:p>
      <w:r>
        <w:t>Is simul climbing more dangerous for the leader or the follower?</w:t>
      </w:r>
    </w:p>
    <w:p>
      <w:r>
        <w:rPr>
          <w:b/>
        </w:rPr>
        <w:t>Context</w:t>
      </w:r>
    </w:p>
    <w:p>
      <w:r>
        <w:t>Short for "simultaneous", simul climbing is when two climbers move at the same time. The pseudo-lead climber places gear that the pseudo-follower collects. When the leader runs low on gear they construct a belay station where the follower can join them to exchange gear. The stronger climber is often the pseudo-follower since a fall by the follower would pull the leader from below towards the last piece of gear—a potentially devastating fall for the leader. In contrast, a fall from the leader would pull the follower from above, resulting in a less serious fall. Most speed ascents involve some form of simul climbing but may also include sections of standard free climbing and the use of placed gear for advancement (i.e. partial aid or pulling on gear).</w:t>
      </w:r>
    </w:p>
    <w:p>
      <w:r>
        <w:rPr>
          <w:b/>
        </w:rPr>
        <w:t>Response</w:t>
      </w:r>
    </w:p>
    <w:p>
      <w:r>
        <w:t>Simul climbing is more dangerous for the leader, since a fall by the follower would pull the leader from below towards the last piece of gear.</w:t>
      </w:r>
    </w:p>
    <w:p>
      <w:r>
        <w:rPr>
          <w:b/>
          <w:u w:val="single"/>
        </w:rPr>
        <w:t>Document 6417</w:t>
      </w:r>
    </w:p>
    <w:p>
      <w:r>
        <w:rPr>
          <w:b/>
        </w:rPr>
        <w:t>Instruction</w:t>
      </w:r>
    </w:p>
    <w:p>
      <w:r>
        <w:t>Extract the names of the the Handler family from these passages</w:t>
      </w:r>
    </w:p>
    <w:p>
      <w:r>
        <w:rPr>
          <w:b/>
        </w:rPr>
        <w:t>Context</w:t>
      </w:r>
    </w:p>
    <w:p>
      <w:r>
        <w:t>Ruth Handler watched her daughter Barbara play with paper dolls, and noticed that she often enjoyed giving them adult roles. At the time, most children's toy dolls were representations of infants. Realizing that there could be a gap in the market, Handler suggested the idea of an adult-bodied doll to her husband Elliot, a co-founder of the Mattel toy company. He was unenthusiastic about the idea, as were Mattel's directors.[9]</w:t>
        <w:br/>
        <w:br/>
        <w:t>During a trip to Europe in 1956 with her children Barbara and Kenneth, Ruth Handler came across a German toy doll called Bild Lilli.[10] The adult-figured doll was exactly what Handler had in mind, so she purchased three of them. She gave one to her daughter and took the others back to Mattel. The Lilli doll was based on a popular character appearing in a comic strip drawn by Reinhard Beuthin for the newspaper Bild. Lilli was a blonde bombshell, a working girl who knew what she wanted and was not above using men to get it. The Lilli doll was first sold in Germany in 1955, and although it was initially sold to adults, it became popular with children who enjoyed dressing her up in outfits that were available separately.[11]</w:t>
      </w:r>
    </w:p>
    <w:p>
      <w:r>
        <w:rPr>
          <w:b/>
        </w:rPr>
        <w:t>Response</w:t>
      </w:r>
    </w:p>
    <w:p>
      <w:r>
        <w:t>Ruth Handler, Barbara Handler, Elliot Handler, Kenneth Handler</w:t>
      </w:r>
    </w:p>
    <w:p>
      <w:r>
        <w:rPr>
          <w:b/>
          <w:u w:val="single"/>
        </w:rPr>
        <w:t>Document 6418</w:t>
      </w:r>
    </w:p>
    <w:p>
      <w:r>
        <w:rPr>
          <w:b/>
        </w:rPr>
        <w:t>Instruction</w:t>
      </w:r>
    </w:p>
    <w:p>
      <w:r>
        <w:t>What is the difference between hardwood and softwood?</w:t>
      </w:r>
    </w:p>
    <w:p>
      <w:r>
        <w:rPr>
          <w:b/>
        </w:rPr>
        <w:t>Response</w:t>
      </w:r>
    </w:p>
    <w:p>
      <w:r>
        <w:t>These refer to two very large categories of wood species. Softwoods are generally fast-growing trees such as pine and fir commonly found throughout the world. They are most commonly used for construction and large volume projects as they are cheaper to produce and readily available, as the trees themselves do not take as long to grow. Hardwoods, on the other hand, are called "hard" because of much denser grains: compared to softwoods, hardwoods weigh more per volume due to this property. In other words, a board of walnut (a hardwood) weighs more than a board of the same size of pine (a softwood). They are more expensive because the trees take longer to grow and are typically more rare, but are used in fine wood-crafting arts like furniture making due to their robustness and beauty in the grain structure.</w:t>
      </w:r>
    </w:p>
    <w:p>
      <w:r>
        <w:rPr>
          <w:b/>
          <w:u w:val="single"/>
        </w:rPr>
        <w:t>Document 6419</w:t>
      </w:r>
    </w:p>
    <w:p>
      <w:r>
        <w:rPr>
          <w:b/>
        </w:rPr>
        <w:t>Instruction</w:t>
      </w:r>
    </w:p>
    <w:p>
      <w:r>
        <w:t>What is Delta Live Tables?</w:t>
      </w:r>
    </w:p>
    <w:p>
      <w:r>
        <w:rPr>
          <w:b/>
        </w:rPr>
        <w:t>Response</w:t>
      </w:r>
    </w:p>
    <w:p>
      <w:r>
        <w:t>Delta Live Tables (DLT) is a declarative managed framework for building reliable, maintainable, and testable data pipelines.</w:t>
      </w:r>
    </w:p>
    <w:p>
      <w:r>
        <w:rPr>
          <w:b/>
          <w:u w:val="single"/>
        </w:rPr>
        <w:t>Document 6420</w:t>
      </w:r>
    </w:p>
    <w:p>
      <w:r>
        <w:rPr>
          <w:b/>
        </w:rPr>
        <w:t>Instruction</w:t>
      </w:r>
    </w:p>
    <w:p>
      <w:r>
        <w:t>What is the difference between love and affection?</w:t>
      </w:r>
    </w:p>
    <w:p>
      <w:r>
        <w:rPr>
          <w:b/>
        </w:rPr>
        <w:t>Response</w:t>
      </w:r>
    </w:p>
    <w:p>
      <w:r>
        <w:t>Friendship and love are feelings close to each other, but there is a substantial difference. Friendship is a feeling that, if genuine, can last a lifetime. Love, on the other hand, is a more complex feeling that can change with the passage of time</w:t>
      </w:r>
    </w:p>
    <w:p>
      <w:r>
        <w:rPr>
          <w:b/>
          <w:u w:val="single"/>
        </w:rPr>
        <w:t>Document 6421</w:t>
      </w:r>
    </w:p>
    <w:p>
      <w:r>
        <w:rPr>
          <w:b/>
        </w:rPr>
        <w:t>Instruction</w:t>
      </w:r>
    </w:p>
    <w:p>
      <w:r>
        <w:t>What is a PIN?</w:t>
      </w:r>
    </w:p>
    <w:p>
      <w:r>
        <w:rPr>
          <w:b/>
        </w:rPr>
        <w:t>Response</w:t>
      </w:r>
    </w:p>
    <w:p>
      <w:r>
        <w:t>A personal identification number (PIN), or sometimes redundantly a PIN number or PIN code, is a numeric (sometimes alpha-numeric) passcode used in the process of authenticating a user accessing a system.</w:t>
        <w:br/>
        <w:br/>
        <w:t>The PIN has been the key to facilitating the private data exchange between different data-processing centers in computer networks for financial institutions, governments, and enterprises. PINs may be used to authenticate banking systems with cardholders, governments with citizens, enterprises with employees, and computers with users, among other uses.</w:t>
        <w:br/>
        <w:br/>
        <w:t>In common usage, PINs are used in ATM or POS transactions, secure access control (e.g. computer access, door access, car access), internet transactions, or to log into a restricted website.</w:t>
      </w:r>
    </w:p>
    <w:p>
      <w:r>
        <w:rPr>
          <w:b/>
          <w:u w:val="single"/>
        </w:rPr>
        <w:t>Document 6422</w:t>
      </w:r>
    </w:p>
    <w:p>
      <w:r>
        <w:rPr>
          <w:b/>
        </w:rPr>
        <w:t>Instruction</w:t>
      </w:r>
    </w:p>
    <w:p>
      <w:r>
        <w:t>What’s so interesting about Pokemon Go?</w:t>
      </w:r>
    </w:p>
    <w:p>
      <w:r>
        <w:rPr>
          <w:b/>
        </w:rPr>
        <w:t>Response</w:t>
      </w:r>
    </w:p>
    <w:p>
      <w:r>
        <w:t>Pokemon Go is so interesting because I can walk around (or even drive around) to catch a rich variety of Pokemons almost everywhere. Moreover, there are people playing the game around the globe, so when I want to battle, I can do it even in another country! However, most importantly, Pokemon Go is one of my son's favorite game. We often play it together and talk about it together.</w:t>
      </w:r>
    </w:p>
    <w:p>
      <w:r>
        <w:rPr>
          <w:b/>
          <w:u w:val="single"/>
        </w:rPr>
        <w:t>Document 6423</w:t>
      </w:r>
    </w:p>
    <w:p>
      <w:r>
        <w:rPr>
          <w:b/>
        </w:rPr>
        <w:t>Instruction</w:t>
      </w:r>
    </w:p>
    <w:p>
      <w:r>
        <w:t>Tell me about John Henry Moore II</w:t>
      </w:r>
    </w:p>
    <w:p>
      <w:r>
        <w:rPr>
          <w:b/>
        </w:rPr>
        <w:t>Context</w:t>
      </w:r>
    </w:p>
    <w:p>
      <w:r>
        <w:t>John Henry Moore II (August 5, 1927 – July 19, 2013) was an American lawyer and United States district judge of the United States District Court for the Middle District of Florida.[1]</w:t>
        <w:br/>
        <w:br/>
        <w:t>Education and career</w:t>
        <w:br/>
        <w:t>Born in Atlantic City, New Jersey, he received his Bachelor of Science degree from Syracuse University in 1952 and his Juris Doctor from the University of Florida College of Law in 1961. Moore served in the Naval Reserve from 1948 to 1971, and served on active duty in Korea before retiring with the rank of commander. Moore was in private practice in Atlanta, Georgia in 1961 with the firm of Fisher and Phillips before moving to Fort Lauderdale, Florida where he was a partner with the firms of Fleming, O'Bryan and Fleming and then Turner, Shaw and Moore from 1961 to 1967. Moore also served as attorney for the School Board of Broward County.[2]</w:t>
        <w:br/>
        <w:br/>
        <w:t>State judicial service</w:t>
        <w:br/>
        <w:t>Moore served as a judge of the 17th Judicial Circuit of Florida from 1967 to 1977, serving as chief judge of that court from 1975 to 1977. Moore was nominated to United States District Court for the Southern District of Florida in 1976, but the Senate took no action. Moore served as a judge on the Florida Fourth District Court of Appeal from 1977 to 1981.[2]</w:t>
      </w:r>
    </w:p>
    <w:p>
      <w:r>
        <w:rPr>
          <w:b/>
        </w:rPr>
        <w:t>Response</w:t>
      </w:r>
    </w:p>
    <w:p>
      <w:r>
        <w:t>John Henry Moore II was an American lawyer and United States district judge of the United States District Court for the Middle District of Florida. He received his Bachelor of Science degree from Syracuse University in 1952 and his Juris Doctor from the University of Florida College of Law in 1961. Moore served in the Naval Reserve from 1948 to 1971, and served on active duty in Korea before retiring with the rank of commander. Moore served as a judge of the 17th Judicial Circuit of Florida from 1967 to 1977, serving as chief judge of that court from 1975 to 1977.</w:t>
      </w:r>
    </w:p>
    <w:p>
      <w:r>
        <w:rPr>
          <w:b/>
          <w:u w:val="single"/>
        </w:rPr>
        <w:t>Document 6424</w:t>
      </w:r>
    </w:p>
    <w:p>
      <w:r>
        <w:rPr>
          <w:b/>
        </w:rPr>
        <w:t>Instruction</w:t>
      </w:r>
    </w:p>
    <w:p>
      <w:r>
        <w:t>What is Biryani?</w:t>
      </w:r>
    </w:p>
    <w:p>
      <w:r>
        <w:rPr>
          <w:b/>
        </w:rPr>
        <w:t>Context</w:t>
      </w:r>
    </w:p>
    <w:p>
      <w:r>
        <w:t>Biryani is a mixed rice dish originating among the Muslims of the Indian subcontinent. It is made with Indian spices, rice, and usually some type of meat (chicken, beef, goat, lamb, prawn, and fish), or in some cases without any meat, and sometimes, in addition, eggs and potatoes.</w:t>
        <w:br/>
        <w:br/>
        <w:t>Biryani is one of the most popular dishes in South Asia, as well as among the diaspora from the region. Similar dishes are also prepared in other parts of the world such as in Iraq, Myanmar, Thailand, and Malaysia. Biryani is the single most-ordered dish on Indian online food ordering and delivery services and has been labeled as the most popular dish overall in India.</w:t>
      </w:r>
    </w:p>
    <w:p>
      <w:r>
        <w:rPr>
          <w:b/>
        </w:rPr>
        <w:t>Response</w:t>
      </w:r>
    </w:p>
    <w:p>
      <w:r>
        <w:t>The term biryani comes from the Farsi phrase birinj biriyan, “fried rice.” Rice is fried separately until about half-cooked, usually in oil or ghee, and then placed in a pot along with marinated meat or vegetables and spices. Biryani was first recorded in India in the Deccan region of the south, suggesting that it was brought there by merchants via a sea route. Biryani has since spread to all parts of the Indian subcontinent, with numerous local and regional variations. Varieties of biryani are also found in Sri Lanka, Malaysia, Thailand, and Oman.</w:t>
      </w:r>
    </w:p>
    <w:p>
      <w:r>
        <w:rPr>
          <w:b/>
          <w:u w:val="single"/>
        </w:rPr>
        <w:t>Document 6425</w:t>
      </w:r>
    </w:p>
    <w:p>
      <w:r>
        <w:rPr>
          <w:b/>
        </w:rPr>
        <w:t>Instruction</w:t>
      </w:r>
    </w:p>
    <w:p>
      <w:r>
        <w:t>Give me a bulleted list of some programming languages</w:t>
      </w:r>
    </w:p>
    <w:p>
      <w:r>
        <w:rPr>
          <w:b/>
        </w:rPr>
        <w:t>Response</w:t>
      </w:r>
    </w:p>
    <w:p>
      <w:r>
        <w:t>* Java</w:t>
        <w:br/>
        <w:t>* C++</w:t>
        <w:br/>
        <w:t>* Python</w:t>
        <w:br/>
        <w:t>* C#</w:t>
        <w:br/>
        <w:t>* Rust</w:t>
        <w:br/>
        <w:br/>
        <w:t>There are many programming languages. These are a few of the popular ones.</w:t>
      </w:r>
    </w:p>
    <w:p>
      <w:r>
        <w:rPr>
          <w:b/>
          <w:u w:val="single"/>
        </w:rPr>
        <w:t>Document 6426</w:t>
      </w:r>
    </w:p>
    <w:p>
      <w:r>
        <w:rPr>
          <w:b/>
        </w:rPr>
        <w:t>Instruction</w:t>
      </w:r>
    </w:p>
    <w:p>
      <w:r>
        <w:t>Should differential privacy be used in the U.S. census?</w:t>
      </w:r>
    </w:p>
    <w:p>
      <w:r>
        <w:rPr>
          <w:b/>
        </w:rPr>
        <w:t>Response</w:t>
      </w:r>
    </w:p>
    <w:p>
      <w:r>
        <w:t>I disagree with the US Census Bureau in its use of differential privacy for reasons as follow. The main purpose of the US Census is enumeration – to correctly count the population such that resource distribution can be performed smoothly and properly in the future. The use of differential privacy essentially undermines this goal. Although populations at the state level would remain true to the raw data, those at the town level could be subject to much higher variances. For example, the New York Times article “Changes to the Census Could Make Small Towns Disappear” exemplifies how differential privacy could compromise the enumerative purpose of the US Census. Native American towns that are much less populated than the urban districts could see their population numbers being halved by the DP algorithm. In addition, these incorrect numbers for Native Americans mean more than a mere calculation mistake – it could bring real-world consequences like reduced fundings or inadequate political representation. Yet, isn’t the US Census counting the population such that everyone can receive federal resources and form political constituency equally and equitably? Therefore, the use of differential privacy essentially negates the Census’s purpose.</w:t>
        <w:br/>
        <w:br/>
        <w:t>Besides the more material concern illustrated above, I argue that the use of differential privacy could also lead to a much more social and cultural issue – representation. The New York Times article has revealed that our society has adopted algorithms that always attend to the majority at the expense of the minority, and such logic behind the algorithmic design would push the representation issue into a vicious cycle. Native American people, whose land was brutally taken away and colonized, have been historically rendered as a minority group in the society. All talks on land reparations aside, the US Census Bureau has designed and passed after checks an algorithm that diminishes their very existence on the spreadsheet. What does this imply about the logic behind the implementation of differential privacy? If the Census Bureau is fully aware that most of the Native American towns are rather sparsely populated, and the algorithm to preserve differential privacy would lead to high variances for estimation of small populations, what does the implementation of this algorithm imply? That this group of people are fine with not being represented in the final headcount, even if they have spent time and money in the process? This show of negligence again invalidates the use of differential privacy in the US Census.</w:t>
      </w:r>
    </w:p>
    <w:p>
      <w:r>
        <w:rPr>
          <w:b/>
          <w:u w:val="single"/>
        </w:rPr>
        <w:t>Document 6427</w:t>
      </w:r>
    </w:p>
    <w:p>
      <w:r>
        <w:rPr>
          <w:b/>
        </w:rPr>
        <w:t>Instruction</w:t>
      </w:r>
    </w:p>
    <w:p>
      <w:r>
        <w:t>What are a couple of good ideas to celebrate a spring birthday for an adult?</w:t>
      </w:r>
    </w:p>
    <w:p>
      <w:r>
        <w:rPr>
          <w:b/>
        </w:rPr>
        <w:t>Response</w:t>
      </w:r>
    </w:p>
    <w:p>
      <w:r>
        <w:t>There are many ways to celebrate a birthday for an adult in the spring. One could host a BBQ, either at home or at a park with BBQ pits. Another idea would be to have a picnic in a local park. If weather doesn't permit an outside activity, meeting with friends for brunch or dinner is another nice way to celebrate a birthday. For an activity that doesn't involve other people, treating oneself to a massage or spa treatment is another way to celebrate a birthday.</w:t>
      </w:r>
    </w:p>
    <w:p>
      <w:r>
        <w:rPr>
          <w:b/>
          <w:u w:val="single"/>
        </w:rPr>
        <w:t>Document 6428</w:t>
      </w:r>
    </w:p>
    <w:p>
      <w:r>
        <w:rPr>
          <w:b/>
        </w:rPr>
        <w:t>Instruction</w:t>
      </w:r>
    </w:p>
    <w:p>
      <w:r>
        <w:t>From the passage provided, extract the type of breed and the characteristics of the dog ?</w:t>
      </w:r>
    </w:p>
    <w:p>
      <w:r>
        <w:rPr>
          <w:b/>
        </w:rPr>
        <w:t>Context</w:t>
      </w:r>
    </w:p>
    <w:p>
      <w:r>
        <w:t>The Golden Retriever is a Scottish breed of retriever dog of medium size. It is characterised by a gentle and affectionate nature and a striking golden coat. It is commonly kept as a pet and is among the most frequently registered breeds in several Western countries. It is a frequent competitor in dog shows and obedience trials; it is also used as a gundog, and may be trained for use as a guide dog.</w:t>
      </w:r>
    </w:p>
    <w:p>
      <w:r>
        <w:rPr>
          <w:b/>
        </w:rPr>
        <w:t>Response</w:t>
      </w:r>
    </w:p>
    <w:p>
      <w:r>
        <w:t>It is a Scottish breed and it is characterised by a gentle and affectionate nature and also a golden coat.</w:t>
      </w:r>
    </w:p>
    <w:p>
      <w:r>
        <w:rPr>
          <w:b/>
          <w:u w:val="single"/>
        </w:rPr>
        <w:t>Document 6429</w:t>
      </w:r>
    </w:p>
    <w:p>
      <w:r>
        <w:rPr>
          <w:b/>
        </w:rPr>
        <w:t>Instruction</w:t>
      </w:r>
    </w:p>
    <w:p>
      <w:r>
        <w:t>Based on this summary of Lebron James career, what are the key reasons he is considered the greatest basketball player of all time?</w:t>
      </w:r>
    </w:p>
    <w:p>
      <w:r>
        <w:rPr>
          <w:b/>
        </w:rPr>
        <w:t>Context</w:t>
      </w:r>
    </w:p>
    <w:p>
      <w:r>
        <w:t>LeBron Raymone James Sr. (/ləˈbrɒn/; born December 30, 1984) is an American professional basketball player for the Los Angeles Lakers in the National Basketball Association (NBA). Nicknamed "King James", he is considered to be one of the greatest basketball players in history and is often compared to Michael Jordan in debates over the greatest basketball player of all time. James is the all-time leading scorer in NBA history and ranks fourth in career assists. He has won four NBA championships (two with the Miami Heat, one each with the Lakers and Cleveland Cavaliers), and has competed in 10 NBA Finals. He has four MVP awards, four Finals MVP awards, and two Olympic gold medals. He has been named an All-Star 19 times, selected to the All-NBA Team 18 times (including 13 First Team selections) and the All-Defensive Team six times, and was a runner-up for the NBA Defensive Player of the Year Award twice in his career.</w:t>
        <w:br/>
        <w:br/>
        <w:t>James grew up playing basketball for St. Vincent–St. Mary High School in his hometown of Akron, Ohio. He was heavily touted by the national media as a future NBA superstar. A prep-to-pro, he was selected by the Cleveland Cavaliers with the first overall pick of the 2003 NBA draft. Named the 2004 NBA Rookie of the Year, he soon established himself as one of the league's premier players, leading the Cavaliers to their first NBA Finals appearance in 2007 and winning the NBA MVP award in 2009 and 2010. After failing to win a championship with Cleveland, James left in 2010 as a free agent to join the Miami Heat; this was announced in a nationally televised special titled The Decision and is among the most controversial free agency moves in sports history.</w:t>
        <w:br/>
        <w:br/>
        <w:t>James won his first two NBA championships while playing for the Heat in 2012 and 2013; in both of these years, he also earned the league's MVP and Finals MVP awards. After his fourth season with the Heat in 2014, James opted out of his contract and re-signed with the Cavaliers. In 2016, he led the Cavaliers to victory over the Golden State Warriors in the Finals by coming back from a 3–1 deficit, delivering the team's first championship and ending the Cleveland sports curse. In 2018, James exercised his contract option to leave the Cavaliers and signed with the Lakers, where he won the 2020 NBA championship and his fourth Finals MVP. James is the first player in NBA history to accumulate $1 billion in earnings as an active player. On February 7, 2023, James surpassed Kareem Abdul-Jabbar to become the all-time leading scorer in NBA history.</w:t>
        <w:br/>
        <w:br/>
        <w:t>Off the court, James has accumulated more wealth and fame from numerous endorsement contracts. He has been featured in books, documentaries (including winning two Sports Emmy Awards as an executive producer), and television commercials. He has won 19 ESPY Awards, hosted Saturday Night Live, and starred in the sports film Space Jam: A New Legacy (2021). James has been a part-owner of Liverpool F.C. since 2011 and leads the LeBron James Family Foundation, which has opened an elementary school, housing complex, retail plaza, and medical center in Akron.</w:t>
      </w:r>
    </w:p>
    <w:p>
      <w:r>
        <w:rPr>
          <w:b/>
        </w:rPr>
        <w:t>Response</w:t>
      </w:r>
    </w:p>
    <w:p>
      <w:r>
        <w:t>"King" James is considered one of basketball's all-time greats because of the dominance and longevity displayed over his career. Lebron has personal accolades for days, including: 4 MVPs, 4 Finals MVPs, 19 All-Star seasons, 1st Team All-NBA 13 times, All-Defensives Team 6 times, and he's still going. When you sum up Lebron's career totals, they are equaling mind-blowing, as the NBA's all-time leading scorer, he is also 4th in career assists. Lebron's greatest achievement on the court is commonly viewed as the time he led the Cleveland Cavaliers back to championship glory, coming back from a 3-1 deficit to the Golden State Warriors in 2016.</w:t>
      </w:r>
    </w:p>
    <w:p>
      <w:r>
        <w:rPr>
          <w:b/>
          <w:u w:val="single"/>
        </w:rPr>
        <w:t>Document 6430</w:t>
      </w:r>
    </w:p>
    <w:p>
      <w:r>
        <w:rPr>
          <w:b/>
        </w:rPr>
        <w:t>Instruction</w:t>
      </w:r>
    </w:p>
    <w:p>
      <w:r>
        <w:t>What is 2023 World Baseball Classic?</w:t>
      </w:r>
    </w:p>
    <w:p>
      <w:r>
        <w:rPr>
          <w:b/>
        </w:rPr>
        <w:t>Context</w:t>
      </w:r>
    </w:p>
    <w:p>
      <w:r>
        <w:t>The 2023 World Baseball Classic (WBC) was an international professional baseball tournament and the fifth iteration of the World Baseball Classic. It began on March 8, 2023 and ran until March 21.</w:t>
        <w:br/>
        <w:br/>
        <w:t>It was originally scheduled to take place in 2021, four years after the previous event, but was canceled in May 2020, as a result of the COVID-19 pandemic.[2] It was later announced that qualifications for the Classic would start in September 2022, as agreed by Major League Baseball (MLB) and the Major League Baseball Players Association (MLBPA).[3] The tournament expanded from 16 to 20 national teams, with all teams that participated in the 2017 edition automatically qualifying, plus four additional spots.[4] Unlike in 2009, 2013 and 2017, the U.S. lineup attracted some distinguished players and attracted much hype for the tournament.[5]</w:t>
        <w:br/>
        <w:br/>
        <w:t>Japan won their record-extending third title after defeating defending champions United States 3–2 in the championship game, becoming the second team since the Dominican Republic in the 2013 World Baseball Classic to win the WBC with an undefeated record. Shohei Ohtani was named the World Baseball Classic Most Valuable Player.[6]</w:t>
      </w:r>
    </w:p>
    <w:p>
      <w:r>
        <w:rPr>
          <w:b/>
        </w:rPr>
        <w:t>Response</w:t>
      </w:r>
    </w:p>
    <w:p>
      <w:r>
        <w:t>The 2023 World Baseball Classic (WBC) was an international professional baseball tournament and the fifth iteration of the World Baseball Classic. It began on March 8, 2023 and ran until March 21.</w:t>
        <w:br/>
        <w:br/>
        <w:t>It was originally scheduled to take place in 2021, four years after the previous event, but was canceled in May 2020, as a result of the COVID-19 pandemic.[2] It was later announced that qualifications for the Classic would start in September 2022, as agreed by Major League Baseball (MLB) and the Major League Baseball Players Association (MLBPA).[3] The tournament expanded from 16 to 20 national teams, with all teams that participated in the 2017 edition automatically qualifying, plus four additional spots.[4] Unlike in 2009, 2013 and 2017, the U.S. lineup attracted some distinguished players and attracted much hype for the tournament.[5]</w:t>
        <w:br/>
        <w:br/>
        <w:t>Japan won their record-extending third title after defeating defending champions United States 3–2 in the championship game, becoming the second team since the Dominican Republic in the 2013 World Baseball Classic to win the WBC with an undefeated record. Shohei Ohtani was named the World Baseball Classic Most Valuable Player.[6]</w:t>
      </w:r>
    </w:p>
    <w:p>
      <w:r>
        <w:rPr>
          <w:b/>
          <w:u w:val="single"/>
        </w:rPr>
        <w:t>Document 6431</w:t>
      </w:r>
    </w:p>
    <w:p>
      <w:r>
        <w:rPr>
          <w:b/>
        </w:rPr>
        <w:t>Instruction</w:t>
      </w:r>
    </w:p>
    <w:p>
      <w:r>
        <w:t>What is the difference between the words ‘this’ and ‘that’?</w:t>
      </w:r>
    </w:p>
    <w:p>
      <w:r>
        <w:rPr>
          <w:b/>
        </w:rPr>
        <w:t>Response</w:t>
      </w:r>
    </w:p>
    <w:p>
      <w:r>
        <w:t>The difference between ‘this’ and ‘that’ has to do with proximity.  When referring to something that is in close proximity you would use the word ‘this’: “This finger hurts me the most.”  Conversely, if something far away you would use the word that: “That hill off in the distance is called the Blue Hills.”</w:t>
      </w:r>
    </w:p>
    <w:p>
      <w:r>
        <w:rPr>
          <w:b/>
          <w:u w:val="single"/>
        </w:rPr>
        <w:t>Document 6432</w:t>
      </w:r>
    </w:p>
    <w:p>
      <w:r>
        <w:rPr>
          <w:b/>
        </w:rPr>
        <w:t>Instruction</w:t>
      </w:r>
    </w:p>
    <w:p>
      <w:r>
        <w:t>Write a short message to send to your doctor to ask if you need to make a separate appointment for each of your vaccines for an upcoming vacation to South Africa. The doctor is named Dr. Gupta</w:t>
      </w:r>
    </w:p>
    <w:p>
      <w:r>
        <w:rPr>
          <w:b/>
        </w:rPr>
        <w:t>Response</w:t>
      </w:r>
    </w:p>
    <w:p>
      <w:r>
        <w:t>Hi Dr. Gupta, I'm reaching out because I will be traveling to South Africa soon, and I want to make sure I am up to date on all my vaccines before I go abroad. I know I need to make a travel appointment, but I wanted to check if I should make separate appointments for each vaccine or if I will be able to have all the vaccines given at one travel clinic appointment. Please let me know what scheduling makes sense, thanks so much!</w:t>
      </w:r>
    </w:p>
    <w:p>
      <w:r>
        <w:rPr>
          <w:b/>
          <w:u w:val="single"/>
        </w:rPr>
        <w:t>Document 6433</w:t>
      </w:r>
    </w:p>
    <w:p>
      <w:r>
        <w:rPr>
          <w:b/>
        </w:rPr>
        <w:t>Instruction</w:t>
      </w:r>
    </w:p>
    <w:p>
      <w:r>
        <w:t>Give me 3 different things that a smartphone can do better than a landline phone</w:t>
      </w:r>
    </w:p>
    <w:p>
      <w:r>
        <w:rPr>
          <w:b/>
        </w:rPr>
        <w:t>Response</w:t>
      </w:r>
    </w:p>
    <w:p>
      <w:r>
        <w:t>Ok, here are different things that a smartphone can do better than a landline phone.</w:t>
        <w:br/>
        <w:br/>
        <w:t>1. It can run applications.</w:t>
        <w:br/>
        <w:t>2. It can browse the internet.</w:t>
        <w:br/>
        <w:t>3. It can play media such as music, videos and podcasts.</w:t>
      </w:r>
    </w:p>
    <w:p>
      <w:r>
        <w:rPr>
          <w:b/>
          <w:u w:val="single"/>
        </w:rPr>
        <w:t>Document 6434</w:t>
      </w:r>
    </w:p>
    <w:p>
      <w:r>
        <w:rPr>
          <w:b/>
        </w:rPr>
        <w:t>Instruction</w:t>
      </w:r>
    </w:p>
    <w:p>
      <w:r>
        <w:t>Extract all the airports listed in this reference paragraph</w:t>
      </w:r>
    </w:p>
    <w:p>
      <w:r>
        <w:rPr>
          <w:b/>
        </w:rPr>
        <w:t>Context</w:t>
      </w:r>
    </w:p>
    <w:p>
      <w:r>
        <w:t>In 1947, a tense diplomatic and military standoff began to unfold between the United States, the United Kingdom and the Soviet Union over the future of Germany. The Americans and Western European allies wanted to include the sectors of Germany which they controlled in the Marshall Plan, an economic plan to rebuild Europe after the devastation of the war. The Soviets perceived the Marshall Plan to be the foundation for an anti-Soviet alliance and pressured the Americans, British and French to back down. On 20 March 1948, the Soviet representative walked out of the meeting of the Allied Control Council, and on 31 March 1948, the United States Congress approved funding for the Marshall Plan. Soviet troops then began to block the corridor that brought supplies from the western zones of Germany to West Berlin. In response, an increased number of aircraft brought supplies by air from west Germany to Tempelhof airfield in the American sector and Gatow airfield in the British sector of Berlin. At the same time Soviet military aircraft began to violate airspace in West Berlin and harass (or what the military called "buzz") flights in and out of West Berlin.[1] Despite the danger of flying in such conditions, civilian aircraft continued to fly in and out of Berlin.</w:t>
      </w:r>
    </w:p>
    <w:p>
      <w:r>
        <w:rPr>
          <w:b/>
        </w:rPr>
        <w:t>Response</w:t>
      </w:r>
    </w:p>
    <w:p>
      <w:r>
        <w:t>Tempelhof, Gatow</w:t>
      </w:r>
    </w:p>
    <w:p>
      <w:r>
        <w:rPr>
          <w:b/>
          <w:u w:val="single"/>
        </w:rPr>
        <w:t>Document 6435</w:t>
      </w:r>
    </w:p>
    <w:p>
      <w:r>
        <w:rPr>
          <w:b/>
        </w:rPr>
        <w:t>Instruction</w:t>
      </w:r>
    </w:p>
    <w:p>
      <w:r>
        <w:t>How many mathematicians does the main protagonist meet in the musical "Fermat's Last Tango"?</w:t>
      </w:r>
    </w:p>
    <w:p>
      <w:r>
        <w:rPr>
          <w:b/>
        </w:rPr>
        <w:t>Context</w:t>
      </w:r>
    </w:p>
    <w:p>
      <w:r>
        <w:t>The plot is based on the story of the proof of Fermat's Last Theorem by Andrew Wiles, whose name is changed to "Daniel Keane" in the musical. After seven years of isolation in his attic, Keane believes he has found a proof of the theorem. The musical starts with a press conference, where Keane explains his proof to reporters and promises to return to normal life with his wife Anna and his family. After promising to Anna that he is now "done with Fermat", Keane is surprised in his study by none other than Fermat himself. Keane asks Fermat for the secret of his proof but is refused. Instead, Fermat introduces him to the "Aftermath", a "heavenly purgatory" where he meets the famous mathematicians Euclid, Pythagoras, Newton, and Gauss. They inform him that his proof contains a "big fat hole". In a second press conference, Keane is questioned by reporters about a flaw in the proof. Anna wishes for a corrected proof for her birthday. Fermat mocks Keane, and the other mathematicians inform him that "mathematics is a young man's game". Keane returns to his attic to try to fix his proof, while his "math widow" wife is frustrated. Fermat continues to taunt Keane, but he is invisible and inaudible to Anna, and the three dance a "bizarre tango à trois" while Anna is confused by Keane talking to Fermat. The other mathematicians from the Aftermath, after noticing that they can't keep up with the mathematics of the past century, decide to grant admission to Keane even if he is unable to prove the theorem. As Keane finally gives up and declares his attempts a failure, Anna suggests that "within your failure lie the seeds of your success", repeating a line earlier spoken by the mathematicians. This quickly leads to Keane realising how to close the gap in the argument, and the musical ends with another press conference, and Fermat congratulates Keane for his proof.</w:t>
      </w:r>
    </w:p>
    <w:p>
      <w:r>
        <w:rPr>
          <w:b/>
        </w:rPr>
        <w:t>Response</w:t>
      </w:r>
    </w:p>
    <w:p>
      <w:r>
        <w:t>The main protagonist meets five mathematicians - Fermat, who appears in Daniel's study, and Euclid, Pythagoras, Newton, and Gauss, who appear in the "Aftermath".</w:t>
      </w:r>
    </w:p>
    <w:p>
      <w:r>
        <w:rPr>
          <w:b/>
          <w:u w:val="single"/>
        </w:rPr>
        <w:t>Document 6436</w:t>
      </w:r>
    </w:p>
    <w:p>
      <w:r>
        <w:rPr>
          <w:b/>
        </w:rPr>
        <w:t>Instruction</w:t>
      </w:r>
    </w:p>
    <w:p>
      <w:r>
        <w:t>Which is a species of fish? Barracuda or Barracks</w:t>
      </w:r>
    </w:p>
    <w:p>
      <w:r>
        <w:rPr>
          <w:b/>
        </w:rPr>
        <w:t>Response</w:t>
      </w:r>
    </w:p>
    <w:p>
      <w:r>
        <w:t>Barracuda</w:t>
      </w:r>
    </w:p>
    <w:p>
      <w:r>
        <w:rPr>
          <w:b/>
          <w:u w:val="single"/>
        </w:rPr>
        <w:t>Document 6437</w:t>
      </w:r>
    </w:p>
    <w:p>
      <w:r>
        <w:rPr>
          <w:b/>
        </w:rPr>
        <w:t>Instruction</w:t>
      </w:r>
    </w:p>
    <w:p>
      <w:r>
        <w:t>give me a list of places I have to visit in Rome.</w:t>
      </w:r>
    </w:p>
    <w:p>
      <w:r>
        <w:rPr>
          <w:b/>
        </w:rPr>
        <w:t>Response</w:t>
      </w:r>
    </w:p>
    <w:p>
      <w:r>
        <w:t>1. Colosseum</w:t>
        <w:br/>
        <w:t>2. Fontana di trevi</w:t>
        <w:br/>
        <w:t>3. Vatican museums</w:t>
        <w:br/>
        <w:t>4.St.Peter's Basilica</w:t>
        <w:br/>
        <w:t>5. Roman Forum</w:t>
        <w:br/>
        <w:t>6. Pantheon</w:t>
        <w:br/>
        <w:t>7. Piazza Navona</w:t>
        <w:br/>
        <w:t>8. Piazza Spagna</w:t>
        <w:br/>
        <w:t>9. Villa Borghese</w:t>
        <w:br/>
        <w:t>10.Castel Sant'Angelo</w:t>
      </w:r>
    </w:p>
    <w:p>
      <w:r>
        <w:rPr>
          <w:b/>
          <w:u w:val="single"/>
        </w:rPr>
        <w:t>Document 6438</w:t>
      </w:r>
    </w:p>
    <w:p>
      <w:r>
        <w:rPr>
          <w:b/>
        </w:rPr>
        <w:t>Instruction</w:t>
      </w:r>
    </w:p>
    <w:p>
      <w:r>
        <w:t>Give me a list of the last 5 NHL championship teams</w:t>
      </w:r>
    </w:p>
    <w:p>
      <w:r>
        <w:rPr>
          <w:b/>
        </w:rPr>
        <w:t>Response</w:t>
      </w:r>
    </w:p>
    <w:p>
      <w:r>
        <w:t>2022 Colorado Avalanche</w:t>
        <w:br/>
        <w:t xml:space="preserve">2021 Tampa Bay Lightning </w:t>
        <w:br/>
        <w:t xml:space="preserve">2020 Tampa Bay Lightning </w:t>
        <w:br/>
        <w:t>2019 St Louis Blues</w:t>
        <w:br/>
        <w:t>2018 Washington Capitals</w:t>
      </w:r>
    </w:p>
    <w:p>
      <w:r>
        <w:rPr>
          <w:b/>
          <w:u w:val="single"/>
        </w:rPr>
        <w:t>Document 6439</w:t>
      </w:r>
    </w:p>
    <w:p>
      <w:r>
        <w:rPr>
          <w:b/>
        </w:rPr>
        <w:t>Instruction</w:t>
      </w:r>
    </w:p>
    <w:p>
      <w:r>
        <w:t>What was the most expensive car ever sold at auction</w:t>
      </w:r>
    </w:p>
    <w:p>
      <w:r>
        <w:rPr>
          <w:b/>
        </w:rPr>
        <w:t>Context</w:t>
      </w:r>
    </w:p>
    <w:p>
      <w:r>
        <w:t>On May 5, 2022, in a secret auction at the brand's museum in Germany, Mercedes-Benz sold one of just two 1955 300 SLR Uhlenhaut coupes from its extensive collection of historical automobiles—which dates back to the earliest days of the car in the late 19th century. The sale, to a private buyer, was for 135 million euros ($142,769,250). It handily outstripped the previous record-setting $48.4-million sale of a 1962 Ferrari 250 GTO at a 2018 auction to become the most expensive car ever sold at auction. Both of these high-dollar sales were brokered by RM Sotheby's.[1]</w:t>
      </w:r>
    </w:p>
    <w:p>
      <w:r>
        <w:rPr>
          <w:b/>
        </w:rPr>
        <w:t>Response</w:t>
      </w:r>
    </w:p>
    <w:p>
      <w:r>
        <w:t>A 1955 Mercedes-Benz 300 SLR was reportedly sold in a secret auction for 135 Million Euros</w:t>
      </w:r>
    </w:p>
    <w:p>
      <w:r>
        <w:rPr>
          <w:b/>
          <w:u w:val="single"/>
        </w:rPr>
        <w:t>Document 6440</w:t>
      </w:r>
    </w:p>
    <w:p>
      <w:r>
        <w:rPr>
          <w:b/>
        </w:rPr>
        <w:t>Instruction</w:t>
      </w:r>
    </w:p>
    <w:p>
      <w:r>
        <w:t>What is marginal cost rate design in the domain of electric utilities</w:t>
      </w:r>
    </w:p>
    <w:p>
      <w:r>
        <w:rPr>
          <w:b/>
        </w:rPr>
        <w:t>Response</w:t>
      </w:r>
    </w:p>
    <w:p>
      <w:r>
        <w:t>Marginal cost rate design refers to the setting of electricity or water prices at the marginal cost.  This approach to pricing yields an economically efficient outcome.  Computing the cost will likely involve, for electricity, combining the costs of generation, transmission and distribution at different capacity levels.</w:t>
      </w:r>
    </w:p>
    <w:p>
      <w:r>
        <w:rPr>
          <w:b/>
          <w:u w:val="single"/>
        </w:rPr>
        <w:t>Document 6441</w:t>
      </w:r>
    </w:p>
    <w:p>
      <w:r>
        <w:rPr>
          <w:b/>
        </w:rPr>
        <w:t>Instruction</w:t>
      </w:r>
    </w:p>
    <w:p>
      <w:r>
        <w:t>Identify which instrument is string or percussion: Thattai, Tanpura</w:t>
      </w:r>
    </w:p>
    <w:p>
      <w:r>
        <w:rPr>
          <w:b/>
        </w:rPr>
        <w:t>Response</w:t>
      </w:r>
    </w:p>
    <w:p>
      <w:r>
        <w:t>Tanpura is string, Thattai is percussion.</w:t>
      </w:r>
    </w:p>
    <w:p>
      <w:r>
        <w:rPr>
          <w:b/>
          <w:u w:val="single"/>
        </w:rPr>
        <w:t>Document 6442</w:t>
      </w:r>
    </w:p>
    <w:p>
      <w:r>
        <w:rPr>
          <w:b/>
        </w:rPr>
        <w:t>Instruction</w:t>
      </w:r>
    </w:p>
    <w:p>
      <w:r>
        <w:t>Can you brainstorm some ideas for blog posts about Kubernetes?</w:t>
      </w:r>
    </w:p>
    <w:p>
      <w:r>
        <w:rPr>
          <w:b/>
        </w:rPr>
        <w:t>Response</w:t>
      </w:r>
    </w:p>
    <w:p>
      <w:r>
        <w:t>Here are some ideas of blogs you could write about Kubernetes:</w:t>
        <w:br/>
        <w:br/>
        <w:t>1. Your experience migrating from another container orchestration tool.</w:t>
        <w:br/>
        <w:t>2. The operational experience you've had using Kubernetes.</w:t>
        <w:br/>
        <w:t>3. How you learned Kubernetes and taught your team Kubernetes.</w:t>
        <w:br/>
        <w:t>4. The costs of Kubernetes clusters between cloud providers.</w:t>
      </w:r>
    </w:p>
    <w:p>
      <w:r>
        <w:rPr>
          <w:b/>
          <w:u w:val="single"/>
        </w:rPr>
        <w:t>Document 6443</w:t>
      </w:r>
    </w:p>
    <w:p>
      <w:r>
        <w:rPr>
          <w:b/>
        </w:rPr>
        <w:t>Instruction</w:t>
      </w:r>
    </w:p>
    <w:p>
      <w:r>
        <w:t>The Nobel Prize in Literature  was awarded to the novelist</w:t>
      </w:r>
    </w:p>
    <w:p>
      <w:r>
        <w:rPr>
          <w:b/>
        </w:rPr>
        <w:t>Response</w:t>
      </w:r>
    </w:p>
    <w:p>
      <w:r>
        <w:t>Abdulrazak Gurnah (England)</w:t>
      </w:r>
    </w:p>
    <w:p>
      <w:r>
        <w:rPr>
          <w:b/>
          <w:u w:val="single"/>
        </w:rPr>
        <w:t>Document 6444</w:t>
      </w:r>
    </w:p>
    <w:p>
      <w:r>
        <w:rPr>
          <w:b/>
        </w:rPr>
        <w:t>Instruction</w:t>
      </w:r>
    </w:p>
    <w:p>
      <w:r>
        <w:t>Which of the Jurassic Park movies were based on novels?</w:t>
      </w:r>
    </w:p>
    <w:p>
      <w:r>
        <w:rPr>
          <w:b/>
        </w:rPr>
        <w:t>Context</w:t>
      </w:r>
    </w:p>
    <w:p>
      <w:r>
        <w:t>Jurassic Park, later also referred to as Jurassic World,[1] is an American science fiction media franchise created by Michael Crichton and centered on a disastrous attempt to create a theme park of cloned dinosaurs. It began in 1990 when Universal Pictures and Amblin Entertainment bought the rights to Crichton's novel Jurassic Park before it was published. The book was successful, as was Steven Spielberg's 1993 film adaptation. The film received a theatrical 3D re-release in 2013,[2] and was selected in 2018 for preservation in the United States National Film Registry by the Library of Congress as being "culturally, historically, or aesthetically significant". A 1995 sequel novel, The Lost World, was followed by a film adaptation in 1997. Subsequent films in the series, including Jurassic Park III (2001), are not based on the novels.</w:t>
        <w:br/>
        <w:br/>
        <w:t>In 2015, a second trilogy of films began with the fourth film in the series, Jurassic World. The film was successful, becoming the first film to gross over $500 million worldwide in its opening weekend,[3] and grossed over $1.6 billion through the course of its theatrical run, making it the third highest-grossing film at the time. It became the second highest-grossing film of 2015,[4] and is currently the eighth highest-grossing film of all time.[5] When adjusted for monetary inflation, Jurassic World is the second highest-grossing film in the franchise after Jurassic Park. A sequel, Jurassic World: Fallen Kingdom (2018) grossed over $1.3 billion worldwide, making it the third Jurassic film to pass the billion-dollar mark. It is the third highest-grossing film of 2018,[6] and currently the 18th highest-grossing film of all time.[5] The final film in the trilogy, Jurassic World Dominion, was released in 2022. It grossed over $1 billion worldwide and became the third highest-grossing film of 2022.[7] Jurassic World Dominion also became the fourth film in the franchise to pass the billion-dollar mark.[8][9][10]</w:t>
      </w:r>
    </w:p>
    <w:p>
      <w:r>
        <w:rPr>
          <w:b/>
        </w:rPr>
        <w:t>Response</w:t>
      </w:r>
    </w:p>
    <w:p>
      <w:r>
        <w:t>Jurassic Park and The Lost World are based on novels.</w:t>
      </w:r>
    </w:p>
    <w:p>
      <w:r>
        <w:rPr>
          <w:b/>
          <w:u w:val="single"/>
        </w:rPr>
        <w:t>Document 6445</w:t>
      </w:r>
    </w:p>
    <w:p>
      <w:r>
        <w:rPr>
          <w:b/>
        </w:rPr>
        <w:t>Instruction</w:t>
      </w:r>
    </w:p>
    <w:p>
      <w:r>
        <w:t>Is Italian closer to French or to German?</w:t>
      </w:r>
    </w:p>
    <w:p>
      <w:r>
        <w:rPr>
          <w:b/>
        </w:rPr>
        <w:t>Response</w:t>
      </w:r>
    </w:p>
    <w:p>
      <w:r>
        <w:t>Given the latin basis, Italian has a lot more similarities to French than to German.</w:t>
      </w:r>
    </w:p>
    <w:p>
      <w:r>
        <w:rPr>
          <w:b/>
          <w:u w:val="single"/>
        </w:rPr>
        <w:t>Document 6446</w:t>
      </w:r>
    </w:p>
    <w:p>
      <w:r>
        <w:rPr>
          <w:b/>
        </w:rPr>
        <w:t>Instruction</w:t>
      </w:r>
    </w:p>
    <w:p>
      <w:r>
        <w:t>Who is Steven Spielberg?</w:t>
      </w:r>
    </w:p>
    <w:p>
      <w:r>
        <w:rPr>
          <w:b/>
        </w:rPr>
        <w:t>Context</w:t>
      </w:r>
    </w:p>
    <w:p>
      <w:r>
        <w:t>Steven Allan Spielberg KBE (/ˈspiːlbɜːrɡ/; born December 18, 1946) is an American film director, writer and producer.[1] A major figure of the New Hollywood era and pioneer of the modern blockbuster, he is the most commercially successful director of all time.[2] He is the recipient of various accolades, including three Academy Awards, two BAFTA Awards, and four Directors Guild of America Awards, as well as the AFI Life Achievement Award in 1995, the Kennedy Center Honor in 2006, the Cecil B. DeMille Award in 2009 and the Presidential Medal of Freedom in 2015. Seven of his films have been inducted into the National Film Registry by the Library of Congress as "culturally, historically or aesthetically significant".[3][4]</w:t>
      </w:r>
    </w:p>
    <w:p>
      <w:r>
        <w:rPr>
          <w:b/>
        </w:rPr>
        <w:t>Response</w:t>
      </w:r>
    </w:p>
    <w:p>
      <w:r>
        <w:t>Steven Spielberg is a celebrated American film director, writer and producer.</w:t>
      </w:r>
    </w:p>
    <w:p>
      <w:r>
        <w:rPr>
          <w:b/>
          <w:u w:val="single"/>
        </w:rPr>
        <w:t>Document 6447</w:t>
      </w:r>
    </w:p>
    <w:p>
      <w:r>
        <w:rPr>
          <w:b/>
        </w:rPr>
        <w:t>Instruction</w:t>
      </w:r>
    </w:p>
    <w:p>
      <w:r>
        <w:t>How many syllables are in the word cat?</w:t>
      </w:r>
    </w:p>
    <w:p>
      <w:r>
        <w:rPr>
          <w:b/>
        </w:rPr>
        <w:t>Response</w:t>
      </w:r>
    </w:p>
    <w:p>
      <w:r>
        <w:t>The word cat has only one syllable.</w:t>
      </w:r>
    </w:p>
    <w:p>
      <w:r>
        <w:rPr>
          <w:b/>
          <w:u w:val="single"/>
        </w:rPr>
        <w:t>Document 6448</w:t>
      </w:r>
    </w:p>
    <w:p>
      <w:r>
        <w:rPr>
          <w:b/>
        </w:rPr>
        <w:t>Instruction</w:t>
      </w:r>
    </w:p>
    <w:p>
      <w:r>
        <w:t>What is the difference between longboard and shortboard surfing?</w:t>
      </w:r>
    </w:p>
    <w:p>
      <w:r>
        <w:rPr>
          <w:b/>
        </w:rPr>
        <w:t>Response</w:t>
      </w:r>
    </w:p>
    <w:p>
      <w:r>
        <w:t xml:space="preserve">Surfing is a water sport in which the "surfer" stands on top of a board, and glides on top of a wave, typically riding with the wave from ocean to shore. The sport is typically divided into longboarding or shortboarding, although mid-length boards to exist. Longboarding is the original form of surfing, and typically refers to riding a board that is at least 8 feet in length. </w:t>
        <w:br/>
        <w:br/>
        <w:t xml:space="preserve">Due to the size and volume of longboards, longboards are more stable and have increased paddle strength. When catching a wave, longboarders can be said to "cruise" and glide as their main motions after catching a wave. Shortboarding typically refers to a board that is less than 5 feet in length, and with less volume and length, shortboarders can manuever more quickly, performing cutbacks and carves when they catch they catch a wave. </w:t>
        <w:br/>
        <w:br/>
        <w:t>Beginners will typically start with longboarding, although not all will go on to shortboarding, as shortboard surfing is not necessarily considered "progressive" to longboarding, and surfers will pick which style of surfing they feel is more suited to them.</w:t>
      </w:r>
    </w:p>
    <w:p>
      <w:r>
        <w:rPr>
          <w:b/>
          <w:u w:val="single"/>
        </w:rPr>
        <w:t>Document 6449</w:t>
      </w:r>
    </w:p>
    <w:p>
      <w:r>
        <w:rPr>
          <w:b/>
        </w:rPr>
        <w:t>Instruction</w:t>
      </w:r>
    </w:p>
    <w:p>
      <w:r>
        <w:t>What are the ways you can use Zoom?</w:t>
      </w:r>
    </w:p>
    <w:p>
      <w:r>
        <w:rPr>
          <w:b/>
        </w:rPr>
        <w:t>Response</w:t>
      </w:r>
    </w:p>
    <w:p>
      <w:r>
        <w:t>Most people primarily use Zoom for work purposes.</w:t>
        <w:br/>
        <w:br/>
        <w:t>But “Zoom” cemented itself as a verb in 2020 when it felt like the whole world was Zooming into virtual happy hours, birthday parties, bridal showers, memorials, yoga classes, and doctor's appointments. At first, it was a novelty — people took screenshots of their crowded Zoom calls, smiling faces raising a glass to show that even though they couldn't be physically together, they were still in it together.</w:t>
        <w:br/>
        <w:br/>
        <w:t>Zoom is often still used for social gatherings, but less so after many users complained of "Zoom fatigue" in 2020 and the years that followed.</w:t>
      </w:r>
    </w:p>
    <w:p>
      <w:r>
        <w:rPr>
          <w:b/>
          <w:u w:val="single"/>
        </w:rPr>
        <w:t>Document 6450</w:t>
      </w:r>
    </w:p>
    <w:p>
      <w:r>
        <w:rPr>
          <w:b/>
        </w:rPr>
        <w:t>Instruction</w:t>
      </w:r>
    </w:p>
    <w:p>
      <w:r>
        <w:t>Why is Pickleball getting so popular?</w:t>
      </w:r>
    </w:p>
    <w:p>
      <w:r>
        <w:rPr>
          <w:b/>
        </w:rPr>
        <w:t>Response</w:t>
      </w:r>
    </w:p>
    <w:p>
      <w:r>
        <w:t>Pickleball has been getting popular for a number of reasons. First, it is a relatively easy game to get into; you don't need that much equipment or skill to be able to start to play. Second, you can play with people of all ages. Because the games are short, you mix with a lot of people and it's a great way to meet others, making it a great social activity as well. Lastly, covid-19 limited many activities and sports that could be played. But Pickleball can be played in a small space (mainly outdoors) and thus many people picked up this sport during that time. Popularity has continued to grow since now athletes are purchasing professional teams and Pickleball is being televised more often!</w:t>
      </w:r>
    </w:p>
    <w:p>
      <w:r>
        <w:rPr>
          <w:b/>
          <w:u w:val="single"/>
        </w:rPr>
        <w:t>Document 6451</w:t>
      </w:r>
    </w:p>
    <w:p>
      <w:r>
        <w:rPr>
          <w:b/>
        </w:rPr>
        <w:t>Instruction</w:t>
      </w:r>
    </w:p>
    <w:p>
      <w:r>
        <w:t>What are the three styles of Shakespeare?</w:t>
      </w:r>
    </w:p>
    <w:p>
      <w:r>
        <w:rPr>
          <w:b/>
        </w:rPr>
        <w:t>Response</w:t>
      </w:r>
    </w:p>
    <w:p>
      <w:r>
        <w:t>Shakespeare's works were originally divided into three main styles or genres: Comedies, Tragedies and Histories.</w:t>
      </w:r>
    </w:p>
    <w:p>
      <w:r>
        <w:rPr>
          <w:b/>
          <w:u w:val="single"/>
        </w:rPr>
        <w:t>Document 6452</w:t>
      </w:r>
    </w:p>
    <w:p>
      <w:r>
        <w:rPr>
          <w:b/>
        </w:rPr>
        <w:t>Instruction</w:t>
      </w:r>
    </w:p>
    <w:p>
      <w:r>
        <w:t>How does the Stock Market work?</w:t>
      </w:r>
    </w:p>
    <w:p>
      <w:r>
        <w:rPr>
          <w:b/>
        </w:rPr>
        <w:t>Response</w:t>
      </w:r>
    </w:p>
    <w:p>
      <w:r>
        <w:t>The stock market helps companies raise money to fund operations by selling shares of stock, and it creates and sustains wealth for individual investors.</w:t>
        <w:br/>
        <w:br/>
        <w:t>Companies raise money on the stock market by selling ownership stakes to investors. These equity stakes are known as shares of stock. By listing shares for sale on the stock exchanges that make up the stock market, companies get access to the capital they need to operate and expand their businesses without having to take on debt. In exchange for the privilege of selling stock to the public, companies are required to disclose information and give shareholders a say in how their businesses are run.</w:t>
        <w:br/>
        <w:br/>
        <w:t>Investors benefit by exchanging their money for shares on the stock market. As companies put that money to work growing and expanding their businesses, investors reap the benefits as their shares of stock become more valuable over time, leading to capital gains. In addition, companies pay dividends to their shareholders as their profits grow.</w:t>
        <w:br/>
        <w:br/>
        <w:t>The performances of individual stocks vary widely over time, but taken as a whole the stock market has historically rewarded investors with average annual returns of around 10%, making it one of the most reliable ways of growing your money.</w:t>
      </w:r>
    </w:p>
    <w:p>
      <w:r>
        <w:rPr>
          <w:b/>
          <w:u w:val="single"/>
        </w:rPr>
        <w:t>Document 6453</w:t>
      </w:r>
    </w:p>
    <w:p>
      <w:r>
        <w:rPr>
          <w:b/>
        </w:rPr>
        <w:t>Instruction</w:t>
      </w:r>
    </w:p>
    <w:p>
      <w:r>
        <w:t>List all the names of people mentioned in this passage.  Use a numbered list.</w:t>
      </w:r>
    </w:p>
    <w:p>
      <w:r>
        <w:rPr>
          <w:b/>
        </w:rPr>
        <w:t>Context</w:t>
      </w:r>
    </w:p>
    <w:p>
      <w:r>
        <w:t>When Guettel took up music composition in his mid-teens, he was encouraged by his family. His mother said that she offered him advice for around a year, "After that, he was so far beyond anything I could ever have dreamed of, I just backed off." Richard Rodgers, who died when Guettel was 15, overheard an early composition, said he liked it and asked him to play it louder. Guettel has qualified the compliment, noting that "He was literally on his deathbed on the other side of the living-room wall." In his high school and collegiate years and into his early twenties, Guettel worked as a rock and jazz musician, singing and playing bass, before realizing "that writing for character and telling stories through music was something that I really loved to do, and that allowed me to express love."</w:t>
      </w:r>
    </w:p>
    <w:p>
      <w:r>
        <w:rPr>
          <w:b/>
        </w:rPr>
        <w:t>Response</w:t>
      </w:r>
    </w:p>
    <w:p>
      <w:r>
        <w:t>1. Guettel</w:t>
        <w:br/>
        <w:t>2. Richard Rodgers</w:t>
      </w:r>
    </w:p>
    <w:p>
      <w:r>
        <w:rPr>
          <w:b/>
          <w:u w:val="single"/>
        </w:rPr>
        <w:t>Document 6454</w:t>
      </w:r>
    </w:p>
    <w:p>
      <w:r>
        <w:rPr>
          <w:b/>
        </w:rPr>
        <w:t>Instruction</w:t>
      </w:r>
    </w:p>
    <w:p>
      <w:r>
        <w:t>Please write a haiku</w:t>
      </w:r>
    </w:p>
    <w:p>
      <w:r>
        <w:rPr>
          <w:b/>
        </w:rPr>
        <w:t>Response</w:t>
      </w:r>
    </w:p>
    <w:p>
      <w:r>
        <w:t>A Siamese cat</w:t>
        <w:br/>
        <w:br/>
        <w:t>Trotting through the sticks and leaves</w:t>
        <w:br/>
        <w:br/>
        <w:t>Follows his next meal</w:t>
      </w:r>
    </w:p>
    <w:p>
      <w:r>
        <w:rPr>
          <w:b/>
          <w:u w:val="single"/>
        </w:rPr>
        <w:t>Document 6455</w:t>
      </w:r>
    </w:p>
    <w:p>
      <w:r>
        <w:rPr>
          <w:b/>
        </w:rPr>
        <w:t>Instruction</w:t>
      </w:r>
    </w:p>
    <w:p>
      <w:r>
        <w:t>Given this paragraph about Pharaohs, when the title used to address the kings of egypt</w:t>
      </w:r>
    </w:p>
    <w:p>
      <w:r>
        <w:rPr>
          <w:b/>
        </w:rPr>
        <w:t>Context</w:t>
      </w:r>
    </w:p>
    <w:p>
      <w:r>
        <w:t>The title "Pharaoh" is used for those rulers of Ancient Egypt who ruled after the unification of Upper and Lower Egypt by Narmer during the Early Dynastic Period, approximately 3100 BC. However, the specific title was not used to address the kings of Egypt by their contemporaries until the New Kingdom's 18th Dynasty, c. 1400 BC. Along with the title Pharaoh for later rulers, there was an Ancient Egyptian royal titulary used by Egyptian kings which remained relatively constant during the course of Ancient Egyptian history, initially featuring a Horus name, a Sedge and Bee (nswt-bjtj) name and a Two Ladies (nbtj) name, with the additional Golden Horus, nomen and prenomen titles being added successively during later dynasties.</w:t>
      </w:r>
    </w:p>
    <w:p>
      <w:r>
        <w:rPr>
          <w:b/>
        </w:rPr>
        <w:t>Response</w:t>
      </w:r>
    </w:p>
    <w:p>
      <w:r>
        <w:t>1400 BC</w:t>
      </w:r>
    </w:p>
    <w:p>
      <w:r>
        <w:rPr>
          <w:b/>
          <w:u w:val="single"/>
        </w:rPr>
        <w:t>Document 6456</w:t>
      </w:r>
    </w:p>
    <w:p>
      <w:r>
        <w:rPr>
          <w:b/>
        </w:rPr>
        <w:t>Instruction</w:t>
      </w:r>
    </w:p>
    <w:p>
      <w:r>
        <w:t>What are the qualities of good compost for a vegetable garden?</w:t>
      </w:r>
    </w:p>
    <w:p>
      <w:r>
        <w:rPr>
          <w:b/>
        </w:rPr>
        <w:t>Response</w:t>
      </w:r>
    </w:p>
    <w:p>
      <w:r>
        <w:t>Compost can be added to the soil in a vegetable garden. Positive qualities of good compost for growing vegetables include absorbency and soluble minerals. Good compost will hold an appropriate amount of moisture and contain a mix of minerals that are bioavailable for the plants in the garden.</w:t>
      </w:r>
    </w:p>
    <w:p>
      <w:r>
        <w:rPr>
          <w:b/>
          <w:u w:val="single"/>
        </w:rPr>
        <w:t>Document 6457</w:t>
      </w:r>
    </w:p>
    <w:p>
      <w:r>
        <w:rPr>
          <w:b/>
        </w:rPr>
        <w:t>Instruction</w:t>
      </w:r>
    </w:p>
    <w:p>
      <w:r>
        <w:t>How does an LCD panel work?</w:t>
      </w:r>
    </w:p>
    <w:p>
      <w:r>
        <w:rPr>
          <w:b/>
        </w:rPr>
        <w:t>Response</w:t>
      </w:r>
    </w:p>
    <w:p>
      <w:r>
        <w:t>LCD stands for liquid crystal display. LCD panels are equipped with a backlight or reflector. Polarizers are used to modulate the light from the backlight for each pixels, and thus producing the image that you see on your screen.</w:t>
      </w:r>
    </w:p>
    <w:p>
      <w:r>
        <w:rPr>
          <w:b/>
          <w:u w:val="single"/>
        </w:rPr>
        <w:t>Document 6458</w:t>
      </w:r>
    </w:p>
    <w:p>
      <w:r>
        <w:rPr>
          <w:b/>
        </w:rPr>
        <w:t>Instruction</w:t>
      </w:r>
    </w:p>
    <w:p>
      <w:r>
        <w:t>What are monsoons in India?</w:t>
      </w:r>
    </w:p>
    <w:p>
      <w:r>
        <w:rPr>
          <w:b/>
        </w:rPr>
        <w:t>Response</w:t>
      </w:r>
    </w:p>
    <w:p>
      <w:r>
        <w:t>Monsoons in India typically refer to the rainy season, which is generally between June and September. It follows the summer season. Monsoons also refer to the seasonal weather pattern that causes rains in India due to the changing direction of winds. The hot summers cause the air over the land to heat up and rise causing low pressure, which the moisture-filled air from the ocean rushes to fill. As this air rises over the mountains, it cools and brings rain to many parts of the Indian subcontinent.</w:t>
      </w:r>
    </w:p>
    <w:p>
      <w:r>
        <w:rPr>
          <w:b/>
          <w:u w:val="single"/>
        </w:rPr>
        <w:t>Document 6459</w:t>
      </w:r>
    </w:p>
    <w:p>
      <w:r>
        <w:rPr>
          <w:b/>
        </w:rPr>
        <w:t>Instruction</w:t>
      </w:r>
    </w:p>
    <w:p>
      <w:r>
        <w:t>Can you write me a page long essay on whether capitalism needs to be reexamined and amended?  Is such a reexamination one of incremental or transformational change?  If so, why?  If not, why not?</w:t>
      </w:r>
    </w:p>
    <w:p>
      <w:r>
        <w:rPr>
          <w:b/>
        </w:rPr>
        <w:t>Response</w:t>
      </w:r>
    </w:p>
    <w:p>
      <w:r>
        <w:t xml:space="preserve">How can I fully participate in a capitalistic society without examining it in the first place? That is </w:t>
        <w:br/>
        <w:t xml:space="preserve">the necessary first step to then “re-examine” capitalism, which I unequivocally support. Blindly </w:t>
        <w:br/>
        <w:t xml:space="preserve">following a belief, even an economic one, without critically assessing it can run the danger of </w:t>
        <w:br/>
        <w:t>making me complicit in contributing to the consequences of that belief even without any intent.</w:t>
        <w:br/>
        <w:t xml:space="preserve">I can only fully speak from my experience, so that is the lens through which I approach this </w:t>
        <w:br/>
        <w:t xml:space="preserve">class; on the larger scale, however, a re-examination is also called for to discern whether </w:t>
        <w:br/>
        <w:t xml:space="preserve">capitalism is the best course of action in the long term. </w:t>
        <w:br/>
        <w:t xml:space="preserve">Upon this re-examination, I conclude that capitalism is not broken: it is functioning as intended, </w:t>
        <w:br/>
        <w:t>to create economic value for the majority groups who popularized it.</w:t>
        <w:br/>
        <w:br/>
        <w:t xml:space="preserve">Capitalism in the United States has achieved such fast-paced progress because Black slaves, minority immigrants, and unpaid domestic laborers have assumed the lion’s share of building the </w:t>
        <w:br/>
        <w:t xml:space="preserve">system, and the legacies of these systems result in the inequities of race, class, and gender as </w:t>
        <w:br/>
        <w:t xml:space="preserve">discussed in class. Such inequities are not only shameful, but plainly unnecessary to continue making such strides in industry, health, longevity, and sharing of ideas. Therefore, capitalism should be amended so that workers more equitably reap the fruits of their labor. Exorbitant CEO pay and the </w:t>
        <w:br/>
        <w:t xml:space="preserve">distribution of the majority of profits towards shareholders; global factories which exploit </w:t>
        <w:br/>
        <w:t xml:space="preserve">children while imposing unclean and unsafe working conditions on many; unfettered </w:t>
        <w:br/>
        <w:t xml:space="preserve">production decimating the planet – should all be amended. Capitalism has grown automation, </w:t>
        <w:br/>
        <w:t>technology, and AI as well as the development and sharing of thought to remarkable levels. Such progress can be leveraged to address these issues and more. This isn’t idealistic or wishful thinking; though economic situations can seem like “given”</w:t>
        <w:br/>
        <w:t xml:space="preserve">circumstances, they are not to be taken for granted; capitalism is a human institution which </w:t>
        <w:br/>
        <w:t xml:space="preserve">requires human participation to uphold them. Therefore, capitalism also can be amended. </w:t>
        <w:br/>
        <w:t xml:space="preserve">Introducing another consideration is not a limitation on profits; rather, considering additional </w:t>
        <w:br/>
        <w:t xml:space="preserve">parameters inspires innovation, as embraced by many leading organizations. </w:t>
        <w:br/>
        <w:t xml:space="preserve">But at what pace shall capitalism be amended? The modern United States has necessary checks </w:t>
        <w:br/>
        <w:t xml:space="preserve">and balances in the legal systems to uphold the laws and enforce the regulations, which makes </w:t>
        <w:br/>
        <w:t xml:space="preserve">me believe that change should be incremental as to learn from our past and carefully curate a </w:t>
        <w:br/>
        <w:t xml:space="preserve">new future. It takes time to engage the partners vital to change – academics, politicians, social </w:t>
        <w:br/>
        <w:t xml:space="preserve">leaders, business leaders – and transformative change may leave some key stakeholders </w:t>
        <w:br/>
        <w:t>behind. Over time, incremental change is transformative and can achieve the changes imagined above.</w:t>
      </w:r>
    </w:p>
    <w:p>
      <w:r>
        <w:rPr>
          <w:b/>
          <w:u w:val="single"/>
        </w:rPr>
        <w:t>Document 6460</w:t>
      </w:r>
    </w:p>
    <w:p>
      <w:r>
        <w:rPr>
          <w:b/>
        </w:rPr>
        <w:t>Instruction</w:t>
      </w:r>
    </w:p>
    <w:p>
      <w:r>
        <w:t>Classify each of the following as either hotdog or not hot dog: bratwurst, wienersnitschel, hoagie, legs, Hebrew National, finger, banana, sausage</w:t>
      </w:r>
    </w:p>
    <w:p>
      <w:r>
        <w:rPr>
          <w:b/>
        </w:rPr>
        <w:t>Response</w:t>
      </w:r>
    </w:p>
    <w:p>
      <w:r>
        <w:t>hotdog: wienersnitschel, Hebrew National</w:t>
        <w:br/>
        <w:t>not hot dog: bratwurst, hoagie, legs, finger, banana, sausage</w:t>
      </w:r>
    </w:p>
    <w:p>
      <w:r>
        <w:rPr>
          <w:b/>
          <w:u w:val="single"/>
        </w:rPr>
        <w:t>Document 6461</w:t>
      </w:r>
    </w:p>
    <w:p>
      <w:r>
        <w:rPr>
          <w:b/>
        </w:rPr>
        <w:t>Instruction</w:t>
      </w:r>
    </w:p>
    <w:p>
      <w:r>
        <w:t>What is The Masters?</w:t>
      </w:r>
    </w:p>
    <w:p>
      <w:r>
        <w:rPr>
          <w:b/>
        </w:rPr>
        <w:t>Context</w:t>
      </w:r>
    </w:p>
    <w:p>
      <w:r>
        <w:t>The Masters Tournament (usually referred to as simply The Masters, or the U.S. Masters outside North America[2][3]) is one of the four major championships in professional golf. Scheduled for the first full week of April, the Masters is the first major of the year, and unlike the others, it is always held at the same location, Augusta National Golf Club, a private course in the city of Augusta, Georgia, in the southeastern United States.</w:t>
      </w:r>
    </w:p>
    <w:p>
      <w:r>
        <w:rPr>
          <w:b/>
        </w:rPr>
        <w:t>Response</w:t>
      </w:r>
    </w:p>
    <w:p>
      <w:r>
        <w:t>The Masters was started by amateur champion Bobby Jones and investment banker Clifford Roberts.[4] After his grand slam in 1930, Jones acquired the former plant nursery and co-designed Augusta National with course architect Alister MacKenzie.[1] First played 89 years ago in 1934, the tournament is an official money event on the PGA Tour, the European Tour, and the Japan Golf Tour. The field of players is smaller than those of the other major championships because it is an invitational event, held by the Augusta National Golf Club.</w:t>
        <w:br/>
        <w:br/>
        <w:t>The tournament has a number of traditions. Since 1949, a green jacket has been awarded to the champion, who must return it to the clubhouse one year after his victory, although it remains his personal property and is stored with other champions' jackets in a specially designated cloakroom. In most instances, only a first-time and currently reigning champion may remove his jacket from the club grounds. A golfer who wins the event multiple times uses the same green jacket awarded upon his initial win (unless they need to be re-fitted with a new jacket).[5] The Champions Dinner, inaugurated by Ben Hogan in 1952, is held on the Tuesday before each tournament, and is open only to past champions and certain board members of the Augusta National Golf Club. Beginning in 1963, legendary golfers, usually past champions, have hit an honorary tee shot on the morning of the first round to commence play. These have included Fred McLeod, Jock Hutchinson, Gene Sarazen, Sam Snead, Byron Nelson, Arnold Palmer, Jack Nicklaus, Gary Player, Lee Elder, and Tom Watson. Since 1960, a semi-social contest at the par-3 course has been played on Wednesday, the day before the first round.</w:t>
        <w:br/>
        <w:br/>
        <w:t>Nicklaus has the most Masters wins, with six between 1963 and 1986. Tiger Woods won five between 1997 and 2019. Palmer won four between 1958 and 1964. Five have won three titles at Augusta: Jimmy Demaret, Sam Snead, Gary Player, Nick Faldo, and Phil Mickelson. Player, from South Africa, was the first non-American player to win the tournament, in 1961; the second was Seve Ballesteros of Spain, the champion in 1980 and 1983.</w:t>
        <w:br/>
        <w:br/>
        <w:t>The Augusta National course first opened 90 years ago in 1933 and has been modified many times by different architects. Among the changes: greens have been reshaped and, on occasion, entirely re-designed, bunkers have been added, water hazards have been extended, new tee boxes have been built, hundreds of trees have been planted, and several mounds have been installed.[6]</w:t>
      </w:r>
    </w:p>
    <w:p>
      <w:r>
        <w:rPr>
          <w:b/>
          <w:u w:val="single"/>
        </w:rPr>
        <w:t>Document 6462</w:t>
      </w:r>
    </w:p>
    <w:p>
      <w:r>
        <w:rPr>
          <w:b/>
        </w:rPr>
        <w:t>Instruction</w:t>
      </w:r>
    </w:p>
    <w:p>
      <w:r>
        <w:t>When was Santa Monica founded?</w:t>
      </w:r>
    </w:p>
    <w:p>
      <w:r>
        <w:rPr>
          <w:b/>
        </w:rPr>
        <w:t>Context</w:t>
      </w:r>
    </w:p>
    <w:p>
      <w:r>
        <w:t>Santa Monica (Spanish for 'Saint Monica'; Santa Mónica)[11][12][13] is a city in Los Angeles County, situated along Santa Monica Bay on California's South Coast. Santa Monica's 2020 U.S. Census population was 93,076. Santa Monica is a popular resort town, owing to its climate, beaches, and hospitality industry.[14] It has a diverse economy, hosting headquarters of companies such as Hulu, Universal Music Group, Lionsgate Films, and The Recording Academy.</w:t>
        <w:br/>
        <w:br/>
        <w:t>Santa Monica traces its history to Rancho San Vicente y Santa Mónica, granted in 1839 to the Sepúlveda family of California. The rancho was later sold to John P. Jones and Robert Baker, who in 1875, along with his Californio heiress wife Arcadia Bandini de Stearns Baker, founded Santa Monica, which incorporated as a city in 1886. The city developed into a seaside resort during the late 19th and early 20th centuries, with the creation of tourist attractions such as Palisades Park, the Santa Monica Pier, Ocean Park, and the Hotel Casa del Mar.</w:t>
      </w:r>
    </w:p>
    <w:p>
      <w:r>
        <w:rPr>
          <w:b/>
        </w:rPr>
        <w:t>Response</w:t>
      </w:r>
    </w:p>
    <w:p>
      <w:r>
        <w:t>Santa Monica was founded in 1886.</w:t>
      </w:r>
    </w:p>
    <w:p>
      <w:r>
        <w:rPr>
          <w:b/>
          <w:u w:val="single"/>
        </w:rPr>
        <w:t>Document 6463</w:t>
      </w:r>
    </w:p>
    <w:p>
      <w:r>
        <w:rPr>
          <w:b/>
        </w:rPr>
        <w:t>Instruction</w:t>
      </w:r>
    </w:p>
    <w:p>
      <w:r>
        <w:t>Give me a list of summer activities for an 8-year-old.</w:t>
      </w:r>
    </w:p>
    <w:p>
      <w:r>
        <w:rPr>
          <w:b/>
        </w:rPr>
        <w:t>Response</w:t>
      </w:r>
    </w:p>
    <w:p>
      <w:r>
        <w:t>Soccer</w:t>
        <w:br/>
        <w:t>Swim class</w:t>
        <w:br/>
        <w:t>Movies with family or friends</w:t>
        <w:br/>
        <w:t>Hike</w:t>
        <w:br/>
        <w:t>Scavenger hunt in the neighborhood</w:t>
        <w:br/>
        <w:t>summer school</w:t>
        <w:br/>
        <w:t>write a play</w:t>
        <w:br/>
        <w:t>take an art class</w:t>
        <w:br/>
        <w:t>dance class</w:t>
      </w:r>
    </w:p>
    <w:p>
      <w:r>
        <w:rPr>
          <w:b/>
          <w:u w:val="single"/>
        </w:rPr>
        <w:t>Document 6464</w:t>
      </w:r>
    </w:p>
    <w:p>
      <w:r>
        <w:rPr>
          <w:b/>
        </w:rPr>
        <w:t>Instruction</w:t>
      </w:r>
    </w:p>
    <w:p>
      <w:r>
        <w:t>What are three cities on the west coast of Florida?</w:t>
      </w:r>
    </w:p>
    <w:p>
      <w:r>
        <w:rPr>
          <w:b/>
        </w:rPr>
        <w:t>Response</w:t>
      </w:r>
    </w:p>
    <w:p>
      <w:r>
        <w:t>Three cities on the west coast of Florida are Naples, Tampa, and Sarasota.</w:t>
      </w:r>
    </w:p>
    <w:p>
      <w:r>
        <w:rPr>
          <w:b/>
          <w:u w:val="single"/>
        </w:rPr>
        <w:t>Document 6465</w:t>
      </w:r>
    </w:p>
    <w:p>
      <w:r>
        <w:rPr>
          <w:b/>
        </w:rPr>
        <w:t>Instruction</w:t>
      </w:r>
    </w:p>
    <w:p>
      <w:r>
        <w:t>What ancient organization invented the concept of Democracy?</w:t>
      </w:r>
    </w:p>
    <w:p>
      <w:r>
        <w:rPr>
          <w:b/>
        </w:rPr>
        <w:t>Response</w:t>
      </w:r>
    </w:p>
    <w:p>
      <w:r>
        <w:t>Democracy was invented by the Ancient Greeks</w:t>
      </w:r>
    </w:p>
    <w:p>
      <w:r>
        <w:rPr>
          <w:b/>
          <w:u w:val="single"/>
        </w:rPr>
        <w:t>Document 6466</w:t>
      </w:r>
    </w:p>
    <w:p>
      <w:r>
        <w:rPr>
          <w:b/>
        </w:rPr>
        <w:t>Instruction</w:t>
      </w:r>
    </w:p>
    <w:p>
      <w:r>
        <w:t>What are the main components of a drum set?</w:t>
      </w:r>
    </w:p>
    <w:p>
      <w:r>
        <w:rPr>
          <w:b/>
        </w:rPr>
        <w:t>Response</w:t>
      </w:r>
    </w:p>
    <w:p>
      <w:r>
        <w:t>Drum sets, as the name would suggest, are comprised of a set of drums, cymbals, and other percussion instruments played together by the musician, usually known as a drummer. While drum sets vary widely in size depending on drummer preference and musical style, there are a number of key components included in almost every drum set:</w:t>
        <w:br/>
        <w:br/>
        <w:t xml:space="preserve">Kick drum: this is a large bass drum played with a mallet driven by a foot pedal, often used as the base on top of which other drums and/or cymbals are attached. </w:t>
        <w:br/>
        <w:br/>
        <w:t>Snare drum: this is a high pitched drum with springs stretched over the bottom head, creating a unique clap noise.</w:t>
        <w:br/>
        <w:br/>
        <w:t>Toms: these are drums attached to the kick drum or sitting on stands on the floor that are often used in drum fills.</w:t>
        <w:br/>
        <w:br/>
        <w:t>Hi-hat cymbal: this is a set of two cymbals that can be controlled using a foot pedal, opening or closing to create a different sound when struck. Hi-hats are used to keep the beat.</w:t>
        <w:br/>
        <w:br/>
        <w:t>Ride cymbal: this is a large, heavy cymbal used as an alternative to hi-hats, creating a splashier sound.</w:t>
        <w:br/>
        <w:br/>
        <w:t>Crash cymbal: this is a medium or large cymbal often struck to make a loud, climactic crashing noise.</w:t>
      </w:r>
    </w:p>
    <w:p>
      <w:r>
        <w:rPr>
          <w:b/>
          <w:u w:val="single"/>
        </w:rPr>
        <w:t>Document 6467</w:t>
      </w:r>
    </w:p>
    <w:p>
      <w:r>
        <w:rPr>
          <w:b/>
        </w:rPr>
        <w:t>Instruction</w:t>
      </w:r>
    </w:p>
    <w:p>
      <w:r>
        <w:t>What are some creative inspirations for a beginner photographer?</w:t>
      </w:r>
    </w:p>
    <w:p>
      <w:r>
        <w:rPr>
          <w:b/>
        </w:rPr>
        <w:t>Response</w:t>
      </w:r>
    </w:p>
    <w:p>
      <w:r>
        <w:t>First and foremost, change the scenery. Travel to a new city. Take a walk in a new neighborhood. Adventure into the nature. A fresh sight to behold may inspire you in ways you never thought would be possible.</w:t>
        <w:br/>
        <w:br/>
        <w:t>Second, vary the lighting conditions. Revisit your familiar photo spots at different hours - during the sunrise, sunset, at noon, in pitch darkness and of course, during the golden hours when the world around you embraces that warm glow.</w:t>
        <w:br/>
        <w:br/>
        <w:t>Third, limit your gear options. Do you love zoom lenses? Try committing to a single prime lens for your next photo walk. Try out a super-telephoto lens for a landscape shot. Use a wide angle lens for a portrait photo. Limiting your gear options will force you to worry less about which lens to use and think more about getting the shot with the unique constraints you have.</w:t>
        <w:br/>
        <w:br/>
        <w:t>Fourth, take some time to look around with your eyes before looking through the viewfinder. Take a look at the scenery. Imagine - without looking - how your lens will render the scene. Think ahead about the depth of field you want, think about the composition ahead.</w:t>
        <w:br/>
        <w:br/>
        <w:t>Last but not the least, try out different types of photography. Try a hike to a scenic location for a great landscape shot,. Take photos of people, especially your loved ones. Try to photograph wildlife and birds. Take your camera to the city street and snap away the city scapes and the people. Try indoor photography if you haven't. Experiment with artificial lighting and flashes.</w:t>
      </w:r>
    </w:p>
    <w:p>
      <w:r>
        <w:rPr>
          <w:b/>
          <w:u w:val="single"/>
        </w:rPr>
        <w:t>Document 6468</w:t>
      </w:r>
    </w:p>
    <w:p>
      <w:r>
        <w:rPr>
          <w:b/>
        </w:rPr>
        <w:t>Instruction</w:t>
      </w:r>
    </w:p>
    <w:p>
      <w:r>
        <w:t>Why am I allergic to cats?</w:t>
      </w:r>
    </w:p>
    <w:p>
      <w:r>
        <w:rPr>
          <w:b/>
        </w:rPr>
        <w:t>Response</w:t>
      </w:r>
    </w:p>
    <w:p>
      <w:r>
        <w:t>Allergies to cats are primarily caused by a single protein which is found on the skin and in the saliva. There are at least seven other cat proteins that may cause cat allergies in humans. A combination of these allergy producing proteins accumulate on the fur and skin of the cat during grooming.</w:t>
      </w:r>
    </w:p>
    <w:p>
      <w:r>
        <w:rPr>
          <w:b/>
          <w:u w:val="single"/>
        </w:rPr>
        <w:t>Document 6469</w:t>
      </w:r>
    </w:p>
    <w:p>
      <w:r>
        <w:rPr>
          <w:b/>
        </w:rPr>
        <w:t>Instruction</w:t>
      </w:r>
    </w:p>
    <w:p>
      <w:r>
        <w:t>What tool should I use to cut wood</w:t>
      </w:r>
    </w:p>
    <w:p>
      <w:r>
        <w:rPr>
          <w:b/>
        </w:rPr>
        <w:t>Response</w:t>
      </w:r>
    </w:p>
    <w:p>
      <w:r>
        <w:t>The answer to this largely depends on what kind of wood and what type of cut is intended. When cutting wood thinner, a table saw is the best tool. When cutting long wood to be shorter, a miter saw would be better. A circular saw with a straight edge can also be used in place of a miter saw. If cutting designs or circles, a jigsaw or scroll saw would be best. It is best to use the proper type of saw for the cut at hand in order to get the best result and prevent injuries.</w:t>
      </w:r>
    </w:p>
    <w:p>
      <w:r>
        <w:rPr>
          <w:b/>
          <w:u w:val="single"/>
        </w:rPr>
        <w:t>Document 6470</w:t>
      </w:r>
    </w:p>
    <w:p>
      <w:r>
        <w:rPr>
          <w:b/>
        </w:rPr>
        <w:t>Instruction</w:t>
      </w:r>
    </w:p>
    <w:p>
      <w:r>
        <w:t>tell me the category for these movies "Star Trek, Star Wars, John Wick, Indiana Jones"</w:t>
      </w:r>
    </w:p>
    <w:p>
      <w:r>
        <w:rPr>
          <w:b/>
        </w:rPr>
        <w:t>Response</w:t>
      </w:r>
    </w:p>
    <w:p>
      <w:r>
        <w:t>Star Trek and Star wars are sci-fi movies. John Wick is an action movie, while Indiana Jones is an adventure genre.</w:t>
      </w:r>
    </w:p>
    <w:p>
      <w:r>
        <w:rPr>
          <w:b/>
          <w:u w:val="single"/>
        </w:rPr>
        <w:t>Document 6471</w:t>
      </w:r>
    </w:p>
    <w:p>
      <w:r>
        <w:rPr>
          <w:b/>
        </w:rPr>
        <w:t>Instruction</w:t>
      </w:r>
    </w:p>
    <w:p>
      <w:r>
        <w:t>What is Singlish?</w:t>
      </w:r>
    </w:p>
    <w:p>
      <w:r>
        <w:rPr>
          <w:b/>
        </w:rPr>
        <w:t>Response</w:t>
      </w:r>
    </w:p>
    <w:p>
      <w:r>
        <w:t>Singlish (a portmanteau of Singapore and English) (officially similar and related to Singaporean English) is an English-based creole language[1][2] spoken in Singapore. Singlish arose out of a situation of prolonged language contact between speakers of many different languages in Singapore, including Hokkien, Malay, Teochew, Cantonese and Tamil.[3]</w:t>
        <w:br/>
        <w:br/>
        <w:t>Singlish originated with the arrival of the British and the establishment of English-medium education in Singapore.[4] Elements of English quickly filtered out of schools and onto the streets, resulting in the development of a pidgin language[5] spoken by non-native speakers as a lingua franca used for communication between speakers of the many different languages used in Singapore. Singlish evolved mainly among the working classes who learned elements of English without formal schooling, mixing in elements of their native languages.[6] After some time, this new pidgin language, now combined with substantial influences from Indian English, Peranakan, southern varieties of Chinese, Malay, and Tamil, became the primary language of the streets. As Singlish grew in popularity, children began to acquire Singlish as their native language, a process known as creolization. Through this process of creolization, Singlish became a fully-formed, stabilized and independent creole language, acquiring a more robust vocabulary and more complex grammar, with fixed phonology, syntax, morphology, and syntactic embedding.[7][8]</w:t>
        <w:br/>
        <w:br/>
        <w:t>Singlish shares many linguistic similarities with Manglish or Bazaar Malay of Malaysia, although a few distinctions can be made, particularly in vocabulary. Manglish generally receives more Malay influence and Singlish more Chinese (Mandarin, Hokkien, etc.) influence. Initially, Singlish and Manglish were essentially the same dialect evolving from the British Malaya economy, born in the trading ports of Singapore, Malacca and Penang[9] when Singapore and Peninsular Malaysia were for many purposes a de facto (from 1963 to 1965, de jure) single entity. Ever since the two countries separated, a divergence has been observed.</w:t>
        <w:br/>
        <w:br/>
        <w:t>Like all languages, Singlish and other creole languages show consistent internal logic and grammatical complexity.[10] Due to its origins, Singlish shares many similarities with other English-based creole languages. As with many other creole languages, it is sometimes incorrectly perceived to be a "broken" form of the lexifier language - in this case, English.[11] The uniqueness of Singlish has been studied by linguistics experts beyond Singapore.[12]</w:t>
      </w:r>
    </w:p>
    <w:p>
      <w:r>
        <w:rPr>
          <w:b/>
          <w:u w:val="single"/>
        </w:rPr>
        <w:t>Document 6472</w:t>
      </w:r>
    </w:p>
    <w:p>
      <w:r>
        <w:rPr>
          <w:b/>
        </w:rPr>
        <w:t>Instruction</w:t>
      </w:r>
    </w:p>
    <w:p>
      <w:r>
        <w:t>What is the scientific formula for table salt?</w:t>
      </w:r>
    </w:p>
    <w:p>
      <w:r>
        <w:rPr>
          <w:b/>
        </w:rPr>
        <w:t>Response</w:t>
      </w:r>
    </w:p>
    <w:p>
      <w:r>
        <w:t>Table salt is expressed using the formula NaCl</w:t>
      </w:r>
    </w:p>
    <w:p>
      <w:r>
        <w:rPr>
          <w:b/>
          <w:u w:val="single"/>
        </w:rPr>
        <w:t>Document 6473</w:t>
      </w:r>
    </w:p>
    <w:p>
      <w:r>
        <w:rPr>
          <w:b/>
        </w:rPr>
        <w:t>Instruction</w:t>
      </w:r>
    </w:p>
    <w:p>
      <w:r>
        <w:t>Given this paragraph about Arlington Virginia, how many elementary schools are there in the county's public education system?</w:t>
      </w:r>
    </w:p>
    <w:p>
      <w:r>
        <w:rPr>
          <w:b/>
        </w:rPr>
        <w:t>Context</w:t>
      </w:r>
    </w:p>
    <w:p>
      <w:r>
        <w:t>Arlington Public Schools operates the county's public K-12 education system of 22 elementary schools; 6 middle schools (Dorothy Hamm Middle School, Gunston Middle School, Kenmore Middle School, Swanson Middle School, Thomas Jefferson Middle School, and Williamsburg Middle School); and 3 public high schools (Wakefield High School, Washington-Liberty High School, and Yorktown High School). H-B Woodlawn and Arlington Tech are alternative public schools. Arlington County spends about half of its local revenues on education. For the FY2013 budget, 83 percent of funding was from local revenues, and 12 percent from the state. Per pupil expenditures are expected to average $18,700, well above its neighbors, Fairfax County ($13,600) and Montgomery County ($14,900).[135]</w:t>
      </w:r>
    </w:p>
    <w:p>
      <w:r>
        <w:rPr>
          <w:b/>
        </w:rPr>
        <w:t>Response</w:t>
      </w:r>
    </w:p>
    <w:p>
      <w:r>
        <w:t>There are 22 elementary schools in the Arlington public education system.</w:t>
      </w:r>
    </w:p>
    <w:p>
      <w:r>
        <w:rPr>
          <w:b/>
          <w:u w:val="single"/>
        </w:rPr>
        <w:t>Document 6474</w:t>
      </w:r>
    </w:p>
    <w:p>
      <w:r>
        <w:rPr>
          <w:b/>
        </w:rPr>
        <w:t>Instruction</w:t>
      </w:r>
    </w:p>
    <w:p>
      <w:r>
        <w:t>When I ski my legs form an A-frame shape and it doesn't look very nice, how can I fix this?</w:t>
      </w:r>
    </w:p>
    <w:p>
      <w:r>
        <w:rPr>
          <w:b/>
        </w:rPr>
        <w:t>Response</w:t>
      </w:r>
    </w:p>
    <w:p>
      <w:r>
        <w:t>A-frame can occur due to many reasons, this includes improper boot setup, for example, the cuff alignment is incorrect, or technique issues. It is best to consult an experienced boot fitter to ensure the boot is set up correctly. Once you've ensured the boot is set up correctly, it is likely a technique issue. A common cause of A-frame is a result of rotating the outside knee inside more than the inside knee, and this can happen due to wider skis or wanting to create a bigger edge angle. Ideally, we should avoid over-rotating the knee inside as this creates a weaker position and instead rely on moving the hip and upper body into the inside of the turn to create a bigger edge angle and try to keep the outside leg relatively straight.</w:t>
        <w:br/>
        <w:br/>
        <w:t>A good exercise to practice this is the T-drill, where you try to make sure your outside leg is as straight as possible and create edge angle by leaning your whole body into the turn, you'll need to shorten your inside leg by bringing your need to your chest, which will then still allow you to balance mostly on your straight downhill leg.</w:t>
      </w:r>
    </w:p>
    <w:p>
      <w:r>
        <w:rPr>
          <w:b/>
          <w:u w:val="single"/>
        </w:rPr>
        <w:t>Document 6475</w:t>
      </w:r>
    </w:p>
    <w:p>
      <w:r>
        <w:rPr>
          <w:b/>
        </w:rPr>
        <w:t>Instruction</w:t>
      </w:r>
    </w:p>
    <w:p>
      <w:r>
        <w:t>Describe a trip through the United States for a 14 day vacation in a rental car</w:t>
      </w:r>
    </w:p>
    <w:p>
      <w:r>
        <w:rPr>
          <w:b/>
        </w:rPr>
        <w:t>Response</w:t>
      </w:r>
    </w:p>
    <w:p>
      <w:r>
        <w:t>The about 14 days trip through the United States starts at Las Vegas. You can easily get a direct flight from Europe to Las Vegas in the States. That makes an easy start for your trip. As you start in Las Vegas take some time to adjust and adapt to the scenery. There are a lot of things to do and see in Las Vegas itself. For example, take a walk along the strip to see all the hotels and casinos, even get inside of one - the Caesars Palace or the Venetian are very interesting. Also there are a lot of show offerings such as Cirque du Soleil or parties in the evening, if you want to have good seats it's best to book your tickets in advance before you start your trip. As you strolled through the city of Las Vegas for two days, on the third day it's time to pick up your rental car. With your rental car begins your road trip through the wide streets of the United states. The first goal for your trip will be Zion Nationalpark in Utah, about a 3 hours drive from Las Vegas. In this national park you have the chance to hike and wander around beautiful nature. One of the most impressive hikes is called Angels Landing. At the highest point of this hike you have a beautiful overview of the whole national park. But be aware that it is necessary to book your ticket for this trail way in advance or if you want to do it on short notice you have to have luck in the lottery. Otherwise you are not allowed to hike this trail. That restriction is necessary because too many people hiked the trail and it became dangerous, so numbers of hikers had to be limited a day. If you spend two day exploring the landscape of Zion Nationalpark it's time to move on to the next location, which is Bryce Canyon National Park also in Utah. It takes around two to 3 hours to drive there from Zion. The area right before the Nationalpark is small with some restaurants, hotels, motels or campgrounds. The Canyon itself is huge and will give you a lot of opportunity to explore. In the wintertime it can be very cold and snowy, therefore bring warm clothes. In the two days you spend there you can visit beautiful overviews on the edge of the canyon and also hike down and explore the deeper canyon. One of the highlights is the amphitheater or Thors' hammer. It is also recommended to watch the sun rise over Bryce Canyon because it's more spectacular from the colors than the sunset in the evening. From Bryce Canyon Nationalpark the road trip continues to the city of Page in Arizona from where you can visit the Antelope Canyon. Take at least one full day there to discover either the upper or the lower Antelope Canyon. But be aware, you have to book tickets in advance! If you don't get a ticket for them there is also Antelope Canyon X, which is a real alternative to visit and maybe even less crowded then the other ones. From this point of the tour you then drive to Grand Canyon National Park, which will take about 3 hours at least. This is probably the highlight of the National Parks in this area of the United States. Recommended is to stay at least for two days, even better if you have more time. You should take one trail down the canyon if you are in the physical state to do this. One most common way down is the south Kalib trail which has a beautiful viewpoint called Ooh Aah Point. If you want to watch the sunset in the evening the desert view watchpoint is a great way to do so. Also take some time to stroll around at Grand Canyon Village, there are some nice souvenir shops and more. From Grand Canyon National Park the road trip then moves on to the last target location, which is Los Angeles in California. It's a longer drive there and takes around 8 hours to drive there. But once you arrive there you will have some nice, relaxing days before your flight back home to Frankfurt. You can spend one day visiting Santa Monica, the beach and the Pier there. It's nice to rent a bicycle out there and ride along the beach side through Venice Beach up to Hermosa beach or even further if you like. Another activity could be to visit Dolby Theatre and the Walk of Fame in Hollywood, there are a lot of shops out there or you can just stroll along. But one thing to be aware of when visiting Los Angeles with a car is that there is always traffic and you can be stuck in traffic many times. As Los Angeles is the last stop on the proposed US-trip on your last day it is time to bring back your rental car right before you fly back, just bring it to the rental car stores at the LAX airport. From this airport you will board your flight back to Europe or somewhere else.</w:t>
      </w:r>
    </w:p>
    <w:p>
      <w:r>
        <w:rPr>
          <w:b/>
          <w:u w:val="single"/>
        </w:rPr>
        <w:t>Document 6476</w:t>
      </w:r>
    </w:p>
    <w:p>
      <w:r>
        <w:rPr>
          <w:b/>
        </w:rPr>
        <w:t>Instruction</w:t>
      </w:r>
    </w:p>
    <w:p>
      <w:r>
        <w:t>Pleaese give me a short list of the main characteristics of cricketer Sachin Tendulkar's playing style.</w:t>
      </w:r>
    </w:p>
    <w:p>
      <w:r>
        <w:rPr>
          <w:b/>
        </w:rPr>
        <w:t>Context</w:t>
      </w:r>
    </w:p>
    <w:p>
      <w:r>
        <w:t>Tendulkar is cross-dominant: he bats, bowls and throws with his right hand, but writes with his left hand.[315][316] He also practices left-handed throws at the nets on a regular basis. Cricinfo columnist Sambit Bal has described him as the "most wholesome batsman of his time".[25] His batting is based on complete balance and poise while limiting unnecessary movements and flourishes. He appears to show little preference for the slow and low wickets which are typical in India, and has scored many centuries on the hard, bouncy pitches in South Africa and Australia.[25] He is known for his unique punch style of hitting the ball over square. He is also renowned for his picture-perfect straight drive, often completed with no follow-through. The straight drive is often said to be his favourite shot.[317] In 2008, Sunil Gavaskar, in an article he wrote in the AFP, remarked that "it is hard to imagine any player in the history of the game who combines classical technique with raw aggression like the little champion does".[318] Equipment-wise, his bats tend to be heavier than the average batman.[319]</w:t>
      </w:r>
    </w:p>
    <w:p>
      <w:r>
        <w:rPr>
          <w:b/>
        </w:rPr>
        <w:t>Response</w:t>
      </w:r>
    </w:p>
    <w:p>
      <w:r>
        <w:t>Cross-dominant</w:t>
        <w:br/>
        <w:t>Batting with balance, unnecessary movements are limited</w:t>
        <w:br/>
        <w:t>Unique punch style of hitting the ball over square</w:t>
        <w:br/>
        <w:t>Textbook straight drive, often with no follow-through</w:t>
        <w:br/>
        <w:t>His bat is heavier than the average batsman's bat</w:t>
      </w:r>
    </w:p>
    <w:p>
      <w:r>
        <w:rPr>
          <w:b/>
          <w:u w:val="single"/>
        </w:rPr>
        <w:t>Document 6477</w:t>
      </w:r>
    </w:p>
    <w:p>
      <w:r>
        <w:rPr>
          <w:b/>
        </w:rPr>
        <w:t>Instruction</w:t>
      </w:r>
    </w:p>
    <w:p>
      <w:r>
        <w:t>tell me a way to slice an apple.</w:t>
      </w:r>
    </w:p>
    <w:p>
      <w:r>
        <w:rPr>
          <w:b/>
        </w:rPr>
        <w:t>Response</w:t>
      </w:r>
    </w:p>
    <w:p>
      <w:r>
        <w:t>well, you could slice an apple with a knife, a wire, a sword, a metal sheet, an axe, a gun (with enough bullets...)</w:t>
      </w:r>
    </w:p>
    <w:p>
      <w:r>
        <w:rPr>
          <w:b/>
          <w:u w:val="single"/>
        </w:rPr>
        <w:t>Document 6478</w:t>
      </w:r>
    </w:p>
    <w:p>
      <w:r>
        <w:rPr>
          <w:b/>
        </w:rPr>
        <w:t>Instruction</w:t>
      </w:r>
    </w:p>
    <w:p>
      <w:r>
        <w:t>Categorize the following list into color names and non-color words: red, yellow, leafy, bankers, fuchsia, magenta, cerulean, purple, lavender, blue, orange, felt</w:t>
      </w:r>
    </w:p>
    <w:p>
      <w:r>
        <w:rPr>
          <w:b/>
        </w:rPr>
        <w:t>Response</w:t>
      </w:r>
    </w:p>
    <w:p>
      <w:r>
        <w:t>Color names: red, fuchsia, magenta, cerulean, purple, lavender, blue, orange</w:t>
        <w:br/>
        <w:t>Non-color names: leafy, bankers, felt</w:t>
      </w:r>
    </w:p>
    <w:p>
      <w:r>
        <w:rPr>
          <w:b/>
          <w:u w:val="single"/>
        </w:rPr>
        <w:t>Document 6479</w:t>
      </w:r>
    </w:p>
    <w:p>
      <w:r>
        <w:rPr>
          <w:b/>
        </w:rPr>
        <w:t>Instruction</w:t>
      </w:r>
    </w:p>
    <w:p>
      <w:r>
        <w:t>5 ways to increase stamina</w:t>
      </w:r>
    </w:p>
    <w:p>
      <w:r>
        <w:rPr>
          <w:b/>
        </w:rPr>
        <w:t>Response</w:t>
      </w:r>
    </w:p>
    <w:p>
      <w:r>
        <w:t>Combine strength and cardio sessions</w:t>
        <w:br/>
        <w:t>Choose exercises that uses lots of muscle activity</w:t>
        <w:br/>
        <w:t>Stay hydrated and increase water intake</w:t>
        <w:br/>
        <w:t xml:space="preserve">Manage your rest time </w:t>
        <w:br/>
        <w:t>Nutrition is key include healthy proteins and good fats</w:t>
      </w:r>
    </w:p>
    <w:p>
      <w:r>
        <w:rPr>
          <w:b/>
          <w:u w:val="single"/>
        </w:rPr>
        <w:t>Document 6480</w:t>
      </w:r>
    </w:p>
    <w:p>
      <w:r>
        <w:rPr>
          <w:b/>
        </w:rPr>
        <w:t>Instruction</w:t>
      </w:r>
    </w:p>
    <w:p>
      <w:r>
        <w:t>During WWII, how many Japanese Americans were forcibly relocated and incarcerated?</w:t>
      </w:r>
    </w:p>
    <w:p>
      <w:r>
        <w:rPr>
          <w:b/>
        </w:rPr>
        <w:t>Context</w:t>
      </w:r>
    </w:p>
    <w:p>
      <w:r>
        <w:t>During World War II, the United States forcibly relocated and incarcerated at least 125,284 people of Japanese descent in 75 identified incarceration sites</w:t>
      </w:r>
    </w:p>
    <w:p>
      <w:r>
        <w:rPr>
          <w:b/>
        </w:rPr>
        <w:t>Response</w:t>
      </w:r>
    </w:p>
    <w:p>
      <w:r>
        <w:t>125,284</w:t>
      </w:r>
    </w:p>
    <w:p>
      <w:r>
        <w:rPr>
          <w:b/>
          <w:u w:val="single"/>
        </w:rPr>
        <w:t>Document 6481</w:t>
      </w:r>
    </w:p>
    <w:p>
      <w:r>
        <w:rPr>
          <w:b/>
        </w:rPr>
        <w:t>Instruction</w:t>
      </w:r>
    </w:p>
    <w:p>
      <w:r>
        <w:t>What songs are on the AC/DC album Back in Black?</w:t>
      </w:r>
    </w:p>
    <w:p>
      <w:r>
        <w:rPr>
          <w:b/>
        </w:rPr>
        <w:t>Response</w:t>
      </w:r>
    </w:p>
    <w:p>
      <w:r>
        <w:t>1. Hells Bells</w:t>
        <w:br/>
        <w:t>2. Shoot to Thrill</w:t>
        <w:br/>
        <w:t>3. What Do You Do For Money Honey</w:t>
        <w:br/>
        <w:t>4. Givin The Dog a Bone</w:t>
        <w:br/>
        <w:t>5. Let Me Put My Love Into You</w:t>
        <w:br/>
        <w:t>6. Back In Black</w:t>
        <w:br/>
        <w:t>7. You Shook Me All Night Long</w:t>
        <w:br/>
        <w:t>8. Have A Drink On Me</w:t>
        <w:br/>
        <w:t>9. Shake a Leg</w:t>
        <w:br/>
        <w:t>10. Rock and Roll Ain't Noise Pollution</w:t>
      </w:r>
    </w:p>
    <w:p>
      <w:r>
        <w:rPr>
          <w:b/>
          <w:u w:val="single"/>
        </w:rPr>
        <w:t>Document 6482</w:t>
      </w:r>
    </w:p>
    <w:p>
      <w:r>
        <w:rPr>
          <w:b/>
        </w:rPr>
        <w:t>Instruction</w:t>
      </w:r>
    </w:p>
    <w:p>
      <w:r>
        <w:t>Tell me about a random street in Berlin</w:t>
      </w:r>
    </w:p>
    <w:p>
      <w:r>
        <w:rPr>
          <w:b/>
        </w:rPr>
        <w:t>Context</w:t>
      </w:r>
    </w:p>
    <w:p>
      <w:r>
        <w:t>Tiergartenstraße is a street in the Tiergarten district in central Berlin, the capital of Germany. The street runs east-west along the southern edge of the Großer Tiergarten park from Kemperplatz and Ben-Gurion-Straße near Sony Center and Potsdamer Platz in the east to the intersection of Hofjägerallee and Klingelhöferstraße in the west. On the street’s southern side, the street intersects with (from east to west), Herbert-von-Karajan-Straße, Stauffenbergstraße, Hildebrandstraße, Hiroshimastraße and Clara-Wieck-Straße.The neighbourhood was incorporated into the City of Berlin in 1861, soon after the 1871 Unification of Germany it developed into an affluent residential area and later into the capital's diplomatic quarter.The Kemperplatz at the eastern end formerly marked the starting point of the Siegesallee boulevard running northwards through the park to Königsplatz in front of the Reichstag. On Tiergartenstaße No. 1 is the Berlin Musical Instrument Museum and the adjacent building of the Berliner Philharmonie behind it, a major centre for musical performances.On the western corner on Tiergartenstraße No. 6 is the Berlin Museum of Applied Art and next to it the Berlin Art Library, both part of the Kulturforum cluster of the Berlin State Museums. On the intersection with Stauffenbergstraße on No. 12 is the Austrian embassy, erected in 2001 according to plans designed by Hans Hollein. Further diplomatic missions follow: the Indian and South African embassies (on No. 18) as well as the Italian and Japanese representations at the corner of Hiroshimastraße, both as former Axis powers located at vast buildings from about 1941/42 that have been reconstructed after World War II. A number of other embassies are located along nearby streets.At the western end of Tiergartenstraße are the Jesuit Canisius-Kolleg gymnasium in the building of the former Krupp representative office on No. 30, the Saudi Arabian embassy and finally the offices of the Christian Democratic Konrad Adenauer Foundation. On the corner of Klingelhöferstraße is a sculpture depicting Konrad Adenauer and Charles de Gaulle shaking hands, symbolising their role in overcoming the centuries-long French–German enmity and laying the groundwork for the Franco–German Friendship after World War II.On the north side of Tiergartenstraße just west of Stauffenbergstraße is a large seated statue of the composer Richard Wagner in the Tiergarten park. A glass canopy has been erected over the statue to protect it from the elements.The bus terminal at the corner Herbert-von-Karajan-Straße was formerly the site of the villa Tiergartenstraße No. 4, the headquarters of the Nazi \euthanasia\" program (the mass murder of disabled people and others)</w:t>
      </w:r>
    </w:p>
    <w:p>
      <w:r>
        <w:rPr>
          <w:b/>
        </w:rPr>
        <w:t>Response</w:t>
      </w:r>
    </w:p>
    <w:p>
      <w:r>
        <w:t>A random street found in Berlin, Germany is Tiergartenstraße. Tiergartenstraße east-west along the southern edge of the Großer Tiergarten park from Kemperplatz and Ben-Gurion-Straße near Sony Center and Potsdamer Platz in the east to the intersection of Hofjägerallee and Klingelhöferstraße in the west.</w:t>
        <w:br/>
        <w:br/>
        <w:t>On Tiergartenstaße No. 1 is the Berlin Musical Instrument Museum and the adjacent building of the Berliner Philharmonie behind it, a major centre for musical performances.</w:t>
        <w:br/>
        <w:br/>
        <w:t xml:space="preserve">The street also contains buildings used in WWII for the Axis powers of Japan, Italy, and Germany that were reconstructed after the war. </w:t>
        <w:br/>
        <w:br/>
        <w:t>On the corner of Klingelhöferstraße, there is a sculpture depicting Konrad Adenauer and Charles de Gaulle shaking hands, symbolising their role in overcoming the centuries-long French–German enmity and laying the groundwork for the Franco–German Friendship after World War II.</w:t>
      </w:r>
    </w:p>
    <w:p>
      <w:r>
        <w:rPr>
          <w:b/>
          <w:u w:val="single"/>
        </w:rPr>
        <w:t>Document 6483</w:t>
      </w:r>
    </w:p>
    <w:p>
      <w:r>
        <w:rPr>
          <w:b/>
        </w:rPr>
        <w:t>Instruction</w:t>
      </w:r>
    </w:p>
    <w:p>
      <w:r>
        <w:t>What does a geologist do?</w:t>
      </w:r>
    </w:p>
    <w:p>
      <w:r>
        <w:rPr>
          <w:b/>
        </w:rPr>
        <w:t>Response</w:t>
      </w:r>
    </w:p>
    <w:p>
      <w:r>
        <w:t>A geologist studies rocks that come from the earth.  They evaluate the composition of rocks in order to determine how long ago layers in rock formations were formed.  They are able to give us a clear objective history of how the earth was formed and how it has adapted over time.</w:t>
      </w:r>
    </w:p>
    <w:p>
      <w:r>
        <w:rPr>
          <w:b/>
          <w:u w:val="single"/>
        </w:rPr>
        <w:t>Document 6484</w:t>
      </w:r>
    </w:p>
    <w:p>
      <w:r>
        <w:rPr>
          <w:b/>
        </w:rPr>
        <w:t>Instruction</w:t>
      </w:r>
    </w:p>
    <w:p>
      <w:r>
        <w:t>What is the best way to get to Philadelphia from Downingtown if you do not have a car?</w:t>
      </w:r>
    </w:p>
    <w:p>
      <w:r>
        <w:rPr>
          <w:b/>
        </w:rPr>
        <w:t>Response</w:t>
      </w:r>
    </w:p>
    <w:p>
      <w:r>
        <w:t>The first thing you would do would be to look up where the Downingtown train station is in relation to where you are. Find the train schedule and allow the appropriate time to walk to the train station. Board the SEPTA train and ride from there into Philadelphia.</w:t>
      </w:r>
    </w:p>
    <w:p>
      <w:r>
        <w:rPr>
          <w:b/>
          <w:u w:val="single"/>
        </w:rPr>
        <w:t>Document 6485</w:t>
      </w:r>
    </w:p>
    <w:p>
      <w:r>
        <w:rPr>
          <w:b/>
        </w:rPr>
        <w:t>Instruction</w:t>
      </w:r>
    </w:p>
    <w:p>
      <w:r>
        <w:t>Write an explanation for why someone would want to visit New York City. Use details about the nightlife, restaurants, arts and entertainment.</w:t>
      </w:r>
    </w:p>
    <w:p>
      <w:r>
        <w:rPr>
          <w:b/>
        </w:rPr>
        <w:t>Response</w:t>
      </w:r>
    </w:p>
    <w:p>
      <w:r>
        <w:t>New York City is one of the most exciting places to visit in the United States. Among many factors, New York offers world-class museums and art galleries, as well as concerts, theatre productions. The city also offers a wide variety of dining options - ranging from Michelin-starred restaurants to street carts, and everything in between. In addition to eating, visitors can go to hundreds of different bars and nightclubs throughout the city.</w:t>
      </w:r>
    </w:p>
    <w:p>
      <w:r>
        <w:rPr>
          <w:b/>
          <w:u w:val="single"/>
        </w:rPr>
        <w:t>Document 6486</w:t>
      </w:r>
    </w:p>
    <w:p>
      <w:r>
        <w:rPr>
          <w:b/>
        </w:rPr>
        <w:t>Instruction</w:t>
      </w:r>
    </w:p>
    <w:p>
      <w:r>
        <w:t>What is SSL?</w:t>
      </w:r>
    </w:p>
    <w:p>
      <w:r>
        <w:rPr>
          <w:b/>
        </w:rPr>
        <w:t>Response</w:t>
      </w:r>
    </w:p>
    <w:p>
      <w:r>
        <w:t>Secure Sockets Layer (SSL) is a standard security technology for establishing an encrypted link between a server and a client, typically a web server (website) and a browser, or a mail server and a mail client.</w:t>
      </w:r>
    </w:p>
    <w:p>
      <w:r>
        <w:rPr>
          <w:b/>
          <w:u w:val="single"/>
        </w:rPr>
        <w:t>Document 6487</w:t>
      </w:r>
    </w:p>
    <w:p>
      <w:r>
        <w:rPr>
          <w:b/>
        </w:rPr>
        <w:t>Instruction</w:t>
      </w:r>
    </w:p>
    <w:p>
      <w:r>
        <w:t>What popular books did Stephen King author?</w:t>
      </w:r>
    </w:p>
    <w:p>
      <w:r>
        <w:rPr>
          <w:b/>
        </w:rPr>
        <w:t>Response</w:t>
      </w:r>
    </w:p>
    <w:p>
      <w:r>
        <w:t>Stephen King is a prolific author, with a career defined by his horror genre novels. Several of his most famous titles include, "The Stand", "Pet Cemetery", "It", "Carrie", "Cujo", "Misery" and more, have all been turned into television series and movies. Stephen has also written bestselling sci-fi and fantasy stories, which include 11/22/63, and "The Dark Tower" series.</w:t>
      </w:r>
    </w:p>
    <w:p>
      <w:r>
        <w:rPr>
          <w:b/>
          <w:u w:val="single"/>
        </w:rPr>
        <w:t>Document 6488</w:t>
      </w:r>
    </w:p>
    <w:p>
      <w:r>
        <w:rPr>
          <w:b/>
        </w:rPr>
        <w:t>Instruction</w:t>
      </w:r>
    </w:p>
    <w:p>
      <w:r>
        <w:t>Name some fruits that have green skin.</w:t>
      </w:r>
    </w:p>
    <w:p>
      <w:r>
        <w:rPr>
          <w:b/>
        </w:rPr>
        <w:t>Response</w:t>
      </w:r>
    </w:p>
    <w:p>
      <w:r>
        <w:t>Grapes, Green Apples and Avocados all have green skin.</w:t>
      </w:r>
    </w:p>
    <w:p>
      <w:r>
        <w:rPr>
          <w:b/>
          <w:u w:val="single"/>
        </w:rPr>
        <w:t>Document 6489</w:t>
      </w:r>
    </w:p>
    <w:p>
      <w:r>
        <w:rPr>
          <w:b/>
        </w:rPr>
        <w:t>Instruction</w:t>
      </w:r>
    </w:p>
    <w:p>
      <w:r>
        <w:t>What is an illegal building technique?</w:t>
      </w:r>
    </w:p>
    <w:p>
      <w:r>
        <w:rPr>
          <w:b/>
        </w:rPr>
        <w:t>Response</w:t>
      </w:r>
    </w:p>
    <w:p>
      <w:r>
        <w:t>An illegal building technique is a Lego piece connection that is officially listed as illegal by the Lego corporation. They are never used in official Lego sets. This is because these building techniques stress the Lego pieces beyond their intended use and cause the pieces to get damaged over time.</w:t>
        <w:br/>
        <w:br/>
        <w:t>For example, sandwiching a Lego plate in between two Lego studs is an illegal technique as this was not their intended use, and the distance between the Lego studs is not wide enough to fit the Lego plate without damaging one of the pieces.</w:t>
      </w:r>
    </w:p>
    <w:p>
      <w:r>
        <w:rPr>
          <w:b/>
          <w:u w:val="single"/>
        </w:rPr>
        <w:t>Document 6490</w:t>
      </w:r>
    </w:p>
    <w:p>
      <w:r>
        <w:rPr>
          <w:b/>
        </w:rPr>
        <w:t>Instruction</w:t>
      </w:r>
    </w:p>
    <w:p>
      <w:r>
        <w:t>What's the differences of the Wing Chun kongfu and the traditional Shaolin Kongfu?</w:t>
      </w:r>
    </w:p>
    <w:p>
      <w:r>
        <w:rPr>
          <w:b/>
        </w:rPr>
        <w:t>Response</w:t>
      </w:r>
    </w:p>
    <w:p>
      <w:r>
        <w:t xml:space="preserve">Wing chun was invented by a Buddhist nun who watched a snake and crane fighting. She adopted principles from both styles. She equated that to yin vs yang in terms of fighting style. </w:t>
        <w:br/>
        <w:t xml:space="preserve">It's all about economy of movement, small quick strikes and close quarters combat. </w:t>
        <w:br/>
        <w:t xml:space="preserve">It's meant to be effective for people of all ages and sizes and does not emphasize force. The crane stood there motionless and waded off the snakes quick strikes. It wasn't phased by the attacks. The posture and mindset of the crane and the quick strikes of the snake. </w:t>
        <w:br/>
        <w:br/>
        <w:t xml:space="preserve">Shaolin was developed to ward off invaders. Usually enemies riding horses so they do a lot of high jumping kicks which were used to kick people off horses. </w:t>
        <w:br/>
        <w:t>It's usually associated with tiger or dragon styles which can operate at more distance and use power. It's also very flashy and usedin demonstrations and many king fu movies .</w:t>
        <w:br/>
        <w:t>It's actually counterintuitive to many martial arts where you strike hard or from a distance and move around a lot ducking blocking etc. Wing chun is just small subtle blocks to divert attacks off center and then you strike back concurrently</w:t>
      </w:r>
    </w:p>
    <w:p>
      <w:r>
        <w:rPr>
          <w:b/>
          <w:u w:val="single"/>
        </w:rPr>
        <w:t>Document 6491</w:t>
      </w:r>
    </w:p>
    <w:p>
      <w:r>
        <w:rPr>
          <w:b/>
        </w:rPr>
        <w:t>Instruction</w:t>
      </w:r>
    </w:p>
    <w:p>
      <w:r>
        <w:t>Should a man get married when he is young, or wait until he is older?</w:t>
      </w:r>
    </w:p>
    <w:p>
      <w:r>
        <w:rPr>
          <w:b/>
        </w:rPr>
        <w:t>Response</w:t>
      </w:r>
    </w:p>
    <w:p>
      <w:r>
        <w:t>Most importantly, a person should get married when they find the right person. But assuming one has found the right person, there are comparative advantages and disadvantages to marrying at a young age or an older age. Men have the advantage of not needing to worry about the 'biological clock' - unlike women, their reproductive age can extend into quite a late age, whereas women typically lose the ability to reproduce once they hit around the age of 40. An advantage of having children when one is young is that a man will have more energy and physical dexterity to be able to engage in physical activities with his children, like camping, biking, hiking, sports, skiing, etc. Bending over to change diapers will not be as painful on the back and knees. As a younger man, travel with children may be less discomforting. As an older man, one might have more time or flexibility of time to spend with one's children. An older man may also have greater financial resources to help make child raising easier. For example, an older man might have a larger house, or a greater ability to afford in-house child care. On the other hand, there are studies that show having an older father may increase the odds of a child having autism or attention deficit disorder. Anecdotally, it seems people who marry at a young age are more likely to divorce. But perhaps having two marriages, one when one is young and another when one is older, is not a bad thing. Men have the advantage of being able to sire two sets of children at different times in their lives, making this possible. But ultimately the decision should be based on whether or not you have met the person you know without a doubt you want to spend the rest of your life with. If you have found that person, you should stay with them.</w:t>
      </w:r>
    </w:p>
    <w:p>
      <w:r>
        <w:rPr>
          <w:b/>
          <w:u w:val="single"/>
        </w:rPr>
        <w:t>Document 6492</w:t>
      </w:r>
    </w:p>
    <w:p>
      <w:r>
        <w:rPr>
          <w:b/>
        </w:rPr>
        <w:t>Instruction</w:t>
      </w:r>
    </w:p>
    <w:p>
      <w:r>
        <w:t>How do you make wine?</w:t>
      </w:r>
    </w:p>
    <w:p>
      <w:r>
        <w:rPr>
          <w:b/>
        </w:rPr>
        <w:t>Context</w:t>
      </w:r>
    </w:p>
    <w:p>
      <w:r>
        <w:t>Winemaking (also wine making) or vinification is the production of wine, starting with the selection of the fruit, its fermentation into alcohol, and the bottling of the finished liquid. The history of wine-making stretches over millennia. The science of wine and winemaking is known as oenology. A winemaker may also be called a vintner. The growing of grapes is viticulture and there are many varieties of grapes.</w:t>
        <w:br/>
        <w:br/>
        <w:t>Winemaking can be divided into two general categories: still wine production (without carbonation) and sparkling wine production (with carbonation – natural or injected). Red wine, white wine, and rosé are the other main categories. Although most wine is made from grapes, it may also be made from other plants. (See fruit wine.) Other similar light alcoholic drinks (as opposed to beer or spirits) include mead, made by fermenting honey and water, cider ("apple cider"), made by fermenting the juice of apples, and perry ("pear cider"), made by fermenting the juice of pears, and kumis, made of fermented mare's milk.</w:t>
      </w:r>
    </w:p>
    <w:p>
      <w:r>
        <w:rPr>
          <w:b/>
        </w:rPr>
        <w:t>Response</w:t>
      </w:r>
    </w:p>
    <w:p>
      <w:r>
        <w:t>Winemaking is the process of using fruit for fermentation into alcohol. The science of winemaking is called enology. There are two general types of wine production: still wine and sparkling wine. The three categories of wine are red, white, and rose. Most wine is made from grapes but others can include apples, pears, and honey.</w:t>
      </w:r>
    </w:p>
    <w:p>
      <w:r>
        <w:rPr>
          <w:b/>
          <w:u w:val="single"/>
        </w:rPr>
        <w:t>Document 6493</w:t>
      </w:r>
    </w:p>
    <w:p>
      <w:r>
        <w:rPr>
          <w:b/>
        </w:rPr>
        <w:t>Instruction</w:t>
      </w:r>
    </w:p>
    <w:p>
      <w:r>
        <w:t>Classify each of the following as a French or Italian company: Campari, Dior, Hermes, Ferrari, Prada</w:t>
      </w:r>
    </w:p>
    <w:p>
      <w:r>
        <w:rPr>
          <w:b/>
        </w:rPr>
        <w:t>Response</w:t>
      </w:r>
    </w:p>
    <w:p>
      <w:r>
        <w:t>Campari: Italian</w:t>
        <w:br/>
        <w:t>Dior: French</w:t>
        <w:br/>
        <w:t>Hermes: French</w:t>
        <w:br/>
        <w:t>Ferrari: Italian</w:t>
        <w:br/>
        <w:t>Prada: Italian</w:t>
      </w:r>
    </w:p>
    <w:p>
      <w:r>
        <w:rPr>
          <w:b/>
          <w:u w:val="single"/>
        </w:rPr>
        <w:t>Document 6494</w:t>
      </w:r>
    </w:p>
    <w:p>
      <w:r>
        <w:rPr>
          <w:b/>
        </w:rPr>
        <w:t>Instruction</w:t>
      </w:r>
    </w:p>
    <w:p>
      <w:r>
        <w:t>What is Rust?</w:t>
      </w:r>
    </w:p>
    <w:p>
      <w:r>
        <w:rPr>
          <w:b/>
        </w:rPr>
        <w:t>Response</w:t>
      </w:r>
    </w:p>
    <w:p>
      <w:r>
        <w:t>Rust is a multi-paradigm, high-level, general-purpose programming language. Rust emphasizes performance, type safety, and concurrency. Rust enforces memory safety—that is, that all references point to valid memory—without requiring the use of a garbage collector or reference counting present in other memory-safe languages. To simultaneously enforce memory safety and prevent concurrent data races, Rust's "borrow checker" tracks the object lifetime of all references in a program during compilation. Rust is popular for systems programming but also offers high-level features including some functional programming constructs.</w:t>
      </w:r>
    </w:p>
    <w:p>
      <w:r>
        <w:rPr>
          <w:b/>
          <w:u w:val="single"/>
        </w:rPr>
        <w:t>Document 6495</w:t>
      </w:r>
    </w:p>
    <w:p>
      <w:r>
        <w:rPr>
          <w:b/>
        </w:rPr>
        <w:t>Instruction</w:t>
      </w:r>
    </w:p>
    <w:p>
      <w:r>
        <w:t>What are the four standard sizes of beds in the United States?</w:t>
      </w:r>
    </w:p>
    <w:p>
      <w:r>
        <w:rPr>
          <w:b/>
        </w:rPr>
        <w:t>Response</w:t>
      </w:r>
    </w:p>
    <w:p>
      <w:r>
        <w:t>From smallest to largest, the four bed sizes are twin, full, queen, and king.</w:t>
      </w:r>
    </w:p>
    <w:p>
      <w:r>
        <w:rPr>
          <w:b/>
          <w:u w:val="single"/>
        </w:rPr>
        <w:t>Document 6496</w:t>
      </w:r>
    </w:p>
    <w:p>
      <w:r>
        <w:rPr>
          <w:b/>
        </w:rPr>
        <w:t>Instruction</w:t>
      </w:r>
    </w:p>
    <w:p>
      <w:r>
        <w:t>What is the terminal outbound station of the D line in the Boston MBTA?</w:t>
      </w:r>
    </w:p>
    <w:p>
      <w:r>
        <w:rPr>
          <w:b/>
        </w:rPr>
        <w:t>Response</w:t>
      </w:r>
    </w:p>
    <w:p>
      <w:r>
        <w:t>Riverside Station is the last station headed outbound on the D line of Boston's MBTA.</w:t>
      </w:r>
    </w:p>
    <w:p>
      <w:r>
        <w:rPr>
          <w:b/>
          <w:u w:val="single"/>
        </w:rPr>
        <w:t>Document 6497</w:t>
      </w:r>
    </w:p>
    <w:p>
      <w:r>
        <w:rPr>
          <w:b/>
        </w:rPr>
        <w:t>Instruction</w:t>
      </w:r>
    </w:p>
    <w:p>
      <w:r>
        <w:t>Given this paragraph about pyramids , when was the first pyramid built?</w:t>
      </w:r>
    </w:p>
    <w:p>
      <w:r>
        <w:rPr>
          <w:b/>
        </w:rPr>
        <w:t>Context</w:t>
      </w:r>
    </w:p>
    <w:p>
      <w:r>
        <w:t>The Egyptian pyramids are ancient masonry structures located in Egypt. Sources cite at least 118 identified "Egyptian" pyramids.[1][2] Approximately 80 pyramids were built within the Kingdom of Kush, now located in the modern country of Sudan. Of those located in modern Egypt, most were built as tombs for the country's pharaohs and their consorts during the Old and Middle Kingdom periods.[3][4][5]</w:t>
        <w:br/>
        <w:br/>
        <w:t>The earliest known Egyptian pyramids are found at Saqqara, northwest of Memphis, although at least one step-pyramid-like structure has been found at Saqqara, dating to the First Dynasty: Mastaba 3808, which has been attributed to the reign of Pharaoh Anedjib, with inscriptions, and other archaeological remains of the period, suggesting there may have been others.[6] The otherwise earliest among these is the Pyramid of Djoser built c. 2630–2610 BCE during the Third Dynasty.[7] This pyramid and its surrounding complex are generally considered to be the world's oldest monumental structures constructed of dressed masonry.[8]</w:t>
        <w:br/>
        <w:br/>
        <w:t>The most famous Egyptian pyramids are those found at Giza, on the outskirts of Cairo. Several of the Giza pyramids are counted among the largest structures ever built.[9] The Pyramid of Khufu is the largest Egyptian pyramid. It is the only one of the Seven Wonders of the Ancient World still in existence, despite its being the oldest wonder by about 2,000 years.[10]</w:t>
      </w:r>
    </w:p>
    <w:p>
      <w:r>
        <w:rPr>
          <w:b/>
        </w:rPr>
        <w:t>Response</w:t>
      </w:r>
    </w:p>
    <w:p>
      <w:r>
        <w:t>2630–2610 BCE</w:t>
      </w:r>
    </w:p>
    <w:p>
      <w:r>
        <w:rPr>
          <w:b/>
          <w:u w:val="single"/>
        </w:rPr>
        <w:t>Document 6498</w:t>
      </w:r>
    </w:p>
    <w:p>
      <w:r>
        <w:rPr>
          <w:b/>
        </w:rPr>
        <w:t>Instruction</w:t>
      </w:r>
    </w:p>
    <w:p>
      <w:r>
        <w:t>What are your views on the "First Principles" by "Thomas E. Ricks"</w:t>
      </w:r>
    </w:p>
    <w:p>
      <w:r>
        <w:rPr>
          <w:b/>
        </w:rPr>
        <w:t>Response</w:t>
      </w:r>
    </w:p>
    <w:p>
      <w:r>
        <w:t>1. The author has very nicely articulated how our founders fought for independence and founded US constitution. It also looks into how they were influenced by Greek and Roman history in shaping the future US.</w:t>
        <w:br/>
        <w:t>Definitely worthwhile and well beyond a refresher, filled with interesting bits, especially early on about Washington's role in the French and Indian war, also the role of the Scottish educators in the early American colleges.</w:t>
      </w:r>
    </w:p>
    <w:p>
      <w:r>
        <w:rPr>
          <w:b/>
          <w:u w:val="single"/>
        </w:rPr>
        <w:t>Document 6499</w:t>
      </w:r>
    </w:p>
    <w:p>
      <w:r>
        <w:rPr>
          <w:b/>
        </w:rPr>
        <w:t>Instruction</w:t>
      </w:r>
    </w:p>
    <w:p>
      <w:r>
        <w:t>How many human beings are on the planet?</w:t>
      </w:r>
    </w:p>
    <w:p>
      <w:r>
        <w:rPr>
          <w:b/>
        </w:rPr>
        <w:t>Response</w:t>
      </w:r>
    </w:p>
    <w:p>
      <w:r>
        <w:t>There are approximately 8 billion living human beings on planet earth as of 2023. The number of human beings is an estimate based on population growth rates, census results and death patterns.</w:t>
      </w:r>
    </w:p>
    <w:p>
      <w:r>
        <w:rPr>
          <w:b/>
          <w:u w:val="single"/>
        </w:rPr>
        <w:t>Document 6500</w:t>
      </w:r>
    </w:p>
    <w:p>
      <w:r>
        <w:rPr>
          <w:b/>
        </w:rPr>
        <w:t>Instruction</w:t>
      </w:r>
    </w:p>
    <w:p>
      <w:r>
        <w:t>Imagine you are the last person on Earth. Write a diary entry describing your thoughts and feelings.</w:t>
      </w:r>
    </w:p>
    <w:p>
      <w:r>
        <w:rPr>
          <w:b/>
        </w:rPr>
        <w:t>Response</w:t>
      </w:r>
    </w:p>
    <w:p>
      <w:r>
        <w:t>Dear Diary,</w:t>
        <w:br/>
        <w:t>As warned a few days back, all the humans on planet Earth have disappeared. I am now the last person on Earth. There are a lot of positives and, at the same time, many negatives. I now have the freedom to do what I want without anyone being my obstacle. I can live my life according to my wish and do not have to follow the rules and restrictions of society. I can now live the “Hakuna Matata” life without worrying about my future temporarily. Alas! There’s also a negative side to this heaven on Earth. Now that the world's farmers have disappeared, the biodegradable food items would only last for a few days and would start to degrade if not refrigerated. All that would be left would be the canned and packed food items though these foodstuffs would also expire after a few years and eventually start to decompose. Soon the loneliness would also set into the brain. The reason was that man had evolved into a communal organism. Humans are born into an interdependent society where everyone is interdependent in their needs and wants. Without a community, the human race would probably perish. Soon, with no edible food remaining, I may also have to go out hunting for my meals like the early hunter-gatherers or to farm on the farmlands for three meals a day and would also forget about the worldly wants that the human society had created like electronic devices, automobiles, etc.</w:t>
        <w:br/>
        <w:t>These devices would be of no use any more as a few months to go, the power reserves would run out of energy, and there would be no energy left to put them to good use.</w:t>
        <w:br/>
        <w:t>Finally, I would miss my loved ones, friends, family, etc.</w:t>
        <w:br/>
        <w:t>The memories, as I predict, may start to haunt me, and they may also begin to give me nightmares.</w:t>
        <w:br/>
        <w:t>Memories would eventually turn to sadness, transforming into depression, but I would learn to live with it. Except for these changes, I don't think any other change will take place in my life.</w:t>
        <w:br/>
        <w:t>With this, I end it here.</w:t>
        <w:br/>
        <w:t>Yours,</w:t>
        <w:br/>
        <w:t>(Name)</w:t>
      </w:r>
    </w:p>
    <w:p>
      <w:r>
        <w:rPr>
          <w:b/>
          <w:u w:val="single"/>
        </w:rPr>
        <w:t>Document 6501</w:t>
      </w:r>
    </w:p>
    <w:p>
      <w:r>
        <w:rPr>
          <w:b/>
        </w:rPr>
        <w:t>Instruction</w:t>
      </w:r>
    </w:p>
    <w:p>
      <w:r>
        <w:t>List down some important points about Indore city in India from given text</w:t>
      </w:r>
    </w:p>
    <w:p>
      <w:r>
        <w:rPr>
          <w:b/>
        </w:rPr>
        <w:t>Context</w:t>
      </w:r>
    </w:p>
    <w:p>
      <w:r>
        <w:t>Indore is the largest and most populous city in the Indian state of Madhya Pradesh. It serves as the headquarters of both Indore District and Indore Division. It is also considered as an education hub of the state and is the only city to encompass campuses of both the Indian Institute of Technology and the Indian Institute of Management. Located on the southern edge of Malwa Plateau, at an average altitude of 553 meters (1,814 ft) above sea level, it has the highest elevation among major cities of Central India. The city is 190 km (120 mi) west of the state capital of Bhopal. Indore had a census-estimated 2011 population of 1,994,397 (municipal corporation) and 3,570,295 (urban agglomeration). The city is distributed over a land area of just 530 square kilometres (200 sq mi), making Indore the most densely populated major city in the central province. Indore is the cleanest city in India according to Swachh Survekshan Report 2022 sixth time in a row, conducted by MoHUA the world's largest urban sanitation and cleanliness survey.</w:t>
      </w:r>
    </w:p>
    <w:p>
      <w:r>
        <w:rPr>
          <w:b/>
        </w:rPr>
        <w:t>Response</w:t>
      </w:r>
    </w:p>
    <w:p>
      <w:r>
        <w:t>1.</w:t>
        <w:tab/>
        <w:t>Indore is a the largest and most populated city in Madhya Pradesh, India.</w:t>
        <w:br/>
        <w:t>2.</w:t>
        <w:tab/>
        <w:t>Indore is the education hub of the state with IIT and IIM.</w:t>
        <w:br/>
        <w:t>3.</w:t>
        <w:tab/>
        <w:t>It is located on the southern edge of Malwa Plateau, at an average altitude of 553 meters (1,814 ft) above sea level, The city is 190 km (120 mi) west of the state capital of Bhopal.</w:t>
        <w:br/>
        <w:t>4.</w:t>
        <w:tab/>
        <w:t>Indore has population of 1,994,397  based on census 2011 population and 3,570,295 (urban agglomeration).</w:t>
        <w:br/>
        <w:t>5.</w:t>
        <w:tab/>
        <w:t xml:space="preserve">Indore city is distributed over a area of 530 square kilometres (200 sq mi). </w:t>
        <w:br/>
        <w:t>6.</w:t>
        <w:tab/>
        <w:t>Sixth time in a row Indore is the cleanest city in India according to Swachh Survekshan Report 2022.</w:t>
      </w:r>
    </w:p>
    <w:p>
      <w:r>
        <w:rPr>
          <w:b/>
          <w:u w:val="single"/>
        </w:rPr>
        <w:t>Document 6502</w:t>
      </w:r>
    </w:p>
    <w:p>
      <w:r>
        <w:rPr>
          <w:b/>
        </w:rPr>
        <w:t>Instruction</w:t>
      </w:r>
    </w:p>
    <w:p>
      <w:r>
        <w:t>Why donuts have holes?</w:t>
      </w:r>
    </w:p>
    <w:p>
      <w:r>
        <w:rPr>
          <w:b/>
        </w:rPr>
        <w:t>Response</w:t>
      </w:r>
    </w:p>
    <w:p>
      <w:r>
        <w:t>Donuts have holes to help cook/bake the entire food item evenly</w:t>
      </w:r>
    </w:p>
    <w:p>
      <w:r>
        <w:rPr>
          <w:b/>
          <w:u w:val="single"/>
        </w:rPr>
        <w:t>Document 6503</w:t>
      </w:r>
    </w:p>
    <w:p>
      <w:r>
        <w:rPr>
          <w:b/>
        </w:rPr>
        <w:t>Instruction</w:t>
      </w:r>
    </w:p>
    <w:p>
      <w:r>
        <w:t>Give me a bulleted list of some things that could go wrong skateboarding down a steep hill</w:t>
      </w:r>
    </w:p>
    <w:p>
      <w:r>
        <w:rPr>
          <w:b/>
        </w:rPr>
        <w:t>Response</w:t>
      </w:r>
    </w:p>
    <w:p>
      <w:r>
        <w:t>- You could hit a rock in the street and go flying off your board</w:t>
        <w:br/>
        <w:t>- You could gain too much speed and be unable to slow down</w:t>
        <w:br/>
        <w:t>- You could be unable to stop and run a stop sign in front of a cop car</w:t>
        <w:br/>
        <w:t>- You could be hit by a car</w:t>
        <w:br/>
        <w:t>- You could have your board fly into traffic and be broken by a car</w:t>
      </w:r>
    </w:p>
    <w:p>
      <w:r>
        <w:rPr>
          <w:b/>
          <w:u w:val="single"/>
        </w:rPr>
        <w:t>Document 6504</w:t>
      </w:r>
    </w:p>
    <w:p>
      <w:r>
        <w:rPr>
          <w:b/>
        </w:rPr>
        <w:t>Instruction</w:t>
      </w:r>
    </w:p>
    <w:p>
      <w:r>
        <w:t>From the passage provided, extract where Java was developed</w:t>
      </w:r>
    </w:p>
    <w:p>
      <w:r>
        <w:rPr>
          <w:b/>
        </w:rPr>
        <w:t>Context</w:t>
      </w:r>
    </w:p>
    <w:p>
      <w:r>
        <w:t>Java is a high-level, class-based, object-oriented programming language that is designed to have as few implementation dependencies as possible. It is a general-purpose programming language intended to let programmers write once, run anywhere (WORA),[17] meaning that compiled Java code can run on all platforms that support Java without the need to recompile.[18]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GitHub,[citation not found][19][20] particularly for client–server web applications, with a reported 9 million developers.[21]</w:t>
        <w:br/>
        <w:br/>
        <w:t>Java was originally developed by James Gosling at Sun Microsystems. It was released in May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license. Oracle offers its own HotSpot Java Virtual Machine, however the official reference implementation is the OpenJDK JVM which is free open-source software and used by most developers and is the default JVM for almost all Linux distributions.</w:t>
        <w:br/>
        <w:br/>
        <w:t>As of March 2023, Java 20 is the latest version, while Java 17, 11 and 8 are the current long-term support (LTS) versions.</w:t>
      </w:r>
    </w:p>
    <w:p>
      <w:r>
        <w:rPr>
          <w:b/>
        </w:rPr>
        <w:t>Response</w:t>
      </w:r>
    </w:p>
    <w:p>
      <w:r>
        <w:t>Java was originally developed by James Gosling at Sun Microsystems.</w:t>
      </w:r>
    </w:p>
    <w:p>
      <w:r>
        <w:rPr>
          <w:b/>
          <w:u w:val="single"/>
        </w:rPr>
        <w:t>Document 6505</w:t>
      </w:r>
    </w:p>
    <w:p>
      <w:r>
        <w:rPr>
          <w:b/>
        </w:rPr>
        <w:t>Instruction</w:t>
      </w:r>
    </w:p>
    <w:p>
      <w:r>
        <w:t>List the names of five of Adam Sandler's movies</w:t>
      </w:r>
    </w:p>
    <w:p>
      <w:r>
        <w:rPr>
          <w:b/>
        </w:rPr>
        <w:t>Response</w:t>
      </w:r>
    </w:p>
    <w:p>
      <w:r>
        <w:t>Waterboy</w:t>
        <w:br/>
        <w:t>Happy Gilmore</w:t>
        <w:br/>
        <w:t>The Wedding Singer</w:t>
        <w:br/>
        <w:t>Anger Management</w:t>
        <w:br/>
        <w:t>Hustle</w:t>
      </w:r>
    </w:p>
    <w:p>
      <w:r>
        <w:rPr>
          <w:b/>
          <w:u w:val="single"/>
        </w:rPr>
        <w:t>Document 6506</w:t>
      </w:r>
    </w:p>
    <w:p>
      <w:r>
        <w:rPr>
          <w:b/>
        </w:rPr>
        <w:t>Instruction</w:t>
      </w:r>
    </w:p>
    <w:p>
      <w:r>
        <w:t>What is the state flower of California?</w:t>
      </w:r>
    </w:p>
    <w:p>
      <w:r>
        <w:rPr>
          <w:b/>
        </w:rPr>
        <w:t>Response</w:t>
      </w:r>
    </w:p>
    <w:p>
      <w:r>
        <w:t>The state flower of California is the Golden Poppy</w:t>
      </w:r>
    </w:p>
    <w:p>
      <w:r>
        <w:rPr>
          <w:b/>
          <w:u w:val="single"/>
        </w:rPr>
        <w:t>Document 6507</w:t>
      </w:r>
    </w:p>
    <w:p>
      <w:r>
        <w:rPr>
          <w:b/>
        </w:rPr>
        <w:t>Instruction</w:t>
      </w:r>
    </w:p>
    <w:p>
      <w:r>
        <w:t>Name five NBA teams in the Eastern Conference.</w:t>
      </w:r>
    </w:p>
    <w:p>
      <w:r>
        <w:rPr>
          <w:b/>
        </w:rPr>
        <w:t>Response</w:t>
      </w:r>
    </w:p>
    <w:p>
      <w:r>
        <w:t>Five NBA teams in the Eastern Conference are the Chicago Bulls, Orlando Magic, Cleveland Cavaliers, Miami Heat, and Toronto Raptors.</w:t>
      </w:r>
    </w:p>
    <w:p>
      <w:r>
        <w:rPr>
          <w:b/>
          <w:u w:val="single"/>
        </w:rPr>
        <w:t>Document 6508</w:t>
      </w:r>
    </w:p>
    <w:p>
      <w:r>
        <w:rPr>
          <w:b/>
        </w:rPr>
        <w:t>Instruction</w:t>
      </w:r>
    </w:p>
    <w:p>
      <w:r>
        <w:t>Is the Tiger population Increasing in India?</w:t>
      </w:r>
    </w:p>
    <w:p>
      <w:r>
        <w:rPr>
          <w:b/>
        </w:rPr>
        <w:t>Response</w:t>
      </w:r>
    </w:p>
    <w:p>
      <w:r>
        <w:t>India is one of the very few countries in which the Tiger population is flourishing. Thanks to the reserve forests and dedicated support by the public and NGOs.There has been a steady increase in the Tiger population year over year and Karnataka state has been the front-runner in protecting and growing the Tiger population</w:t>
      </w:r>
    </w:p>
    <w:p>
      <w:r>
        <w:rPr>
          <w:b/>
          <w:u w:val="single"/>
        </w:rPr>
        <w:t>Document 6509</w:t>
      </w:r>
    </w:p>
    <w:p>
      <w:r>
        <w:rPr>
          <w:b/>
        </w:rPr>
        <w:t>Instruction</w:t>
      </w:r>
    </w:p>
    <w:p>
      <w:r>
        <w:t>If a straight line passes through the points (4,2) and (8,6) then where does it cross the x axis? Explain your answer.</w:t>
      </w:r>
    </w:p>
    <w:p>
      <w:r>
        <w:rPr>
          <w:b/>
        </w:rPr>
        <w:t>Response</w:t>
      </w:r>
    </w:p>
    <w:p>
      <w:r>
        <w:t>First, you must calculate the gradient of the line by finding the change in y over the change in x. In this case, between the first point and the second point the y co-ordinate increases by 6-2=4 and the x co-ordinate increases by 8-4=4, so the gradient is 4/4=1. We are looking at a straight line with the equation y=x+c for some value of c, which we can find by plugging in one of our points, for example, 4=2+c, so c must be 2, and the equation of the line is y=x+2. When a line crosses the x axis then it's y co-ordinate is 0. Therefore in this case the line crosses the x axis at x=-2.</w:t>
      </w:r>
    </w:p>
    <w:p>
      <w:r>
        <w:rPr>
          <w:b/>
          <w:u w:val="single"/>
        </w:rPr>
        <w:t>Document 6510</w:t>
      </w:r>
    </w:p>
    <w:p>
      <w:r>
        <w:rPr>
          <w:b/>
        </w:rPr>
        <w:t>Instruction</w:t>
      </w:r>
    </w:p>
    <w:p>
      <w:r>
        <w:t>What is the difference between Azure Synapse Dedicated SQL Pools and Serverless SQL Pools?</w:t>
      </w:r>
    </w:p>
    <w:p>
      <w:r>
        <w:rPr>
          <w:b/>
        </w:rPr>
        <w:t>Response</w:t>
      </w:r>
    </w:p>
    <w:p>
      <w:r>
        <w:t>Azure Synapse Dedicated SQL pools is based on the legacy on-prem MS SQL Server technology of the past, while Azure Synapse SQL Serverless Pools is a new technology built from the ground up by a different Microsoft team using a modern distributed query processing engine reading files directly on top of ADLS.</w:t>
        <w:br/>
        <w:br/>
        <w:t>Based on these two SQL solutions having completely different architectures they have widely different capabilities, where Synapse Serverless SQL Pools have:</w:t>
        <w:br/>
        <w:t>- Great support for legacy T-SQL</w:t>
        <w:br/>
        <w:t>- Great integration with Power BI</w:t>
        <w:br/>
        <w:t>- Good Support for reading open format files directly from ADLS (including Delta Lake)</w:t>
        <w:br/>
        <w:br/>
        <w:t>However, Serverless SQL Pools has:</w:t>
        <w:br/>
        <w:t>- NO support for data writing (no INSERT, UPDATE, DELETE, or MERGE capability), because all integration must happen externally on files.</w:t>
        <w:br/>
        <w:t>- NO result caching, so dashboards or queries that are run multiple times will pay in time and money for each execution even if just run seconds ago.</w:t>
        <w:br/>
        <w:t>- NO file caching, so cloud storage API can be high and flood the network and slow a larger installation</w:t>
      </w:r>
    </w:p>
    <w:p>
      <w:r>
        <w:rPr>
          <w:b/>
          <w:u w:val="single"/>
        </w:rPr>
        <w:t>Document 6511</w:t>
      </w:r>
    </w:p>
    <w:p>
      <w:r>
        <w:rPr>
          <w:b/>
        </w:rPr>
        <w:t>Instruction</w:t>
      </w:r>
    </w:p>
    <w:p>
      <w:r>
        <w:t>Identify which instrument is string or percussion: Pakhavaj, Mejoranera</w:t>
      </w:r>
    </w:p>
    <w:p>
      <w:r>
        <w:rPr>
          <w:b/>
        </w:rPr>
        <w:t>Response</w:t>
      </w:r>
    </w:p>
    <w:p>
      <w:r>
        <w:t>Mejoranera is string, Pakhavaj is percussion.</w:t>
      </w:r>
    </w:p>
    <w:p>
      <w:r>
        <w:rPr>
          <w:b/>
          <w:u w:val="single"/>
        </w:rPr>
        <w:t>Document 6512</w:t>
      </w:r>
    </w:p>
    <w:p>
      <w:r>
        <w:rPr>
          <w:b/>
        </w:rPr>
        <w:t>Instruction</w:t>
      </w:r>
    </w:p>
    <w:p>
      <w:r>
        <w:t>Based on this paragraph, what does Briony mean when she says at the conclusion: ""I like to think that it isn't weakness or evasion, but a final act of kindness, a stand against oblivion and despair, to let my lovers live and to unite them at the end."</w:t>
      </w:r>
    </w:p>
    <w:p>
      <w:r>
        <w:rPr>
          <w:b/>
        </w:rPr>
        <w:t>Context</w:t>
      </w:r>
    </w:p>
    <w:p>
      <w:r>
        <w:t>The final section, titled "London 1999", is narrated by Briony herself in the form of a diary entry. Now 77, she is a successful novelist who has recently been diagnosed with vascular dementia, so she is facing rapid mental decline. The reader learns that Briony is the author of the preceding sections of the novel. Briony attends a party in her honor at the Tallis family home, where the extended Tallis children perform The Trials of Arabella, the play that 13-year-old Briony had written and unsuccessfully attempted to stage with her cousins in the summer of 1935. Leon and Pierrot are in attendance, Jackson is fifteen years deceased, and Lola is alive but does not attend. Finally, Briony reveals to the reader that Robbie Turner died of septicaemia on the beaches of Dunkirk, that Cecilia was killed several months later when a bomb destroyed Balham Underground station during the Blitz, and that Briony's story of seeing them together in 1940 was a fabrication. Briony did attend Lola's wedding to Paul Marshall, but confesses she was too "cowardly" to visit the recently bereaved Cecilia to make amends. The novel, which she says is factually true apart from Robbie and Cecilia being reunited, is her lifelong attempt at "atonement" for what she did to them. Briony justifies her invented happy ending by saying she does not see what purpose it would serve to give readers a "pitiless" story. She writes, "I like to think that it isn't weakness or evasion, but a final act of kindness, a stand against oblivion and despair, to let my lovers live and to unite them at the end."</w:t>
      </w:r>
    </w:p>
    <w:p>
      <w:r>
        <w:rPr>
          <w:b/>
        </w:rPr>
        <w:t>Response</w:t>
      </w:r>
    </w:p>
    <w:p>
      <w:r>
        <w:t>Based on this passage, Briony is explaining, as the narrator of the novel, why she fabricated the portion of the story involving the reunion of Robbie and Cecilia.</w:t>
      </w:r>
    </w:p>
    <w:p>
      <w:r>
        <w:rPr>
          <w:b/>
          <w:u w:val="single"/>
        </w:rPr>
        <w:t>Document 6513</w:t>
      </w:r>
    </w:p>
    <w:p>
      <w:r>
        <w:rPr>
          <w:b/>
        </w:rPr>
        <w:t>Instruction</w:t>
      </w:r>
    </w:p>
    <w:p>
      <w:r>
        <w:t>What is a mulligan in Magic the Gathering?</w:t>
      </w:r>
    </w:p>
    <w:p>
      <w:r>
        <w:rPr>
          <w:b/>
        </w:rPr>
        <w:t>Response</w:t>
      </w:r>
    </w:p>
    <w:p>
      <w:r>
        <w:t>A mulligan in Magic the Gathering is an action you can take if you are not happy with your opening hand in a game. Depending on the format you play, different rules apply. For competitive one versus one formats, the rule is that you draw an initial hand of seven cards. If you are unhappy with the hand, you can shuffle it back in your deck, and again draw a hand of seven cards. If you are then happy with the hand, you can keep it but you have to choose and put one card from your hand and put it on the bottom of the deck. If you are unhappy, you can mulligan again, but then you'll have to put back two cards, and so forth.</w:t>
      </w:r>
    </w:p>
    <w:p>
      <w:r>
        <w:rPr>
          <w:b/>
          <w:u w:val="single"/>
        </w:rPr>
        <w:t>Document 6514</w:t>
      </w:r>
    </w:p>
    <w:p>
      <w:r>
        <w:rPr>
          <w:b/>
        </w:rPr>
        <w:t>Instruction</w:t>
      </w:r>
    </w:p>
    <w:p>
      <w:r>
        <w:t>In Japan what color car is reserved for the royal family only</w:t>
      </w:r>
    </w:p>
    <w:p>
      <w:r>
        <w:rPr>
          <w:b/>
        </w:rPr>
        <w:t>Response</w:t>
      </w:r>
    </w:p>
    <w:p>
      <w:r>
        <w:t>Maroon</w:t>
      </w:r>
    </w:p>
    <w:p>
      <w:r>
        <w:rPr>
          <w:b/>
          <w:u w:val="single"/>
        </w:rPr>
        <w:t>Document 6515</w:t>
      </w:r>
    </w:p>
    <w:p>
      <w:r>
        <w:rPr>
          <w:b/>
        </w:rPr>
        <w:t>Instruction</w:t>
      </w:r>
    </w:p>
    <w:p>
      <w:r>
        <w:t>Why are reaction channels popular on YouTube?</w:t>
      </w:r>
    </w:p>
    <w:p>
      <w:r>
        <w:rPr>
          <w:b/>
        </w:rPr>
        <w:t>Response</w:t>
      </w:r>
    </w:p>
    <w:p>
      <w:r>
        <w:t>Reaction channels are a category of YouTube channels where one or more people consume media content, food, or drinks and share how they feel about it. These content creators are known as reactors. There are multiple reasons people might like them. Most commonly, people want to know how others feel about something they love. As social animals, human beings like being able to share experiences with others. Watching people have similar reactions to theirs validates their own lived experiences. Reaction channels can also serve as a way to get a review of media, food etc. without having to go out and try it for yourself which often requires an investment of time or money or both. In case you already agree with the reactors on other items, these reviews can prove to be more trustworthy than seeing an arbitrary written review somewhere on the internet and might open the viewer up to new experiences. These channels also gained a lot of popularity during COVID lockdowns between 2020-2021 because a lot of people were isolated and being able to share things they loved with others online helped build a sense of virtual community and helped people feel less alone.</w:t>
      </w:r>
    </w:p>
    <w:p>
      <w:r>
        <w:rPr>
          <w:b/>
          <w:u w:val="single"/>
        </w:rPr>
        <w:t>Document 6516</w:t>
      </w:r>
    </w:p>
    <w:p>
      <w:r>
        <w:rPr>
          <w:b/>
        </w:rPr>
        <w:t>Instruction</w:t>
      </w:r>
    </w:p>
    <w:p>
      <w:r>
        <w:t>Give me a bulleted list of the Real Housewives series in chronological order.</w:t>
      </w:r>
    </w:p>
    <w:p>
      <w:r>
        <w:rPr>
          <w:b/>
        </w:rPr>
        <w:t>Response</w:t>
      </w:r>
    </w:p>
    <w:p>
      <w:r>
        <w:t>The Real Housewives of Orange County</w:t>
        <w:br/>
        <w:t>The Real Housewives of New York City</w:t>
        <w:br/>
        <w:t>The Real Housewives of Atlanta</w:t>
        <w:br/>
        <w:t>The Real Housewives of New Jersey</w:t>
        <w:br/>
        <w:t>The Real Housewives of D.C</w:t>
        <w:br/>
        <w:t>The Real Housewives of Beverly Hills</w:t>
        <w:br/>
        <w:t>The Real Housewives of Miami</w:t>
        <w:br/>
        <w:t>The Real Housewives of Potomac</w:t>
        <w:br/>
        <w:t>The Real Housewives of Dallas</w:t>
        <w:br/>
        <w:t>The Real Housewives of Salt Lake City</w:t>
        <w:br/>
        <w:t>The Real Housewives of Dubai</w:t>
      </w:r>
    </w:p>
    <w:p>
      <w:r>
        <w:rPr>
          <w:b/>
          <w:u w:val="single"/>
        </w:rPr>
        <w:t>Document 6517</w:t>
      </w:r>
    </w:p>
    <w:p>
      <w:r>
        <w:rPr>
          <w:b/>
        </w:rPr>
        <w:t>Instruction</w:t>
      </w:r>
    </w:p>
    <w:p>
      <w:r>
        <w:t>Explain the black and white smoke during the Pope election</w:t>
      </w:r>
    </w:p>
    <w:p>
      <w:r>
        <w:rPr>
          <w:b/>
        </w:rPr>
        <w:t>Context</w:t>
      </w:r>
    </w:p>
    <w:p>
      <w:r>
        <w:t>Beginning in the early 1800s, the ballots used by cardinals were burned after each ballot to indicate a failed election.[92][93] The lack of smoke instead signalled a successful election.[94][92] Since 1914, black smoke (fumata nera) emerging from a temporary chimney installed on the roof of the Sistine Chapel indicates that the ballot did not result in an election, while white smoke (fumata bianca) announces that a new pope has been chosen.[91][95]</w:t>
        <w:br/>
        <w:br/>
        <w:t>Prior to 1945 (when Pius XII changed the form of ballot to use unsigned ballots, first carried out in 1958), the sealing wax on the complex type ballots illustrated above had the effect of making the smoke from burning the ballots either black or white, depending on whether or not damp straw was added. Until the 20th century, sealing wax customarily had beeswax mixed into its composition. The use of wax made solely from animal fat does not give as much white colored smoke, as does wax that includes beeswax. In the 1939 conclave there was some confusion over the smoke color, which was even more apparent in the 1958 conclave. The lack of sealing wax on the ballots explains the confusion over the color of the smoke in the 1958 conclave. The Siri thesis was based on the confusion over the smoke color on the first day of that conclave.</w:t>
        <w:br/>
        <w:br/>
        <w:t>Since 1963, chemicals have been added to the burning process to augment the smoke's black or white color. Beginning in 2005, a successful election is also accentuated by bells ringing at the appearance of the white smoke.[96]</w:t>
        <w:br/>
        <w:br/>
        <w:t>During the 2013 conclave, the Vatican disclosed the chemicals used to color the smoke—the black smoke comprises potassium perchlorate, anthracene, and sulfur; the white smoke is composed of potassium chlorate, lactose, and pine rosin.[97][98][99]</w:t>
      </w:r>
    </w:p>
    <w:p>
      <w:r>
        <w:rPr>
          <w:b/>
        </w:rPr>
        <w:t>Response</w:t>
      </w:r>
    </w:p>
    <w:p>
      <w:r>
        <w:t>Beginning in the early 1800s, the ballots used by cardinals were burned after each ballot to indicate a failed election. The lack of smoke instead signalled a successful election. Since 1914, black smoke (fumata nera) emerging from a temporary chimney installed on the roof of the Sistine Chapel indicates that the ballot did not result in an election, while white smoke (fumata bianca) announces that a new pope has been chosen.</w:t>
        <w:br/>
        <w:br/>
        <w:t>Prior to 1945 (when Pius XII changed the form of ballot to use unsigned ballots, first carried out in 1958), the sealing wax on the complex type ballots illustrated above had the effect of making the smoke from burning the ballots either black or white, depending on whether or not damp straw was added. Until the 20th century, sealing wax customarily had beeswax mixed into its composition. The use of wax made solely from animal fat does not give as much white colored smoke, as does wax that includes beeswax. In the 1939 conclave there was some confusion over the smoke color, which was even more apparent in the 1958 conclave. The lack of sealing wax on the ballots explains the confusion over the color of the smoke in the 1958 conclave. The Siri thesis was based on the confusion over the smoke color on the first day of that conclave.</w:t>
        <w:br/>
        <w:br/>
        <w:t>Since 1963, chemicals have been added to the burning process to augment the smoke's black or white color. Beginning in 2005, a successful election is also accentuated by bells ringing at the appearance of the white smoke.</w:t>
        <w:br/>
        <w:br/>
        <w:t>During the 2013 conclave, the Vatican disclosed the chemicals used to color the smoke—the black smoke comprises potassium perchlorate, anthracene, and sulfur; the white smoke is composed of potassium chlorate, lactose, and pine rosin.</w:t>
      </w:r>
    </w:p>
    <w:p>
      <w:r>
        <w:rPr>
          <w:b/>
          <w:u w:val="single"/>
        </w:rPr>
        <w:t>Document 6518</w:t>
      </w:r>
    </w:p>
    <w:p>
      <w:r>
        <w:rPr>
          <w:b/>
        </w:rPr>
        <w:t>Instruction</w:t>
      </w:r>
    </w:p>
    <w:p>
      <w:r>
        <w:t>Given this paragraph about composer Paul Lansky, did he have an advanced degree?</w:t>
      </w:r>
    </w:p>
    <w:p>
      <w:r>
        <w:rPr>
          <w:b/>
        </w:rPr>
        <w:t>Context</w:t>
      </w:r>
    </w:p>
    <w:p>
      <w:r>
        <w:t>Paul Lansky (born 1944) is an American composer. He was educated at Manhattan's High School of Music and Art, Queens College and Princeton University, studying with George Perle and Milton Babbitt, among others. He received his Ph.D. in music from Princeton in 1973. His doctoral dissertation consisted of an essay titled "Affine music" and a composition of string quartet.Originally intending to pursue a career in performance, during 1965–66 he played the French horn with the Dorian Wind Quintet. He left the group to attend graduate school. From 1969 until his retirement in 2014 he was on the faculty at Princeton University where he retired as the William Shubael Conant Professor of Music.</w:t>
      </w:r>
    </w:p>
    <w:p>
      <w:r>
        <w:rPr>
          <w:b/>
        </w:rPr>
        <w:t>Response</w:t>
      </w:r>
    </w:p>
    <w:p>
      <w:r>
        <w:t>Yes. Paul Lansky graduated from Princeton University with a Ph.D in music.</w:t>
      </w:r>
    </w:p>
    <w:p>
      <w:r>
        <w:rPr>
          <w:b/>
          <w:u w:val="single"/>
        </w:rPr>
        <w:t>Document 6519</w:t>
      </w:r>
    </w:p>
    <w:p>
      <w:r>
        <w:rPr>
          <w:b/>
        </w:rPr>
        <w:t>Instruction</w:t>
      </w:r>
    </w:p>
    <w:p>
      <w:r>
        <w:t>Give me a list of popular SUVs available in North America</w:t>
      </w:r>
    </w:p>
    <w:p>
      <w:r>
        <w:rPr>
          <w:b/>
        </w:rPr>
        <w:t>Response</w:t>
      </w:r>
    </w:p>
    <w:p>
      <w:r>
        <w:t>SUVs (Sports Utility Vehicle) have become increasingly popular in North America in recent years.  Five popular SUVs available currently include:</w:t>
        <w:br/>
        <w:t xml:space="preserve"> - Kia Telluride</w:t>
        <w:br/>
        <w:t xml:space="preserve"> - BMW X5</w:t>
        <w:br/>
        <w:t xml:space="preserve"> - Hyundai Palisade</w:t>
        <w:br/>
        <w:t xml:space="preserve"> - Jeep Grand Cherokee</w:t>
        <w:br/>
        <w:t xml:space="preserve"> - Volvo XC40</w:t>
      </w:r>
    </w:p>
    <w:p>
      <w:r>
        <w:rPr>
          <w:b/>
          <w:u w:val="single"/>
        </w:rPr>
        <w:t>Document 6520</w:t>
      </w:r>
    </w:p>
    <w:p>
      <w:r>
        <w:rPr>
          <w:b/>
        </w:rPr>
        <w:t>Instruction</w:t>
      </w:r>
    </w:p>
    <w:p>
      <w:r>
        <w:t>According to this paragraph, what are the "Old Dorms" at the University of Virginia?</w:t>
      </w:r>
    </w:p>
    <w:p>
      <w:r>
        <w:rPr>
          <w:b/>
        </w:rPr>
        <w:t>Context</w:t>
      </w:r>
    </w:p>
    <w:p>
      <w:r>
        <w:t>The primary housing areas for first-year students are McCormick Road Dormitories, often called "Old Dorms", and Alderman Road Dormitories, often called "New Dorms". The 1970s-era Alderman Road Dorms are being fully replaced with brand new dormitory buildings in the same area. The replacements feature hall-style living arrangements with common areas and many modern amenities. Instead of being torn down and replaced like the original New Dorms, the Old Dorms will see a $105 million renovation project between 2017 and 2022.[98] They were constructed in 1950, and are also hall-style constructions but with fewer amenities. The Old Dorms are closer to the students' classes.</w:t>
      </w:r>
    </w:p>
    <w:p>
      <w:r>
        <w:rPr>
          <w:b/>
        </w:rPr>
        <w:t>Response</w:t>
      </w:r>
    </w:p>
    <w:p>
      <w:r>
        <w:t>The "Old Dorms" at the University of Virginia often refer to the primary housing area for first-year students on McCormick Road.</w:t>
      </w:r>
    </w:p>
    <w:p>
      <w:r>
        <w:rPr>
          <w:b/>
          <w:u w:val="single"/>
        </w:rPr>
        <w:t>Document 6521</w:t>
      </w:r>
    </w:p>
    <w:p>
      <w:r>
        <w:rPr>
          <w:b/>
        </w:rPr>
        <w:t>Instruction</w:t>
      </w:r>
    </w:p>
    <w:p>
      <w:r>
        <w:t>Identify which instrument is string or percussion: Taxi horn, Sihu</w:t>
      </w:r>
    </w:p>
    <w:p>
      <w:r>
        <w:rPr>
          <w:b/>
        </w:rPr>
        <w:t>Response</w:t>
      </w:r>
    </w:p>
    <w:p>
      <w:r>
        <w:t>Sihu is string, Taxi horn is percussion.</w:t>
      </w:r>
    </w:p>
    <w:p>
      <w:r>
        <w:rPr>
          <w:b/>
          <w:u w:val="single"/>
        </w:rPr>
        <w:t>Document 6522</w:t>
      </w:r>
    </w:p>
    <w:p>
      <w:r>
        <w:rPr>
          <w:b/>
        </w:rPr>
        <w:t>Instruction</w:t>
      </w:r>
    </w:p>
    <w:p>
      <w:r>
        <w:t>Name three famous movies about sports.</w:t>
      </w:r>
    </w:p>
    <w:p>
      <w:r>
        <w:rPr>
          <w:b/>
        </w:rPr>
        <w:t>Response</w:t>
      </w:r>
    </w:p>
    <w:p>
      <w:r>
        <w:t>Three famous movies about sports are Remember the Titans, Glory Road, and Coach Carter.</w:t>
      </w:r>
    </w:p>
    <w:p>
      <w:r>
        <w:rPr>
          <w:b/>
          <w:u w:val="single"/>
        </w:rPr>
        <w:t>Document 6523</w:t>
      </w:r>
    </w:p>
    <w:p>
      <w:r>
        <w:rPr>
          <w:b/>
        </w:rPr>
        <w:t>Instruction</w:t>
      </w:r>
    </w:p>
    <w:p>
      <w:r>
        <w:t>What tools do people use to communicate in 2023?</w:t>
      </w:r>
    </w:p>
    <w:p>
      <w:r>
        <w:rPr>
          <w:b/>
        </w:rPr>
        <w:t>Response</w:t>
      </w:r>
    </w:p>
    <w:p>
      <w:r>
        <w:t>There are many tools people use to communicate in 2023.  Email, phone, text message, and direct message on social media platforms are some of the most common; however, people still write letters and send post cards to one another at times as they have for generations.  Another form of communication is in-person communication where groups of people will get together and communicate on a given topic.  This could be at work in a meeting or a group of friends getting together for dinner to catch up.  This form of communication requires no other tools than one's own voice.</w:t>
      </w:r>
    </w:p>
    <w:p>
      <w:r>
        <w:rPr>
          <w:b/>
          <w:u w:val="single"/>
        </w:rPr>
        <w:t>Document 6524</w:t>
      </w:r>
    </w:p>
    <w:p>
      <w:r>
        <w:rPr>
          <w:b/>
        </w:rPr>
        <w:t>Instruction</w:t>
      </w:r>
    </w:p>
    <w:p>
      <w:r>
        <w:t>Which is bigger, a beagle or a basset?</w:t>
      </w:r>
    </w:p>
    <w:p>
      <w:r>
        <w:rPr>
          <w:b/>
        </w:rPr>
        <w:t>Response</w:t>
      </w:r>
    </w:p>
    <w:p>
      <w:r>
        <w:t>Beagles and Basset Hounds are both breeds of dogs. There are two varieties of Beagles - one averaging 13 inches tall, and the other averaging 15 inches tall. The average height for Basset Hounds is also 15 inches tall. However, when comparing weight, Basset Hounds tend to be larger than Beagles. The average weight for Basset hounds is 45-60 pounds, while beagles generally weigh in at 20-30 pounds.</w:t>
      </w:r>
    </w:p>
    <w:p>
      <w:r>
        <w:rPr>
          <w:b/>
          <w:u w:val="single"/>
        </w:rPr>
        <w:t>Document 6525</w:t>
      </w:r>
    </w:p>
    <w:p>
      <w:r>
        <w:rPr>
          <w:b/>
        </w:rPr>
        <w:t>Instruction</w:t>
      </w:r>
    </w:p>
    <w:p>
      <w:r>
        <w:t>Think of five quirky marketing slogans for a new Fashion Brand TV campaign. It must be a little arrogant and sharp.</w:t>
      </w:r>
    </w:p>
    <w:p>
      <w:r>
        <w:rPr>
          <w:b/>
        </w:rPr>
        <w:t>Response</w:t>
      </w:r>
    </w:p>
    <w:p>
      <w:r>
        <w:t>1. "There is no good and evil. There is only [BRAND] and those too weak to see it."</w:t>
        <w:br/>
        <w:t>2.  "For the advanced mind, [BRAND] is but the next great adventure.</w:t>
        <w:br/>
        <w:t>3. "Earth, Wind, Water &amp; Fire is for present. [BRAND] is for future.</w:t>
        <w:br/>
        <w:t>4. "[BRAND]. Style for the ages in an ageless dystopian world.</w:t>
        <w:br/>
        <w:t>5. The show must go on. The show is.. [BRAND].</w:t>
      </w:r>
    </w:p>
    <w:p>
      <w:r>
        <w:rPr>
          <w:b/>
          <w:u w:val="single"/>
        </w:rPr>
        <w:t>Document 6526</w:t>
      </w:r>
    </w:p>
    <w:p>
      <w:r>
        <w:rPr>
          <w:b/>
        </w:rPr>
        <w:t>Instruction</w:t>
      </w:r>
    </w:p>
    <w:p>
      <w:r>
        <w:t>Name five capital cities in the USA.</w:t>
      </w:r>
    </w:p>
    <w:p>
      <w:r>
        <w:rPr>
          <w:b/>
        </w:rPr>
        <w:t>Response</w:t>
      </w:r>
    </w:p>
    <w:p>
      <w:r>
        <w:t>Five capital cities in the USA are Tallahassee, Austin, Sacramento, Atlanta, and Raleigh.</w:t>
      </w:r>
    </w:p>
    <w:p>
      <w:r>
        <w:rPr>
          <w:b/>
          <w:u w:val="single"/>
        </w:rPr>
        <w:t>Document 6527</w:t>
      </w:r>
    </w:p>
    <w:p>
      <w:r>
        <w:rPr>
          <w:b/>
        </w:rPr>
        <w:t>Instruction</w:t>
      </w:r>
    </w:p>
    <w:p>
      <w:r>
        <w:t>What are some countries I could go backpacking in if I want to see the Alps?</w:t>
      </w:r>
    </w:p>
    <w:p>
      <w:r>
        <w:rPr>
          <w:b/>
        </w:rPr>
        <w:t>Response</w:t>
      </w:r>
    </w:p>
    <w:p>
      <w:r>
        <w:t>Switzerland, France, Italy, Slovenia, Austria, Germany</w:t>
      </w:r>
    </w:p>
    <w:p>
      <w:r>
        <w:rPr>
          <w:b/>
          <w:u w:val="single"/>
        </w:rPr>
        <w:t>Document 6528</w:t>
      </w:r>
    </w:p>
    <w:p>
      <w:r>
        <w:rPr>
          <w:b/>
        </w:rPr>
        <w:t>Instruction</w:t>
      </w:r>
    </w:p>
    <w:p>
      <w:r>
        <w:t>When was George Washington born?</w:t>
      </w:r>
    </w:p>
    <w:p>
      <w:r>
        <w:rPr>
          <w:b/>
        </w:rPr>
        <w:t>Context</w:t>
      </w:r>
    </w:p>
    <w:p>
      <w:r>
        <w:t>George Washington was born on February 22, 1732, at Popes Creek in Westmoreland County, in the British colony of Virginia, and was the first of six children of Augustine and Mary Ball Washington.</w:t>
      </w:r>
    </w:p>
    <w:p>
      <w:r>
        <w:rPr>
          <w:b/>
        </w:rPr>
        <w:t>Response</w:t>
      </w:r>
    </w:p>
    <w:p>
      <w:r>
        <w:t>George Washington was born on February 22, 1732.</w:t>
      </w:r>
    </w:p>
    <w:p>
      <w:r>
        <w:rPr>
          <w:b/>
          <w:u w:val="single"/>
        </w:rPr>
        <w:t>Document 6529</w:t>
      </w:r>
    </w:p>
    <w:p>
      <w:r>
        <w:rPr>
          <w:b/>
        </w:rPr>
        <w:t>Instruction</w:t>
      </w:r>
    </w:p>
    <w:p>
      <w:r>
        <w:t>Classify each method of communication as "verbal" or "written": e-mail, phone call, slack chat, zoom meeting, text, post mail</w:t>
      </w:r>
    </w:p>
    <w:p>
      <w:r>
        <w:rPr>
          <w:b/>
        </w:rPr>
        <w:t>Response</w:t>
      </w:r>
    </w:p>
    <w:p>
      <w:r>
        <w:t>E-mail: Written</w:t>
        <w:br/>
        <w:t>Phone Call: Verbal</w:t>
        <w:br/>
        <w:t>Slack Chat: Written</w:t>
        <w:br/>
        <w:t>Zoom Meeting: Verbal</w:t>
        <w:br/>
        <w:t>Text: Written</w:t>
        <w:br/>
        <w:t>Post Mail: Written</w:t>
      </w:r>
    </w:p>
    <w:p>
      <w:r>
        <w:rPr>
          <w:b/>
          <w:u w:val="single"/>
        </w:rPr>
        <w:t>Document 6530</w:t>
      </w:r>
    </w:p>
    <w:p>
      <w:r>
        <w:rPr>
          <w:b/>
        </w:rPr>
        <w:t>Instruction</w:t>
      </w:r>
    </w:p>
    <w:p>
      <w:r>
        <w:t>Tell me whether you can or cannot legally drive a car or each of the following: road, highway, sidewalk, interstate, pedestrian only bridge</w:t>
      </w:r>
    </w:p>
    <w:p>
      <w:r>
        <w:rPr>
          <w:b/>
        </w:rPr>
        <w:t>Response</w:t>
      </w:r>
    </w:p>
    <w:p>
      <w:r>
        <w:t>Road: Can Legally Drive</w:t>
        <w:br/>
        <w:t>Highway: Can Legally Drive</w:t>
        <w:br/>
        <w:t>Sidewalk: Can't Legally Drive</w:t>
        <w:br/>
        <w:t>Interstate: Can Legally Drive</w:t>
        <w:br/>
        <w:t>Pedestrian Only Bridge: Can't Legally Drive</w:t>
      </w:r>
    </w:p>
    <w:p>
      <w:r>
        <w:rPr>
          <w:b/>
          <w:u w:val="single"/>
        </w:rPr>
        <w:t>Document 6531</w:t>
      </w:r>
    </w:p>
    <w:p>
      <w:r>
        <w:rPr>
          <w:b/>
        </w:rPr>
        <w:t>Instruction</w:t>
      </w:r>
    </w:p>
    <w:p>
      <w:r>
        <w:t>Can you write down some different boroughs of New York City?</w:t>
      </w:r>
    </w:p>
    <w:p>
      <w:r>
        <w:rPr>
          <w:b/>
        </w:rPr>
        <w:t>Response</w:t>
      </w:r>
    </w:p>
    <w:p>
      <w:r>
        <w:t>Bronx, Queens, Brooklyn, Staten Island and Manhattan</w:t>
      </w:r>
    </w:p>
    <w:p>
      <w:r>
        <w:rPr>
          <w:b/>
          <w:u w:val="single"/>
        </w:rPr>
        <w:t>Document 6532</w:t>
      </w:r>
    </w:p>
    <w:p>
      <w:r>
        <w:rPr>
          <w:b/>
        </w:rPr>
        <w:t>Instruction</w:t>
      </w:r>
    </w:p>
    <w:p>
      <w:r>
        <w:t>Who has the most #1 hits in music?</w:t>
      </w:r>
    </w:p>
    <w:p>
      <w:r>
        <w:rPr>
          <w:b/>
        </w:rPr>
        <w:t>Response</w:t>
      </w:r>
    </w:p>
    <w:p>
      <w:r>
        <w:t>The Beatles, unsurprisingly, lead the way with a record 20 No. 1s, all earned between 1964 and 1970. The Fab Four also scored 34 top 10s (second only to Madonna’s 38), hitting No. 1 in over half their visits to the top 10.</w:t>
      </w:r>
    </w:p>
    <w:p>
      <w:r>
        <w:rPr>
          <w:b/>
          <w:u w:val="single"/>
        </w:rPr>
        <w:t>Document 6533</w:t>
      </w:r>
    </w:p>
    <w:p>
      <w:r>
        <w:rPr>
          <w:b/>
        </w:rPr>
        <w:t>Instruction</w:t>
      </w:r>
    </w:p>
    <w:p>
      <w:r>
        <w:t>Who am I?</w:t>
      </w:r>
    </w:p>
    <w:p>
      <w:r>
        <w:rPr>
          <w:b/>
        </w:rPr>
        <w:t>Response</w:t>
      </w:r>
    </w:p>
    <w:p>
      <w:r>
        <w:t>Ah, an existential question! Only you can answer who you are. Studying philosophy can offer guidance on the meaning of life and existence, but only you can determine how your nature, the way you were nurtured, and the decisions you've made will ultimately shape your identity.</w:t>
      </w:r>
    </w:p>
    <w:p>
      <w:r>
        <w:rPr>
          <w:b/>
          <w:u w:val="single"/>
        </w:rPr>
        <w:t>Document 6534</w:t>
      </w:r>
    </w:p>
    <w:p>
      <w:r>
        <w:rPr>
          <w:b/>
        </w:rPr>
        <w:t>Instruction</w:t>
      </w:r>
    </w:p>
    <w:p>
      <w:r>
        <w:t>How do you make an electronic music song?</w:t>
      </w:r>
    </w:p>
    <w:p>
      <w:r>
        <w:rPr>
          <w:b/>
        </w:rPr>
        <w:t>Response</w:t>
      </w:r>
    </w:p>
    <w:p>
      <w:r>
        <w:t>There are quite a few genres in electronic music in which electronic music songs are classified into. A couple of the most popular ones are techno, house, progressive house, trance, breakbeats, drum and bass, dubstep, and many more. With all of these styles, making an electronic music songs is the same. You need to make a beat using a combination of drums, kicks, snares, claps, high hats, toms, and samples. These are organized in a way to make a beat and loop through these rhythms. These rhythms are then layered in a way to help create the foundation for a song. Many popular tools that are used are digital audio workstations also known as a DAW. Drum machines, samplers, and more. Besides the beats and samples, many times other instruments are used such as synthesizers and vocoders. All of this is arranged using the DAW tool to create a song.</w:t>
      </w:r>
    </w:p>
    <w:p>
      <w:r>
        <w:rPr>
          <w:b/>
          <w:u w:val="single"/>
        </w:rPr>
        <w:t>Document 6535</w:t>
      </w:r>
    </w:p>
    <w:p>
      <w:r>
        <w:rPr>
          <w:b/>
        </w:rPr>
        <w:t>Instruction</w:t>
      </w:r>
    </w:p>
    <w:p>
      <w:r>
        <w:t>How long have musical instruments been in existence?</w:t>
      </w:r>
    </w:p>
    <w:p>
      <w:r>
        <w:rPr>
          <w:b/>
        </w:rPr>
        <w:t>Context</w:t>
      </w:r>
    </w:p>
    <w:p>
      <w:r>
        <w:t>The date and origin of the first device considered a musical instrument is disputed. The oldest object that some scholars refer to as a musical instrument, a simple flute, dates back as far as 50,000 - 60,000 years. Some consensus dates early flutes to about 40,000 years ago. However, most historians believe that determining a specific time of musical instrument invention is impossible, as many early musical instruments were made from animal skins, bone, wood, and other non-durable materials.</w:t>
      </w:r>
    </w:p>
    <w:p>
      <w:r>
        <w:rPr>
          <w:b/>
        </w:rPr>
        <w:t>Response</w:t>
      </w:r>
    </w:p>
    <w:p>
      <w:r>
        <w:t>This depends on what is defined as a musical instrument. In very ancient civilizations humans likely used non-durable materials to create rhythm or music. These likely included animal skins, wood and other materials that long ago degraded with no remaining physical record. If one defines the first musical instrument as a device specifically made for the purpose of creating a musical melody, it is likely the simple flute. But there is debate about when the first flute was made, ranging from 40,000 to 60,000 years ago.</w:t>
      </w:r>
    </w:p>
    <w:p>
      <w:r>
        <w:rPr>
          <w:b/>
          <w:u w:val="single"/>
        </w:rPr>
        <w:t>Document 6536</w:t>
      </w:r>
    </w:p>
    <w:p>
      <w:r>
        <w:rPr>
          <w:b/>
        </w:rPr>
        <w:t>Instruction</w:t>
      </w:r>
    </w:p>
    <w:p>
      <w:r>
        <w:t>Why is a pomegranate known as a hand grenade?</w:t>
      </w:r>
    </w:p>
    <w:p>
      <w:r>
        <w:rPr>
          <w:b/>
        </w:rPr>
        <w:t>Response</w:t>
      </w:r>
    </w:p>
    <w:p>
      <w:r>
        <w:t>When pomegranates become overripe, they will literally burst on the tree, like a grenade. In Spanish, they are known as granadas for this reason.</w:t>
      </w:r>
    </w:p>
    <w:p>
      <w:r>
        <w:rPr>
          <w:b/>
          <w:u w:val="single"/>
        </w:rPr>
        <w:t>Document 6537</w:t>
      </w:r>
    </w:p>
    <w:p>
      <w:r>
        <w:rPr>
          <w:b/>
        </w:rPr>
        <w:t>Instruction</w:t>
      </w:r>
    </w:p>
    <w:p>
      <w:r>
        <w:t>What is Cricket in sports?</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r>
    </w:p>
    <w:p>
      <w:r>
        <w:rPr>
          <w:b/>
        </w:rPr>
        <w:t>Response</w:t>
      </w:r>
    </w:p>
    <w:p>
      <w:r>
        <w:t>Cricket is a bat and ball game between two teams of 11 players. Each team will bat and bowl alternatively. The batting side scores runs by striking the ball bowled at one of the wickets with the bat and then running between the wickets, while the bowling and fielding side tries to prevent this and dismiss each batter.</w:t>
      </w:r>
    </w:p>
    <w:p>
      <w:r>
        <w:rPr>
          <w:b/>
          <w:u w:val="single"/>
        </w:rPr>
        <w:t>Document 6538</w:t>
      </w:r>
    </w:p>
    <w:p>
      <w:r>
        <w:rPr>
          <w:b/>
        </w:rPr>
        <w:t>Instruction</w:t>
      </w:r>
    </w:p>
    <w:p>
      <w:r>
        <w:t>Which characters belong to DC or Marvel Universe? Sandman, Clayface</w:t>
      </w:r>
    </w:p>
    <w:p>
      <w:r>
        <w:rPr>
          <w:b/>
        </w:rPr>
        <w:t>Response</w:t>
      </w:r>
    </w:p>
    <w:p>
      <w:r>
        <w:t>Clayface is DC, Sandman is Marvel</w:t>
      </w:r>
    </w:p>
    <w:p>
      <w:r>
        <w:rPr>
          <w:b/>
          <w:u w:val="single"/>
        </w:rPr>
        <w:t>Document 6539</w:t>
      </w:r>
    </w:p>
    <w:p>
      <w:r>
        <w:rPr>
          <w:b/>
        </w:rPr>
        <w:t>Instruction</w:t>
      </w:r>
    </w:p>
    <w:p>
      <w:r>
        <w:t>Why are Donald Trump’s followers stereotyped as idiots?</w:t>
      </w:r>
    </w:p>
    <w:p>
      <w:r>
        <w:rPr>
          <w:b/>
        </w:rPr>
        <w:t>Response</w:t>
      </w:r>
    </w:p>
    <w:p>
      <w:r>
        <w:t>The creation of a stereotype and why it was formed in the first place is difficult to trace. However, it’s widely known that the average American who supports Donald trump is less educated than those who do not support him. Additionally people who less educated are more susceptible to confirmation or other biases and the influence of others, which may be one reason there is a strong association between Trump followers and viewers of Fox News. This type of biased feedback loop can lead to the spread of incompetence.</w:t>
      </w:r>
    </w:p>
    <w:p>
      <w:r>
        <w:rPr>
          <w:b/>
          <w:u w:val="single"/>
        </w:rPr>
        <w:t>Document 6540</w:t>
      </w:r>
    </w:p>
    <w:p>
      <w:r>
        <w:rPr>
          <w:b/>
        </w:rPr>
        <w:t>Instruction</w:t>
      </w:r>
    </w:p>
    <w:p>
      <w:r>
        <w:t>Do you know any other languages besides english?can you name colors in ARABIC?</w:t>
      </w:r>
    </w:p>
    <w:p>
      <w:r>
        <w:rPr>
          <w:b/>
        </w:rPr>
        <w:t>Response</w:t>
      </w:r>
    </w:p>
    <w:p>
      <w:r>
        <w:t>yes , i could speak a little bit of ARABIC and a few other languages aswell here are the colors in ARABIC along with its english spelling aswell أبيض abyad.</w:t>
        <w:br/>
        <w:t>أسود aswad.</w:t>
        <w:br/>
        <w:t>أحمر ahmar.</w:t>
        <w:br/>
        <w:t>أصفر asfar.</w:t>
        <w:br/>
        <w:t>أخضر akhdar.</w:t>
        <w:br/>
        <w:t>أزرق azraq.</w:t>
        <w:br/>
        <w:t>بنى bunni.</w:t>
        <w:br/>
        <w:t>برتقالى burtuqali. orange</w:t>
      </w:r>
    </w:p>
    <w:p>
      <w:r>
        <w:rPr>
          <w:b/>
          <w:u w:val="single"/>
        </w:rPr>
        <w:t>Document 6541</w:t>
      </w:r>
    </w:p>
    <w:p>
      <w:r>
        <w:rPr>
          <w:b/>
        </w:rPr>
        <w:t>Instruction</w:t>
      </w:r>
    </w:p>
    <w:p>
      <w:r>
        <w:t>Who is the primary female antagonist on "The X-Files"?</w:t>
      </w:r>
    </w:p>
    <w:p>
      <w:r>
        <w:rPr>
          <w:b/>
        </w:rPr>
        <w:t>Response</w:t>
      </w:r>
    </w:p>
    <w:p>
      <w:r>
        <w:t>Special Agent Dana Katherine Scully</w:t>
      </w:r>
    </w:p>
    <w:p>
      <w:r>
        <w:rPr>
          <w:b/>
          <w:u w:val="single"/>
        </w:rPr>
        <w:t>Document 6542</w:t>
      </w:r>
    </w:p>
    <w:p>
      <w:r>
        <w:rPr>
          <w:b/>
        </w:rPr>
        <w:t>Instruction</w:t>
      </w:r>
    </w:p>
    <w:p>
      <w:r>
        <w:t>Classify the following as smooth or sharp: broken glass, thorn, leather, baby skin, cactus, mirror</w:t>
      </w:r>
    </w:p>
    <w:p>
      <w:r>
        <w:rPr>
          <w:b/>
        </w:rPr>
        <w:t>Response</w:t>
      </w:r>
    </w:p>
    <w:p>
      <w:r>
        <w:t>Broken Glass: Sharp</w:t>
        <w:br/>
        <w:t>Thorn: Sharp</w:t>
        <w:br/>
        <w:t>Leather: Smooth</w:t>
        <w:br/>
        <w:t>Baby Skin: Smooth</w:t>
        <w:br/>
        <w:t>Cactus: Sharp</w:t>
        <w:br/>
        <w:t>Mirror: Smooth</w:t>
      </w:r>
    </w:p>
    <w:p>
      <w:r>
        <w:rPr>
          <w:b/>
          <w:u w:val="single"/>
        </w:rPr>
        <w:t>Document 6543</w:t>
      </w:r>
    </w:p>
    <w:p>
      <w:r>
        <w:rPr>
          <w:b/>
        </w:rPr>
        <w:t>Instruction</w:t>
      </w:r>
    </w:p>
    <w:p>
      <w:r>
        <w:t>Identify which instrument is string or percussion: Fiddlesticks, Tricordia</w:t>
      </w:r>
    </w:p>
    <w:p>
      <w:r>
        <w:rPr>
          <w:b/>
        </w:rPr>
        <w:t>Response</w:t>
      </w:r>
    </w:p>
    <w:p>
      <w:r>
        <w:t>Tricordia is string, Fiddlesticks is percussion.</w:t>
      </w:r>
    </w:p>
    <w:p>
      <w:r>
        <w:rPr>
          <w:b/>
          <w:u w:val="single"/>
        </w:rPr>
        <w:t>Document 6544</w:t>
      </w:r>
    </w:p>
    <w:p>
      <w:r>
        <w:rPr>
          <w:b/>
        </w:rPr>
        <w:t>Instruction</w:t>
      </w:r>
    </w:p>
    <w:p>
      <w:r>
        <w:t>Tell me which of these albums were by AC/DC, Judas Priest, or Van Halen:  Back in Black, Screaming for Vengeance, Stained Class, British Steel, Painkiller, Women and Children First, 1984, Dirty Deeds Done Dirt Cheap, Diver Down, Rocka Rolla, Powerage</w:t>
      </w:r>
    </w:p>
    <w:p>
      <w:r>
        <w:rPr>
          <w:b/>
        </w:rPr>
        <w:t>Response</w:t>
      </w:r>
    </w:p>
    <w:p>
      <w:r>
        <w:t>Back in Black - AC/DC</w:t>
        <w:br/>
        <w:t>Screaming for Vengeance - Judas Priest</w:t>
        <w:br/>
        <w:t>Stained Class - Judas Priest</w:t>
        <w:br/>
        <w:t>British Steel - Judas Priest</w:t>
        <w:br/>
        <w:t>Painkiller - Judas Priest</w:t>
        <w:br/>
        <w:t>Women and Children First - Van Halen</w:t>
        <w:br/>
        <w:t>1984 - Van Halen</w:t>
        <w:br/>
        <w:t>Dirty Deeds Done Dirt Cheap - AC/DC</w:t>
        <w:br/>
        <w:t>Diver Down - Van Halen</w:t>
        <w:br/>
        <w:t>Rocka Rolla - Judas Priest</w:t>
        <w:br/>
        <w:t>Powerage - AC/DC</w:t>
      </w:r>
    </w:p>
    <w:p>
      <w:r>
        <w:rPr>
          <w:b/>
          <w:u w:val="single"/>
        </w:rPr>
        <w:t>Document 6545</w:t>
      </w:r>
    </w:p>
    <w:p>
      <w:r>
        <w:rPr>
          <w:b/>
        </w:rPr>
        <w:t>Instruction</w:t>
      </w:r>
    </w:p>
    <w:p>
      <w:r>
        <w:t>Classify each of the following as either round or square shape: wheel, paper napkin, building block, ring, coin, ball, grid, bread, bubble, dice, hula hoop, window, stamp, earth, crossword, tambourine, bagel, keyboard key, cube, letter O.</w:t>
      </w:r>
    </w:p>
    <w:p>
      <w:r>
        <w:rPr>
          <w:b/>
        </w:rPr>
        <w:t>Response</w:t>
      </w:r>
    </w:p>
    <w:p>
      <w:r>
        <w:t>Objects that have circular (round) shape include: bagel, ball, bubble, coin, earth, hula hoop, letter O, ring, tambourine, wheel.</w:t>
        <w:br/>
        <w:t>Objects that have square shape include: bread, building blocks, crossword, cube, dice, grid, keyboard key, paper napkin, stamp, window.</w:t>
      </w:r>
    </w:p>
    <w:p>
      <w:r>
        <w:rPr>
          <w:b/>
          <w:u w:val="single"/>
        </w:rPr>
        <w:t>Document 6546</w:t>
      </w:r>
    </w:p>
    <w:p>
      <w:r>
        <w:rPr>
          <w:b/>
        </w:rPr>
        <w:t>Instruction</w:t>
      </w:r>
    </w:p>
    <w:p>
      <w:r>
        <w:t>How many items is in a baker's dozen?</w:t>
      </w:r>
    </w:p>
    <w:p>
      <w:r>
        <w:rPr>
          <w:b/>
        </w:rPr>
        <w:t>Response</w:t>
      </w:r>
    </w:p>
    <w:p>
      <w:r>
        <w:t>A baker's dozen typically contains 13 items vs. 12. The term baker's dozen has roots in medieval England, when bakers would create an extra item to avoid falling short, and facing punishment. The term has carried on to today, where if you ask for a baker's dozen, you'll get 13 of the item you are ordering!</w:t>
      </w:r>
    </w:p>
    <w:p>
      <w:r>
        <w:rPr>
          <w:b/>
          <w:u w:val="single"/>
        </w:rPr>
        <w:t>Document 6547</w:t>
      </w:r>
    </w:p>
    <w:p>
      <w:r>
        <w:rPr>
          <w:b/>
        </w:rPr>
        <w:t>Instruction</w:t>
      </w:r>
    </w:p>
    <w:p>
      <w:r>
        <w:t>Given a reference text about a snowball effect, tell me how it applies to aerospace engineering.</w:t>
      </w:r>
    </w:p>
    <w:p>
      <w:r>
        <w:rPr>
          <w:b/>
        </w:rPr>
        <w:t>Context</w:t>
      </w:r>
    </w:p>
    <w:p>
      <w:r>
        <w:t>A snowball effect[1] is a process that starts from an initial state of small significance and builds upon itself (an exacerbating feedback), becoming larger (graver, more serious), and also perhaps potentially dangerous or disastrous (a vicious circle), though it might be beneficial instead (a virtuous circle). This is a cliché in cartoons and modern theatrics, and it is also used in psychology.</w:t>
        <w:br/>
        <w:br/>
        <w:t>The common analogy is with the rolling of a snowball down a snow-covered hillside. As it rolls the ball will pick up more snow, gaining more mass and surface area, and picking up even more snow and momentum as it rolls along.</w:t>
        <w:br/>
        <w:br/>
        <w:t>In aerospace engineering, it is used to describe the multiplication effect in an original weight saving. A reduction in the weight of the fuselage will require less lift, meaning the wings can be smaller. Hence less thrust is required and therefore smaller engines, resulting in a greater weight saving than the original reduction. This iteration can be repeated several times, although the decrease in weight gives diminishing returns.</w:t>
        <w:br/>
        <w:br/>
        <w:t>The startup process of a feedback electronic oscillator, when power to the circuit is switched on, is a technical application of the snowball effect. Electronic noise is amplified by the oscillator circuit and returned to its input filtered to contain primarily the selected (desired) frequency, gradually getting stronger in each cycle, until a steady-state oscillation is established, when the circuit parameters satisfy the Barkhausen stability criterion.</w:t>
      </w:r>
    </w:p>
    <w:p>
      <w:r>
        <w:rPr>
          <w:b/>
        </w:rPr>
        <w:t>Response</w:t>
      </w:r>
    </w:p>
    <w:p>
      <w:r>
        <w:t>The snowball effect is used to describe the multiplication effect in an original weight saving in aerospace engineering.</w:t>
      </w:r>
    </w:p>
    <w:p>
      <w:r>
        <w:rPr>
          <w:b/>
          <w:u w:val="single"/>
        </w:rPr>
        <w:t>Document 6548</w:t>
      </w:r>
    </w:p>
    <w:p>
      <w:r>
        <w:rPr>
          <w:b/>
        </w:rPr>
        <w:t>Instruction</w:t>
      </w:r>
    </w:p>
    <w:p>
      <w:r>
        <w:t>Will any country learn from their own mistakes and not repeat history?</w:t>
      </w:r>
    </w:p>
    <w:p>
      <w:r>
        <w:rPr>
          <w:b/>
        </w:rPr>
        <w:t>Response</w:t>
      </w:r>
    </w:p>
    <w:p>
      <w:r>
        <w:t xml:space="preserve">After the World War I, we can imagine countries around the globe tell themselves - this will not repeat itself and we have to do everything we can do prevent it.  World War II took place just about a decade later.  The devastation caused by World War II scarred so many people that each country is doing its best to prevent the next World War.  But here we are - in the middle of another World War.  </w:t>
        <w:br/>
        <w:br/>
        <w:t>As long as the desire for one person wishing to domination over another, we will always think of ways to build power and subjugate ones that are seemingly less than. them.</w:t>
      </w:r>
    </w:p>
    <w:p>
      <w:r>
        <w:rPr>
          <w:b/>
          <w:u w:val="single"/>
        </w:rPr>
        <w:t>Document 6549</w:t>
      </w:r>
    </w:p>
    <w:p>
      <w:r>
        <w:rPr>
          <w:b/>
        </w:rPr>
        <w:t>Instruction</w:t>
      </w:r>
    </w:p>
    <w:p>
      <w:r>
        <w:t>Categorize the companies based on their ownership status.</w:t>
        <w:br/>
        <w:t>Meta, Microsoft, Amazon, Deloitte, KPMG, Ernst &amp; Young</w:t>
      </w:r>
    </w:p>
    <w:p>
      <w:r>
        <w:rPr>
          <w:b/>
        </w:rPr>
        <w:t>Response</w:t>
      </w:r>
    </w:p>
    <w:p>
      <w:r>
        <w:t xml:space="preserve">Private held : Deloitte, KPMG, Ernst &amp; Young </w:t>
        <w:br/>
        <w:t>Public : Meta, Microsoft, Amazon</w:t>
      </w:r>
    </w:p>
    <w:p>
      <w:r>
        <w:rPr>
          <w:b/>
          <w:u w:val="single"/>
        </w:rPr>
        <w:t>Document 6550</w:t>
      </w:r>
    </w:p>
    <w:p>
      <w:r>
        <w:rPr>
          <w:b/>
        </w:rPr>
        <w:t>Instruction</w:t>
      </w:r>
    </w:p>
    <w:p>
      <w:r>
        <w:t>What are some signs and symptoms of Type 2 Diabetes?</w:t>
      </w:r>
    </w:p>
    <w:p>
      <w:r>
        <w:rPr>
          <w:b/>
        </w:rPr>
        <w:t>Response</w:t>
      </w:r>
    </w:p>
    <w:p>
      <w:r>
        <w:t>The classic symptoms of diabetes are frequent urination (polyuria), increased thirst (polydipsia), increased hunger (polyphagia), and weight loss. Other symptoms that are commonly present at diagnosis include a history of blurred vision, itchiness, peripheral neuropathy, recurrent vaginal infections, and fatigue. Other symptoms may include loss of taste. Many people, however, have no symptoms during the first few years and are diagnosed on routine testing. A small number of people with type 2 diabetes can develop a hyperosmolar hyperglycemic state (a condition of very high blood sugar associated with a decreased level of consciousness and low blood pressure).</w:t>
      </w:r>
    </w:p>
    <w:p>
      <w:r>
        <w:rPr>
          <w:b/>
          <w:u w:val="single"/>
        </w:rPr>
        <w:t>Document 6551</w:t>
      </w:r>
    </w:p>
    <w:p>
      <w:r>
        <w:rPr>
          <w:b/>
        </w:rPr>
        <w:t>Instruction</w:t>
      </w:r>
    </w:p>
    <w:p>
      <w:r>
        <w:t>How may I find a charging port outdoors for my laptop?</w:t>
      </w:r>
    </w:p>
    <w:p>
      <w:r>
        <w:rPr>
          <w:b/>
        </w:rPr>
        <w:t>Response</w:t>
      </w:r>
    </w:p>
    <w:p>
      <w:r>
        <w:t>There are many ways to find a charging port outdoors for your laptop. For example, one may find charging ports in cafes, although usually those are reserved for paying customers. It's not uncommon to pay for a cup of latte and charge your laptop at the same time. Charging ports are also commonly seen in public places, such as public libraries, city hall, and parks. Public transportation is another way to get your laptop charged, as many trains have charging ports near the seats.</w:t>
      </w:r>
    </w:p>
    <w:p>
      <w:r>
        <w:rPr>
          <w:b/>
          <w:u w:val="single"/>
        </w:rPr>
        <w:t>Document 6552</w:t>
      </w:r>
    </w:p>
    <w:p>
      <w:r>
        <w:rPr>
          <w:b/>
        </w:rPr>
        <w:t>Instruction</w:t>
      </w:r>
    </w:p>
    <w:p>
      <w:r>
        <w:t>Given a reference text about the Davie School, tell me when it was added to the register of historic places and when it was open and closed..</w:t>
      </w:r>
    </w:p>
    <w:p>
      <w:r>
        <w:rPr>
          <w:b/>
        </w:rPr>
        <w:t>Context</w:t>
      </w:r>
    </w:p>
    <w:p>
      <w:r>
        <w:t>The Davie School (also known as the Old Davie School) is a historic school in Davie, Florida, USA. It is located at 6650 Griffin Road. It was designed by August Geiger. It opened its doors in 1918 to 90 students, and was in continuous use as a school until 1978. On March 29, 1988, it was added to the U.S. National Register of Historic Places.[1] It is the oldest extant school building in Broward County.[2]</w:t>
        <w:br/>
        <w:br/>
        <w:t>School building</w:t>
        <w:br/>
        <w:t>The architect Geiger was hired by the school board in 1917 and presented them with his plans for the school that September. It is a T-shaped two-story building constructed of concrete with a textured stucco finish. The building has a hip roof with a surrounding parapet. Architectural elements include horseshoe and bell-shaped openings, raised bands of stucco and multiple panel windows.[3]</w:t>
      </w:r>
    </w:p>
    <w:p>
      <w:r>
        <w:rPr>
          <w:b/>
        </w:rPr>
        <w:t>Response</w:t>
      </w:r>
    </w:p>
    <w:p>
      <w:r>
        <w:t>The Davie School opened in 1918 and closed in 1978. It was added to the U.S. National Register of Historic places on March 29, 1988.</w:t>
      </w:r>
    </w:p>
    <w:p>
      <w:r>
        <w:rPr>
          <w:b/>
          <w:u w:val="single"/>
        </w:rPr>
        <w:t>Document 6553</w:t>
      </w:r>
    </w:p>
    <w:p>
      <w:r>
        <w:rPr>
          <w:b/>
        </w:rPr>
        <w:t>Instruction</w:t>
      </w:r>
    </w:p>
    <w:p>
      <w:r>
        <w:t>List the founders of MicroStrategy and surround the first name of the founder who served as CEO in quotes.</w:t>
      </w:r>
    </w:p>
    <w:p>
      <w:r>
        <w:rPr>
          <w:b/>
        </w:rPr>
        <w:t>Context</w:t>
      </w:r>
    </w:p>
    <w:p>
      <w:r>
        <w:t>MicroStrategy Incorporated is an American company that provides business intelligence (BI), mobile software, and cloud-based services. Founded in 1989 by Michael J. Saylor, Sanju Bansal, and Thomas Spahr, the firm develops software to analyze internal and external data in order to make business decisions and to develop mobile apps. It is a public company headquartered in Tysons Corner, Virginia, in the Washington metropolitan area.[2] Its primary business analytics competitors include SAP AG Business Objects, IBM Cognos, and Oracle Corporation's BI Platform.[3][4] Saylor is the Executive Chairman and, from 1989 to 2022, was the CEO.[5][6][7]</w:t>
      </w:r>
    </w:p>
    <w:p>
      <w:r>
        <w:rPr>
          <w:b/>
        </w:rPr>
        <w:t>Response</w:t>
      </w:r>
    </w:p>
    <w:p>
      <w:r>
        <w:t>"Michael" J. Saylor, Sanju Bansal, and Thomas Spahr</w:t>
      </w:r>
    </w:p>
    <w:p>
      <w:r>
        <w:rPr>
          <w:b/>
          <w:u w:val="single"/>
        </w:rPr>
        <w:t>Document 6554</w:t>
      </w:r>
    </w:p>
    <w:p>
      <w:r>
        <w:rPr>
          <w:b/>
        </w:rPr>
        <w:t>Instruction</w:t>
      </w:r>
    </w:p>
    <w:p>
      <w:r>
        <w:t>why peoples eating popcorn in the cinema?</w:t>
      </w:r>
    </w:p>
    <w:p>
      <w:r>
        <w:rPr>
          <w:b/>
        </w:rPr>
        <w:t>Response</w:t>
      </w:r>
    </w:p>
    <w:p>
      <w:r>
        <w:t>People often eat popcorn in the cinema because it has become a popular snack food that is associated with movie-going. Popcorn is easy to eat with your hands and can be shared among a group, making it a convenient snack to enjoy while watching a film. In addition, the aroma of freshly popped popcorn is often enticing and can help to create a festive atmosphere in the cinema. Popcorn also has a long shelf life and can be stored in large quantities, making it an economical choice for cinemas. Overall, the tradition of eating popcorn in the cinema has become deeply ingrained in popular culture and is enjoyed by many movie-goers around the world.</w:t>
      </w:r>
    </w:p>
    <w:p>
      <w:r>
        <w:rPr>
          <w:b/>
          <w:u w:val="single"/>
        </w:rPr>
        <w:t>Document 6555</w:t>
      </w:r>
    </w:p>
    <w:p>
      <w:r>
        <w:rPr>
          <w:b/>
        </w:rPr>
        <w:t>Instruction</w:t>
      </w:r>
    </w:p>
    <w:p>
      <w:r>
        <w:t>Put yourself in the place of a consumer who is considering the purchase of a new car. What sources of information would you use to evaluate your options during ZMOT (Zero moment of truth)?</w:t>
      </w:r>
    </w:p>
    <w:p>
      <w:r>
        <w:rPr>
          <w:b/>
        </w:rPr>
        <w:t>Response</w:t>
      </w:r>
    </w:p>
    <w:p>
      <w:r>
        <w:t xml:space="preserve">Car brand websites: </w:t>
        <w:br/>
        <w:br/>
        <w:t xml:space="preserve">After deciding on a car category (compact SUV), I would visit the different car brand websites to understand the offering. I would start comparing the car's various attributes, like engine/battery power, mileage/range, colors, upgrade options, safety features, etc., from the website. </w:t>
        <w:br/>
        <w:br/>
        <w:t xml:space="preserve">YouTube reviews: </w:t>
        <w:br/>
        <w:br/>
        <w:t xml:space="preserve">I would watch a few car review video guides on YouTube to speed up the car-buying process and narrow down the list to a few options. </w:t>
        <w:br/>
        <w:br/>
        <w:t xml:space="preserve">Price estimates: </w:t>
        <w:br/>
        <w:br/>
        <w:t xml:space="preserve">Once I narrowed it down to a few options, I would obtain a price estimate by sourcing information from KBB.com or TrueCar.com.  </w:t>
        <w:br/>
        <w:br/>
        <w:t xml:space="preserve">Check dealer inventory &amp; quotes: </w:t>
        <w:br/>
        <w:br/>
        <w:t>With a price estimate, I would start contacting the dealers or configure to price (for Tesla). Alternatively, I would keep checking the dealer’s inventory to see if there is an overstock of a particular car color/model for which I can get a better deal.</w:t>
      </w:r>
    </w:p>
    <w:p>
      <w:r>
        <w:rPr>
          <w:b/>
          <w:u w:val="single"/>
        </w:rPr>
        <w:t>Document 6556</w:t>
      </w:r>
    </w:p>
    <w:p>
      <w:r>
        <w:rPr>
          <w:b/>
        </w:rPr>
        <w:t>Instruction</w:t>
      </w:r>
    </w:p>
    <w:p>
      <w:r>
        <w:t>Extract the source of silicone carbide in nature.</w:t>
      </w:r>
    </w:p>
    <w:p>
      <w:r>
        <w:rPr>
          <w:b/>
        </w:rPr>
        <w:t>Context</w:t>
      </w:r>
    </w:p>
    <w:p>
      <w:r>
        <w:t>Silicon carbide (SiC), also known as carborundum (/ˌkɑːrbəˈrʌndəm/), is a hard chemical compound containing silicon and carbon. A semiconductor, it occurs in nature as the extremely rare mineral moissanite, but has been mass-produced as a powder and crystal since 1893 for use as an abrasive. Grains of silicon carbide can be bonded together by sintering to form very hard ceramics that are widely used in applications requiring high endurance, such as car brakes, car clutches and ceramic plates in bulletproof vests. Large single crystals of silicon carbide can be grown by the Lely method and they can be cut into gems known as synthetic moissanite.</w:t>
      </w:r>
    </w:p>
    <w:p>
      <w:r>
        <w:rPr>
          <w:b/>
        </w:rPr>
        <w:t>Response</w:t>
      </w:r>
    </w:p>
    <w:p>
      <w:r>
        <w:t>Silicon carbide occurs in nature as the extremely rare mineral moissanite</w:t>
      </w:r>
    </w:p>
    <w:p>
      <w:r>
        <w:rPr>
          <w:b/>
          <w:u w:val="single"/>
        </w:rPr>
        <w:t>Document 6557</w:t>
      </w:r>
    </w:p>
    <w:p>
      <w:r>
        <w:rPr>
          <w:b/>
        </w:rPr>
        <w:t>Instruction</w:t>
      </w:r>
    </w:p>
    <w:p>
      <w:r>
        <w:t>What does Pinot noir mean?</w:t>
      </w:r>
    </w:p>
    <w:p>
      <w:r>
        <w:rPr>
          <w:b/>
        </w:rPr>
        <w:t>Context</w:t>
      </w:r>
    </w:p>
    <w:p>
      <w:r>
        <w:t>Pinot noir (French: [pino nwaʁ]) is a red-wine grape variety of the species Vitis vinifera. The name may also refer to wines created predominantly from pinot noir grapes. The name is derived from the French words for pine and black. The word pine alludes to the grape variety having tightly clustered, pinecone–shaped bunches of fruit.[1]</w:t>
      </w:r>
    </w:p>
    <w:p>
      <w:r>
        <w:rPr>
          <w:b/>
        </w:rPr>
        <w:t>Response</w:t>
      </w:r>
    </w:p>
    <w:p>
      <w:r>
        <w:t>Pinot noir is a red-wine grape.  The name is a combination of the two french words for pine and black.</w:t>
      </w:r>
    </w:p>
    <w:p>
      <w:r>
        <w:rPr>
          <w:b/>
          <w:u w:val="single"/>
        </w:rPr>
        <w:t>Document 6558</w:t>
      </w:r>
    </w:p>
    <w:p>
      <w:r>
        <w:rPr>
          <w:b/>
        </w:rPr>
        <w:t>Instruction</w:t>
      </w:r>
    </w:p>
    <w:p>
      <w:r>
        <w:t>Name the five plays of The Hill Town Plays by Lucy Thurber.</w:t>
      </w:r>
    </w:p>
    <w:p>
      <w:r>
        <w:rPr>
          <w:b/>
        </w:rPr>
        <w:t>Context</w:t>
      </w:r>
    </w:p>
    <w:p>
      <w:r>
        <w:t>Lucy Thurber is an American playwright based in New York City. She is the recipient of the first Gary Bonasorte Memorial Prize for Playwriting, a Lilly Award and a 2014 OBIE Award for The Hill Town Plays.[1][2][3]</w:t>
        <w:br/>
        <w:t>Lucy Thurber is the author of: Where We're Born, Ashville, Killers &amp; Other Family, Stay, Bottom of the World, Monstrosity, Scarcity, The Locus, The Insurgents, Dillingham City and other plays.</w:t>
        <w:br/>
        <w:t>Five of her plays, while standing alone as individual works, also form a cycle known as The Hill Town Plays. Each play in the cycle considers an important moment in the life of the main character, beginning with childhood in rural Western Massachusetts, and then progressing through college, coming to terms with her sexual identity, and onto adulthood. The five plays are: Where We're Born, Ashville, Killers and Other Family, Scarcity, and Stay. In 2013 they were produced all together by David Van Asselt of Rattlestick Playwrights Theater and ran simultaneously at several theatres in the West Village in New York City.[8][9][10] She, along with Rattlestick Playwrights Theater received a special citation from the Obie Awards in 2014 for their collaborative presentation of the works.[11]</w:t>
      </w:r>
    </w:p>
    <w:p>
      <w:r>
        <w:rPr>
          <w:b/>
        </w:rPr>
        <w:t>Response</w:t>
      </w:r>
    </w:p>
    <w:p>
      <w:r>
        <w:t>The five plays are: Where We're Born, Ashville, Killers and Other Family, Scarcity, and Stay.</w:t>
      </w:r>
    </w:p>
    <w:p>
      <w:r>
        <w:rPr>
          <w:b/>
          <w:u w:val="single"/>
        </w:rPr>
        <w:t>Document 6559</w:t>
      </w:r>
    </w:p>
    <w:p>
      <w:r>
        <w:rPr>
          <w:b/>
        </w:rPr>
        <w:t>Instruction</w:t>
      </w:r>
    </w:p>
    <w:p>
      <w:r>
        <w:t>Give me some ideas of activities to do in Romania</w:t>
      </w:r>
    </w:p>
    <w:p>
      <w:r>
        <w:rPr>
          <w:b/>
        </w:rPr>
        <w:t>Response</w:t>
      </w:r>
    </w:p>
    <w:p>
      <w:r>
        <w:t>As of the activities that you can do in Romania, there is a plenty of selections such as:</w:t>
        <w:br/>
        <w:t>- Swim in the Black Sea, visiting resorts like Constanta, Mamaia, Eforie Nord, Costinesti, Jupiter or Vama Veche</w:t>
        <w:br/>
        <w:t>- You can go skiing in mountain resorts like Poiana Brasov, Azuga, Sureanu, Semenic, Cavnic, Arieseni or Ranca</w:t>
        <w:br/>
        <w:t>- Travel the water channels of the Danube Delta and stay in traditional villages that can only be reached by boats such as Sfantu Gheorghe or Sulina</w:t>
        <w:br/>
        <w:t>- Travel with the steam powered train Mocanita in the mountainous areas of Maramures</w:t>
        <w:br/>
        <w:t>- Visit historical cities like Bucharest, Timisoara, Cluj-Napoca, Iasi, Brasov, Sibiu, Sighisoara</w:t>
        <w:br/>
        <w:t>- Visit castles like Bran Castle, Peles Castle or Corvins Castle</w:t>
      </w:r>
    </w:p>
    <w:p>
      <w:r>
        <w:rPr>
          <w:b/>
          <w:u w:val="single"/>
        </w:rPr>
        <w:t>Document 6560</w:t>
      </w:r>
    </w:p>
    <w:p>
      <w:r>
        <w:rPr>
          <w:b/>
        </w:rPr>
        <w:t>Instruction</w:t>
      </w:r>
    </w:p>
    <w:p>
      <w:r>
        <w:t>What does GPT stand for in ChatGPT?</w:t>
      </w:r>
    </w:p>
    <w:p>
      <w:r>
        <w:rPr>
          <w:b/>
        </w:rPr>
        <w:t>Response</w:t>
      </w:r>
    </w:p>
    <w:p>
      <w:r>
        <w:t>GPT stands for generative pre-trained transformer which is a type of deep neural network model for natural language processing, i.e. large language model (LLM).</w:t>
      </w:r>
    </w:p>
    <w:p>
      <w:r>
        <w:rPr>
          <w:b/>
          <w:u w:val="single"/>
        </w:rPr>
        <w:t>Document 6561</w:t>
      </w:r>
    </w:p>
    <w:p>
      <w:r>
        <w:rPr>
          <w:b/>
        </w:rPr>
        <w:t>Instruction</w:t>
      </w:r>
    </w:p>
    <w:p>
      <w:r>
        <w:t>Where can I go to request an absentee ballot for an upcoming election in Wisconsin, or to track the status of my ballot request?</w:t>
      </w:r>
    </w:p>
    <w:p>
      <w:r>
        <w:rPr>
          <w:b/>
        </w:rPr>
        <w:t>Response</w:t>
      </w:r>
    </w:p>
    <w:p>
      <w:r>
        <w:t>The MyVote.wi.gov site has several resources to help Wisconsin voters.  One resource allows you to enter in your name and birth date and request an absentee ballot.  You should plan to do this well in advance of the election.  Once you have submitted your request, you can track whether the ballot has been sent or received through the website.  Not only do you have to complete the ballot correctly in advance, but you must also have it properly witnessed, and you witness must correctly complete their section of the ballot.  Additionally, your ballot must be received by election day.  Ballots received after the election date will not be counted--regardless of whether the delay was the responsibility of the postal service.   If you are concerned that there is not enough time for the postal service to return the ballot on time, you can drop off your absentee ballot in person at your polling site on the day of the election, or you can simply vote in person at the polling site.  Your ballot cannot be turned in by another person to the polling site.  This website is provided by the Wisconsin Elections Commission, which is a bipartisan commission charged with implementing Wisconsin's election statutes.</w:t>
      </w:r>
    </w:p>
    <w:p>
      <w:r>
        <w:rPr>
          <w:b/>
          <w:u w:val="single"/>
        </w:rPr>
        <w:t>Document 6562</w:t>
      </w:r>
    </w:p>
    <w:p>
      <w:r>
        <w:rPr>
          <w:b/>
        </w:rPr>
        <w:t>Instruction</w:t>
      </w:r>
    </w:p>
    <w:p>
      <w:r>
        <w:t>What is Apache Spark?</w:t>
      </w:r>
    </w:p>
    <w:p>
      <w:r>
        <w:rPr>
          <w:b/>
        </w:rPr>
        <w:t>Response</w:t>
      </w:r>
    </w:p>
    <w:p>
      <w:r>
        <w:t>Apache Spark is a multi-language engine for executing data engineering, data science, and machine learning on single-node machines or clusters.</w:t>
      </w:r>
    </w:p>
    <w:p>
      <w:r>
        <w:rPr>
          <w:b/>
          <w:u w:val="single"/>
        </w:rPr>
        <w:t>Document 6563</w:t>
      </w:r>
    </w:p>
    <w:p>
      <w:r>
        <w:rPr>
          <w:b/>
        </w:rPr>
        <w:t>Instruction</w:t>
      </w:r>
    </w:p>
    <w:p>
      <w:r>
        <w:t>In a concise bulleted list, tell me what audiologists do when they are seeing a patient</w:t>
      </w:r>
    </w:p>
    <w:p>
      <w:r>
        <w:rPr>
          <w:b/>
        </w:rPr>
        <w:t>Context</w:t>
      </w:r>
    </w:p>
    <w:p>
      <w:r>
        <w:t>Audiology (from Latin audīre, "to hear"; and from Greek -λογία, -logia) is a branch of science that studies hearing, balance, and related disorders.[1] Audiologists treat those with hearing loss and proactively prevent related damage. By employing various testing strategies (e.g. behavioral hearing tests, otoacoustic emission measurements, and electrophysiologic tests), audiologists aim to determine whether someone has normal sensitivity to sounds. If hearing loss is identified, audiologists determine which portions of hearing (high, middle, or low frequencies) are affected, to what degree (severity of loss), and where the lesion causing the hearing loss is found (outer ear, middle ear, inner ear, auditory nerve and/or central nervous system). If an audiologist determines that a hearing loss or vestibular abnormality is present, they will provide recommendations for interventions or rehabilitation (e.g. hearing aids, cochlear implants, appropriate medical referrals).</w:t>
      </w:r>
    </w:p>
    <w:p>
      <w:r>
        <w:rPr>
          <w:b/>
        </w:rPr>
        <w:t>Response</w:t>
      </w:r>
    </w:p>
    <w:p>
      <w:r>
        <w:t>* Audiologists aim to determine whether someone has normal sensitivity to sounds.</w:t>
        <w:br/>
        <w:t>* If hearing loss is identified, audiologists determine which portions of hearing are affected, to what degree, and where the lesion causing the hearing loss is found</w:t>
        <w:br/>
        <w:t>* If an audiologist determines that hearing loss is present, they will provide recommendations for interventions or rehabilitation</w:t>
      </w:r>
    </w:p>
    <w:p>
      <w:r>
        <w:rPr>
          <w:b/>
          <w:u w:val="single"/>
        </w:rPr>
        <w:t>Document 6564</w:t>
      </w:r>
    </w:p>
    <w:p>
      <w:r>
        <w:rPr>
          <w:b/>
        </w:rPr>
        <w:t>Instruction</w:t>
      </w:r>
    </w:p>
    <w:p>
      <w:r>
        <w:t>From the passage note down the biggest institutional shareholders of Credit Suisse. List the results in comma separated format.</w:t>
      </w:r>
    </w:p>
    <w:p>
      <w:r>
        <w:rPr>
          <w:b/>
        </w:rPr>
        <w:t>Context</w:t>
      </w:r>
    </w:p>
    <w:p>
      <w:r>
        <w:t>Credit Suisse Group AG (French pronunciation:  [kʁe.di sɥis], lit. 'Swiss Credit') is a global investment bank and financial services firm founded and based in Switzerland. Headquartered in Zürich, it maintains offices in all major financial centers around the world and provides services in investment banking, private banking, asset management, and shared services. It is known for strict bank–client confidentiality and banking secrecy. The Financial Stability Board considers it to be a global systemically important bank. Credit Suisse is also a primary dealer and Forex counterparty of the Federal Reserve in the United States.</w:t>
        <w:br/>
        <w:br/>
        <w:t>Credit Suisse was founded in 1856 to fund the development of Switzerland's rail system. It issued loans that helped create Switzerland's electrical grid and the European rail system. In the 1900s, it began shifting to retail banking in response to the elevation of the middle class and competition from fellow Swiss banks UBS and Julius Bär. Credit Suisse partnered with First Boston in 1978 before buying a controlling share of the bank in 1988. From 1990 to 2000, the company purchased institutions such as Winterthur Group, Swiss Volksbank, Swiss American Securities Inc. (SASI), and Bank Leu. The biggest institutional shareholders of Credit Suisse include the Saudi National Bank (9.88%), the Qatar Investment Authority and BlackRock (about 5% each), Dodge &amp; Cox, Norges Bank and the Saudi Olayan Group.[9][10]</w:t>
        <w:br/>
        <w:br/>
        <w:t>The company was one of the least affected banks during the global financial crisis, but afterwards began shrinking its investment business, executing layoffs and cutting costs. The bank was at the center of multiple international investigations for tax avoidance which culminated in a guilty plea and the forfeiture of US$2.6 billion in fines from 2008 to 2012.[11][12] By the end of 2022, Credit Suisse had approximately CHF 1.3 trillion in assets under management.[6]</w:t>
      </w:r>
    </w:p>
    <w:p>
      <w:r>
        <w:rPr>
          <w:b/>
        </w:rPr>
        <w:t>Response</w:t>
      </w:r>
    </w:p>
    <w:p>
      <w:r>
        <w:t>Saudi National Bank, Qatar Investment Authority, BlackRock, Dodge &amp; Cox, Norges Bank, Saudi Olayan Group</w:t>
      </w:r>
    </w:p>
    <w:p>
      <w:r>
        <w:rPr>
          <w:b/>
          <w:u w:val="single"/>
        </w:rPr>
        <w:t>Document 6565</w:t>
      </w:r>
    </w:p>
    <w:p>
      <w:r>
        <w:rPr>
          <w:b/>
        </w:rPr>
        <w:t>Instruction</w:t>
      </w:r>
    </w:p>
    <w:p>
      <w:r>
        <w:t>What is a capital gain in finance?</w:t>
      </w:r>
    </w:p>
    <w:p>
      <w:r>
        <w:rPr>
          <w:b/>
        </w:rPr>
        <w:t>Response</w:t>
      </w:r>
    </w:p>
    <w:p>
      <w:r>
        <w:t>You make a capital gain if you sell or dispose of a long−term asset (such as a building) for more than it cost you.</w:t>
      </w:r>
    </w:p>
    <w:p>
      <w:r>
        <w:rPr>
          <w:b/>
          <w:u w:val="single"/>
        </w:rPr>
        <w:t>Document 6566</w:t>
      </w:r>
    </w:p>
    <w:p>
      <w:r>
        <w:rPr>
          <w:b/>
        </w:rPr>
        <w:t>Instruction</w:t>
      </w:r>
    </w:p>
    <w:p>
      <w:r>
        <w:t>What is the largest coral reef system in the world?</w:t>
      </w:r>
    </w:p>
    <w:p>
      <w:r>
        <w:rPr>
          <w:b/>
        </w:rPr>
        <w:t>Context</w:t>
      </w:r>
    </w:p>
    <w:p>
      <w:r>
        <w:t>The Great Barrier Reef is the world's largest coral reef system,[1][2] composed of over 2,900 individual reefs[3] and 900 islands stretching for over 2,300 kilometres (1,400 mi) over an area of approximately 344,400 square kilometres (133,000 sq mi).[4][5] The reef is located in the Coral Sea, off the coast of Queensland, Australia, separated from the coast by a channel 100 miles wide in places and over 200 feet deep.[6] The Great Barrier Reef can be seen from outer space and is the world's biggest single structure made by living organisms.[7] This reef structure is composed of and built by billions of tiny organisms, known as coral polyps.[8] It supports a wide diversity of life and was selected as a World Heritage Site in 1981.[1][2] CNN labelled it one of the Seven Natural Wonders of the World in 1997.[9] Australian World Heritage places included it in its list in 2007.[10] The Queensland National Trust named it a state icon of Queensland in 2006.[11]</w:t>
        <w:br/>
        <w:br/>
        <w:t>A large part of the reef is protected by the Great Barrier Reef Marine Park, which helps to limit the impact of human use, such as fishing and tourism. Other environmental pressures on the reef and its ecosystem include runoff of manmade pollutants, climate change accompanied by mass coral bleaching, dumping of dredging sludge and cyclic population outbreaks of the crown-of-thorns starfish.[12] According to a study published in October 2012 by the Proceedings of the National Academy of Sciences, the reef has lost more than half its coral cover since 1985, a finding reaffirmed by a 2020 study which found over half of the reef's coral cover to have been lost between 1995 and 2017, with the effects of a widespread 2020 bleaching event not yet quantified.[13][14]</w:t>
        <w:br/>
        <w:br/>
        <w:t>The Great Barrier Reef has long been known to and used by the Aboriginal Australian and Torres Strait Islander peoples, and is an important part of local groups' cultures and spirituality. The reef is a very popular destination for tourists, especially in the Whitsunday Islands and Cairns regions. Tourism is an important economic activity for the region, generating over AUD$3 billion per year.[15] In November 2014, Google launched Google Underwater Street View in 3D of the Great Barrier Reef.[16]</w:t>
      </w:r>
    </w:p>
    <w:p>
      <w:r>
        <w:rPr>
          <w:b/>
        </w:rPr>
        <w:t>Response</w:t>
      </w:r>
    </w:p>
    <w:p>
      <w:r>
        <w:t>The world's largest coral reef system is The Great Barrier Reef and is located in the Coral Sea, off the coast of Queensland, Australia. The Great Barrier Reef consists of over 900 islands and 2,900 individual reefs stretching for over 2,300 kilometres (1,400 mi) over an area of approximately 344,400 square kilometres (133,000 sq mi). The Great Barrier Reef can be seen from outer space and is the world's biggest single structure made by living organisms. This reef structure is composed of and built by billions of tiny organisms, known as coral polyps. In 1981 The Great Barrier Reef has been selected as a World Heritage Site.</w:t>
      </w:r>
    </w:p>
    <w:p>
      <w:r>
        <w:rPr>
          <w:b/>
          <w:u w:val="single"/>
        </w:rPr>
        <w:t>Document 6567</w:t>
      </w:r>
    </w:p>
    <w:p>
      <w:r>
        <w:rPr>
          <w:b/>
        </w:rPr>
        <w:t>Instruction</w:t>
      </w:r>
    </w:p>
    <w:p>
      <w:r>
        <w:t>Categorize each of the following with their associated holiday, either "Christmas", "Easter" or "Halloween". Bunny, egg, cobwebs, candy bucket, candy basket, lights, Santa</w:t>
      </w:r>
    </w:p>
    <w:p>
      <w:r>
        <w:rPr>
          <w:b/>
        </w:rPr>
        <w:t>Response</w:t>
      </w:r>
    </w:p>
    <w:p>
      <w:r>
        <w:t>Bunny: Easter, egg: Easter, cobwebs: Halloween, candy bucket: Halloween, Candy basket: Easter, lights: Christmas, Santa: Christmas</w:t>
      </w:r>
    </w:p>
    <w:p>
      <w:r>
        <w:rPr>
          <w:b/>
          <w:u w:val="single"/>
        </w:rPr>
        <w:t>Document 6568</w:t>
      </w:r>
    </w:p>
    <w:p>
      <w:r>
        <w:rPr>
          <w:b/>
        </w:rPr>
        <w:t>Instruction</w:t>
      </w:r>
    </w:p>
    <w:p>
      <w:r>
        <w:t>Give me a list of what to do with used brake rotors.</w:t>
      </w:r>
    </w:p>
    <w:p>
      <w:r>
        <w:rPr>
          <w:b/>
        </w:rPr>
        <w:t>Response</w:t>
      </w:r>
    </w:p>
    <w:p>
      <w:r>
        <w:t>Scrap them for their raw metal value.  Use them as a heavy base for a pole, mailbox, or similar.  Use them as workout weights.  Use them as anchors.</w:t>
      </w:r>
    </w:p>
    <w:p>
      <w:r>
        <w:rPr>
          <w:b/>
          <w:u w:val="single"/>
        </w:rPr>
        <w:t>Document 6569</w:t>
      </w:r>
    </w:p>
    <w:p>
      <w:r>
        <w:rPr>
          <w:b/>
        </w:rPr>
        <w:t>Instruction</w:t>
      </w:r>
    </w:p>
    <w:p>
      <w:r>
        <w:t>In the given passage, List me some points about the TV show : Locke &amp; Key</w:t>
      </w:r>
    </w:p>
    <w:p>
      <w:r>
        <w:rPr>
          <w:b/>
        </w:rPr>
        <w:t>Context</w:t>
      </w:r>
    </w:p>
    <w:p>
      <w:r>
        <w:t>After Rendell Locke is murdered at the hands of former student Sam Lesser, his wife Nina decides to move with her three children, Tyler, Kinsey, and Bode, from Seattle to Matheson, Massachusetts, and take residence in Rendell's family home, Keyhouse. The children soon discover a number of mysterious keys throughout the house that can be used to unlock various doors in magical ways. They soon become aware of a demonic entity that is also searching for the keys for its own malevolent purposes.</w:t>
      </w:r>
    </w:p>
    <w:p>
      <w:r>
        <w:rPr>
          <w:b/>
        </w:rPr>
        <w:t>Response</w:t>
      </w:r>
    </w:p>
    <w:p>
      <w:r>
        <w:t>1.When Nina’s husband Rendell was murdered by his own student Sam lesser, She moved with her family from Seattle to Matheson.</w:t>
        <w:br/>
        <w:t>2.Nina with her three children, Tyler, Kinsey, and Bode moved to Rendell's family home, Keyhouse.</w:t>
        <w:br/>
        <w:t>3.Throughout the house, children discovered a number of mysterious keys, that can be used to unlock various doors in magical ways.</w:t>
        <w:br/>
        <w:t>4.Children soon become aware of a demons that were also searching the keys for malevolent purposes.</w:t>
      </w:r>
    </w:p>
    <w:p>
      <w:r>
        <w:rPr>
          <w:b/>
          <w:u w:val="single"/>
        </w:rPr>
        <w:t>Document 6570</w:t>
      </w:r>
    </w:p>
    <w:p>
      <w:r>
        <w:rPr>
          <w:b/>
        </w:rPr>
        <w:t>Instruction</w:t>
      </w:r>
    </w:p>
    <w:p>
      <w:r>
        <w:t>Extract all the country names in the paragraph, and list them separated by commas.</w:t>
      </w:r>
    </w:p>
    <w:p>
      <w:r>
        <w:rPr>
          <w:b/>
        </w:rPr>
        <w:t>Context</w:t>
      </w:r>
    </w:p>
    <w:p>
      <w:r>
        <w:t>Asia is the largest continent on Earth. It covers 9% of the Earth's total surface area (or 30% of its land area), and has the longest coastline, at 62,800 kilometres (39,022 mi). Asia is generally defined as comprising the eastern four-fifths of Eurasia. It is located to the east of the Suez Canal and the Ural Mountains, and south of the Caucasus Mountains (or the Kuma–Manych Depression) and the Caspian and Black Seas.[15][55] It is bounded on the east by the Pacific Ocean, on the south by the Indian Ocean and on the north by the Arctic Ocean. Asia is subdivided into 49 countries, five of them (Georgia, Azerbaijan, Russia, Kazakhstan and Turkey) are transcontinental countries lying partly in Europe. Geographically, Russia is partly in Asia, but is considered a European nation, both culturally and politically.</w:t>
        <w:br/>
        <w:br/>
        <w:t>The Gobi Desert is in Mongolia and the Arabian Desert stretches across much of the Middle East. The Yangtze River in China is the longest river in the continent. The Himalayas between Nepal and China is the tallest mountain range in the world. Tropical rainforests stretch across much of southern Asia and coniferous and deciduous forests lie farther north.</w:t>
      </w:r>
    </w:p>
    <w:p>
      <w:r>
        <w:rPr>
          <w:b/>
        </w:rPr>
        <w:t>Response</w:t>
      </w:r>
    </w:p>
    <w:p>
      <w:r>
        <w:t>Georgia, Azerbaijan, Russia, Kazakhstan, Turkey, Nepal, China</w:t>
      </w:r>
    </w:p>
    <w:p>
      <w:r>
        <w:rPr>
          <w:b/>
          <w:u w:val="single"/>
        </w:rPr>
        <w:t>Document 6571</w:t>
      </w:r>
    </w:p>
    <w:p>
      <w:r>
        <w:rPr>
          <w:b/>
        </w:rPr>
        <w:t>Instruction</w:t>
      </w:r>
    </w:p>
    <w:p>
      <w:r>
        <w:t>Given this paragraph, what were the regional release dates for Viva Piñata: Party Animals?</w:t>
      </w:r>
    </w:p>
    <w:p>
      <w:r>
        <w:rPr>
          <w:b/>
        </w:rPr>
        <w:t>Context</w:t>
      </w:r>
    </w:p>
    <w:p>
      <w:r>
        <w:t>Viva Piñata: Party Animals is a video game developed by Krome Studios for the Microsoft Xbox 360 video game console, part of the Viva Piñata series. The game was released on October 30, 2007, in North America, November 15 in Australia, November 16 in Europe, and December 6 in Japan.</w:t>
      </w:r>
    </w:p>
    <w:p>
      <w:r>
        <w:rPr>
          <w:b/>
        </w:rPr>
        <w:t>Response</w:t>
      </w:r>
    </w:p>
    <w:p>
      <w:r>
        <w:t>Viva Piñata: Party Animals was released for the Xbox 360 gaming console on October 30, 2007 in North America, November 15, 2007 in Australia, November 16, 2007 in Europe, and December 6, 2007 in Japan.</w:t>
      </w:r>
    </w:p>
    <w:p>
      <w:r>
        <w:rPr>
          <w:b/>
          <w:u w:val="single"/>
        </w:rPr>
        <w:t>Document 6572</w:t>
      </w:r>
    </w:p>
    <w:p>
      <w:r>
        <w:rPr>
          <w:b/>
        </w:rPr>
        <w:t>Instruction</w:t>
      </w:r>
    </w:p>
    <w:p>
      <w:r>
        <w:t>Who are the Weasleys?</w:t>
      </w:r>
    </w:p>
    <w:p>
      <w:r>
        <w:rPr>
          <w:b/>
        </w:rPr>
        <w:t>Response</w:t>
      </w:r>
    </w:p>
    <w:p>
      <w:r>
        <w:t>The Weasley family is a family in the Harry Potter franchise known to be the friends of Harry Potter. You can recognize them by their red hair. The Weasleys are with 9, Molly, Arthur, Charlie, Bill, Fred, George, Percy, Ron &amp; Ginny. They live in the Burrows which is also a safehouse later in the story.</w:t>
      </w:r>
    </w:p>
    <w:p>
      <w:r>
        <w:rPr>
          <w:b/>
          <w:u w:val="single"/>
        </w:rPr>
        <w:t>Document 6573</w:t>
      </w:r>
    </w:p>
    <w:p>
      <w:r>
        <w:rPr>
          <w:b/>
        </w:rPr>
        <w:t>Instruction</w:t>
      </w:r>
    </w:p>
    <w:p>
      <w:r>
        <w:t>Summarize what and when the quiet periods occur during an IPO.</w:t>
      </w:r>
    </w:p>
    <w:p>
      <w:r>
        <w:rPr>
          <w:b/>
        </w:rPr>
        <w:t>Context</w:t>
      </w:r>
    </w:p>
    <w:p>
      <w:r>
        <w:t>Under American securities law, there are two-time windows commonly referred to as "quiet periods" during an IPO's history. The first and the one linked above is the period of time following the filing of the company's S-1 but before SEC staff declare the registration statement effective. During this time, issuers, company insiders, analysts, and other parties are legally restricted in their ability to discuss or promote the upcoming IPO (U.S. Securities and Exchange Commission, 2005).</w:t>
        <w:br/>
        <w:br/>
        <w:t>The other "quiet period" refers to a period of 10 calendar days following an IPO's first day of public trading. During this time, insiders and any underwriters involved in the IPO are restricted from issuing any earnings forecasts or research reports for the company. When the quiet period is over, generally the underwriters will initiate research coverage on the firm. A three-day waiting period exists for any member that has acted as a manager or co-manager in a secondary offering.</w:t>
      </w:r>
    </w:p>
    <w:p>
      <w:r>
        <w:rPr>
          <w:b/>
        </w:rPr>
        <w:t>Response</w:t>
      </w:r>
    </w:p>
    <w:p>
      <w:r>
        <w:t>There are two quiet periods during an IPO during which company insiders cannot promote the IPO or issue information that might affect it. One is after the Form S-1 is filed but before the SEC approves it, and one is the 10 calendar days after an IPO's first day of trading.</w:t>
      </w:r>
    </w:p>
    <w:p>
      <w:r>
        <w:rPr>
          <w:b/>
          <w:u w:val="single"/>
        </w:rPr>
        <w:t>Document 6574</w:t>
      </w:r>
    </w:p>
    <w:p>
      <w:r>
        <w:rPr>
          <w:b/>
        </w:rPr>
        <w:t>Instruction</w:t>
      </w:r>
    </w:p>
    <w:p>
      <w:r>
        <w:t>Provide a comma separated list of all the universities listed in this passage</w:t>
      </w:r>
    </w:p>
    <w:p>
      <w:r>
        <w:rPr>
          <w:b/>
        </w:rPr>
        <w:t>Context</w:t>
      </w:r>
    </w:p>
    <w:p>
      <w:r>
        <w:t>In addition, she has presented on the topic of synesthesia at a number of universities including Yale University, Princeton University, the University of California, San Diego, Rockefeller University, the University of Virginia, the University of Almería, the University of Jaén, Stockholm University and others. Duffy was invited to be a Plenary Speaker on synesthesia at the "Towards a Science of Consciousness" conference at University of Arizona in Tucson.[4] She is a co-founder of and consultant to the American Synesthesia Association.</w:t>
      </w:r>
    </w:p>
    <w:p>
      <w:r>
        <w:rPr>
          <w:b/>
        </w:rPr>
        <w:t>Response</w:t>
      </w:r>
    </w:p>
    <w:p>
      <w:r>
        <w:t>Yale University, Princeton University, the University of California, San Diego, Rockefeller University, the University of Virginia, the University of Almería, the University of Jaén, Stockholm University, University of Arizona</w:t>
      </w:r>
    </w:p>
    <w:p>
      <w:r>
        <w:rPr>
          <w:b/>
          <w:u w:val="single"/>
        </w:rPr>
        <w:t>Document 6575</w:t>
      </w:r>
    </w:p>
    <w:p>
      <w:r>
        <w:rPr>
          <w:b/>
        </w:rPr>
        <w:t>Instruction</w:t>
      </w:r>
    </w:p>
    <w:p>
      <w:r>
        <w:t>Why do Dutch people always ride a bicycle?</w:t>
      </w:r>
    </w:p>
    <w:p>
      <w:r>
        <w:rPr>
          <w:b/>
        </w:rPr>
        <w:t>Response</w:t>
      </w:r>
    </w:p>
    <w:p>
      <w:r>
        <w:t>Dutch people use bicycles as a form of transportation, not as a sport. One interesting fact is that in Amsterdam, the capital of the Netherlands, there are more bicycles than inhabitants.</w:t>
      </w:r>
    </w:p>
    <w:p>
      <w:r>
        <w:rPr>
          <w:b/>
          <w:u w:val="single"/>
        </w:rPr>
        <w:t>Document 6576</w:t>
      </w:r>
    </w:p>
    <w:p>
      <w:r>
        <w:rPr>
          <w:b/>
        </w:rPr>
        <w:t>Instruction</w:t>
      </w:r>
    </w:p>
    <w:p>
      <w:r>
        <w:t>Tell me whether these are types of pears or types of apples: Anjou, Bartlett, Bosc, Cosmic Crisp, Fuji, Granny Smith, Plymouth.</w:t>
      </w:r>
    </w:p>
    <w:p>
      <w:r>
        <w:rPr>
          <w:b/>
        </w:rPr>
        <w:t>Response</w:t>
      </w:r>
    </w:p>
    <w:p>
      <w:r>
        <w:t>Anjou, Bartlett, Bosc, and Plymouth are all types of Pears. Cosmic Crisp, Fuji, and Granny Smith are all types of apples.</w:t>
      </w:r>
    </w:p>
    <w:p>
      <w:r>
        <w:rPr>
          <w:b/>
          <w:u w:val="single"/>
        </w:rPr>
        <w:t>Document 6577</w:t>
      </w:r>
    </w:p>
    <w:p>
      <w:r>
        <w:rPr>
          <w:b/>
        </w:rPr>
        <w:t>Instruction</w:t>
      </w:r>
    </w:p>
    <w:p>
      <w:r>
        <w:t>List all the competitors in the 1997 Italian Open for Mens Singles</w:t>
      </w:r>
    </w:p>
    <w:p>
      <w:r>
        <w:rPr>
          <w:b/>
        </w:rPr>
        <w:t>Context</w:t>
      </w:r>
    </w:p>
    <w:p>
      <w:r>
        <w:t>Álex Corretja defeated Marcelo Ríos in the final, 7–5, 7–5, 6–3 to win the men's singles tennis title at the 1997 Italian Open.[1]</w:t>
        <w:br/>
        <w:br/>
        <w:t>Thomas Muster was the defending champion, but lost in the second round to Scott Draper.</w:t>
        <w:br/>
        <w:br/>
        <w:t>Seeds</w:t>
        <w:br/>
        <w:t>United States Pete Sampras (first round)</w:t>
        <w:br/>
        <w:t>United States Michael Chang (first round)</w:t>
        <w:br/>
        <w:t>Austria Thomas Muster (second round)</w:t>
        <w:br/>
        <w:t>Russia Yevgeny Kafelnikov (third round)</w:t>
        <w:br/>
        <w:t>Netherlands Richard Krajicek (second round)</w:t>
        <w:br/>
        <w:t>Croatia Goran Ivanišević (semifinals)</w:t>
        <w:br/>
        <w:t>Chile Marcelo Ríos (final)</w:t>
        <w:br/>
        <w:t>Spain Carlos Moyà (third round)</w:t>
        <w:br/>
        <w:t>South Africa Wayne Ferreira (first round)</w:t>
        <w:br/>
        <w:t>Spain Álex Corretja (champion)</w:t>
        <w:br/>
        <w:t>Spain Álbert Costa (third round)</w:t>
        <w:br/>
        <w:t>Germany Boris Becker (third round)</w:t>
        <w:br/>
        <w:t>Spain Félix Mantilla (first round)</w:t>
        <w:br/>
        <w:t>United Kingdom Tim Henman (second round)</w:t>
        <w:br/>
        <w:t>Switzerland Marc Rosset (third round)</w:t>
        <w:br/>
        <w:t>Australia Mark Philippoussis (first round)</w:t>
      </w:r>
    </w:p>
    <w:p>
      <w:r>
        <w:rPr>
          <w:b/>
        </w:rPr>
        <w:t>Response</w:t>
      </w:r>
    </w:p>
    <w:p>
      <w:r>
        <w:t>Pete Sampras (first round)</w:t>
        <w:br/>
        <w:t>Michael Chang (first round)</w:t>
        <w:br/>
        <w:t>Thomas Muster (second round)</w:t>
        <w:br/>
        <w:t>Yevgeny Kafelnikov (third round)</w:t>
        <w:br/>
        <w:t>Richard Krajicek (second round)</w:t>
        <w:br/>
        <w:t>Goran Ivanišević (semifinals)</w:t>
        <w:br/>
        <w:t>Marcelo Ríos (final)</w:t>
        <w:br/>
        <w:t>Carlos Moyà (third round)</w:t>
        <w:br/>
        <w:t>Wayne Ferreira (first round)</w:t>
        <w:br/>
        <w:t>Álex Corretja (champion)</w:t>
        <w:br/>
        <w:t>Álbert Costa (third round)</w:t>
        <w:br/>
        <w:t>Boris Becker (third round)</w:t>
        <w:br/>
        <w:t>Félix Mantilla (first round)</w:t>
        <w:br/>
        <w:t>Tim Henman (second round)</w:t>
        <w:br/>
        <w:t>Marc Rosset (third round)</w:t>
        <w:br/>
        <w:t>Mark Philippoussis (first round)</w:t>
      </w:r>
    </w:p>
    <w:p>
      <w:r>
        <w:rPr>
          <w:b/>
          <w:u w:val="single"/>
        </w:rPr>
        <w:t>Document 6578</w:t>
      </w:r>
    </w:p>
    <w:p>
      <w:r>
        <w:rPr>
          <w:b/>
        </w:rPr>
        <w:t>Instruction</w:t>
      </w:r>
    </w:p>
    <w:p>
      <w:r>
        <w:t>Why do people like to play Path of Exile?</w:t>
      </w:r>
    </w:p>
    <w:p>
      <w:r>
        <w:rPr>
          <w:b/>
        </w:rPr>
        <w:t>Response</w:t>
      </w:r>
    </w:p>
    <w:p>
      <w:r>
        <w:t>Path of Exile is a complex, action role playing game. While many RPGs contain limited options, Path of Exile offers significant customization and choices to the player. Many people criticize Path of Exile for being too complex--more akin to a spreadsheet than a game--especially when compared to other action RGPs like Diablo.</w:t>
      </w:r>
    </w:p>
    <w:p>
      <w:r>
        <w:rPr>
          <w:b/>
          <w:u w:val="single"/>
        </w:rPr>
        <w:t>Document 6579</w:t>
      </w:r>
    </w:p>
    <w:p>
      <w:r>
        <w:rPr>
          <w:b/>
        </w:rPr>
        <w:t>Instruction</w:t>
      </w:r>
    </w:p>
    <w:p>
      <w:r>
        <w:t>What is the Culture Against Man</w:t>
      </w:r>
    </w:p>
    <w:p>
      <w:r>
        <w:rPr>
          <w:b/>
        </w:rPr>
        <w:t>Context</w:t>
      </w:r>
    </w:p>
    <w:p>
      <w:r>
        <w:t>Culture Against Man is a 1963 book-length ethnography by anthropologist Jules Henry of his native United States culture. The book is presented in three parts: American life and its institutions, discussion on child-rearing, and discussion on nursing homes.</w:t>
      </w:r>
    </w:p>
    <w:p>
      <w:r>
        <w:rPr>
          <w:b/>
        </w:rPr>
        <w:t>Response</w:t>
      </w:r>
    </w:p>
    <w:p>
      <w:r>
        <w:t>Culture Against Man is a 1963 book-length ethnography by anthropologist Jules Henry of his native United States culture. The book is presented in three parts: American life and its institutions, discussion on child-rearing, and discussion on nursing homes.</w:t>
      </w:r>
    </w:p>
    <w:p>
      <w:r>
        <w:rPr>
          <w:b/>
          <w:u w:val="single"/>
        </w:rPr>
        <w:t>Document 6580</w:t>
      </w:r>
    </w:p>
    <w:p>
      <w:r>
        <w:rPr>
          <w:b/>
        </w:rPr>
        <w:t>Instruction</w:t>
      </w:r>
    </w:p>
    <w:p>
      <w:r>
        <w:t>What kind of fungi are Ochrolechiaceae</w:t>
      </w:r>
    </w:p>
    <w:p>
      <w:r>
        <w:rPr>
          <w:b/>
        </w:rPr>
        <w:t>Context</w:t>
      </w:r>
    </w:p>
    <w:p>
      <w:r>
        <w:t>The Ochrolechiaceae are a family of lichenized fungi in the order Pertusariales.</w:t>
      </w:r>
    </w:p>
    <w:p>
      <w:r>
        <w:rPr>
          <w:b/>
        </w:rPr>
        <w:t>Response</w:t>
      </w:r>
    </w:p>
    <w:p>
      <w:r>
        <w:t>The Ochrolechiaceae are a family of lichenized fungi in the order Pertusariales.</w:t>
      </w:r>
    </w:p>
    <w:p>
      <w:r>
        <w:rPr>
          <w:b/>
          <w:u w:val="single"/>
        </w:rPr>
        <w:t>Document 6581</w:t>
      </w:r>
    </w:p>
    <w:p>
      <w:r>
        <w:rPr>
          <w:b/>
        </w:rPr>
        <w:t>Instruction</w:t>
      </w:r>
    </w:p>
    <w:p>
      <w:r>
        <w:t>How old is Boo Boo Bear?</w:t>
      </w:r>
    </w:p>
    <w:p>
      <w:r>
        <w:rPr>
          <w:b/>
        </w:rPr>
        <w:t>Context</w:t>
      </w:r>
    </w:p>
    <w:p>
      <w:r>
        <w:t>Boo-Boo Bear is a Hanna-Barbera cartoon character on The Yogi Bear Show. Boo-Boo is an anthropomorphic dwarf bear who wears a blue bowtie. Boo-Boo is Yogi Bear's constant companion (not his son, as sometimes believed), and often acts as his conscience.[16] He tries (usually unsuccessfully) to keep Yogi from doing things he should not do, and also to keep Yogi from getting into trouble with Ranger Smith[17] – often saying, "Mr. Ranger isn't gonna like this, Yogi." It is not readily apparent whether Boo-Boo is a juvenile bear with a precocious intellect, or simply an adult bear who is short of stature.</w:t>
      </w:r>
    </w:p>
    <w:p>
      <w:r>
        <w:rPr>
          <w:b/>
        </w:rPr>
        <w:t>Response</w:t>
      </w:r>
    </w:p>
    <w:p>
      <w:r>
        <w:t>It is unclear how old Boo Boo Bear is. He may be an adolescent or just a short adult.</w:t>
      </w:r>
    </w:p>
    <w:p>
      <w:r>
        <w:rPr>
          <w:b/>
          <w:u w:val="single"/>
        </w:rPr>
        <w:t>Document 6582</w:t>
      </w:r>
    </w:p>
    <w:p>
      <w:r>
        <w:rPr>
          <w:b/>
        </w:rPr>
        <w:t>Instruction</w:t>
      </w:r>
    </w:p>
    <w:p>
      <w:r>
        <w:t>Write a beautiful bedtime 5 paragraph story for a 4 years old. The outline of the story is: a small boy, named Jonny goes on an adventure with his family.</w:t>
      </w:r>
    </w:p>
    <w:p>
      <w:r>
        <w:rPr>
          <w:b/>
        </w:rPr>
        <w:t>Response</w:t>
      </w:r>
    </w:p>
    <w:p>
      <w:r>
        <w:t>On a sunny morning Jonny wake up excited. Today is the first day of spring break and Jonny's family will be going on a road trip! Daddy packs the car, while Mommy makes sandwiches for the trip. Jonny and his sister Kayla can't wait for the adventure.</w:t>
        <w:br/>
        <w:br/>
        <w:t>They are going to their favorite camping spot that's next to a lake. Jonny asks Kayla:</w:t>
        <w:br/>
        <w:t>- Do you think the lake is going to be warm enough for swimming?</w:t>
        <w:br/>
        <w:t>- I hope so - replies Kayla, as they are both packing their swimsuits.</w:t>
        <w:br/>
        <w:br/>
        <w:t xml:space="preserve">During the car ride Jonny watches the other cars passing by, his favorite was the concrete mixer. He loves construction vehicles. </w:t>
        <w:br/>
        <w:br/>
        <w:t xml:space="preserve">By lunchtime they arrive, Jonny and Kayla run straight to the lake and happily recognize that other kids are swimming too. </w:t>
        <w:br/>
        <w:t>- Hurray, the lake is warm! Dad can we go swimming? - asks Jonny</w:t>
        <w:br/>
        <w:br/>
        <w:t xml:space="preserve">Jonny, Kayla, Dad and Mom go for quick swim in the lake before lunch, then the set up their tent for the night. </w:t>
        <w:br/>
        <w:t>- This will be the most amazing spring camping adventure! - says Jonny to his sister.</w:t>
      </w:r>
    </w:p>
    <w:p>
      <w:r>
        <w:rPr>
          <w:b/>
          <w:u w:val="single"/>
        </w:rPr>
        <w:t>Document 6583</w:t>
      </w:r>
    </w:p>
    <w:p>
      <w:r>
        <w:rPr>
          <w:b/>
        </w:rPr>
        <w:t>Instruction</w:t>
      </w:r>
    </w:p>
    <w:p>
      <w:r>
        <w:t>What are some good places to visit in and around Austin?</w:t>
      </w:r>
    </w:p>
    <w:p>
      <w:r>
        <w:rPr>
          <w:b/>
        </w:rPr>
        <w:t>Response</w:t>
      </w:r>
    </w:p>
    <w:p>
      <w:r>
        <w:t>Austin by itself is a mid size city in Central Texas. From a college town it has elevated itself to be a technology hub in the country in 2010s. Apart from a vibrant, musical feel and decent sized downtown area, there are some great places to visit, hangout and eat at. The Domain is a chic urban living area just north of downtown. Lake travis and the shoreline offer ample parks and hiking choices, and a must visit eat/drink location, The Oasis. West of Austin offers a peak at hill country, and Balcon Canyonlands, an open area for ample hiking opportunities. Mount Bonnell, a great short hike, and a beautiful view of sunset over colorado river. Barton Creek and Bee Cave also has a lot of activities going on. In the middle of downtown one can walk or bike on the boardwalk over ladybird lake, or just go chill at Zilker park.</w:t>
      </w:r>
    </w:p>
    <w:p>
      <w:r>
        <w:rPr>
          <w:b/>
          <w:u w:val="single"/>
        </w:rPr>
        <w:t>Document 6584</w:t>
      </w:r>
    </w:p>
    <w:p>
      <w:r>
        <w:rPr>
          <w:b/>
        </w:rPr>
        <w:t>Instruction</w:t>
      </w:r>
    </w:p>
    <w:p>
      <w:r>
        <w:t>Who are some of the best guitarists of all time?</w:t>
      </w:r>
    </w:p>
    <w:p>
      <w:r>
        <w:rPr>
          <w:b/>
        </w:rPr>
        <w:t>Response</w:t>
      </w:r>
    </w:p>
    <w:p>
      <w:r>
        <w:t>Jimi Hendrix</w:t>
        <w:br/>
        <w:t>Duane Allman</w:t>
        <w:br/>
        <w:t>B.B. King</w:t>
        <w:br/>
        <w:t>Eric Clapton</w:t>
        <w:br/>
        <w:t>Robert Johnson</w:t>
        <w:br/>
        <w:t>Chuck Berry</w:t>
        <w:br/>
        <w:t>Stevie Ray Vaughan</w:t>
        <w:br/>
        <w:t>Ry Cooder</w:t>
        <w:br/>
        <w:t>Jimmy Page</w:t>
        <w:br/>
        <w:t>Keith Richards</w:t>
        <w:br/>
        <w:t>Kirk Hammett</w:t>
        <w:br/>
        <w:t>Kurt Cobain</w:t>
        <w:br/>
        <w:t>Jerry Garcia</w:t>
        <w:br/>
        <w:t>Jeff Beck</w:t>
        <w:br/>
        <w:t>Carlos Santana</w:t>
        <w:br/>
        <w:t>Johnny Ramone</w:t>
        <w:br/>
        <w:t>Jack White</w:t>
        <w:br/>
        <w:t>John Frusciante</w:t>
        <w:br/>
        <w:t>Richard Thompson</w:t>
        <w:br/>
        <w:t>James Burton</w:t>
        <w:br/>
        <w:t>George Harrison</w:t>
        <w:br/>
        <w:t>Mike Bloomfield</w:t>
        <w:br/>
        <w:t>Warren Haynes</w:t>
        <w:br/>
        <w:t>The Edge</w:t>
        <w:br/>
        <w:t>Freddie King</w:t>
        <w:br/>
        <w:t>Tom Morello</w:t>
        <w:br/>
        <w:t>Mark Knopfler</w:t>
        <w:br/>
        <w:t>Stephen Stills</w:t>
        <w:br/>
        <w:t>Ron Asheton</w:t>
        <w:br/>
        <w:t>Buddy Guy</w:t>
        <w:br/>
        <w:t>Dick Dale</w:t>
        <w:br/>
        <w:t>John Cipollina</w:t>
        <w:br/>
        <w:t>Lee Ranaldo</w:t>
        <w:br/>
        <w:t>Thurston Moore</w:t>
        <w:br/>
        <w:t>John Fahey</w:t>
        <w:br/>
        <w:t>Steve Cropper</w:t>
        <w:br/>
        <w:t>Bo Diddley</w:t>
        <w:br/>
        <w:t>Peter Green</w:t>
        <w:br/>
        <w:t>Brian May</w:t>
        <w:br/>
        <w:t>John Fogerty</w:t>
        <w:br/>
        <w:t>Clarence White</w:t>
        <w:br/>
        <w:t>Robert Fripp</w:t>
        <w:br/>
        <w:t>Eddie Hazel</w:t>
        <w:br/>
        <w:t>Scotty Moore</w:t>
        <w:br/>
        <w:t>Frank Zappa</w:t>
        <w:br/>
        <w:t>Les Paul</w:t>
        <w:br/>
        <w:t>T-Bone Walker</w:t>
        <w:br/>
        <w:t>Joe Perry</w:t>
        <w:br/>
        <w:t>John McLaughlin</w:t>
        <w:br/>
        <w:t>Pete Townshend</w:t>
        <w:br/>
        <w:t>Paul Kossoff</w:t>
        <w:br/>
        <w:t>Lou Reed</w:t>
        <w:br/>
        <w:t>Mickey Baker</w:t>
        <w:br/>
        <w:t>Jorma Kaukonen</w:t>
        <w:br/>
        <w:t>Ritchie Blackmore</w:t>
        <w:br/>
        <w:t>Tom Verlaine</w:t>
        <w:br/>
        <w:t>Roy Buchanan</w:t>
        <w:br/>
        <w:t>Dickey Betts</w:t>
        <w:br/>
        <w:t>Jonny Greenwood</w:t>
        <w:br/>
        <w:t>Ed O'Brien</w:t>
        <w:br/>
        <w:t>Ike Turner</w:t>
        <w:br/>
        <w:t>Zoot Horn Rollo</w:t>
        <w:br/>
        <w:t>Danny Gatton</w:t>
        <w:br/>
        <w:t>Mick Ronson</w:t>
        <w:br/>
        <w:t>Hubert Sumlin</w:t>
        <w:br/>
        <w:t>Vernon Reid</w:t>
        <w:br/>
        <w:t>Link Wray</w:t>
        <w:br/>
        <w:t>Jerry Miller</w:t>
        <w:br/>
        <w:t>Steve Howe</w:t>
        <w:br/>
        <w:t>Eddie Van Halen</w:t>
        <w:br/>
        <w:t>Lightnin' Hopkins</w:t>
        <w:br/>
        <w:t>Joni Mitchell</w:t>
        <w:br/>
        <w:t>Trey Anastasio</w:t>
        <w:br/>
        <w:t>Johnny Winter</w:t>
        <w:br/>
        <w:t>Adam Jones</w:t>
        <w:br/>
        <w:t>Ali Farka Toure</w:t>
        <w:br/>
        <w:t>Henry Vestine</w:t>
        <w:br/>
        <w:t>Robbie Robertson</w:t>
        <w:br/>
        <w:t>Cliff Gallup</w:t>
        <w:br/>
        <w:t>Robert Quine</w:t>
        <w:br/>
        <w:t>Derek Trucks</w:t>
        <w:br/>
        <w:t>David Gilmour</w:t>
        <w:br/>
        <w:t>Neil Young</w:t>
        <w:br/>
        <w:t>Eddie Cochran</w:t>
        <w:br/>
        <w:t>Randy Rhoads</w:t>
        <w:br/>
        <w:t>Tony Iommi</w:t>
        <w:br/>
        <w:t>Joan Jett</w:t>
        <w:br/>
        <w:t>Dave Davies</w:t>
        <w:br/>
        <w:t>D Boon</w:t>
        <w:br/>
        <w:t>Glen Buxton</w:t>
        <w:br/>
        <w:t>Robby Krieger</w:t>
        <w:br/>
        <w:t>Fred "Sonic" Smith</w:t>
        <w:br/>
        <w:t>Wayne Kramer</w:t>
        <w:br/>
        <w:t>Bert Jansch</w:t>
        <w:br/>
        <w:t>Kevin Shields</w:t>
        <w:br/>
        <w:t>Angus Young</w:t>
        <w:br/>
        <w:t>Robert Randolph</w:t>
        <w:br/>
        <w:t>Leigh Stephens</w:t>
        <w:br/>
        <w:t>Greg Ginn</w:t>
        <w:br/>
        <w:t>Kim Thayil</w:t>
      </w:r>
    </w:p>
    <w:p>
      <w:r>
        <w:rPr>
          <w:b/>
          <w:u w:val="single"/>
        </w:rPr>
        <w:t>Document 6585</w:t>
      </w:r>
    </w:p>
    <w:p>
      <w:r>
        <w:rPr>
          <w:b/>
        </w:rPr>
        <w:t>Instruction</w:t>
      </w:r>
    </w:p>
    <w:p>
      <w:r>
        <w:t>Which months were added to the calendar and why?</w:t>
      </w:r>
    </w:p>
    <w:p>
      <w:r>
        <w:rPr>
          <w:b/>
        </w:rPr>
        <w:t>Response</w:t>
      </w:r>
    </w:p>
    <w:p>
      <w:r>
        <w:t>In order for the Roman calendar year which was ten months long, to be in sync with the lunar year, the months of January and February were added.</w:t>
      </w:r>
    </w:p>
    <w:p>
      <w:r>
        <w:rPr>
          <w:b/>
          <w:u w:val="single"/>
        </w:rPr>
        <w:t>Document 6586</w:t>
      </w:r>
    </w:p>
    <w:p>
      <w:r>
        <w:rPr>
          <w:b/>
        </w:rPr>
        <w:t>Instruction</w:t>
      </w:r>
    </w:p>
    <w:p>
      <w:r>
        <w:t>What is the capital of CA?</w:t>
      </w:r>
    </w:p>
    <w:p>
      <w:r>
        <w:rPr>
          <w:b/>
        </w:rPr>
        <w:t>Response</w:t>
      </w:r>
    </w:p>
    <w:p>
      <w:r>
        <w:t>Sacramento</w:t>
      </w:r>
    </w:p>
    <w:p>
      <w:r>
        <w:rPr>
          <w:b/>
          <w:u w:val="single"/>
        </w:rPr>
        <w:t>Document 6587</w:t>
      </w:r>
    </w:p>
    <w:p>
      <w:r>
        <w:rPr>
          <w:b/>
        </w:rPr>
        <w:t>Instruction</w:t>
      </w:r>
    </w:p>
    <w:p>
      <w:r>
        <w:t>Given this paragraph about Vice-Admiral Alexander Colville, tell me when he died and what battles he fought in.</w:t>
      </w:r>
    </w:p>
    <w:p>
      <w:r>
        <w:rPr>
          <w:b/>
        </w:rPr>
        <w:t>Context</w:t>
      </w:r>
    </w:p>
    <w:p>
      <w:r>
        <w:t>Vice-Admiral Alexander Colville, 7th Lord Colville of Culross (also spelled Colvill) (28 February 1717 – 21 May 1770), served as the Commodore and Commander in Chief of His Majesty's Ships and Vessels in North America from 1757 to 1762. Colville wrote a well-preserved series of detailed, well-written letters to various other military leaders, his family, the King, and other influential people. These letters have provided more historical information about that time period than many other sources available. His writing was so prolific that many of his letters still surface in antique shops from London, to Halifax to New York City. He is a poorly remembered, but important, contributor to the UK control of the North American seas and the battles of the Seven Years' War of 1756–1763.</w:t>
      </w:r>
    </w:p>
    <w:p>
      <w:r>
        <w:rPr>
          <w:b/>
        </w:rPr>
        <w:t>Response</w:t>
      </w:r>
    </w:p>
    <w:p>
      <w:r>
        <w:t>Vice-Admiral Alexander Colville fought in the battles of the Seven Years' War of 1756-1763 and died on May 21, 1770.</w:t>
      </w:r>
    </w:p>
    <w:p>
      <w:r>
        <w:rPr>
          <w:b/>
          <w:u w:val="single"/>
        </w:rPr>
        <w:t>Document 6588</w:t>
      </w:r>
    </w:p>
    <w:p>
      <w:r>
        <w:rPr>
          <w:b/>
        </w:rPr>
        <w:t>Instruction</w:t>
      </w:r>
    </w:p>
    <w:p>
      <w:r>
        <w:t>From the passage below, list the prizes won by Laia Forcadell Arenas.</w:t>
      </w:r>
    </w:p>
    <w:p>
      <w:r>
        <w:rPr>
          <w:b/>
        </w:rPr>
        <w:t>Context</w:t>
      </w:r>
    </w:p>
    <w:p>
      <w:r>
        <w:t>Laia Forcadell Arenas (born June 6, 1982 in Tortosa, Tarragona, Catalonia) is a female Spanish sprinter and hurdler.[1] She won the gold medal for the 400 m hurdles at the 2006 Ibero-American Championships in Ponce, Puerto Rico, and bronze at the 2010 Ibero-American Championships in San Fernando, Cádiz, Spain.[2]</w:t>
        <w:br/>
        <w:t>Forcadell represented Spain at the 2008 Summer Olympics in Beijing, where she competed for the women's 400 m hurdles. She ran in the fourth heat against six other athletes, including Poland's Anna Jesień and Czech Republic's Zuzana Hejnová, who were both considered top medal contenders in this event. She finished the race in last place by eighty-eight hundredths of a second (0.88) behind Trinidad and Tobago's Josanne Lucas, with a time of 58.64 seconds. Forcadell failed to advance into the semi-finals, as she placed twenty-sixth overall, and was ranked farther below three mandatory slots for the next round.[3]</w:t>
        <w:br/>
        <w:t>Forcadell is a member of ISS L'Hospitalet Track Club in Barcelona, Spain, being coached and trained by Armando Álvarez Anaya.</w:t>
      </w:r>
    </w:p>
    <w:p>
      <w:r>
        <w:rPr>
          <w:b/>
        </w:rPr>
        <w:t>Response</w:t>
      </w:r>
    </w:p>
    <w:p>
      <w:r>
        <w:t>Laia Forcadell Arenas won the gold medal for the 400 m hurdles at the 2006 Ibero-American Championships in Ponce, Puerto Rico, and bronze at the 2010 Ibero-American Championships in San Fernando, Cádiz, Spain.</w:t>
      </w:r>
    </w:p>
    <w:p>
      <w:r>
        <w:rPr>
          <w:b/>
          <w:u w:val="single"/>
        </w:rPr>
        <w:t>Document 6589</w:t>
      </w:r>
    </w:p>
    <w:p>
      <w:r>
        <w:rPr>
          <w:b/>
        </w:rPr>
        <w:t>Instruction</w:t>
      </w:r>
    </w:p>
    <w:p>
      <w:r>
        <w:t>What is the proper greeting for Passover?</w:t>
      </w:r>
    </w:p>
    <w:p>
      <w:r>
        <w:rPr>
          <w:b/>
        </w:rPr>
        <w:t>Response</w:t>
      </w:r>
    </w:p>
    <w:p>
      <w:r>
        <w:t>chag sameach</w:t>
      </w:r>
    </w:p>
    <w:p>
      <w:r>
        <w:rPr>
          <w:b/>
          <w:u w:val="single"/>
        </w:rPr>
        <w:t>Document 6590</w:t>
      </w:r>
    </w:p>
    <w:p>
      <w:r>
        <w:rPr>
          <w:b/>
        </w:rPr>
        <w:t>Instruction</w:t>
      </w:r>
    </w:p>
    <w:p>
      <w:r>
        <w:t>Who wrote the biography of Steve Jobs?</w:t>
      </w:r>
    </w:p>
    <w:p>
      <w:r>
        <w:rPr>
          <w:b/>
        </w:rPr>
        <w:t>Response</w:t>
      </w:r>
    </w:p>
    <w:p>
      <w:r>
        <w:t>Walter Isaacson</w:t>
      </w:r>
    </w:p>
    <w:p>
      <w:r>
        <w:rPr>
          <w:b/>
          <w:u w:val="single"/>
        </w:rPr>
        <w:t>Document 6591</w:t>
      </w:r>
    </w:p>
    <w:p>
      <w:r>
        <w:rPr>
          <w:b/>
        </w:rPr>
        <w:t>Instruction</w:t>
      </w:r>
    </w:p>
    <w:p>
      <w:r>
        <w:t>Categorize each of the following as 'Programming Language' or 'Not a Programming Language'</w:t>
      </w:r>
    </w:p>
    <w:p>
      <w:r>
        <w:rPr>
          <w:b/>
        </w:rPr>
        <w:t>Response</w:t>
      </w:r>
    </w:p>
    <w:p>
      <w:r>
        <w:t>Python, Java, English, Spanish, Javascript, Italian, Japanese</w:t>
      </w:r>
    </w:p>
    <w:p>
      <w:r>
        <w:rPr>
          <w:b/>
          <w:u w:val="single"/>
        </w:rPr>
        <w:t>Document 6592</w:t>
      </w:r>
    </w:p>
    <w:p>
      <w:r>
        <w:rPr>
          <w:b/>
        </w:rPr>
        <w:t>Instruction</w:t>
      </w:r>
    </w:p>
    <w:p>
      <w:r>
        <w:t>Who is the founder of Vanguard?</w:t>
      </w:r>
    </w:p>
    <w:p>
      <w:r>
        <w:rPr>
          <w:b/>
        </w:rPr>
        <w:t>Response</w:t>
      </w:r>
    </w:p>
    <w:p>
      <w:r>
        <w:t>John C. Bogle</w:t>
      </w:r>
    </w:p>
    <w:p>
      <w:r>
        <w:rPr>
          <w:b/>
          <w:u w:val="single"/>
        </w:rPr>
        <w:t>Document 6593</w:t>
      </w:r>
    </w:p>
    <w:p>
      <w:r>
        <w:rPr>
          <w:b/>
        </w:rPr>
        <w:t>Instruction</w:t>
      </w:r>
    </w:p>
    <w:p>
      <w:r>
        <w:t>what kinds of shoes are there?</w:t>
      </w:r>
    </w:p>
    <w:p>
      <w:r>
        <w:rPr>
          <w:b/>
        </w:rPr>
        <w:t>Response</w:t>
      </w:r>
    </w:p>
    <w:p>
      <w:r>
        <w:t>The different kinds of shoes you can buy are running shoes, hiking shoes, steel toe boots, sandals, high heels, walking shoes, dress shoes, slippers, construction boots, etc.  You should pick the pair of shoes you need based on the activity you will be engaging in.  Using the right pair of shoes for the right job will keep you safe, less prone to injury, and make it easier and more enjoyable to do the activity you are doing.</w:t>
      </w:r>
    </w:p>
    <w:p>
      <w:r>
        <w:rPr>
          <w:b/>
          <w:u w:val="single"/>
        </w:rPr>
        <w:t>Document 6594</w:t>
      </w:r>
    </w:p>
    <w:p>
      <w:r>
        <w:rPr>
          <w:b/>
        </w:rPr>
        <w:t>Instruction</w:t>
      </w:r>
    </w:p>
    <w:p>
      <w:r>
        <w:t>How many years was Hutchinson's streak, and what caused it to end?</w:t>
      </w:r>
    </w:p>
    <w:p>
      <w:r>
        <w:rPr>
          <w:b/>
        </w:rPr>
        <w:t>Context</w:t>
      </w:r>
    </w:p>
    <w:p>
      <w:r>
        <w:t>Hutchinson attended 1,294 consecutive matches involving the Geelong Football Club between Round 11, 1963, and the 2019 preliminary final, inclusive. That streak came to an end when he and the general public were locked out of the Cats' 2020 Round 1 loss to Greater Western Sydney in Sydney due to the COVID-19 pandemic.[5][6] If away games are excluded, Hutchinson's streak lasted from the early 1958 season to the 2019 preliminary final.</w:t>
      </w:r>
    </w:p>
    <w:p>
      <w:r>
        <w:rPr>
          <w:b/>
        </w:rPr>
        <w:t>Response</w:t>
      </w:r>
    </w:p>
    <w:p>
      <w:r>
        <w:t>Hutchinson's streak was 62 years (2019-1958+1) and it ended because of the lock out caused by the COVID-19 pandemic.</w:t>
      </w:r>
    </w:p>
    <w:p>
      <w:r>
        <w:rPr>
          <w:b/>
          <w:u w:val="single"/>
        </w:rPr>
        <w:t>Document 6595</w:t>
      </w:r>
    </w:p>
    <w:p>
      <w:r>
        <w:rPr>
          <w:b/>
        </w:rPr>
        <w:t>Instruction</w:t>
      </w:r>
    </w:p>
    <w:p>
      <w:r>
        <w:t>How do you play the game of LoL?</w:t>
      </w:r>
    </w:p>
    <w:p>
      <w:r>
        <w:rPr>
          <w:b/>
        </w:rPr>
        <w:t>Context</w:t>
      </w:r>
    </w:p>
    <w:p>
      <w:r>
        <w:t>League of Legends (LoL), commonly referred to as League, is a 2009 multiplayer online battle arena video game developed and published by Riot Games. Inspired by Defense of the Ancients, a custom map for Warcraft III, Riot's founders sought to develop a stand-alone game in the same genre. Since its release in October 2009, League has been free-to-play and is monetized through purchasable character customization. The game is available for Microsoft Windows and macOS.</w:t>
        <w:br/>
        <w:br/>
        <w:t>In the game, two teams of five players battle in player-versus-player combat, each team occupying and defending their half of the map. Each of the ten players controls a character, known as a "champion", with unique abilities and differing styles of play. During a match, champions become more powerful by collecting experience points, earning gold, and purchasing items to defeat the opposing team. In League's main mode, Summoner's Rift, a team wins by pushing through to the enemy base and destroying their "Nexus", a large structure located within.</w:t>
      </w:r>
    </w:p>
    <w:p>
      <w:r>
        <w:rPr>
          <w:b/>
        </w:rPr>
        <w:t>Response</w:t>
      </w:r>
    </w:p>
    <w:p>
      <w:r>
        <w:t>League of legends (LoL) is a multiplayer online battle game with a team of 5 players on each side of the arena playing against each other. Each player controls a "champion" with unique abilities and styles of the play. During the play, the champion of each player will become stronger by leveling up and collecting gold, which can be used to buy powerful items. The goal of the game is to destroy the "Nexus" of the opposite team.</w:t>
      </w:r>
    </w:p>
    <w:p>
      <w:r>
        <w:rPr>
          <w:b/>
          <w:u w:val="single"/>
        </w:rPr>
        <w:t>Document 6596</w:t>
      </w:r>
    </w:p>
    <w:p>
      <w:r>
        <w:rPr>
          <w:b/>
        </w:rPr>
        <w:t>Instruction</w:t>
      </w:r>
    </w:p>
    <w:p>
      <w:r>
        <w:t>What awards did Bill Murray receive for Lost in Translation?</w:t>
      </w:r>
    </w:p>
    <w:p>
      <w:r>
        <w:rPr>
          <w:b/>
        </w:rPr>
        <w:t>Context</w:t>
      </w:r>
    </w:p>
    <w:p>
      <w:r>
        <w:t>Murray's performance in Sofia Coppola's Lost in Translation (2003) earned him a Golden Globe and a British Academy Film Award and an Oscar nomination for Best Actor. He has frequently collaborated with directors Ivan Reitman, Harold Ramis, Wes Anderson, Sofia Coppola, Jim Jarmusch, John McNaughton and the Farrelly brothers. He received Golden Globe nominations for his roles in Ghostbusters, Rushmore (1998), Hyde Park on Hudson (2012), St. Vincent (2014), On the Rocks (2020) and the HBO miniseries Olive Kitteridge (2014), for which he later won his second Primetime Emmy Award.</w:t>
      </w:r>
    </w:p>
    <w:p>
      <w:r>
        <w:rPr>
          <w:b/>
        </w:rPr>
        <w:t>Response</w:t>
      </w:r>
    </w:p>
    <w:p>
      <w:r>
        <w:t>Bill Murray earned a Golden Globe and a British Academy Film Award and an Oscar nomination for Best Actor for his role in Lost in Translation.</w:t>
      </w:r>
    </w:p>
    <w:p>
      <w:r>
        <w:rPr>
          <w:b/>
          <w:u w:val="single"/>
        </w:rPr>
        <w:t>Document 6597</w:t>
      </w:r>
    </w:p>
    <w:p>
      <w:r>
        <w:rPr>
          <w:b/>
        </w:rPr>
        <w:t>Instruction</w:t>
      </w:r>
    </w:p>
    <w:p>
      <w:r>
        <w:t>Name a Jane Austen book.</w:t>
      </w:r>
    </w:p>
    <w:p>
      <w:r>
        <w:rPr>
          <w:b/>
        </w:rPr>
        <w:t>Response</w:t>
      </w:r>
    </w:p>
    <w:p>
      <w:r>
        <w:t>Pride and Prejudice.</w:t>
      </w:r>
    </w:p>
    <w:p>
      <w:r>
        <w:rPr>
          <w:b/>
          <w:u w:val="single"/>
        </w:rPr>
        <w:t>Document 6598</w:t>
      </w:r>
    </w:p>
    <w:p>
      <w:r>
        <w:rPr>
          <w:b/>
        </w:rPr>
        <w:t>Instruction</w:t>
      </w:r>
    </w:p>
    <w:p>
      <w:r>
        <w:t>Given this text about Heracles' twelve labors, construct a list of characters that either help him in his quest, how, and why.</w:t>
      </w:r>
    </w:p>
    <w:p>
      <w:r>
        <w:rPr>
          <w:b/>
        </w:rPr>
        <w:t>Context</w:t>
      </w:r>
    </w:p>
    <w:p>
      <w:r>
        <w:t>1. Slay the Nemean Lion</w:t>
        <w:br/>
        <w:t>Heracles defeated a lion that was attacking the city of Nemea with his bare hands. After he succeeded he wore the skin as a cloak to demonstrate his power over the opponent he had defeated.</w:t>
        <w:br/>
        <w:t>2. Slay the nine-headed Lernaean Hydra</w:t>
        <w:br/>
        <w:t>A fire-breathing monster with multiple serpent heads. When one head was cut off, two would grow in its place. It lived in a swamp near Lerna. Hera had sent it in hope it would destroy Heracles' home city because she thought it was invincible. With help from his nephew Iolaus, he defeated the monster and dipped his arrows in its poisoned blood, thus envenomizing them.</w:t>
        <w:br/>
        <w:t>3. Capture the Golden Hind of Artemis</w:t>
        <w:br/>
        <w:t>Not to kill, but to catch, this hind that was sacred to Artemis. A different, but still difficult, task for a hero. It cost time but, having chased it for a year, Heracles wore out the Hind. Artemis intervened, but as soon as Heracles explained the situation to her, she allowed him to take it, and he presented it alive to Eurystheus.</w:t>
        <w:br/>
        <w:t>4. Capture the Erymanthian Boar</w:t>
        <w:br/>
        <w:t>A fearsome marauding boar on the loose. Eurystheus set Heracles the Labour of catching it, and bringing it to Mycenae. Again, a time-consuming task, but the tireless hero found the beast, captured it, and brought it to its final spot. Patience is the heroic quality in the third and fourth Labours.</w:t>
        <w:br/>
        <w:t>5. Clean the Augean stables in a single day</w:t>
        <w:br/>
        <w:t>The Augean stables were the home of 3,000 cattle with poisoned faeces which Augeas had been given by his father Helios. Heracles was given the near impossible task of cleaning the stables of the diseased faeces. He accomplished it by digging ditches on both sides of the stables, moving them into the ditches, and then diverting the rivers Alpheios and Pineios to wash the ditches clean.</w:t>
        <w:br/>
        <w:t>6. Slay the Stymphalian Birds</w:t>
        <w:br/>
        <w:t>These aggressive man-eating birds were terrorizing a forest near Lake Stymphalia in northern Arcadia. Heracles scared them with a rattle given to him by Athena, to frighten them into flight away from the forest, allowing him to shoot many of them with his bow and arrow and bring back this proof of his success to Eurystheus.</w:t>
        <w:br/>
        <w:t>7. Capture the Cretan Bull</w:t>
        <w:br/>
        <w:t>The harmful bull, father of the Minotaur, was laying waste to the lands round Knossos on Crete. It embodied the rage of Poseidon at having his gift (the Bull) to Minos diverted from the intention to sacrifice it to himself. Heracles captured it, and carried it on his shoulders to Eurystheus in Tiryns. Eurystheus released it, when it wandered to Marathon which it then terrorized, until killed by Theseus.</w:t>
        <w:br/>
        <w:t>8. Steal the Mares of Diomedes</w:t>
        <w:br/>
        <w:t>Stealing the horses from Diomedes' stables that had been trained by their owner to feed on human flesh was his next challenge. Heracles' task was to capture them and hand them over to Eurystheus. He accomplished this task by feeding King Diomedes to the animals before binding their mouths shut.</w:t>
        <w:br/>
        <w:t>9. Obtain the girdle of Hippolyta, Queen of the Amazons</w:t>
        <w:br/>
        <w:t>Hippolyta was an Amazon queen and she had a girdle given to her by her father Ares. Heracles had to retrieve the girdle and return it to Eurystheus. He and his band of companions received a rough welcome because, ordered by Hera, the Amazons were supposed to attack them; however, against all odds, Heracles completed the task and secured the girdle for Eurystheus.</w:t>
        <w:br/>
        <w:t>10. Obtain the cattle of the monster Geryon</w:t>
        <w:br/>
        <w:t>The next challenge was to capture the herd guarded by a two-headed dog called Orthrus, which belonged to Geryon; a giant with three heads and six arms who lived in Erytheia. While travelling to Erytheia, he passed through the Libyan desert and was so annoyed by the heat he shot an arrow at Helios, the sun. Helios, impressed, lent him his giant cup which Heracles used to find Orthrus, the herdsman Erytion and the owner, Geryon. He killed the first two with his club and the third with a poisoned arrow. Heracles then herded the cattle and, with difficulty, took them to Eurystheus.</w:t>
        <w:br/>
        <w:t>11. Steal the golden apples of the Hesperides</w:t>
        <w:br/>
        <w:t>Hercules stealing the golden apples from the Garden of the Hesperides</w:t>
        <w:br/>
        <w:t>These sacred fruits were protected by Hera who had set Ladon, a fearsome hundred-headed dragon as the guardian. Heracles had to first find where the garden was; he asked Nereus for help. He came across Prometheus on his journey. Heracles shot the eagle eating at his liver, and in return he helped Heracles with knowledge that his brother would know where the garden was. His brother Atlas offered him help with the apples if he would hold up the heavens while he was gone. Atlas tricked him and did not return. Heracles returned the trickery and managed to get Atlas taking the burden of the heavens once again, and returned the apples to Mycenae.</w:t>
        <w:br/>
        <w:t>12. Capture and bring back Cerberus</w:t>
        <w:br/>
        <w:t>His last labour and undoubtedly the riskiest. Eurystheus was so frustrated that Heracles was completing all the tasks that he had given him that he imposed one he believed to be impossible: Heracles had to go down into the underworld of Hades and capture the ferocious three-headed dog Cerberus who guarded the gates. He used the souls to help convince Hades to hand over the dog. He agreed to give him the dog if he used no weapons to obtain him. Heracles succeeded and took the creature back to Mycenae, causing Eurystheus to be fearful of the power and strength of this hero.</w:t>
      </w:r>
    </w:p>
    <w:p>
      <w:r>
        <w:rPr>
          <w:b/>
        </w:rPr>
        <w:t>Response</w:t>
      </w:r>
    </w:p>
    <w:p>
      <w:r>
        <w:t>- Iolaus, who helps him kill the Lernaean Hydra, since he is his nephew</w:t>
        <w:br/>
        <w:t>- Artemis, who allows him to take the Golden Hind, after Heracles explains his situation</w:t>
        <w:br/>
        <w:t>- Prometheus, who tells him that his brother Atlas knows the location of the garden of the Hesperides, in return for being saved by Heracles</w:t>
      </w:r>
    </w:p>
    <w:p>
      <w:r>
        <w:rPr>
          <w:b/>
          <w:u w:val="single"/>
        </w:rPr>
        <w:t>Document 6599</w:t>
      </w:r>
    </w:p>
    <w:p>
      <w:r>
        <w:rPr>
          <w:b/>
        </w:rPr>
        <w:t>Instruction</w:t>
      </w:r>
    </w:p>
    <w:p>
      <w:r>
        <w:t>Give me 3 ideas for an instant serotonin boost.</w:t>
      </w:r>
    </w:p>
    <w:p>
      <w:r>
        <w:rPr>
          <w:b/>
        </w:rPr>
        <w:t>Response</w:t>
      </w:r>
    </w:p>
    <w:p>
      <w:r>
        <w:t xml:space="preserve">If you want an instant boost of serotonin, try the following things: </w:t>
        <w:br/>
        <w:t xml:space="preserve">1. Work in a few minutes of exercise, even a short walk can help boost your mood. </w:t>
        <w:br/>
        <w:t>2. Take yourself out for your favorite treat, whether it's a meal at your favorite restaurant, going to your favorite coffee shop, or picking up your favorite ice cream.</w:t>
        <w:br/>
        <w:t>3. Think of a happy memory and remember the events of that day.</w:t>
      </w:r>
    </w:p>
    <w:p>
      <w:r>
        <w:rPr>
          <w:b/>
          <w:u w:val="single"/>
        </w:rPr>
        <w:t>Document 6600</w:t>
      </w:r>
    </w:p>
    <w:p>
      <w:r>
        <w:rPr>
          <w:b/>
        </w:rPr>
        <w:t>Instruction</w:t>
      </w:r>
    </w:p>
    <w:p>
      <w:r>
        <w:t>Given this paragraph about video game consoles, when was the Nintendo DS released?</w:t>
      </w:r>
    </w:p>
    <w:p>
      <w:r>
        <w:rPr>
          <w:b/>
        </w:rPr>
        <w:t>Context</w:t>
      </w:r>
    </w:p>
    <w:p>
      <w:r>
        <w:t>In 2004, Nintendo released the Nintendo DS, which featured such innovations as dual screens – one of which being a touchscreen – and wireless connectivity for multiplayer play.[4][127] Throughout its lifetime, more than 154 million units were sold, making it the most successful handheld console and the second best-selling console in history.[111] In 2005, Nintendo released the Game Boy Micro, the last system in the Game Boy line.[4][110] Sales did not meet Nintendo's expectations,[128] with 2.5 million units being sold by 2007.[129] In mid-2005, the Nintendo World Store was inaugurated in New York City.[130]</w:t>
      </w:r>
    </w:p>
    <w:p>
      <w:r>
        <w:rPr>
          <w:b/>
        </w:rPr>
        <w:t>Response</w:t>
      </w:r>
    </w:p>
    <w:p>
      <w:r>
        <w:t>2004</w:t>
      </w:r>
    </w:p>
    <w:p>
      <w:r>
        <w:rPr>
          <w:b/>
          <w:u w:val="single"/>
        </w:rPr>
        <w:t>Document 6601</w:t>
      </w:r>
    </w:p>
    <w:p>
      <w:r>
        <w:rPr>
          <w:b/>
        </w:rPr>
        <w:t>Instruction</w:t>
      </w:r>
    </w:p>
    <w:p>
      <w:r>
        <w:t>Looking at cities in Australia that are on the east coast and the west coast of the country, which coast are the cities of Fremantle, Sydney, Brisbane, Perth, Cairns, Townsville, Newcastle located on?</w:t>
      </w:r>
    </w:p>
    <w:p>
      <w:r>
        <w:rPr>
          <w:b/>
        </w:rPr>
        <w:t>Response</w:t>
      </w:r>
    </w:p>
    <w:p>
      <w:r>
        <w:t>Sydney, Brisbane, Cairns, Townsville and Newcastle are Australian cities located on the east coast of Australia. Fremantle and Perth are located on the west coast of the country.</w:t>
      </w:r>
    </w:p>
    <w:p>
      <w:r>
        <w:rPr>
          <w:b/>
          <w:u w:val="single"/>
        </w:rPr>
        <w:t>Document 6602</w:t>
      </w:r>
    </w:p>
    <w:p>
      <w:r>
        <w:rPr>
          <w:b/>
        </w:rPr>
        <w:t>Instruction</w:t>
      </w:r>
    </w:p>
    <w:p>
      <w:r>
        <w:t>What is the universe made of?</w:t>
      </w:r>
    </w:p>
    <w:p>
      <w:r>
        <w:rPr>
          <w:b/>
        </w:rPr>
        <w:t>Response</w:t>
      </w:r>
    </w:p>
    <w:p>
      <w:r>
        <w:t>Astronomers don’t seem to know what 95% of the universe is made of. Atoms and physical matter, which form everything we see around us, only account for a measly 5%. Over the past 80 years it has become clear that the substantial remainder is comprised of two shadowy entities – dark matter and dark energy. The former, first discovered in 1933, acts as an invisible glue, binding galaxies and galaxy clusters together. Dark energy, Unveiled in 1998, is responsible for the universe’s accelerated expansion.</w:t>
      </w:r>
    </w:p>
    <w:p>
      <w:r>
        <w:rPr>
          <w:b/>
          <w:u w:val="single"/>
        </w:rPr>
        <w:t>Document 6603</w:t>
      </w:r>
    </w:p>
    <w:p>
      <w:r>
        <w:rPr>
          <w:b/>
        </w:rPr>
        <w:t>Instruction</w:t>
      </w:r>
    </w:p>
    <w:p>
      <w:r>
        <w:t>What is on the DVD Our Favorite Things</w:t>
      </w:r>
    </w:p>
    <w:p>
      <w:r>
        <w:rPr>
          <w:b/>
        </w:rPr>
        <w:t>Context</w:t>
      </w:r>
    </w:p>
    <w:p>
      <w:r>
        <w:t>Our Favorite Things is a compilation DVD by the band Negativland, released on November 27, 2007. The original release date on October 23 was skipped due to a pressing error in the DVDs and the bonus CD, a collection of Negativland covers done by an a cappella doo-wop group. It contains 20 of the band's greatest "hits" animated by 20 different artists from all over the United States. The cover parodies the artwork of the film The Sound of Music as well as title of the film's song "My Favorite Things". The front features a "review" from the character Goofy saying, "It's goofy". The people on the cover are dolls.</w:t>
      </w:r>
    </w:p>
    <w:p>
      <w:r>
        <w:rPr>
          <w:b/>
        </w:rPr>
        <w:t>Response</w:t>
      </w:r>
    </w:p>
    <w:p>
      <w:r>
        <w:t xml:space="preserve">Our Favorite Things is a compilation DVD by the band Negativland, released on November 27, 2007. The original release date on October 23 was skipped due to a pressing error in the DVDs and the bonus CD, a collection of Negativland covers done by an a cappella doo-wop group. </w:t>
        <w:br/>
        <w:br/>
        <w:t>It contains 20 of the band's greatest "hits" animated by 20 different artists from all over the United States. The cover parodies the artwork of the film The Sound of Music as well as title of the film's song "My Favorite Things". The front features a "review" from the character Goofy saying, "It's goofy". The people on the cover are dolls.</w:t>
      </w:r>
    </w:p>
    <w:p>
      <w:r>
        <w:rPr>
          <w:b/>
          <w:u w:val="single"/>
        </w:rPr>
        <w:t>Document 6604</w:t>
      </w:r>
    </w:p>
    <w:p>
      <w:r>
        <w:rPr>
          <w:b/>
        </w:rPr>
        <w:t>Instruction</w:t>
      </w:r>
    </w:p>
    <w:p>
      <w:r>
        <w:t>Who are the known members of the student group named Dumbledor's Army, from the Harry Potter book series.</w:t>
      </w:r>
    </w:p>
    <w:p>
      <w:r>
        <w:rPr>
          <w:b/>
        </w:rPr>
        <w:t>Response</w:t>
      </w:r>
    </w:p>
    <w:p>
      <w:r>
        <w:t>The known list of students in Dumbledor's Army is as follows:</w:t>
        <w:br/>
        <w:br/>
        <w:t>Harry Potter (leader and teacher)</w:t>
        <w:br/>
        <w:t>Ron Weasley (co-founder)</w:t>
        <w:br/>
        <w:t>Hermione Granger (co-founder)</w:t>
        <w:br/>
        <w:t>Neville Longbottom (Leader)</w:t>
        <w:br/>
        <w:t>Ginny Weasley (Leader)</w:t>
        <w:br/>
        <w:t>Luna Lovegood (Leader)</w:t>
        <w:br/>
        <w:t>Angelina Johnson</w:t>
        <w:br/>
        <w:t>Alice Tolipan</w:t>
        <w:br/>
        <w:t>Alicia Spinnet</w:t>
        <w:br/>
        <w:t>Anthony Goldstein</w:t>
        <w:br/>
        <w:t>Cho Chang</w:t>
        <w:br/>
        <w:t>Colin Creevey</w:t>
        <w:br/>
        <w:t>Cormac McLaggen</w:t>
        <w:br/>
        <w:t>Dean Thomas</w:t>
        <w:br/>
        <w:t>Dennis Creevey</w:t>
        <w:br/>
        <w:t>Ernie Macmillan</w:t>
        <w:br/>
        <w:t>Fred Weasley</w:t>
        <w:br/>
        <w:t>George Weasley</w:t>
        <w:br/>
        <w:t>Hannah Abbott</w:t>
        <w:br/>
        <w:t>Justin Finch-Fletchley</w:t>
        <w:br/>
        <w:t>Katie Bell</w:t>
        <w:br/>
        <w:t>Lavender Brown</w:t>
        <w:br/>
        <w:t>Leanne</w:t>
        <w:br/>
        <w:t>Lee Jordan</w:t>
        <w:br/>
        <w:t>Luca Caruso</w:t>
        <w:br/>
        <w:t>Maisy Reynolds</w:t>
        <w:br/>
        <w:t>Marietta Edgecombe</w:t>
        <w:br/>
        <w:t>Michael Corner</w:t>
        <w:br/>
        <w:t>Nigel Wolpert</w:t>
        <w:br/>
        <w:t>Padma Patil</w:t>
        <w:br/>
        <w:t>Parvati Patil</w:t>
        <w:br/>
        <w:t>Romilda Vane</w:t>
        <w:br/>
        <w:t>Seamus Finnigan</w:t>
        <w:br/>
        <w:t>Susan Bones</w:t>
        <w:br/>
        <w:t>Terry Boot</w:t>
        <w:br/>
        <w:t>Zacharias Smith</w:t>
      </w:r>
    </w:p>
    <w:p>
      <w:r>
        <w:rPr>
          <w:b/>
          <w:u w:val="single"/>
        </w:rPr>
        <w:t>Document 6605</w:t>
      </w:r>
    </w:p>
    <w:p>
      <w:r>
        <w:rPr>
          <w:b/>
        </w:rPr>
        <w:t>Instruction</w:t>
      </w:r>
    </w:p>
    <w:p>
      <w:r>
        <w:t>In what key do most car horns honk?</w:t>
      </w:r>
    </w:p>
    <w:p>
      <w:r>
        <w:rPr>
          <w:b/>
        </w:rPr>
        <w:t>Response</w:t>
      </w:r>
    </w:p>
    <w:p>
      <w:r>
        <w:t>F</w:t>
      </w:r>
    </w:p>
    <w:p>
      <w:r>
        <w:rPr>
          <w:b/>
          <w:u w:val="single"/>
        </w:rPr>
        <w:t>Document 6606</w:t>
      </w:r>
    </w:p>
    <w:p>
      <w:r>
        <w:rPr>
          <w:b/>
        </w:rPr>
        <w:t>Instruction</w:t>
      </w:r>
    </w:p>
    <w:p>
      <w:r>
        <w:t>Who is the largest coatings company in the world by revenue?</w:t>
      </w:r>
    </w:p>
    <w:p>
      <w:r>
        <w:rPr>
          <w:b/>
        </w:rPr>
        <w:t>Context</w:t>
      </w:r>
    </w:p>
    <w:p>
      <w:r>
        <w:t>PPG Industries, Inc. is an American Fortune 500 company and global supplier of paints, coatings, and specialty materials. With headquarters in Pittsburgh, Pennsylvania, PPG operates in more than 70 countries around the globe. By revenue it is the largest coatings company in the world followed by AkzoNobel. It is headquartered in PPG Place, an office and retail complex in downtown Pittsburgh, and is known for its glass facade designed by Postmodern architect Philip Johnson.</w:t>
      </w:r>
    </w:p>
    <w:p>
      <w:r>
        <w:rPr>
          <w:b/>
        </w:rPr>
        <w:t>Response</w:t>
      </w:r>
    </w:p>
    <w:p>
      <w:r>
        <w:t>PPG Industries, Inc.</w:t>
      </w:r>
    </w:p>
    <w:p>
      <w:r>
        <w:rPr>
          <w:b/>
          <w:u w:val="single"/>
        </w:rPr>
        <w:t>Document 6607</w:t>
      </w:r>
    </w:p>
    <w:p>
      <w:r>
        <w:rPr>
          <w:b/>
        </w:rPr>
        <w:t>Instruction</w:t>
      </w:r>
    </w:p>
    <w:p>
      <w:r>
        <w:t>Are seed oils bad for you?</w:t>
      </w:r>
    </w:p>
    <w:p>
      <w:r>
        <w:rPr>
          <w:b/>
        </w:rPr>
        <w:t>Response</w:t>
      </w:r>
    </w:p>
    <w:p>
      <w:r>
        <w:t>Seed oils such as vegetable, canola, soy, sunflower, etc. are high in omega 6 fatty acids. Research has shown that diets high in omega 6 fatty acids lead to systemic inflammation. Unlike seed oils, saturated fat is usually derived from animal products, however they’ve been demonized by various communities with political agendas. Unlike seed oils, saturated fats do not contain a high amount of omega 6 fatty acid.</w:t>
      </w:r>
    </w:p>
    <w:p>
      <w:r>
        <w:rPr>
          <w:b/>
          <w:u w:val="single"/>
        </w:rPr>
        <w:t>Document 6608</w:t>
      </w:r>
    </w:p>
    <w:p>
      <w:r>
        <w:rPr>
          <w:b/>
        </w:rPr>
        <w:t>Instruction</w:t>
      </w:r>
    </w:p>
    <w:p>
      <w:r>
        <w:t>In autosports, what is the apex and racing line?</w:t>
      </w:r>
    </w:p>
    <w:p>
      <w:r>
        <w:rPr>
          <w:b/>
        </w:rPr>
        <w:t>Response</w:t>
      </w:r>
    </w:p>
    <w:p>
      <w:r>
        <w:t>The racing line in autosports is an imaginary line in which when followed by the vehicle will provide the most efficient and quickest way through a turn or series of turns.  The apex of the racing line is the ideal point in which the car should be positioned closest to the inside of a curve.  The term, 'hitting the apex' is used when the ideal racing line is followed.</w:t>
      </w:r>
    </w:p>
    <w:p>
      <w:r>
        <w:rPr>
          <w:b/>
          <w:u w:val="single"/>
        </w:rPr>
        <w:t>Document 6609</w:t>
      </w:r>
    </w:p>
    <w:p>
      <w:r>
        <w:rPr>
          <w:b/>
        </w:rPr>
        <w:t>Instruction</w:t>
      </w:r>
    </w:p>
    <w:p>
      <w:r>
        <w:t>What is National Financial Switch or NFS?</w:t>
      </w:r>
    </w:p>
    <w:p>
      <w:r>
        <w:rPr>
          <w:b/>
        </w:rPr>
        <w:t>Response</w:t>
      </w:r>
    </w:p>
    <w:p>
      <w:r>
        <w:t>National Financial Switch (NFS) is the largest network of shared automated teller machines (ATMs) in India. It was designed, developed and deployed by the Institute for Development and Research in Banking Technology (IDRBT) in 2004, with the goal of inter-connecting the ATMs in the country and facilitating convenience banking. It is run by the National Payments Corporation of India (NPCI). As on 31st January’ 22, there were 1,203 members that includes 111 Direct, 1,045 Sub members, 43 RRBs and 4 WLAOs using NFS network connected to more than 2.55 Lac ATM (including cash deposit machines/recyclers).</w:t>
        <w:br/>
        <w:t>The National Financial Switch was launched by the IDRBT on 27 August 2004, connecting the ATMs of three banks, Corporation Bank, Bank of Baroda and ICICI Bank.The IDRBT then worked towards bringing all major banks in India on board and by December 2009, the network had grown to connect 49,880 ATMs of 37 banks, thereby emerging as the largest network of shared ATMs in the country.</w:t>
      </w:r>
    </w:p>
    <w:p>
      <w:r>
        <w:rPr>
          <w:b/>
          <w:u w:val="single"/>
        </w:rPr>
        <w:t>Document 6610</w:t>
      </w:r>
    </w:p>
    <w:p>
      <w:r>
        <w:rPr>
          <w:b/>
        </w:rPr>
        <w:t>Instruction</w:t>
      </w:r>
    </w:p>
    <w:p>
      <w:r>
        <w:t>How many colours does a rainbow have?</w:t>
      </w:r>
    </w:p>
    <w:p>
      <w:r>
        <w:rPr>
          <w:b/>
        </w:rPr>
        <w:t>Response</w:t>
      </w:r>
    </w:p>
    <w:p>
      <w:r>
        <w:t>A rainbow typically comprises 7 colors - red, orange, yellow, green, blue, indigo and violet, which can be remembered using acronyms like "ROY G BIV" or simple sentences like "Richard Of York Gave Battle In Vain", where the starting letter of each word corresponds to the starting letter of the colors of the rainbow, in order.</w:t>
      </w:r>
    </w:p>
    <w:p>
      <w:r>
        <w:rPr>
          <w:b/>
          <w:u w:val="single"/>
        </w:rPr>
        <w:t>Document 6611</w:t>
      </w:r>
    </w:p>
    <w:p>
      <w:r>
        <w:rPr>
          <w:b/>
        </w:rPr>
        <w:t>Instruction</w:t>
      </w:r>
    </w:p>
    <w:p>
      <w:r>
        <w:t>Did Tropics to the Snow win any awards?</w:t>
      </w:r>
    </w:p>
    <w:p>
      <w:r>
        <w:rPr>
          <w:b/>
        </w:rPr>
        <w:t>Context</w:t>
      </w:r>
    </w:p>
    <w:p>
      <w:r>
        <w:t>From the Tropics to the Snow is a 1964 Australian short documentary film. It was one of the best known Australian films of the 1960s.[1] It was produced under the auspices of the Commonwealth Film Unit (CFU), later reincorporated as Film Australia. It was co-directed by Jack Lee and Richard (Dick) Mason, and featured Reg Livermore (in his first film role) as one of the 'narrators'.</w:t>
        <w:br/>
        <w:br/>
        <w:t>One of the regular duties of the CFU at this time was the production of short films that were purpose-made for overseas distribution and were intended to promote Australia as an attractive destination for migrants and tourists. From the Tropics to the Snow marked a significant break with the traditional style of such features, and is noted for its subversive and satirical approach to its subject.</w:t>
        <w:br/>
        <w:br/>
        <w:t>Rather than using the stilted, authoritative single-voice narration that was typical of such 'promotion documentaries' at the time, Mason and Lee opted for a strikingly reflexive approach, using a lively (and frequently tongue-in-cheek) multi-voice narration, which is introduced through the dramatic device of a production planning meeting between the film's Producer-in-Chief (Alexander Archdale), the director (Alastair Smart) and the screenwriter (Livermore). This allowed the film to become an ironic critique of itself, humorously examining the mechanics of "documentary" film construction, and the competing pressures and choices that faced filmmakers when creating such films. It also gently parodied Lee and Mason's own situation as "young turks" charged with turning out what were in essence "production-line" propaganda films for a hidebound government department.[2]</w:t>
        <w:br/>
        <w:br/>
        <w:t>The film co-won the Australian Film Institute's Gold Medal for Best Film in 1965.[3]</w:t>
      </w:r>
    </w:p>
    <w:p>
      <w:r>
        <w:rPr>
          <w:b/>
        </w:rPr>
        <w:t>Response</w:t>
      </w:r>
    </w:p>
    <w:p>
      <w:r>
        <w:t>Yes, Tropics to the Snow was an Australian Film Institute's Gold Medal co-winner for Best Film in 1965.</w:t>
      </w:r>
    </w:p>
    <w:p>
      <w:r>
        <w:rPr>
          <w:b/>
          <w:u w:val="single"/>
        </w:rPr>
        <w:t>Document 6612</w:t>
      </w:r>
    </w:p>
    <w:p>
      <w:r>
        <w:rPr>
          <w:b/>
        </w:rPr>
        <w:t>Instruction</w:t>
      </w:r>
    </w:p>
    <w:p>
      <w:r>
        <w:t>Why can helicopters not fly as fast as airplanes?</w:t>
      </w:r>
    </w:p>
    <w:p>
      <w:r>
        <w:rPr>
          <w:b/>
        </w:rPr>
        <w:t>Response</w:t>
      </w:r>
    </w:p>
    <w:p>
      <w:r>
        <w:t>In order to fly, aircraft need to produce lift. In airplanes, lift is generated by the air that's flowing over the wings. The faster the airplane flies, the more lift is generated. In helicopters on the other hand, lift is generated by the spinning rotor blades. If the helicopter is in motion, the blades will produce more lift on the side where they are moving in the helicopter's direction of travel (advancing), than on the side where they are moving in the opposite direction (retreating). This is called dissymetry of lift. The faster the helicopter flies, the bigger this dissymetry will get. The helicopter's maximum speed is equal to the speed at which the retreating blade would begin to stall.</w:t>
      </w:r>
    </w:p>
    <w:p>
      <w:r>
        <w:rPr>
          <w:b/>
          <w:u w:val="single"/>
        </w:rPr>
        <w:t>Document 6613</w:t>
      </w:r>
    </w:p>
    <w:p>
      <w:r>
        <w:rPr>
          <w:b/>
        </w:rPr>
        <w:t>Instruction</w:t>
      </w:r>
    </w:p>
    <w:p>
      <w:r>
        <w:t>Classify each of the following as either a state in the United States or a country: Georgia, California, Alaska, Canada, Peru, Texas, Florida, Pennsylvania, New Mexico, Mexico, Ireland, Russia, Oregon</w:t>
      </w:r>
    </w:p>
    <w:p>
      <w:r>
        <w:rPr>
          <w:b/>
        </w:rPr>
        <w:t>Response</w:t>
      </w:r>
    </w:p>
    <w:p>
      <w:r>
        <w:t>State: California, Alaska, Texas, Florida, Pennsylvania, New Mexico, Oregon</w:t>
        <w:br/>
        <w:t>Country: Canada, Peru, Mexico, Ireland, Russia</w:t>
        <w:br/>
        <w:t>Both: Georgia</w:t>
      </w:r>
    </w:p>
    <w:p>
      <w:r>
        <w:rPr>
          <w:b/>
          <w:u w:val="single"/>
        </w:rPr>
        <w:t>Document 6614</w:t>
      </w:r>
    </w:p>
    <w:p>
      <w:r>
        <w:rPr>
          <w:b/>
        </w:rPr>
        <w:t>Instruction</w:t>
      </w:r>
    </w:p>
    <w:p>
      <w:r>
        <w:t>Classify the following cricketers as batsman, bowlers, or all rounders.</w:t>
        <w:br/>
        <w:t>David Warner, Trent Boult, Rohit Sharma, Virat Kohli, Rashid Khan, Quinton de Kock</w:t>
      </w:r>
    </w:p>
    <w:p>
      <w:r>
        <w:rPr>
          <w:b/>
        </w:rPr>
        <w:t>Response</w:t>
      </w:r>
    </w:p>
    <w:p>
      <w:r>
        <w:t>David Warner, Rohit Sharma, Virat Kohli, and Quinton de Kock are batsmen. Trent Boult is a bowler. Rashid Khan is an all rounder.</w:t>
      </w:r>
    </w:p>
    <w:p>
      <w:r>
        <w:rPr>
          <w:b/>
          <w:u w:val="single"/>
        </w:rPr>
        <w:t>Document 6615</w:t>
      </w:r>
    </w:p>
    <w:p>
      <w:r>
        <w:rPr>
          <w:b/>
        </w:rPr>
        <w:t>Instruction</w:t>
      </w:r>
    </w:p>
    <w:p>
      <w:r>
        <w:t>What are the benefits of using the ReLU activation function over the classic sigmoid function in neural networks?</w:t>
      </w:r>
    </w:p>
    <w:p>
      <w:r>
        <w:rPr>
          <w:b/>
        </w:rPr>
        <w:t>Response</w:t>
      </w:r>
    </w:p>
    <w:p>
      <w:r>
        <w:t xml:space="preserve">1. Gradient vanishing problem: The max value of the derivative of sigmoid function is 0.25, which can result in the total gradients becoming very small during back propagation. In contrast ReLU has a constant gradient 1 for positive inputs. </w:t>
        <w:br/>
        <w:t xml:space="preserve">2. Compute efficiency: ReLU can be computed using max(0, x), more efficient than exponential operations in sigmoid function. </w:t>
        <w:br/>
        <w:t>3. Convergence speed: it's also reported that using ReLU as activation function in neural networks converges faster than using sigmoid function.</w:t>
      </w:r>
    </w:p>
    <w:p>
      <w:r>
        <w:rPr>
          <w:b/>
          <w:u w:val="single"/>
        </w:rPr>
        <w:t>Document 6616</w:t>
      </w:r>
    </w:p>
    <w:p>
      <w:r>
        <w:rPr>
          <w:b/>
        </w:rPr>
        <w:t>Instruction</w:t>
      </w:r>
    </w:p>
    <w:p>
      <w:r>
        <w:t>What is a reporting dashboard?</w:t>
      </w:r>
    </w:p>
    <w:p>
      <w:r>
        <w:rPr>
          <w:b/>
        </w:rPr>
        <w:t>Response</w:t>
      </w:r>
    </w:p>
    <w:p>
      <w:r>
        <w:t>A reporting dashboard is a way to show business metrics and business insights based on business data.  It enables high level leadership and management to make and implement decisions that have a positive affect on a Company's revenue.  These benefits include both added revenue and stopping lost revenue.  Data Analyst work with Data Engineers to develop these dashboards and reporting.</w:t>
      </w:r>
    </w:p>
    <w:p>
      <w:r>
        <w:rPr>
          <w:b/>
          <w:u w:val="single"/>
        </w:rPr>
        <w:t>Document 6617</w:t>
      </w:r>
    </w:p>
    <w:p>
      <w:r>
        <w:rPr>
          <w:b/>
        </w:rPr>
        <w:t>Instruction</w:t>
      </w:r>
    </w:p>
    <w:p>
      <w:r>
        <w:t>Write a story about getting stuck on a train</w:t>
      </w:r>
    </w:p>
    <w:p>
      <w:r>
        <w:rPr>
          <w:b/>
        </w:rPr>
        <w:t>Response</w:t>
      </w:r>
    </w:p>
    <w:p>
      <w:r>
        <w:t xml:space="preserve">The subway suddenly stops. I groan in frustration. I have been waiting for months to go to this particular art exhibit that happens once a year and now I’m going to be late. I tap my foot out of impatience. Minutes pass by and the train becomes loud with angry passengers. </w:t>
        <w:br/>
        <w:t xml:space="preserve">          I slip away to the emptier part of the train. I need to call my friends stating I will be late. I search for my phone in my bag but I could not find it. I think I forgot it at home. I look around to see if I could borrow anyone's phone. I walk up to the person in the seat across from me.</w:t>
        <w:br/>
        <w:t xml:space="preserve">                 “Excuse me is there any possible chance I could borrow your phone?” I question</w:t>
        <w:br/>
        <w:t xml:space="preserve">                          “There's no use calling anyone down here. There’s no signal,” She responds</w:t>
        <w:br/>
        <w:t xml:space="preserve">               “Thank you anyway,” I say and walk back to my seat in defeat. I look out the window to see that the conductor's part of the subway is gone. I start to panic, my mind looking at all the worst possible scenarios. Did anyone else notice? I sit in silence for a few minutes not knowing what will happen next.</w:t>
        <w:br/>
        <w:t xml:space="preserve">                   “Where’s the conductor's car?” Someone yells out. The entire subway goes crazy. I continue to look out the window to block everyone out. I am lost in my daydreaming until I see a crack appear on the wall. I jump up. The crack begins to spread and spread. </w:t>
        <w:br/>
        <w:t xml:space="preserve">                     Water starts to pour out, suddenly I’m not the only one who noticed it anymore. Everyone is stunned. Clearly thinking of the same thing I’m thinking of. We are going to drown.</w:t>
        <w:br/>
        <w:t xml:space="preserve">                   I watch in fear as the water is spreading more quickly and it soon covers the subway floor. I managed to hop on a chair in time but others weren't as lucky as me. </w:t>
        <w:br/>
        <w:t xml:space="preserve">                It begins to reach up to the chairs. The water seems to never stop pouring in. I then see another light, it’s firemen in a special train car. I am close to the exit door so I was one of the first ones evacuated.</w:t>
      </w:r>
    </w:p>
    <w:p>
      <w:r>
        <w:rPr>
          <w:b/>
          <w:u w:val="single"/>
        </w:rPr>
        <w:t>Document 6618</w:t>
      </w:r>
    </w:p>
    <w:p>
      <w:r>
        <w:rPr>
          <w:b/>
        </w:rPr>
        <w:t>Instruction</w:t>
      </w:r>
    </w:p>
    <w:p>
      <w:r>
        <w:t>A triangle has angles of 25 degrees and 45 degrees. What is the last angle in the triangle?</w:t>
      </w:r>
    </w:p>
    <w:p>
      <w:r>
        <w:rPr>
          <w:b/>
        </w:rPr>
        <w:t>Response</w:t>
      </w:r>
    </w:p>
    <w:p>
      <w:r>
        <w:t>The angles in a triangle sum up to 180 degrees. The last angle is thus 180 - 45 - 25 = 110 degrees</w:t>
      </w:r>
    </w:p>
    <w:p>
      <w:r>
        <w:rPr>
          <w:b/>
          <w:u w:val="single"/>
        </w:rPr>
        <w:t>Document 6619</w:t>
      </w:r>
    </w:p>
    <w:p>
      <w:r>
        <w:rPr>
          <w:b/>
        </w:rPr>
        <w:t>Instruction</w:t>
      </w:r>
    </w:p>
    <w:p>
      <w:r>
        <w:t>What are some interesting facts around Wilmer McLean's residencies when it comes to the American Civil War?</w:t>
      </w:r>
    </w:p>
    <w:p>
      <w:r>
        <w:rPr>
          <w:b/>
        </w:rPr>
        <w:t>Context</w:t>
      </w:r>
    </w:p>
    <w:p>
      <w:r>
        <w:t>Wilmer McLean (May 3, 1814 – June 5, 1882) was an American wholesale grocer from Virginia. His house, near Manassas, Virginia, was involved in the First Battle of Bull Run in 1861. After the battle, he moved to Appomattox, Virginia, to escape the war, thinking that it would be safe. Instead, in 1865, General Robert E. Lee surrendered to Ulysses S. Grant in McLean's house in Appomattox. His houses were, therefore, involved in one of the first and one of the last encounters of the American Civil War.</w:t>
      </w:r>
    </w:p>
    <w:p>
      <w:r>
        <w:rPr>
          <w:b/>
        </w:rPr>
        <w:t>Response</w:t>
      </w:r>
    </w:p>
    <w:p>
      <w:r>
        <w:t>He lived near Manassas, Virginia, where one for the first battles of the Civil War was fought, and then moved to Appomattox, also in Virginia, on this later home General Robert E. Lee surrendered to Ulysses S. Grant, near the end of the Civil War.</w:t>
      </w:r>
    </w:p>
    <w:p>
      <w:r>
        <w:rPr>
          <w:b/>
          <w:u w:val="single"/>
        </w:rPr>
        <w:t>Document 6620</w:t>
      </w:r>
    </w:p>
    <w:p>
      <w:r>
        <w:rPr>
          <w:b/>
        </w:rPr>
        <w:t>Instruction</w:t>
      </w:r>
    </w:p>
    <w:p>
      <w:r>
        <w:t>Where did Allen Eager grow up?</w:t>
      </w:r>
    </w:p>
    <w:p>
      <w:r>
        <w:rPr>
          <w:b/>
        </w:rPr>
        <w:t>Context</w:t>
      </w:r>
    </w:p>
    <w:p>
      <w:r>
        <w:t>Allen Eager was born in New York City on January 10, 1927. He grew up in the Bronx.[1] According to Denise McCluggage, Eager could read aged 3, and learned to drive at the age of 9 with the help of his mother, after she caught him driving a garbage truck near the hotels that his parents owned in the Catskill Mountains.[2] He took clarinet lessons with David Weber of the New York Philharmonic at the age of 13.[3]</w:t>
      </w:r>
    </w:p>
    <w:p>
      <w:r>
        <w:rPr>
          <w:b/>
        </w:rPr>
        <w:t>Response</w:t>
      </w:r>
    </w:p>
    <w:p>
      <w:r>
        <w:t>Allen Eager grew up in the Bronx.</w:t>
      </w:r>
    </w:p>
    <w:p>
      <w:r>
        <w:rPr>
          <w:b/>
          <w:u w:val="single"/>
        </w:rPr>
        <w:t>Document 6621</w:t>
      </w:r>
    </w:p>
    <w:p>
      <w:r>
        <w:rPr>
          <w:b/>
        </w:rPr>
        <w:t>Instruction</w:t>
      </w:r>
    </w:p>
    <w:p>
      <w:r>
        <w:t>What causes that feeling of weightlessness when you're on a rollercoaster?</w:t>
      </w:r>
    </w:p>
    <w:p>
      <w:r>
        <w:rPr>
          <w:b/>
        </w:rPr>
        <w:t>Response</w:t>
      </w:r>
    </w:p>
    <w:p>
      <w:r>
        <w:t>The weightless feeling from a rollercoaster is caused by gravitational force, also known as g-force. Different rollercoaster elements lead to different types of g-force: there is positive g-force, which drives blood downwards towards the feet, and negative g-force, which drives blood upwards towards the head. Negative g-force acts opposite to gravity, and it occurs when you accelerate downwards faster than free-fall. The acceleration causes you to pull out of your seat, evoking a sense of weightlessness.</w:t>
      </w:r>
    </w:p>
    <w:p>
      <w:r>
        <w:rPr>
          <w:b/>
          <w:u w:val="single"/>
        </w:rPr>
        <w:t>Document 6622</w:t>
      </w:r>
    </w:p>
    <w:p>
      <w:r>
        <w:rPr>
          <w:b/>
        </w:rPr>
        <w:t>Instruction</w:t>
      </w:r>
    </w:p>
    <w:p>
      <w:r>
        <w:t>Is it possible to prevent Type 2 Diabetes?</w:t>
      </w:r>
    </w:p>
    <w:p>
      <w:r>
        <w:rPr>
          <w:b/>
        </w:rPr>
        <w:t>Response</w:t>
      </w:r>
    </w:p>
    <w:p>
      <w:r>
        <w:t>Type 2 diabetes is largely preventable by staying a normal weight, exercising regularly, and eating a healthy diet (high in fruits and vegetables and low in sugar and saturated  fats).Treatment involves exercise and dietary changes.  If blood sugar levels are not adequately lowered, the medication metformin is typically recommended. Many people may eventually also require insulin injections. In those on insulin, routinely checking blood sugar levels is advised; however, this may not be needed in those who are not on insulin therapy. Bariatric surgery often improves diabetes in those who are obese.</w:t>
      </w:r>
    </w:p>
    <w:p>
      <w:r>
        <w:rPr>
          <w:b/>
          <w:u w:val="single"/>
        </w:rPr>
        <w:t>Document 6623</w:t>
      </w:r>
    </w:p>
    <w:p>
      <w:r>
        <w:rPr>
          <w:b/>
        </w:rPr>
        <w:t>Instruction</w:t>
      </w:r>
    </w:p>
    <w:p>
      <w:r>
        <w:t>How many vaccines should I get, if a dog bites me?</w:t>
      </w:r>
    </w:p>
    <w:p>
      <w:r>
        <w:rPr>
          <w:b/>
        </w:rPr>
        <w:t>Response</w:t>
      </w:r>
    </w:p>
    <w:p>
      <w:r>
        <w:t>There is no common number that applies to all, so you should immediately seek medical assistance. And then, based on the severity of the bite, your health provider can recommend the number of vaccines, along with any other treatment.</w:t>
      </w:r>
    </w:p>
    <w:p>
      <w:r>
        <w:rPr>
          <w:b/>
          <w:u w:val="single"/>
        </w:rPr>
        <w:t>Document 6624</w:t>
      </w:r>
    </w:p>
    <w:p>
      <w:r>
        <w:rPr>
          <w:b/>
        </w:rPr>
        <w:t>Instruction</w:t>
      </w:r>
    </w:p>
    <w:p>
      <w:r>
        <w:t>Given this reference text about the Catholic University of America, tell me when it was established, where it is located, and who founded it.</w:t>
      </w:r>
    </w:p>
    <w:p>
      <w:r>
        <w:rPr>
          <w:b/>
        </w:rPr>
        <w:t>Context</w:t>
      </w:r>
    </w:p>
    <w:p>
      <w:r>
        <w:t>The Catholic University of America (CUA) is a private Roman Catholic research university in Washington, D.C. It is a pontifical university of the Catholic Church in the United States and the only institution of higher education founded by U.S. Catholic bishops.[7] Established in 1887 as a graduate and research center following approval by Pope Leo XIII,[8] the university began offering undergraduate education in 1904. It is classified among "R2: Doctoral Universities – High research activity".[9]</w:t>
        <w:br/>
        <w:br/>
        <w:t>Its campus is adjacent to the Brookland neighborhood, known as "Little Rome", which contains 60 Catholic institutions, including Trinity Washington University, the Dominican House of Studies, and Archbishop Carroll High School, as well as the Basilica of the National Shrine of the Immaculate Conception.</w:t>
        <w:br/>
        <w:br/>
        <w:t>CUA's programs emphasize the liberal arts, professional education, and personal development. The school stays closely connected with the Catholic Church and Catholic organizations. The residential U.S. cardinals put on the American Cardinals Dinner each year to raise scholarship funds. The university also has a long history of working with the Knights of Columbus; its law school and basilica have dedications to the involvement and support of the Knights.</w:t>
      </w:r>
    </w:p>
    <w:p>
      <w:r>
        <w:rPr>
          <w:b/>
        </w:rPr>
        <w:t>Response</w:t>
      </w:r>
    </w:p>
    <w:p>
      <w:r>
        <w:t>The Catholic University was founded in 1887 by the US Catholic Bishops, and is located in Washington, DC.</w:t>
      </w:r>
    </w:p>
    <w:p>
      <w:r>
        <w:rPr>
          <w:b/>
          <w:u w:val="single"/>
        </w:rPr>
        <w:t>Document 6625</w:t>
      </w:r>
    </w:p>
    <w:p>
      <w:r>
        <w:rPr>
          <w:b/>
        </w:rPr>
        <w:t>Instruction</w:t>
      </w:r>
    </w:p>
    <w:p>
      <w:r>
        <w:t>Given this paragraph on French Revolution, what were the main causes</w:t>
      </w:r>
    </w:p>
    <w:p>
      <w:r>
        <w:rPr>
          <w:b/>
        </w:rPr>
        <w:t>Context</w:t>
      </w:r>
    </w:p>
    <w:p>
      <w:r>
        <w:t>The French Revolution (French: Révolution française [ʁevɔlysjɔ̃ fʁɑ̃sɛːz]) was a period of radical political and societal change in France that began with the Estates General of 1789 and ended with the formation of the French Consulate in November 1799. Many of its ideas are considered fundamental principles of liberal democracy,[1] while the values and institutions it created remain central to French political discourse.[2]</w:t>
        <w:br/>
        <w:br/>
        <w:t>Its causes are generally agreed to be a combination of social, political and economic factors, which the Ancien Régime proved unable to manage. In May 1789, widespread social distress led to the convocation of the Estates General, which was converted into a National Assembly in June. Continuing unrest culminated in the Storming of the Bastille on 14 July, which led to a series of radical measures by the Assembly, including the abolition of feudalism, the imposition of state control over the Catholic Church in France, and extension of the right to vote.</w:t>
      </w:r>
    </w:p>
    <w:p>
      <w:r>
        <w:rPr>
          <w:b/>
        </w:rPr>
        <w:t>Response</w:t>
      </w:r>
    </w:p>
    <w:p>
      <w:r>
        <w:t>The causes were multiple, including social, politic, and economic factors.</w:t>
      </w:r>
    </w:p>
    <w:p>
      <w:r>
        <w:rPr>
          <w:b/>
          <w:u w:val="single"/>
        </w:rPr>
        <w:t>Document 6626</w:t>
      </w:r>
    </w:p>
    <w:p>
      <w:r>
        <w:rPr>
          <w:b/>
        </w:rPr>
        <w:t>Instruction</w:t>
      </w:r>
    </w:p>
    <w:p>
      <w:r>
        <w:t>What is the book "The Sun Also Rises" about?</w:t>
      </w:r>
    </w:p>
    <w:p>
      <w:r>
        <w:rPr>
          <w:b/>
        </w:rPr>
        <w:t>Context</w:t>
      </w:r>
    </w:p>
    <w:p>
      <w:r>
        <w:t>The Sun Also Rises is a 1926 novel by American writer Ernest Hemingway, his first, that portrays American and British expatriates who travel from Paris to the Festival of San Fermín in Pamplona to watch the running of the bulls and the bullfights. An early modernist novel, it received mixed reviews upon publication. Hemingway biographer Jeffrey Meyers writes that it is now "recognized as Hemingway's greatest work" and Hemingway scholar Linda Wagner-Martin calls it his most important novel.[2][3] The novel was published in the United States in October 1926 by Scribner's. A year later, Jonathan Cape published the novel in London under the title Fiesta. It remains in print.</w:t>
        <w:br/>
        <w:br/>
        <w:t>The novel is a roman à clef: the characters are based on people in Hemingway's circle and the action is based on events, particularly Hemingway's life in Paris in the 1920s and a trip to Spain in 1925 for the Pamplona festival and fishing in the Pyrenees. Hemingway presents his notion that the "Lost Generation"—considered to have been decadent, dissolute and irretrievably damaged by World War I—was in fact resilient and strong.[4] Hemingway investigates the themes of love and death, the revivifying power of nature and the concept of masculinity. His spare writing style, combined with his restrained use of description to convey characterizations and action, demonstrates his "Iceberg Theory" of writing.</w:t>
      </w:r>
    </w:p>
    <w:p>
      <w:r>
        <w:rPr>
          <w:b/>
        </w:rPr>
        <w:t>Response</w:t>
      </w:r>
    </w:p>
    <w:p>
      <w:r>
        <w:t>The Sun Also Rises is a book based on people Hemingway knew from his life in Paris, fishing in the Pyrenees, and a trip to the Pamplona festival in Spain.</w:t>
      </w:r>
    </w:p>
    <w:p>
      <w:r>
        <w:rPr>
          <w:b/>
          <w:u w:val="single"/>
        </w:rPr>
        <w:t>Document 6627</w:t>
      </w:r>
    </w:p>
    <w:p>
      <w:r>
        <w:rPr>
          <w:b/>
        </w:rPr>
        <w:t>Instruction</w:t>
      </w:r>
    </w:p>
    <w:p>
      <w:r>
        <w:t>Give me a bullet list of lots of possible weather forecasts</w:t>
      </w:r>
    </w:p>
    <w:p>
      <w:r>
        <w:rPr>
          <w:b/>
        </w:rPr>
        <w:t>Response</w:t>
      </w:r>
    </w:p>
    <w:p>
      <w:r>
        <w:t>- Sunny</w:t>
        <w:br/>
        <w:t>- Partially cloudy</w:t>
        <w:br/>
        <w:t>- Cloudy</w:t>
        <w:br/>
        <w:t>- Showers</w:t>
        <w:br/>
        <w:t>- Thunderstorms</w:t>
        <w:br/>
        <w:t>- Hail</w:t>
        <w:br/>
        <w:t>- Snowstorm</w:t>
        <w:br/>
        <w:t>- Snow flurries</w:t>
        <w:br/>
        <w:t>- Heavy fog</w:t>
      </w:r>
    </w:p>
    <w:p>
      <w:r>
        <w:rPr>
          <w:b/>
          <w:u w:val="single"/>
        </w:rPr>
        <w:t>Document 6628</w:t>
      </w:r>
    </w:p>
    <w:p>
      <w:r>
        <w:rPr>
          <w:b/>
        </w:rPr>
        <w:t>Instruction</w:t>
      </w:r>
    </w:p>
    <w:p>
      <w:r>
        <w:t>Who are the CEO of National Association of Broadcasters</w:t>
      </w:r>
    </w:p>
    <w:p>
      <w:r>
        <w:rPr>
          <w:b/>
        </w:rPr>
        <w:t>Context</w:t>
      </w:r>
    </w:p>
    <w:p>
      <w:r>
        <w:t>The National Association of Broadcasters (NAB) is a trade association and lobby group representing the interests of commercial and non-commercial over-the-air radio and television broadcasters in the United States. The NAB represents more than 8,300 terrestrial radio and television stations as well as broadcast networks.</w:t>
        <w:br/>
        <w:br/>
        <w:t>As of 2022, the president and CEO of the NAB is Curtis LeGeyt.[2]</w:t>
        <w:br/>
        <w:br/>
        <w:t>Founding</w:t>
        <w:br/>
        <w:br/>
        <w:t>NAB headquarters in Washington, D.C.</w:t>
        <w:br/>
        <w:t>The NAB was founded as the National Association of Radio Broadcasters (NARB) in April 1923 at the Drake Hotel in Chicago. The association's founder and first president was Eugene F. McDonald Jr., who also launched the Zenith corporation.[3] In 1951 it changed its name to the National Association of Radio and Television Broadcasters (NARTB) to include the television industry. In 1958 it adopted its current name, "National Association of Broadcasters".[4]</w:t>
        <w:br/>
        <w:br/>
        <w:t>Commercial radio</w:t>
        <w:br/>
        <w:t>The NAB worked to establish a commercial radio system in the United States. The system was set up in August 1928 with the establishment of General Order 40—a radio reallocation scheme by the Federal Radio Commission which awarded the choicest frequencies and broadcast times to the then-emerging commercial radio industry. In the wake of General Order 40, a loose coalition of educators, nonprofit broadcasters, labor unions, and religious groups coalesced to oppose the NAB and their allies through the 1920s and 1930s, and to develop a public, nonprofit, license-funded radio system without commercials (similar to what happened with the BBC). The coalition claimed that the commercial industry would only promote profitable programming, thereby reducing the quality and future potential of radio broadcasting.</w:t>
        <w:br/>
        <w:br/>
        <w:t>Not having the political connections, resources, or publicity of the NAB and the commercial radio industry, the non-profit coalition eventually lost the fight with the passage of the Communications Act of 1934.[5]</w:t>
        <w:br/>
        <w:br/>
        <w:t>The National Independent Broadcasters were formed in 1939 as part of the NAB, to represent stations that were not associated with any network, but the group split off in 1941.[6][7]</w:t>
        <w:br/>
        <w:br/>
        <w:t>Satellite radio</w:t>
        <w:br/>
        <w:t>Many satellite radio enthusiasts have criticized the NAB for lobbying against legislation approvals for those services. The NAB protested the FCC's approval of both satellite radio services in the United States—XM and Sirius—and furthermore criticized the 2008 merger of the two companies, calling the merged company a "potential monopoly".[8]</w:t>
        <w:br/>
        <w:br/>
        <w:t>Digital transition</w:t>
        <w:br/>
        <w:t>In 2005, the NAB, together with the Association for Maximum Service Television Stations, Inc. (MSTV), commenced development of a prototype high quality, low cost digital-to-analog converter box for terrestrial digital television reception.[9] The result of this project was a specification for the converter box, which was then adopted by the National Telecommunications and Information Administration as a technical requirement for eligible converter boxes for the Administration's Digital-to-Analog Converter Box Coupon Program.</w:t>
        <w:br/>
        <w:br/>
        <w:t>White space</w:t>
        <w:br/>
        <w:t>The NAB has lobbied against the use of white spaces, unused broadcast spectrum lying between broadcast channels, for wireless broadband internet and other digital use. The NAB has claimed that use of white space will interfere with existing broadcast spectrum, even though tests by the Federal Communications Commission at levels far stronger than that being advocated for in policy circles have not supported such claims.[10] Indeed, the FCC has recommended the use of white spaces for broadband and other digital use.[11] In 2011 the NAB funded an advertising campaign titled "The Future of TV",[12] advocating for the private ownership of the spectrum, framed as a threat to free television.</w:t>
        <w:br/>
        <w:br/>
        <w:t>Free TV campaign</w:t>
        <w:br/>
        <w:t>In mid-2014, an NAB advertising campaign against a Congressional threat appeared, advocating viewers to defeat a cable-TV lobby.[13][14]</w:t>
        <w:br/>
        <w:br/>
        <w:t>Similar organizations</w:t>
        <w:br/>
        <w:t>Organizations similar to the NAB exist in individual U.S. states, including Georgia Association of Broadcasters (GAB) in Georgia, and the Illinois Broadcasters Association (IBA), in Illinois. In Canada, the Canadian Association of Broadcasters (CAB) has a similar role.</w:t>
      </w:r>
    </w:p>
    <w:p>
      <w:r>
        <w:rPr>
          <w:b/>
        </w:rPr>
        <w:t>Response</w:t>
      </w:r>
    </w:p>
    <w:p>
      <w:r>
        <w:t>As of 2022, the president and CEO of the NAB is Curtis LeGeyt</w:t>
      </w:r>
    </w:p>
    <w:p>
      <w:r>
        <w:rPr>
          <w:b/>
          <w:u w:val="single"/>
        </w:rPr>
        <w:t>Document 6629</w:t>
      </w:r>
    </w:p>
    <w:p>
      <w:r>
        <w:rPr>
          <w:b/>
        </w:rPr>
        <w:t>Instruction</w:t>
      </w:r>
    </w:p>
    <w:p>
      <w:r>
        <w:t>What singer has had a Billboard No. 1 hit in each of the last four decades?</w:t>
      </w:r>
    </w:p>
    <w:p>
      <w:r>
        <w:rPr>
          <w:b/>
        </w:rPr>
        <w:t>Response</w:t>
      </w:r>
    </w:p>
    <w:p>
      <w:r>
        <w:t>Mariah Carey</w:t>
      </w:r>
    </w:p>
    <w:p>
      <w:r>
        <w:rPr>
          <w:b/>
          <w:u w:val="single"/>
        </w:rPr>
        <w:t>Document 6630</w:t>
      </w:r>
    </w:p>
    <w:p>
      <w:r>
        <w:rPr>
          <w:b/>
        </w:rPr>
        <w:t>Instruction</w:t>
      </w:r>
    </w:p>
    <w:p>
      <w:r>
        <w:t>Write a diary entry about a real life incident on your recent trip with your family</w:t>
      </w:r>
    </w:p>
    <w:p>
      <w:r>
        <w:rPr>
          <w:b/>
        </w:rPr>
        <w:t>Response</w:t>
      </w:r>
    </w:p>
    <w:p>
      <w:r>
        <w:t>It was a sunny afternoon when we went hiking at Latourell falls as a family. When we were climbing down suddenly we found a snake and a salamander on the trail. The snake attacked the salamander. The salamander fought back but the snake ate it. My son saw the scene and felt so sad. We explained to him that it was nature's way of keeping the balance.</w:t>
      </w:r>
    </w:p>
    <w:p>
      <w:r>
        <w:rPr>
          <w:b/>
          <w:u w:val="single"/>
        </w:rPr>
        <w:t>Document 6631</w:t>
      </w:r>
    </w:p>
    <w:p>
      <w:r>
        <w:rPr>
          <w:b/>
        </w:rPr>
        <w:t>Instruction</w:t>
      </w:r>
    </w:p>
    <w:p>
      <w:r>
        <w:t>Which of the following are beach wear vs what one would wear on a cold winter trek? If there are common items, create a third category called 'Common':</w:t>
        <w:br/>
        <w:br/>
        <w:t>Socks</w:t>
        <w:br/>
        <w:t>Hats</w:t>
        <w:br/>
        <w:t>Neck gaiter</w:t>
        <w:br/>
        <w:t>Sunglasses</w:t>
        <w:br/>
        <w:t>Swimsuits</w:t>
        <w:br/>
        <w:t>Undershirts</w:t>
        <w:br/>
        <w:t>Cover-ups</w:t>
        <w:br/>
        <w:t>Down jacket</w:t>
        <w:br/>
        <w:t>Trek poles</w:t>
        <w:br/>
        <w:t>Water Shoes</w:t>
        <w:br/>
        <w:t>Beanie</w:t>
        <w:br/>
        <w:t>Sandals</w:t>
      </w:r>
    </w:p>
    <w:p>
      <w:r>
        <w:rPr>
          <w:b/>
        </w:rPr>
        <w:t>Response</w:t>
      </w:r>
    </w:p>
    <w:p>
      <w:r>
        <w:t>Beach wear:</w:t>
        <w:br/>
        <w:t>Swimsuits</w:t>
        <w:br/>
        <w:t>Cover-ups</w:t>
        <w:br/>
        <w:t>Sandals</w:t>
        <w:br/>
        <w:t>Water Shoes</w:t>
        <w:br/>
        <w:br/>
        <w:t>Cold winter trek wear:</w:t>
        <w:br/>
        <w:t>Neck gaiter</w:t>
        <w:br/>
        <w:t>Down jacket</w:t>
        <w:br/>
        <w:t>Beanie</w:t>
        <w:br/>
        <w:t>Trek poles</w:t>
        <w:br/>
        <w:br/>
        <w:t>Common:</w:t>
        <w:br/>
        <w:t>Socks</w:t>
        <w:br/>
        <w:t>Hats</w:t>
        <w:br/>
        <w:t>Sunglasses</w:t>
        <w:br/>
        <w:t>Undershirts</w:t>
      </w:r>
    </w:p>
    <w:p>
      <w:r>
        <w:rPr>
          <w:b/>
          <w:u w:val="single"/>
        </w:rPr>
        <w:t>Document 6632</w:t>
      </w:r>
    </w:p>
    <w:p>
      <w:r>
        <w:rPr>
          <w:b/>
        </w:rPr>
        <w:t>Instruction</w:t>
      </w:r>
    </w:p>
    <w:p>
      <w:r>
        <w:t>What is the United States Bill of Rights?</w:t>
      </w:r>
    </w:p>
    <w:p>
      <w:r>
        <w:rPr>
          <w:b/>
        </w:rPr>
        <w:t>Context</w:t>
      </w:r>
    </w:p>
    <w:p>
      <w:r>
        <w:t>The United States Bill of Rights comprises the first ten amendments to the United States Constitution. Proposed following the often bitter 1787–88 debate over the ratification of the Constitution and written to address the objections raised by Anti-Federalists, the Bill of Rights amendments add to the Constitution specific guarantees of personal freedoms and rights, clear limitations on the government's power in judicial and other proceedings, and explicit declarations that all powers not specifically granted to the federal government by the Constitution are reserved to the states or the people. The concepts codified in these amendments are built upon those in earlier documents, especially the Virginia Declaration of Rights (1776), as well as the Northwest Ordinance (1787),[1] the English Bill of Rights (1689), and Magna Carta (1215).[2]</w:t>
        <w:br/>
        <w:br/>
        <w:t>Largely because of the efforts of Representative James Madison, who studied the deficiencies of the Constitution pointed out by anti-federalists and then crafted a series of corrective proposals, Congress approved twelve articles of amendment on September 25, 1789, and submitted them to the states for ratification. Contrary to Madison's proposal that the proposed amendments be incorporated into the main body of the Constitution (at the relevant articles and sections of the document), they were proposed as supplemental additions (codicils) to it.[3] Articles Three through Twelve were ratified as additions to the Constitution on December 15, 1791, and became Amendments One through Ten of the Constitution. Article Two became part of the Constitution on May 5, 1992, as the Twenty-seventh Amendment. Article One is still pending before the states.</w:t>
        <w:br/>
        <w:br/>
        <w:t>Although Madison's proposed amendments included a provision to extend the protection of some of the Bill of Rights to the states, the amendments that were finally submitted for ratification applied only to the federal government. The door for their application upon state governments was opened in the 1860s, following ratification of the Fourteenth Amendment. Since the early 20th century both federal and state courts have used the Fourteenth Amendment to apply portions of the Bill of Rights to state and local governments. The process is known as incorporation.[4]</w:t>
        <w:br/>
        <w:br/>
        <w:t>There are several original engrossed copies of the Bill of Rights still in existence. One of these is on permanent public display at the National Archives in Washington, D.C.</w:t>
      </w:r>
    </w:p>
    <w:p>
      <w:r>
        <w:rPr>
          <w:b/>
        </w:rPr>
        <w:t>Response</w:t>
      </w:r>
    </w:p>
    <w:p>
      <w:r>
        <w:t>The United States Bill of Rights comprises the first ten amendments to the United States Constitution. Proposed following the often bitter 1787–88 debate over the ratification of the Constitution and written to address the objections raised by Anti-Federalists, the Bill of Rights amendments add to the Constitution specific guarantees of personal freedoms and rights, clear limitations on the government's power in judicial and other proceedings, and explicit declarations that all powers not specifically granted to the federal government by the Constitution are reserved to the states or the people. The concepts codified in these amendments are built upon those in earlier documents, especially the Virginia Declaration of Rights (1776), as well as the Northwest Ordinance (1787), the English Bill of Rights (1689), and the Magna Carta (1215).</w:t>
      </w:r>
    </w:p>
    <w:p>
      <w:r>
        <w:rPr>
          <w:b/>
          <w:u w:val="single"/>
        </w:rPr>
        <w:t>Document 6633</w:t>
      </w:r>
    </w:p>
    <w:p>
      <w:r>
        <w:rPr>
          <w:b/>
        </w:rPr>
        <w:t>Instruction</w:t>
      </w:r>
    </w:p>
    <w:p>
      <w:r>
        <w:t>Classify the below as food or drinks.</w:t>
        <w:br/>
        <w:t>Fish, Meat, Salad, Apple, Lemonade, Coffee, Tea</w:t>
      </w:r>
    </w:p>
    <w:p>
      <w:r>
        <w:rPr>
          <w:b/>
        </w:rPr>
        <w:t>Response</w:t>
      </w:r>
    </w:p>
    <w:p>
      <w:r>
        <w:t>Food - Fish, Meat, Salad, Apple</w:t>
        <w:br/>
        <w:t>Drinks - Lemonade, Coffee, Tea</w:t>
      </w:r>
    </w:p>
    <w:p>
      <w:r>
        <w:rPr>
          <w:b/>
          <w:u w:val="single"/>
        </w:rPr>
        <w:t>Document 6634</w:t>
      </w:r>
    </w:p>
    <w:p>
      <w:r>
        <w:rPr>
          <w:b/>
        </w:rPr>
        <w:t>Instruction</w:t>
      </w:r>
    </w:p>
    <w:p>
      <w:r>
        <w:t>Extract all unique names from the provided paragraphs separated by comma.</w:t>
      </w:r>
    </w:p>
    <w:p>
      <w:r>
        <w:rPr>
          <w:b/>
        </w:rPr>
        <w:t>Context</w:t>
      </w:r>
    </w:p>
    <w:p>
      <w:r>
        <w:t>Neville shows to Det. Delroy a recently shot love scene between Keefe and Elaine, willingly pointing out a spousicide-related detail which compromises the already delicate position of the young widower. In light of this new evidence, Delroy tells the director that he will arrest the young man very soon. Neville telephones Keefe to warn him, telling him to come to his house at a certain time. The director also calls Elaine to his home, where he attempts to recreate the night of Andrea's murder, this time using Elaine. Det. Vickers watches Elaine enter the director's house from the street, but he misses Keefe, who breaks in through a window. He disrupts the liaison by pulling plug fuses out of the breaker box, shutting off the lights. Detective Vickers notices the lights shut off from the street and unsuccessfully tries to break in. In the house, Neville attacks Keefe with a pair of scissors, and the two struggle. Keefe throws Neville over a balcony, and he lands in an indoor fountain below together with a light. Simultaneously, Elaine restores electricity to the house, unknowingly electrocuting Neville to death.</w:t>
      </w:r>
    </w:p>
    <w:p>
      <w:r>
        <w:rPr>
          <w:b/>
        </w:rPr>
        <w:t>Response</w:t>
      </w:r>
    </w:p>
    <w:p>
      <w:r>
        <w:t>Neville, Delroy, Keefe, Elaine, Andrea, Vickers</w:t>
      </w:r>
    </w:p>
    <w:p>
      <w:r>
        <w:rPr>
          <w:b/>
          <w:u w:val="single"/>
        </w:rPr>
        <w:t>Document 6635</w:t>
      </w:r>
    </w:p>
    <w:p>
      <w:r>
        <w:rPr>
          <w:b/>
        </w:rPr>
        <w:t>Instruction</w:t>
      </w:r>
    </w:p>
    <w:p>
      <w:r>
        <w:t>Why does the Earth revolve around the Sun?</w:t>
      </w:r>
    </w:p>
    <w:p>
      <w:r>
        <w:rPr>
          <w:b/>
        </w:rPr>
        <w:t>Response</w:t>
      </w:r>
    </w:p>
    <w:p>
      <w:r>
        <w:t>The Earth revolves around the Sun due to gravity. The more mass an object has, the greater its gravitational pull on other objects. The most massive object in the solar system is the sun, which is actually one of the larger yellow dwarf stars in the universe. With a mass of 1.98892 x 10 to the 30th power kilograms, the sun has approximately 333,000 times more mass than Earth. Because the gravitational pull of the sun is so much more than the Earth's gravitational pull, the Earth is forced into an orbit around the sun.</w:t>
      </w:r>
    </w:p>
    <w:p>
      <w:r>
        <w:rPr>
          <w:b/>
          <w:u w:val="single"/>
        </w:rPr>
        <w:t>Document 6636</w:t>
      </w:r>
    </w:p>
    <w:p>
      <w:r>
        <w:rPr>
          <w:b/>
        </w:rPr>
        <w:t>Instruction</w:t>
      </w:r>
    </w:p>
    <w:p>
      <w:r>
        <w:t>What are some of the highest quality, full flavored cigars I can buy in the united states?</w:t>
      </w:r>
    </w:p>
    <w:p>
      <w:r>
        <w:rPr>
          <w:b/>
        </w:rPr>
        <w:t>Response</w:t>
      </w:r>
    </w:p>
    <w:p>
      <w:r>
        <w:t>Due to the US embargo banning importation of products from Cuba in the mid 20th century, the storied Cuban cigar has not been able to be legally purchased by US consumers.With that said, there are numerous highly regarded cigar makers in countries like Nicargua, the Dominican Republic, and Honduras whose cigars rival the best Cuban cigars, many of them full flavored. Here are a few options to consider:</w:t>
        <w:br/>
        <w:br/>
        <w:t>Arturo Fuente Opus X - this is a highly complex, highly sought after, full-flavored cigar from the Dominican Republic that retails for ~$25 for a single, making it an expensive choice for a regular cigar smoker. With that said, it is near the top of the list of favorites for most cigar aficianados.</w:t>
        <w:br/>
        <w:br/>
        <w:t>Padron Serie 1926 - this is a creamy, chocolatey cigar from Nicaragua that retails for around $17, making it a slightly more affordable option, though still a premium selection. These are produced in higher volume than the Opus, which makes them easier to fine.</w:t>
        <w:br/>
        <w:br/>
        <w:t>Ashton VSG - this is a Dominican cigar, with VSG standing for "Virgin Sun Grown." The flavor profile is very unique due to the sun grown wrapper. These are about $13 for a single at retail depending on size.</w:t>
        <w:br/>
        <w:br/>
        <w:t>There are dozens of reputable cigar makers making thousands of cigars, but those above are longstanding staples of many avid cigar smokers in the US.</w:t>
      </w:r>
    </w:p>
    <w:p>
      <w:r>
        <w:rPr>
          <w:b/>
          <w:u w:val="single"/>
        </w:rPr>
        <w:t>Document 6637</w:t>
      </w:r>
    </w:p>
    <w:p>
      <w:r>
        <w:rPr>
          <w:b/>
        </w:rPr>
        <w:t>Instruction</w:t>
      </w:r>
    </w:p>
    <w:p>
      <w:r>
        <w:t>how to become fit</w:t>
      </w:r>
    </w:p>
    <w:p>
      <w:r>
        <w:rPr>
          <w:b/>
        </w:rPr>
        <w:t>Response</w:t>
      </w:r>
    </w:p>
    <w:p>
      <w:r>
        <w:t>Getting fit is a journey than just a milestone. It starts with maintaining a positive attitude, healthy lifestyle comprising of good eating habits, good sleep cycle and an active lifestyle. If you are trying to get fit, start with making small life style changes like including walking, running, a sport, an exercise routine or any activity that you think is fun in your every day life. Apart from that eat healthy and get good sleep for your body &amp; mind to rest and recover.  Most importantly remember that there are no short cuts or a quick solution to getting fit. So start you journey today and enjoy yourself.</w:t>
      </w:r>
    </w:p>
    <w:p>
      <w:r>
        <w:rPr>
          <w:b/>
          <w:u w:val="single"/>
        </w:rPr>
        <w:t>Document 6638</w:t>
      </w:r>
    </w:p>
    <w:p>
      <w:r>
        <w:rPr>
          <w:b/>
        </w:rPr>
        <w:t>Instruction</w:t>
      </w:r>
    </w:p>
    <w:p>
      <w:r>
        <w:t>How do you check the weather on an iPhone?</w:t>
      </w:r>
    </w:p>
    <w:p>
      <w:r>
        <w:rPr>
          <w:b/>
        </w:rPr>
        <w:t>Response</w:t>
      </w:r>
    </w:p>
    <w:p>
      <w:r>
        <w:t>Open the "Weather" app. Also, you can set a Weather widget on your home screen. To do this, long-press the home screen.</w:t>
      </w:r>
    </w:p>
    <w:p>
      <w:r>
        <w:rPr>
          <w:b/>
          <w:u w:val="single"/>
        </w:rPr>
        <w:t>Document 6639</w:t>
      </w:r>
    </w:p>
    <w:p>
      <w:r>
        <w:rPr>
          <w:b/>
        </w:rPr>
        <w:t>Instruction</w:t>
      </w:r>
    </w:p>
    <w:p>
      <w:r>
        <w:t>Can you generate a 2 lines abstract of this text?</w:t>
      </w:r>
    </w:p>
    <w:p>
      <w:r>
        <w:rPr>
          <w:b/>
        </w:rPr>
        <w:t>Context</w:t>
      </w:r>
    </w:p>
    <w:p>
      <w:r>
        <w:t>In physics, gravity (from Latin gravitas 'weight') is a fundamental interaction which causes mutual attraction between all things with mass or energy. Gravity is, by far, the weakest of the four fundamental interactions, approximately 1038 times weaker than the strong interaction, 1036 times weaker than the electromagnetic force and 1029 times weaker than the weak interaction. As a result, it has no significant influence at the level of subatomic particles. However, gravity is the most significant interaction between objects at the macroscopic scale, and it determines the motion of planets, stars, galaxies, and even light.</w:t>
        <w:br/>
        <w:br/>
        <w:t>On Earth, gravity gives weight to physical objects, and the Moon's gravity is responsible for sublunar tides in the oceans (the corresponding antipodal tide is caused by the inertia of the Earth and Moon orbiting one another). Gravity also has many important biological functions, helping to guide the growth of plants through the process of gravitropism and influencing the circulation of fluids in multicellular organisms. Investigation into the effects of weightlessness has shown that gravity may play a role in immune system function and cell differentiation within the human body.</w:t>
        <w:br/>
        <w:br/>
        <w:t>The gravitational attraction between the original gaseous matter in the universe allowed it to coalesce and form stars which eventually condensed into galaxies, so gravity is responsible for many of the large-scale structures in the universe. Gravity has an infinite range, although its effects become weaker as objects get farther away.</w:t>
        <w:br/>
        <w:br/>
        <w:t>Gravity is most accurately described by the general theory of relativity (proposed by Albert Einstein in 1915), which describes gravity not as a force, but as the curvature of spacetime, caused by the uneven distribution of mass, and causing masses to move along geodesic lines. The most extreme example of this curvature of spacetime is a black hole, from which nothing—not even light—can escape once past the black hole's event horizon However, for most applications, gravity is well approximated by Newton's law of universal gravitation, which describes gravity as a force causing any two bodies to be attracted toward each other, with magnitude proportional to the product of their masses and inversely proportional to the square of the distance between them.</w:t>
      </w:r>
    </w:p>
    <w:p>
      <w:r>
        <w:rPr>
          <w:b/>
        </w:rPr>
        <w:t>Response</w:t>
      </w:r>
    </w:p>
    <w:p>
      <w:r>
        <w:t>In general physics theory (Newton), Gravity is a mutual attraction between objects based on their respective masses and the square of the distance which separates them. In the relativity theory (Einstein), it's a curvature of the spacetime generated by the objects themselves.</w:t>
      </w:r>
    </w:p>
    <w:p>
      <w:r>
        <w:rPr>
          <w:b/>
          <w:u w:val="single"/>
        </w:rPr>
        <w:t>Document 6640</w:t>
      </w:r>
    </w:p>
    <w:p>
      <w:r>
        <w:rPr>
          <w:b/>
        </w:rPr>
        <w:t>Instruction</w:t>
      </w:r>
    </w:p>
    <w:p>
      <w:r>
        <w:t>What birds can I find in San Francisco?</w:t>
      </w:r>
    </w:p>
    <w:p>
      <w:r>
        <w:rPr>
          <w:b/>
        </w:rPr>
        <w:t>Response</w:t>
      </w:r>
    </w:p>
    <w:p>
      <w:r>
        <w:t>You can find many birds in San Francisco, especially in parks like Golden Gate Park and the Lands End. Some of the birds you might find include:</w:t>
        <w:br/>
        <w:br/>
        <w:t>- American Crow</w:t>
        <w:br/>
        <w:t>- Anna's Hummingbird</w:t>
        <w:br/>
        <w:t>- Red-tailed Hawk</w:t>
        <w:br/>
        <w:t>- Steller's Jay</w:t>
        <w:br/>
        <w:t>- Chestnut-backed Chickadee</w:t>
        <w:br/>
        <w:t>- Red-winged Blackbird</w:t>
        <w:br/>
        <w:t>- Dark-eyed Junco</w:t>
        <w:br/>
        <w:t>- Acorn Woodpecker</w:t>
        <w:br/>
        <w:t>- House finch</w:t>
        <w:br/>
        <w:t>- American Robin</w:t>
        <w:br/>
        <w:t>- Song Sparrow</w:t>
      </w:r>
    </w:p>
    <w:p>
      <w:r>
        <w:rPr>
          <w:b/>
          <w:u w:val="single"/>
        </w:rPr>
        <w:t>Document 6641</w:t>
      </w:r>
    </w:p>
    <w:p>
      <w:r>
        <w:rPr>
          <w:b/>
        </w:rPr>
        <w:t>Instruction</w:t>
      </w:r>
    </w:p>
    <w:p>
      <w:r>
        <w:t>What is one of your favorite hobbies?</w:t>
      </w:r>
    </w:p>
    <w:p>
      <w:r>
        <w:rPr>
          <w:b/>
        </w:rPr>
        <w:t>Response</w:t>
      </w:r>
    </w:p>
    <w:p>
      <w:r>
        <w:t>I'm an avid reader, especially of audiobooks. I read or listen to more than a book a week, and will dabble in a lot of different genres. I've recently been reading a lot of sci-fi and fantasy, but also enjoy a good biography, military history, sociological, or general work of fiction as long as they are well written.</w:t>
      </w:r>
    </w:p>
    <w:p>
      <w:r>
        <w:rPr>
          <w:b/>
          <w:u w:val="single"/>
        </w:rPr>
        <w:t>Document 6642</w:t>
      </w:r>
    </w:p>
    <w:p>
      <w:r>
        <w:rPr>
          <w:b/>
        </w:rPr>
        <w:t>Instruction</w:t>
      </w:r>
    </w:p>
    <w:p>
      <w:r>
        <w:t>What are some of the greatest rock bands of all time?</w:t>
      </w:r>
    </w:p>
    <w:p>
      <w:r>
        <w:rPr>
          <w:b/>
        </w:rPr>
        <w:t>Response</w:t>
      </w:r>
    </w:p>
    <w:p>
      <w:r>
        <w:t>The Rolling Stones, The Beatles, and Led Zeppelin</w:t>
      </w:r>
    </w:p>
    <w:p>
      <w:r>
        <w:rPr>
          <w:b/>
          <w:u w:val="single"/>
        </w:rPr>
        <w:t>Document 6643</w:t>
      </w:r>
    </w:p>
    <w:p>
      <w:r>
        <w:rPr>
          <w:b/>
        </w:rPr>
        <w:t>Instruction</w:t>
      </w:r>
    </w:p>
    <w:p>
      <w:r>
        <w:t>Greta Thunberg is a Swedish Environmental activist has donated the  Prize  money of 1 million Euros for what cause?</w:t>
      </w:r>
    </w:p>
    <w:p>
      <w:r>
        <w:rPr>
          <w:b/>
        </w:rPr>
        <w:t>Response</w:t>
      </w:r>
    </w:p>
    <w:p>
      <w:r>
        <w:t>Environment and climate change</w:t>
      </w:r>
    </w:p>
    <w:p>
      <w:r>
        <w:rPr>
          <w:b/>
          <w:u w:val="single"/>
        </w:rPr>
        <w:t>Document 6644</w:t>
      </w:r>
    </w:p>
    <w:p>
      <w:r>
        <w:rPr>
          <w:b/>
        </w:rPr>
        <w:t>Instruction</w:t>
      </w:r>
    </w:p>
    <w:p>
      <w:r>
        <w:t>What does Korla stand for?</w:t>
      </w:r>
    </w:p>
    <w:p>
      <w:r>
        <w:rPr>
          <w:b/>
        </w:rPr>
        <w:t>Context</w:t>
      </w:r>
    </w:p>
    <w:p>
      <w:r>
        <w:t>Korla,[5][6] also known as Kurla[7][8][9][10][11] or from Mandarin Chinese as Ku'erle or Kuerle,[6] is the second largest city in Xinjiang. It is a county-level city and the seat of the Bayingolin Mongol Autonomous Prefecture, the largest prefecture of China.</w:t>
        <w:br/>
        <w:br/>
        <w:t>Korla has existed since at least the Han Dynasty. Korla is known for its production of fragrant pears and is a production center for the Tarim oil fields.</w:t>
      </w:r>
    </w:p>
    <w:p>
      <w:r>
        <w:rPr>
          <w:b/>
        </w:rPr>
        <w:t>Response</w:t>
      </w:r>
    </w:p>
    <w:p>
      <w:r>
        <w:t>Korla is the second largest city in Xinjiang, China. It is also known as Kurla or Kuerle. It is located in the Bayingolin Mongol Autonomous Prefecture. It is known for fragrant pears and oil fields.</w:t>
      </w:r>
    </w:p>
    <w:p>
      <w:r>
        <w:rPr>
          <w:b/>
          <w:u w:val="single"/>
        </w:rPr>
        <w:t>Document 6645</w:t>
      </w:r>
    </w:p>
    <w:p>
      <w:r>
        <w:rPr>
          <w:b/>
        </w:rPr>
        <w:t>Instruction</w:t>
      </w:r>
    </w:p>
    <w:p>
      <w:r>
        <w:t>Tell me how many final fours purdue has been to and whether or not they have won any championships</w:t>
      </w:r>
    </w:p>
    <w:p>
      <w:r>
        <w:rPr>
          <w:b/>
        </w:rPr>
        <w:t>Context</w:t>
      </w:r>
    </w:p>
    <w:p>
      <w:r>
        <w:t>The Purdue Boilermakers basketball team is a men's college basketball program that competes in NCAA Division I and is a member of the Big Ten Conference.</w:t>
        <w:br/>
        <w:br/>
        <w:t>Purdue basketball holds the most Big Ten regular season championships, with 25.[2] Purdue also holds a winning record against all other Big Ten schools in head-to-head match ups.[3][4][5]</w:t>
        <w:br/>
        <w:br/>
        <w:t>The Boilermakers have reached two NCAA Tournament Final Fours and one championship game, but have not won an NCAA Championship. The 1931–32 team was retroactively named a national champion by the Helms Athletic Foundation and the Premo-Porretta Power Poll.[6][7]</w:t>
        <w:br/>
        <w:br/>
        <w:t>Purdue has sent more than 30 players to the NBA, including two overall No. 1 picks in the NBA draft. Purdue has one main rivalry against the Indiana Hoosiers (see Indiana–Purdue Rivalry).</w:t>
      </w:r>
    </w:p>
    <w:p>
      <w:r>
        <w:rPr>
          <w:b/>
        </w:rPr>
        <w:t>Response</w:t>
      </w:r>
    </w:p>
    <w:p>
      <w:r>
        <w:t>The Purdue Boilermakers men's basketball team has reached two NCAA Tournament Final Fours.</w:t>
        <w:br/>
        <w:br/>
        <w:t>While they have not won any national championships, they were retroactively named a national champion in 1932. They have also won 25 Big Ten regular season championships.</w:t>
      </w:r>
    </w:p>
    <w:p>
      <w:r>
        <w:rPr>
          <w:b/>
          <w:u w:val="single"/>
        </w:rPr>
        <w:t>Document 6646</w:t>
      </w:r>
    </w:p>
    <w:p>
      <w:r>
        <w:rPr>
          <w:b/>
        </w:rPr>
        <w:t>Instruction</w:t>
      </w:r>
    </w:p>
    <w:p>
      <w:r>
        <w:t>What is Github Copilot?</w:t>
      </w:r>
    </w:p>
    <w:p>
      <w:r>
        <w:rPr>
          <w:b/>
        </w:rPr>
        <w:t>Context</w:t>
      </w:r>
    </w:p>
    <w:p>
      <w:r>
        <w:t>GitHub Copilot is a cloud-based artificial intelligence tool developed by GitHub and OpenAI to assist users of Visual Studio Code, Visual Studio, Neovim, and JetBrains integrated development environments (IDEs) by autocompleting code. Currently available by subscription to individual developers, the tool was first announced by GitHub on 29 June 2021, and works best for users coding in Python, JavaScript, TypeScript, Ruby, and Go.</w:t>
      </w:r>
    </w:p>
    <w:p>
      <w:r>
        <w:rPr>
          <w:b/>
        </w:rPr>
        <w:t>Response</w:t>
      </w:r>
    </w:p>
    <w:p>
      <w:r>
        <w:t>GitHub Copilot is a cloud-based artificial intelligence tool developed by GitHub and OpenAI</w:t>
      </w:r>
    </w:p>
    <w:p>
      <w:r>
        <w:rPr>
          <w:b/>
          <w:u w:val="single"/>
        </w:rPr>
        <w:t>Document 6647</w:t>
      </w:r>
    </w:p>
    <w:p>
      <w:r>
        <w:rPr>
          <w:b/>
        </w:rPr>
        <w:t>Instruction</w:t>
      </w:r>
    </w:p>
    <w:p>
      <w:r>
        <w:t>Tell me which of these are science fiction movies and which are fantasy: Lord of the Rings, Star Trek, Princess Mononoke, the Wheel of Time, District 9</w:t>
      </w:r>
    </w:p>
    <w:p>
      <w:r>
        <w:rPr>
          <w:b/>
        </w:rPr>
        <w:t>Response</w:t>
      </w:r>
    </w:p>
    <w:p>
      <w:r>
        <w:t>From your list, the science fiction movies are Star Trek and District 9. The Fantasy movies are Lord of the Rings, Princess Mononoke, and the Wheel of Time.</w:t>
      </w:r>
    </w:p>
    <w:p>
      <w:r>
        <w:rPr>
          <w:b/>
          <w:u w:val="single"/>
        </w:rPr>
        <w:t>Document 6648</w:t>
      </w:r>
    </w:p>
    <w:p>
      <w:r>
        <w:rPr>
          <w:b/>
        </w:rPr>
        <w:t>Instruction</w:t>
      </w:r>
    </w:p>
    <w:p>
      <w:r>
        <w:t>Does a difference in prediction outcomes between two ethnic/gender groups from a credit scoring algorithm constitute a bias in the data collection process or the algorithm itself?</w:t>
      </w:r>
    </w:p>
    <w:p>
      <w:r>
        <w:rPr>
          <w:b/>
        </w:rPr>
        <w:t>Response</w:t>
      </w:r>
    </w:p>
    <w:p>
      <w:r>
        <w:t>I argue that differences in outcomes of credit scoring constitute both a data issue and an algorithmic bias. Let’s first examine the bias in the dataset. I think of the model itself as a black box that generates outputs to fulfill certain objectives – in the case of credit scoring, the objective is the accuracy, recall, and precision of default risk predictions. The model at its untrained version does not discriminate against foreign workers, women, or young people: in fact, it does not conceive of these (socially constructed) labels the way humans do. Yet, the dataset that the model is trained on is fraught with socially constructed biases. For example, social norms cast women as incapable, foreign workers as untrustworthy, and young people as inexperienced, leading to higher unemployment rate and worse living conditions for these groups. Their resulting higher historical default likelihood stems less likely from the demographics-related differences in capability than from the vicious cycles generated by social stereotypes. Stereotypes render datasets biased, which in turns bias the algorithms: given the goal to maximize prediction accuracy, the model learns the “patterns” in the dataset and absorbs the socially constructed differences as a part of its prediction algorithm. Can we blame the algorithm? – After all, the model is constrained to the “history” and has no imaginative capacity for the potential of the historically discriminated groups. Essentially we have a “garbage in, garbage out” scenario caused by the historical and representation biases in the data inputs.</w:t>
        <w:br/>
        <w:br/>
        <w:t>On the other hand, I argue that the outcome differences still constitute an algorithmic bias. I believe that we could still “blame” the model for the objectives and constraints that it has to fulfill (even though we humans lay them down in the first place). As illustrated above, with accuracy as the evaluation metric, the entire prediction/forecast algorithm built on historical datasets is meant to repeat the history without looking for potential or discerning social norms. Does the objective of maximizing accuracy constitute a bias itself? – If we can discern the vicious cycle that is both created by and reifying the socially crafted myths (weak women, reckless youth, and xenophobia), a model that actively learns and propagates certain kinds of societal stereotype should certainly be called out for its bias! However, we hard-wire the models to optimize those goals, and to address the inherent bias in the metrics, we humans are responsible for modifying the objectives and adding appropriate constraints. For example, in the programming assignment we encounter the mitigation technique that rejects predictions within a certain decision boundary. Besides techniques like active rejection, can we add constraints such as promoting the growth of underprivileged groups as an objective? Without these constraints, I would say the outcome differences also constitute an algorithmic bias in the part of objective specification.</w:t>
      </w:r>
    </w:p>
    <w:p>
      <w:r>
        <w:rPr>
          <w:b/>
          <w:u w:val="single"/>
        </w:rPr>
        <w:t>Document 6649</w:t>
      </w:r>
    </w:p>
    <w:p>
      <w:r>
        <w:rPr>
          <w:b/>
        </w:rPr>
        <w:t>Instruction</w:t>
      </w:r>
    </w:p>
    <w:p>
      <w:r>
        <w:t>What did Special Agent Fox Mulder study when he was in university?</w:t>
      </w:r>
    </w:p>
    <w:p>
      <w:r>
        <w:rPr>
          <w:b/>
        </w:rPr>
        <w:t>Response</w:t>
      </w:r>
    </w:p>
    <w:p>
      <w:r>
        <w:t>Fox Mulder, a main character on the TV show "The X-Files," studied at Oxford University and majored in psychology.</w:t>
      </w:r>
    </w:p>
    <w:p>
      <w:r>
        <w:rPr>
          <w:b/>
          <w:u w:val="single"/>
        </w:rPr>
        <w:t>Document 6650</w:t>
      </w:r>
    </w:p>
    <w:p>
      <w:r>
        <w:rPr>
          <w:b/>
        </w:rPr>
        <w:t>Instruction</w:t>
      </w:r>
    </w:p>
    <w:p>
      <w:r>
        <w:t>Why do gas prices go high in winter</w:t>
      </w:r>
    </w:p>
    <w:p>
      <w:r>
        <w:rPr>
          <w:b/>
        </w:rPr>
        <w:t>Response</w:t>
      </w:r>
    </w:p>
    <w:p>
      <w:r>
        <w:t>Prices in a market economy are driven by Supply and demand. Gas prices typically increase in a market economy in a winter because of increase in demand. Demand increases because people use gas to warm homes and cold weather further increases demand for gas. All this increase in demand means gas prices increase. It is not required that gas prices always increase.</w:t>
      </w:r>
    </w:p>
    <w:p>
      <w:r>
        <w:rPr>
          <w:b/>
          <w:u w:val="single"/>
        </w:rPr>
        <w:t>Document 6651</w:t>
      </w:r>
    </w:p>
    <w:p>
      <w:r>
        <w:rPr>
          <w:b/>
        </w:rPr>
        <w:t>Instruction</w:t>
      </w:r>
    </w:p>
    <w:p>
      <w:r>
        <w:t>Why democracy doesn't works and in old times we had autocracy?</w:t>
      </w:r>
    </w:p>
    <w:p>
      <w:r>
        <w:rPr>
          <w:b/>
        </w:rPr>
        <w:t>Response</w:t>
      </w:r>
    </w:p>
    <w:p>
      <w:r>
        <w:t>Corruption, polarization, and misinformation all have the potential to easily influence democracy, which is a complicated system with many moving parts. It additionally will in general be sluggish and wasteful because of the requirement for agreement building and split the difference among various groups.</w:t>
        <w:br/>
        <w:br/>
        <w:t>On the other hand, because there is no need to engage in a prolonged decision-making process or accommodate divergent viewpoints, autocracy can be more effective and decisive in implementing policies. Singapore, where the government has been able to achieve rapid economic growth and development through strong and centralized leadership, is a good case for autocracy. The nation has an exclusive expectation of living, low degrees of wrongdoing, and a well-working public framework.</w:t>
      </w:r>
    </w:p>
    <w:p>
      <w:r>
        <w:rPr>
          <w:b/>
          <w:u w:val="single"/>
        </w:rPr>
        <w:t>Document 6652</w:t>
      </w:r>
    </w:p>
    <w:p>
      <w:r>
        <w:rPr>
          <w:b/>
        </w:rPr>
        <w:t>Instruction</w:t>
      </w:r>
    </w:p>
    <w:p>
      <w:r>
        <w:t>Which NBA team has won the most championships?</w:t>
      </w:r>
    </w:p>
    <w:p>
      <w:r>
        <w:rPr>
          <w:b/>
        </w:rPr>
        <w:t>Context</w:t>
      </w:r>
    </w:p>
    <w:p>
      <w:r>
        <w:t>As of 2022, the Eastern Conference/Division led the Western Conference/Division 40–36 in championships won.[15] As of 2022, the Boston Celtics and the Minneapolis/Los Angeles Lakers have won a combined total of 34 NBA championships (with 17 apiece).[16] As of 2022, the defending champions are the Golden State Warriors.</w:t>
      </w:r>
    </w:p>
    <w:p>
      <w:r>
        <w:rPr>
          <w:b/>
        </w:rPr>
        <w:t>Response</w:t>
      </w:r>
    </w:p>
    <w:p>
      <w:r>
        <w:t>As of 2022, the Boston Celtics and the Minneapolis/Los Angeles Lakers have won a combined total of 34 NBA championships (with 17 apiece).</w:t>
      </w:r>
    </w:p>
    <w:p>
      <w:r>
        <w:rPr>
          <w:b/>
          <w:u w:val="single"/>
        </w:rPr>
        <w:t>Document 6653</w:t>
      </w:r>
    </w:p>
    <w:p>
      <w:r>
        <w:rPr>
          <w:b/>
        </w:rPr>
        <w:t>Instruction</w:t>
      </w:r>
    </w:p>
    <w:p>
      <w:r>
        <w:t>Can you write me a haiku to boost my spirits today?</w:t>
      </w:r>
    </w:p>
    <w:p>
      <w:r>
        <w:rPr>
          <w:b/>
        </w:rPr>
        <w:t>Response</w:t>
      </w:r>
    </w:p>
    <w:p>
      <w:r>
        <w:t xml:space="preserve">Sunlight streaming through, </w:t>
        <w:br/>
        <w:t xml:space="preserve">Lightning in the sky, </w:t>
        <w:br/>
        <w:t>My spirits lift.</w:t>
      </w:r>
    </w:p>
    <w:p>
      <w:r>
        <w:rPr>
          <w:b/>
          <w:u w:val="single"/>
        </w:rPr>
        <w:t>Document 6654</w:t>
      </w:r>
    </w:p>
    <w:p>
      <w:r>
        <w:rPr>
          <w:b/>
        </w:rPr>
        <w:t>Instruction</w:t>
      </w:r>
    </w:p>
    <w:p>
      <w:r>
        <w:t>Tell me which of these is a Country, a City, a River, or a Mountain: New York, Nile, Amazon, Kilimanjaro, USA, Spain, Italy, Rome, Prague, Zurich, France, San Francisco, K2, Buenos Aires, Brazil, Mount Everest, London, Mekong</w:t>
      </w:r>
    </w:p>
    <w:p>
      <w:r>
        <w:rPr>
          <w:b/>
        </w:rPr>
        <w:t>Response</w:t>
      </w:r>
    </w:p>
    <w:p>
      <w:r>
        <w:t>New York - City</w:t>
        <w:br/>
        <w:t>Nile - River</w:t>
        <w:br/>
        <w:t>Amazon - River</w:t>
        <w:br/>
        <w:t>Kilimanjaro - Mountain</w:t>
        <w:br/>
        <w:t>USA - Country</w:t>
        <w:br/>
        <w:t>Spain - Country</w:t>
        <w:br/>
        <w:t>Italy - Country</w:t>
        <w:br/>
        <w:t>Rome - City</w:t>
        <w:br/>
        <w:t>Prague - City</w:t>
        <w:br/>
        <w:t>Zurich - City</w:t>
        <w:br/>
        <w:t>France - Country</w:t>
        <w:br/>
        <w:t>San Francisco - City</w:t>
        <w:br/>
        <w:t>K2 - Mountain</w:t>
        <w:br/>
        <w:t>Buenos Aires - City</w:t>
        <w:br/>
        <w:t>Brazil - Country</w:t>
        <w:br/>
        <w:t>Mount Everest - Mountain</w:t>
        <w:br/>
        <w:t>London - City</w:t>
        <w:br/>
        <w:t>Mekong - River</w:t>
      </w:r>
    </w:p>
    <w:p>
      <w:r>
        <w:rPr>
          <w:b/>
          <w:u w:val="single"/>
        </w:rPr>
        <w:t>Document 6655</w:t>
      </w:r>
    </w:p>
    <w:p>
      <w:r>
        <w:rPr>
          <w:b/>
        </w:rPr>
        <w:t>Instruction</w:t>
      </w:r>
    </w:p>
    <w:p>
      <w:r>
        <w:t>What are the first and third eras of aircraft history mentioned in the text below and when did they end? Use a bullet list and the format {Name} ({Year}).</w:t>
      </w:r>
    </w:p>
    <w:p>
      <w:r>
        <w:rPr>
          <w:b/>
        </w:rPr>
        <w:t>Context</w:t>
      </w:r>
    </w:p>
    <w:p>
      <w:r>
        <w:t>Flying model craft and stories of manned flight go back many centuries; however, the first manned ascent — and safe descent — in modern times took place by larger hot-air balloons developed in the 18th century. Each of the two World Wars led to great technical advances. Consequently, the history of aircraft can be divided into five eras:</w:t>
        <w:br/>
        <w:br/>
        <w:t>- Pioneers of flight, from the earliest experiments to 1914.</w:t>
        <w:br/>
        <w:t>- First World War, 1914 to 1918.</w:t>
        <w:br/>
        <w:t>- Aviation between the World Wars, 1918 to 1939.</w:t>
        <w:br/>
        <w:t>- Second World War, 1939 to 1945.</w:t>
        <w:br/>
        <w:t>- Postwar era, also called the Jet Age, 1945 to the present day.</w:t>
      </w:r>
    </w:p>
    <w:p>
      <w:r>
        <w:rPr>
          <w:b/>
        </w:rPr>
        <w:t>Response</w:t>
      </w:r>
    </w:p>
    <w:p>
      <w:r>
        <w:t>- Pioneers of flight (1914)</w:t>
        <w:br/>
        <w:t>- Aviation between the World Wars (1939)</w:t>
      </w:r>
    </w:p>
    <w:p>
      <w:r>
        <w:rPr>
          <w:b/>
          <w:u w:val="single"/>
        </w:rPr>
        <w:t>Document 6656</w:t>
      </w:r>
    </w:p>
    <w:p>
      <w:r>
        <w:rPr>
          <w:b/>
        </w:rPr>
        <w:t>Instruction</w:t>
      </w:r>
    </w:p>
    <w:p>
      <w:r>
        <w:t>Given this paragraph, what is the size in acres of Walt Disney World?</w:t>
      </w:r>
    </w:p>
    <w:p>
      <w:r>
        <w:rPr>
          <w:b/>
        </w:rPr>
        <w:t>Context</w:t>
      </w:r>
    </w:p>
    <w:p>
      <w:r>
        <w:t>The Walt Disney World Resort, also called Walt Disney World or Disney World, is an entertainment resort complex in Bay Lake and Lake Buena Vista, Florida, United States, near the cities of Orlando and Kissimmee. Opened on October 1, 1971, the resort is operated by Disney Parks, Experiences and Products, a division of The Walt Disney Company. The property covers nearly 25,000 acres (39 sq mi; 101 km2), of which half has been used.[5] The resort comprises four theme parks (Magic Kingdom, Epcot, Disney's Hollywood Studios, and Disney's Animal Kingdom), two water parks (Disney's Blizzard Beach and Disney's Typhoon Lagoon), 31 themed resort hotels, nine non-Disney hotels, several golf courses, a camping resort, and other entertainment venues, including the outdoor shopping center Disney Springs. On October 1, 2021, Walt Disney World started its celebration of its 50-year anniversary which lasted for 18 consecutive months ending on March 31, 2023.</w:t>
      </w:r>
    </w:p>
    <w:p>
      <w:r>
        <w:rPr>
          <w:b/>
        </w:rPr>
        <w:t>Response</w:t>
      </w:r>
    </w:p>
    <w:p>
      <w:r>
        <w:t>According to this text, Walt Disney World is 12,500 acres and sits on 25,000 acres of property owned by the company.</w:t>
      </w:r>
    </w:p>
    <w:p>
      <w:r>
        <w:rPr>
          <w:b/>
          <w:u w:val="single"/>
        </w:rPr>
        <w:t>Document 6657</w:t>
      </w:r>
    </w:p>
    <w:p>
      <w:r>
        <w:rPr>
          <w:b/>
        </w:rPr>
        <w:t>Instruction</w:t>
      </w:r>
    </w:p>
    <w:p>
      <w:r>
        <w:t>Does using microwave oven cause cancer?</w:t>
      </w:r>
    </w:p>
    <w:p>
      <w:r>
        <w:rPr>
          <w:b/>
        </w:rPr>
        <w:t>Response</w:t>
      </w:r>
    </w:p>
    <w:p>
      <w:r>
        <w:t>No, it is a myth with no scientific validation to this hypothesis. Microwaves are a form of electromagnetic radiation which only heats the water molecules inside your food. As the water heats up the food heats up. Microwave ovens has been in use safely for more than 70 years</w:t>
      </w:r>
    </w:p>
    <w:p>
      <w:r>
        <w:rPr>
          <w:b/>
          <w:u w:val="single"/>
        </w:rPr>
        <w:t>Document 6658</w:t>
      </w:r>
    </w:p>
    <w:p>
      <w:r>
        <w:rPr>
          <w:b/>
        </w:rPr>
        <w:t>Instruction</w:t>
      </w:r>
    </w:p>
    <w:p>
      <w:r>
        <w:t>Classify the following colors as primary or not primary: Red, blue, violet, white, black, green, yellow, orange</w:t>
      </w:r>
    </w:p>
    <w:p>
      <w:r>
        <w:rPr>
          <w:b/>
        </w:rPr>
        <w:t>Response</w:t>
      </w:r>
    </w:p>
    <w:p>
      <w:r>
        <w:t>The primary colors are red, blue and green. The non-primary colors are violet, white, black, yellow and orange.</w:t>
      </w:r>
    </w:p>
    <w:p>
      <w:r>
        <w:rPr>
          <w:b/>
          <w:u w:val="single"/>
        </w:rPr>
        <w:t>Document 6659</w:t>
      </w:r>
    </w:p>
    <w:p>
      <w:r>
        <w:rPr>
          <w:b/>
        </w:rPr>
        <w:t>Instruction</w:t>
      </w:r>
    </w:p>
    <w:p>
      <w:r>
        <w:t>Who was Yoshikazu Shirakawa?</w:t>
      </w:r>
    </w:p>
    <w:p>
      <w:r>
        <w:rPr>
          <w:b/>
        </w:rPr>
        <w:t>Context</w:t>
      </w:r>
    </w:p>
    <w:p>
      <w:r>
        <w:t>Yoshikazu Shirakawa was a Japanese photographer. He is particularly well known for his book Himalayas, published by Harry N. Abrams in 1971.</w:t>
      </w:r>
    </w:p>
    <w:p>
      <w:r>
        <w:rPr>
          <w:b/>
        </w:rPr>
        <w:t>Response</w:t>
      </w:r>
    </w:p>
    <w:p>
      <w:r>
        <w:t>Yoshikazu Shirakawa was a Japanese photographer. He is particularly well known for his book Himalayas, published by Harry N. Abrams in 1971. He also wrote The Alps, translated by Max A. Wyss.</w:t>
      </w:r>
    </w:p>
    <w:p>
      <w:r>
        <w:rPr>
          <w:b/>
          <w:u w:val="single"/>
        </w:rPr>
        <w:t>Document 6660</w:t>
      </w:r>
    </w:p>
    <w:p>
      <w:r>
        <w:rPr>
          <w:b/>
        </w:rPr>
        <w:t>Instruction</w:t>
      </w:r>
    </w:p>
    <w:p>
      <w:r>
        <w:t>Given this paragraph about hickory wood, tell me what sporting equipment it might be used for.</w:t>
      </w:r>
    </w:p>
    <w:p>
      <w:r>
        <w:rPr>
          <w:b/>
        </w:rPr>
        <w:t>Context</w:t>
      </w:r>
    </w:p>
    <w:p>
      <w:r>
        <w:t>Hickory wood is hard, stiff, dense and shock resistant. There are woods stronger than hickory and woods that are harder, but the combination of strength, toughness, hardness, and stiffness found in hickory wood is not found in any other commercial wood.[14] It is used for tool handles, pickaxe handles, bows, wheel spokes, carts, drumsticks, lacrosse stick handles, golf club shafts (sometimes still called hickory stick, even though made of steel or graphite), the bottoms of skis, walking sticks, and for punitive use as a switch (like hazel), and especially as a cane-like hickory stick in schools and use by parents. Paddles are often made from hickory. This property of hickory wood has left a trace in some Native American languages: in Ojibwe, hickory is called mitigwaabaak, a compound of mitigwaab "bow" and the final -aakw "hardwood tree".[15] Due to its grain structure, hickory is more susceptible to moisture absorption than other species of wood, and is therefore more prone to shrinkage, warping or swelling with changes in humidity.[16]</w:t>
      </w:r>
    </w:p>
    <w:p>
      <w:r>
        <w:rPr>
          <w:b/>
        </w:rPr>
        <w:t>Response</w:t>
      </w:r>
    </w:p>
    <w:p>
      <w:r>
        <w:t>Hickory wood may be used to make lacrosse stick handles, golf club shafts, and the bottom of skis.</w:t>
      </w:r>
    </w:p>
    <w:p>
      <w:r>
        <w:rPr>
          <w:b/>
          <w:u w:val="single"/>
        </w:rPr>
        <w:t>Document 6661</w:t>
      </w:r>
    </w:p>
    <w:p>
      <w:r>
        <w:rPr>
          <w:b/>
        </w:rPr>
        <w:t>Instruction</w:t>
      </w:r>
    </w:p>
    <w:p>
      <w:r>
        <w:t>Based on this paragraph about Massimo Bray, what language do you think he writes in?</w:t>
      </w:r>
    </w:p>
    <w:p>
      <w:r>
        <w:rPr>
          <w:b/>
        </w:rPr>
        <w:t>Context</w:t>
      </w:r>
    </w:p>
    <w:p>
      <w:r>
        <w:t>Massimo Bray is an academic publisher and a magazine editor.[4] He was on the editorial board of the Italian Institute of Human Sciences until 1994.[2] He is the cofounder of Notte della Taranta, which is among the most popular music festivals in Europe.[3] He launched a blog on the Italian-language version of the Huffington Post.[4]</w:t>
      </w:r>
    </w:p>
    <w:p>
      <w:r>
        <w:rPr>
          <w:b/>
        </w:rPr>
        <w:t>Response</w:t>
      </w:r>
    </w:p>
    <w:p>
      <w:r>
        <w:t>Massimo Bray likely writes in Italian.</w:t>
      </w:r>
    </w:p>
    <w:p>
      <w:r>
        <w:rPr>
          <w:b/>
          <w:u w:val="single"/>
        </w:rPr>
        <w:t>Document 6662</w:t>
      </w:r>
    </w:p>
    <w:p>
      <w:r>
        <w:rPr>
          <w:b/>
        </w:rPr>
        <w:t>Instruction</w:t>
      </w:r>
    </w:p>
    <w:p>
      <w:r>
        <w:t>What state is known as the Lone Star State?</w:t>
      </w:r>
    </w:p>
    <w:p>
      <w:r>
        <w:rPr>
          <w:b/>
        </w:rPr>
        <w:t>Response</w:t>
      </w:r>
    </w:p>
    <w:p>
      <w:r>
        <w:t>Texas.</w:t>
      </w:r>
    </w:p>
    <w:p>
      <w:r>
        <w:rPr>
          <w:b/>
          <w:u w:val="single"/>
        </w:rPr>
        <w:t>Document 6663</w:t>
      </w:r>
    </w:p>
    <w:p>
      <w:r>
        <w:rPr>
          <w:b/>
        </w:rPr>
        <w:t>Instruction</w:t>
      </w:r>
    </w:p>
    <w:p>
      <w:r>
        <w:t>Identify which animal is domesticated or wild: Chicken, Mandarin duck, Egyptian goose</w:t>
      </w:r>
    </w:p>
    <w:p>
      <w:r>
        <w:rPr>
          <w:b/>
        </w:rPr>
        <w:t>Response</w:t>
      </w:r>
    </w:p>
    <w:p>
      <w:r>
        <w:t>Chicken is domesticated, Mandarin duck and Egyptian goose are wild</w:t>
      </w:r>
    </w:p>
    <w:p>
      <w:r>
        <w:rPr>
          <w:b/>
          <w:u w:val="single"/>
        </w:rPr>
        <w:t>Document 6664</w:t>
      </w:r>
    </w:p>
    <w:p>
      <w:r>
        <w:rPr>
          <w:b/>
        </w:rPr>
        <w:t>Instruction</w:t>
      </w:r>
    </w:p>
    <w:p>
      <w:r>
        <w:t>What is the best hand in Texas Hold'em poker?</w:t>
      </w:r>
    </w:p>
    <w:p>
      <w:r>
        <w:rPr>
          <w:b/>
        </w:rPr>
        <w:t>Response</w:t>
      </w:r>
    </w:p>
    <w:p>
      <w:r>
        <w:t>The best hand in Texas Hold'em poker is a royal flush. A royal flush is a hand that consists of the following cards all in the same suit: 10, jack, queen, king, ace.</w:t>
      </w:r>
    </w:p>
    <w:p>
      <w:r>
        <w:rPr>
          <w:b/>
          <w:u w:val="single"/>
        </w:rPr>
        <w:t>Document 6665</w:t>
      </w:r>
    </w:p>
    <w:p>
      <w:r>
        <w:rPr>
          <w:b/>
        </w:rPr>
        <w:t>Instruction</w:t>
      </w:r>
    </w:p>
    <w:p>
      <w:r>
        <w:t>Tell me if the following foods would be safe or unsafe for someone with a nut allergy to eat? Peanut butter, eggs, apples, pb&amp;j, carrots, pad thai</w:t>
      </w:r>
    </w:p>
    <w:p>
      <w:r>
        <w:rPr>
          <w:b/>
        </w:rPr>
        <w:t>Response</w:t>
      </w:r>
    </w:p>
    <w:p>
      <w:r>
        <w:t>Peanut butter: unsafe, eggs: safe, apples: safe, pb&amp;j: unsafe, carrots: safe, pad thai: unsafe</w:t>
      </w:r>
    </w:p>
    <w:p>
      <w:r>
        <w:rPr>
          <w:b/>
          <w:u w:val="single"/>
        </w:rPr>
        <w:t>Document 6666</w:t>
      </w:r>
    </w:p>
    <w:p>
      <w:r>
        <w:rPr>
          <w:b/>
        </w:rPr>
        <w:t>Instruction</w:t>
      </w:r>
    </w:p>
    <w:p>
      <w:r>
        <w:t>Name the states of Northeast India.</w:t>
      </w:r>
    </w:p>
    <w:p>
      <w:r>
        <w:rPr>
          <w:b/>
        </w:rPr>
        <w:t>Context</w:t>
      </w:r>
    </w:p>
    <w:p>
      <w:r>
        <w:t>Northeast India (officially the North Eastern Region (NER)) is the easternmost region of India representing both a geographic and political administrative division of the country.[16] It comprises eight states—Arunachal Pradesh, Assam, Manipur, Meghalaya, Mizoram, Nagaland and Tripura (commonly known as the "Seven Sisters"), and the "brother" state Sikkim.[17]</w:t>
        <w:br/>
        <w:t>The region shares an international border of 5,182 kilometres (3,220 mi) (about 99 percent of its total geographical boundary) with several neighbouring countries – 1,395 kilometres (867 mi) with Tibet in the north, 1,640 kilometres (1,020 mi) with Myanmar in the east, 1,596 kilometres (992 mi) with Bangladesh in the south-west, 97 kilometres (60 mi) with Nepal in the west, and 455 kilometres (283 mi) with Bhutan in the north-west.[18] It comprises an area of 262,230 square kilometres (101,250 sq mi), almost 8 percent of that of India. The Siliguri Corridor connects the region to the rest of mainland India.</w:t>
        <w:br/>
        <w:t>The states of North Eastern Region are officially recognised under the North Eastern Council (NEC),[17] constituted in 1971 as the acting agency for the development of the north eastern states. Long after induction of NEC, Sikkim formed part of the North Eastern Region as the eighth state in 2002.[19][20] India's Look-East connectivity projects connect Northeast India to East Asia and ASEAN. Guwahati city in Assam is called the Gateway to the North East and is the largest metropolis in North East India.</w:t>
      </w:r>
    </w:p>
    <w:p>
      <w:r>
        <w:rPr>
          <w:b/>
        </w:rPr>
        <w:t>Response</w:t>
      </w:r>
    </w:p>
    <w:p>
      <w:r>
        <w:t>Northeast India comprises eight states—Arunachal Pradesh, Assam, Manipur, Meghalaya, Mizoram, Nagaland, Tripura, and Sikkim.</w:t>
      </w:r>
    </w:p>
    <w:p>
      <w:r>
        <w:rPr>
          <w:b/>
          <w:u w:val="single"/>
        </w:rPr>
        <w:t>Document 6667</w:t>
      </w:r>
    </w:p>
    <w:p>
      <w:r>
        <w:rPr>
          <w:b/>
        </w:rPr>
        <w:t>Instruction</w:t>
      </w:r>
    </w:p>
    <w:p>
      <w:r>
        <w:t>Who is the founder of SpaceX?</w:t>
      </w:r>
    </w:p>
    <w:p>
      <w:r>
        <w:rPr>
          <w:b/>
        </w:rPr>
        <w:t>Response</w:t>
      </w:r>
    </w:p>
    <w:p>
      <w:r>
        <w:t>SpaceX, also known as Space Exploration Technologies Corporation, was founded by Elon Musk in 2003 in Segundo California.</w:t>
      </w:r>
    </w:p>
    <w:p>
      <w:r>
        <w:rPr>
          <w:b/>
          <w:u w:val="single"/>
        </w:rPr>
        <w:t>Document 6668</w:t>
      </w:r>
    </w:p>
    <w:p>
      <w:r>
        <w:rPr>
          <w:b/>
        </w:rPr>
        <w:t>Instruction</w:t>
      </w:r>
    </w:p>
    <w:p>
      <w:r>
        <w:t>Who is the all time leading goal scorer for Manchester United?</w:t>
      </w:r>
    </w:p>
    <w:p>
      <w:r>
        <w:rPr>
          <w:b/>
        </w:rPr>
        <w:t>Response</w:t>
      </w:r>
    </w:p>
    <w:p>
      <w:r>
        <w:t>The all time leading goal scorer for Manchester United is Wayne Rooney.</w:t>
      </w:r>
    </w:p>
    <w:p>
      <w:r>
        <w:rPr>
          <w:b/>
          <w:u w:val="single"/>
        </w:rPr>
        <w:t>Document 6669</w:t>
      </w:r>
    </w:p>
    <w:p>
      <w:r>
        <w:rPr>
          <w:b/>
        </w:rPr>
        <w:t>Instruction</w:t>
      </w:r>
    </w:p>
    <w:p>
      <w:r>
        <w:t>where is India</w:t>
      </w:r>
    </w:p>
    <w:p>
      <w:r>
        <w:rPr>
          <w:b/>
        </w:rPr>
        <w:t>Context</w:t>
      </w:r>
    </w:p>
    <w:p>
      <w:r>
        <w:t>India, officially the Republic of India (Hindi: Bhārat Gaṇarājya),[25] is a country in South Asia. It is the seventh-largest country by area and the second-most populous country.</w:t>
      </w:r>
    </w:p>
    <w:p>
      <w:r>
        <w:rPr>
          <w:b/>
        </w:rPr>
        <w:t>Response</w:t>
      </w:r>
    </w:p>
    <w:p>
      <w:r>
        <w:t>India, officially the Republic of India (Hindi: Bhārat Gaṇarājya),[25] is a country in South Asia. It is the seventh-largest country by area and the second-most populous country. Bounded by the Indian Ocean on the south, the Arabian Sea on the southwest, and the Bay of Bengal on the southeast, it shares land borders with Pakistan to the west;[h] China, Nepal, and Bhutan to the north; and Bangladesh and Myanmar to the east. In the Indian Ocean, India is in the vicinity of Sri Lanka and the Maldives; its Andaman and Nicobar Islands share a maritime border with Thailand, Myanmar, and Indonesia.</w:t>
      </w:r>
    </w:p>
    <w:p>
      <w:r>
        <w:rPr>
          <w:b/>
          <w:u w:val="single"/>
        </w:rPr>
        <w:t>Document 6670</w:t>
      </w:r>
    </w:p>
    <w:p>
      <w:r>
        <w:rPr>
          <w:b/>
        </w:rPr>
        <w:t>Instruction</w:t>
      </w:r>
    </w:p>
    <w:p>
      <w:r>
        <w:t>What is Categorization and Sentiment Analysis</w:t>
      </w:r>
    </w:p>
    <w:p>
      <w:r>
        <w:rPr>
          <w:b/>
        </w:rPr>
        <w:t>Response</w:t>
      </w:r>
    </w:p>
    <w:p>
      <w:r>
        <w:t>Categorization and Sentiment Analysis is typically referred in the Customer Experience space where customer interaction data is analyzed to get insights into categories of topics and sentiment associated with those interactions. Some of the use cases that benefit from these insights include Customer Representative/Agent Performance and Training, Workload Management, Product Performance et al</w:t>
      </w:r>
    </w:p>
    <w:p>
      <w:r>
        <w:rPr>
          <w:b/>
          <w:u w:val="single"/>
        </w:rPr>
        <w:t>Document 6671</w:t>
      </w:r>
    </w:p>
    <w:p>
      <w:r>
        <w:rPr>
          <w:b/>
        </w:rPr>
        <w:t>Instruction</w:t>
      </w:r>
    </w:p>
    <w:p>
      <w:r>
        <w:t>When playing golf, categorize each of the following items as "useful" or "useless": Irons, putter, dumbbell, tees, skis, range finder, jeans, kayak.</w:t>
      </w:r>
    </w:p>
    <w:p>
      <w:r>
        <w:rPr>
          <w:b/>
        </w:rPr>
        <w:t>Response</w:t>
      </w:r>
    </w:p>
    <w:p>
      <w:r>
        <w:t>Irons: Useful</w:t>
        <w:br/>
        <w:t>Putter: Useful</w:t>
        <w:br/>
        <w:t>Dumbbell: Useless</w:t>
        <w:br/>
        <w:t>Tees: Useful</w:t>
        <w:br/>
        <w:t>Skis: Useless</w:t>
        <w:br/>
        <w:t xml:space="preserve">Range Finder: Useful </w:t>
        <w:br/>
        <w:t>Jeans: Useless</w:t>
        <w:br/>
        <w:t>Kayak: Useless</w:t>
      </w:r>
    </w:p>
    <w:p>
      <w:r>
        <w:rPr>
          <w:b/>
          <w:u w:val="single"/>
        </w:rPr>
        <w:t>Document 6672</w:t>
      </w:r>
    </w:p>
    <w:p>
      <w:r>
        <w:rPr>
          <w:b/>
        </w:rPr>
        <w:t>Instruction</w:t>
      </w:r>
    </w:p>
    <w:p>
      <w:r>
        <w:t>The Global Climate Emergency report is based on scientific analysis of more than how many years?</w:t>
      </w:r>
    </w:p>
    <w:p>
      <w:r>
        <w:rPr>
          <w:b/>
        </w:rPr>
        <w:t>Response</w:t>
      </w:r>
    </w:p>
    <w:p>
      <w:r>
        <w:t>40 years and the report is call "world scientists" submitted by a group of 11258 scientists</w:t>
      </w:r>
    </w:p>
    <w:p>
      <w:r>
        <w:rPr>
          <w:b/>
          <w:u w:val="single"/>
        </w:rPr>
        <w:t>Document 6673</w:t>
      </w:r>
    </w:p>
    <w:p>
      <w:r>
        <w:rPr>
          <w:b/>
        </w:rPr>
        <w:t>Instruction</w:t>
      </w:r>
    </w:p>
    <w:p>
      <w:r>
        <w:t>What is the difference between pork roll and taylor ham</w:t>
      </w:r>
    </w:p>
    <w:p>
      <w:r>
        <w:rPr>
          <w:b/>
        </w:rPr>
        <w:t>Response</w:t>
      </w:r>
    </w:p>
    <w:p>
      <w:r>
        <w:t>Pork roll and taylor ham are both a processed breakfast meat popular primarily in New Jersey. The primary difference between the two is the geographic location of the person talking about it. They are the same meat, but people from Northern New Jersey call it Taylor Ham. If a person is from Southern or Central New Jersey they will call it Pork roll. Either way it is the same breakfast meat</w:t>
      </w:r>
    </w:p>
    <w:p>
      <w:r>
        <w:rPr>
          <w:b/>
          <w:u w:val="single"/>
        </w:rPr>
        <w:t>Document 6674</w:t>
      </w:r>
    </w:p>
    <w:p>
      <w:r>
        <w:rPr>
          <w:b/>
        </w:rPr>
        <w:t>Instruction</w:t>
      </w:r>
    </w:p>
    <w:p>
      <w:r>
        <w:t>What is Unanimous?</w:t>
      </w:r>
    </w:p>
    <w:p>
      <w:r>
        <w:rPr>
          <w:b/>
        </w:rPr>
        <w:t>Context</w:t>
      </w:r>
    </w:p>
    <w:p>
      <w:r>
        <w:t>Unanimous is a United Kingdom-based game show broadcast on Channel 4 from 27 October 2006 to 15 December 2006. It was based on an American game show titled Unan1mous.</w:t>
      </w:r>
    </w:p>
    <w:p>
      <w:r>
        <w:rPr>
          <w:b/>
        </w:rPr>
        <w:t>Response</w:t>
      </w:r>
    </w:p>
    <w:p>
      <w:r>
        <w:t>Unanimous is a United Kingdom-based game show broadcast on Channel 4 from 27 October 2006 to 15 December 2006. It was based on an American game show titled Unan1mous.</w:t>
        <w:br/>
        <w:br/>
        <w:t>Unanimous: The Fallout, was shown on E4 later at night after Unanimous. It was hosted by comedians Paddy McGuinness and Olivia Lee and featured regular guest Karl Daly, played by Tom Bennett.</w:t>
        <w:br/>
        <w:br/>
        <w:t>The 'Host' of the show was Alex Humes. Although fairly unknown, Humes starred in the reality TV programme Space Cadets, also for Channel 4, where he played one of the Russian pilots. The voice-over for the programme was provided by Phil Gallagher.</w:t>
      </w:r>
    </w:p>
    <w:p>
      <w:r>
        <w:rPr>
          <w:b/>
          <w:u w:val="single"/>
        </w:rPr>
        <w:t>Document 6675</w:t>
      </w:r>
    </w:p>
    <w:p>
      <w:r>
        <w:rPr>
          <w:b/>
        </w:rPr>
        <w:t>Instruction</w:t>
      </w:r>
    </w:p>
    <w:p>
      <w:r>
        <w:t>Which tastes better, red or green grapes?</w:t>
      </w:r>
    </w:p>
    <w:p>
      <w:r>
        <w:rPr>
          <w:b/>
        </w:rPr>
        <w:t>Response</w:t>
      </w:r>
    </w:p>
    <w:p>
      <w:r>
        <w:t>Taste. The infamous grocery store dispute often stems from the taste. The superior grape stems from personal preference. Red grapes are often considered sweeter whereas green grapes are sourer</w:t>
      </w:r>
    </w:p>
    <w:p>
      <w:r>
        <w:rPr>
          <w:b/>
          <w:u w:val="single"/>
        </w:rPr>
        <w:t>Document 6676</w:t>
      </w:r>
    </w:p>
    <w:p>
      <w:r>
        <w:rPr>
          <w:b/>
        </w:rPr>
        <w:t>Instruction</w:t>
      </w:r>
    </w:p>
    <w:p>
      <w:r>
        <w:t>Samuel Tilden, Grover Cleveland, Al Gore, and Hillary Clinton share what distinction among U.S. presidential candidates?</w:t>
      </w:r>
    </w:p>
    <w:p>
      <w:r>
        <w:rPr>
          <w:b/>
        </w:rPr>
        <w:t>Response</w:t>
      </w:r>
    </w:p>
    <w:p>
      <w:r>
        <w:t>They won the popular vote but lost the electoral college vote</w:t>
      </w:r>
    </w:p>
    <w:p>
      <w:r>
        <w:rPr>
          <w:b/>
          <w:u w:val="single"/>
        </w:rPr>
        <w:t>Document 6677</w:t>
      </w:r>
    </w:p>
    <w:p>
      <w:r>
        <w:rPr>
          <w:b/>
        </w:rPr>
        <w:t>Instruction</w:t>
      </w:r>
    </w:p>
    <w:p>
      <w:r>
        <w:t>What is a snook?</w:t>
      </w:r>
    </w:p>
    <w:p>
      <w:r>
        <w:rPr>
          <w:b/>
        </w:rPr>
        <w:t>Response</w:t>
      </w:r>
    </w:p>
    <w:p>
      <w:r>
        <w:t>A snook is an inshore fish species.  They cannot be commercially fished.  If you want to eat a snook, you will need to catch it yourself.  Snook catch limits are highly regulated by Florida fish and wildlife.</w:t>
      </w:r>
    </w:p>
    <w:p>
      <w:r>
        <w:rPr>
          <w:b/>
          <w:u w:val="single"/>
        </w:rPr>
        <w:t>Document 6678</w:t>
      </w:r>
    </w:p>
    <w:p>
      <w:r>
        <w:rPr>
          <w:b/>
        </w:rPr>
        <w:t>Instruction</w:t>
      </w:r>
    </w:p>
    <w:p>
      <w:r>
        <w:t>Add additional details about what chess is</w:t>
      </w:r>
    </w:p>
    <w:p>
      <w:r>
        <w:rPr>
          <w:b/>
        </w:rPr>
        <w:t>Context</w:t>
      </w:r>
    </w:p>
    <w:p>
      <w:r>
        <w:t>Isidore Censer was a Belgian chess player.</w:t>
      </w:r>
    </w:p>
    <w:p>
      <w:r>
        <w:rPr>
          <w:b/>
        </w:rPr>
        <w:t>Response</w:t>
      </w:r>
    </w:p>
    <w:p>
      <w:r>
        <w:t>Isidore Censer was a Belgian chess player.  Chess is a board game for two players, called White and Black, each controlling an army of chess pieces in their color, with the objective to checkmate the opponent's king.</w:t>
      </w:r>
    </w:p>
    <w:p>
      <w:r>
        <w:rPr>
          <w:b/>
          <w:u w:val="single"/>
        </w:rPr>
        <w:t>Document 6679</w:t>
      </w:r>
    </w:p>
    <w:p>
      <w:r>
        <w:rPr>
          <w:b/>
        </w:rPr>
        <w:t>Instruction</w:t>
      </w:r>
    </w:p>
    <w:p>
      <w:r>
        <w:t>What does a funambulist walk on?</w:t>
      </w:r>
    </w:p>
    <w:p>
      <w:r>
        <w:rPr>
          <w:b/>
        </w:rPr>
        <w:t>Response</w:t>
      </w:r>
    </w:p>
    <w:p>
      <w:r>
        <w:t>A Tight Rope</w:t>
      </w:r>
    </w:p>
    <w:p>
      <w:r>
        <w:rPr>
          <w:b/>
          <w:u w:val="single"/>
        </w:rPr>
        <w:t>Document 6680</w:t>
      </w:r>
    </w:p>
    <w:p>
      <w:r>
        <w:rPr>
          <w:b/>
        </w:rPr>
        <w:t>Instruction</w:t>
      </w:r>
    </w:p>
    <w:p>
      <w:r>
        <w:t>What are the three highest peaks in the UK?</w:t>
      </w:r>
    </w:p>
    <w:p>
      <w:r>
        <w:rPr>
          <w:b/>
        </w:rPr>
        <w:t>Response</w:t>
      </w:r>
    </w:p>
    <w:p>
      <w:r>
        <w:t>Ben Nevis, Scafell Pike, and Snowdon are the highest mountains in Scotland, England, and Wales.</w:t>
      </w:r>
    </w:p>
    <w:p>
      <w:r>
        <w:rPr>
          <w:b/>
          <w:u w:val="single"/>
        </w:rPr>
        <w:t>Document 6681</w:t>
      </w:r>
    </w:p>
    <w:p>
      <w:r>
        <w:rPr>
          <w:b/>
        </w:rPr>
        <w:t>Instruction</w:t>
      </w:r>
    </w:p>
    <w:p>
      <w:r>
        <w:t>Make a list, using dot points, of the five foods I might find in the dairy section of a supermarket</w:t>
      </w:r>
    </w:p>
    <w:p>
      <w:r>
        <w:rPr>
          <w:b/>
        </w:rPr>
        <w:t>Response</w:t>
      </w:r>
    </w:p>
    <w:p>
      <w:r>
        <w:t>You will likely find the following items in the dairy section at a supermarket:</w:t>
        <w:br/>
        <w:t xml:space="preserve"> - milk</w:t>
        <w:br/>
        <w:t>- cheese</w:t>
        <w:br/>
        <w:t>- yoghurt</w:t>
        <w:br/>
        <w:t>- cream</w:t>
        <w:br/>
        <w:t>- eggs</w:t>
      </w:r>
    </w:p>
    <w:p>
      <w:r>
        <w:rPr>
          <w:b/>
          <w:u w:val="single"/>
        </w:rPr>
        <w:t>Document 6682</w:t>
      </w:r>
    </w:p>
    <w:p>
      <w:r>
        <w:rPr>
          <w:b/>
        </w:rPr>
        <w:t>Instruction</w:t>
      </w:r>
    </w:p>
    <w:p>
      <w:r>
        <w:t>Given this paragraph about the prehistory of Sri Lanka, what are the evidence for prehistoric human colonization in Sri Lanka?</w:t>
      </w:r>
    </w:p>
    <w:p>
      <w:r>
        <w:rPr>
          <w:b/>
        </w:rPr>
        <w:t>Context</w:t>
      </w:r>
    </w:p>
    <w:p>
      <w:r>
        <w:t>Evidence of human colonization in Sri Lanka appears at the site of Balangoda. Balangoda Man arrived on the island about 125,000 years ago and has been identified as Mesolithic hunter-gatherers who lived in caves. Several of these caves, including the well-known Batadombalena and the Fa Hien Cave, have yielded many artifacts from these people, who are currently the first known inhabitants of the island.</w:t>
        <w:br/>
        <w:br/>
        <w:t>Balangoda Man probably created Horton Plains, in the central hills, by burning the trees in order to catch game. However, the discovery of oats and barley on the plains at about 15,000 BCE suggests that agriculture had already developed at this early date.</w:t>
        <w:br/>
        <w:br/>
        <w:t>Several minute granite tools (about 4 centimetres in length), earthenware, remnants of charred timber, and clay burial pots date to the Mesolithic. Human remains dating to 6000 BCE have been discovered during recent excavations around a cave at Warana Raja Maha Vihara and in the Kalatuwawa area.</w:t>
      </w:r>
    </w:p>
    <w:p>
      <w:r>
        <w:rPr>
          <w:b/>
        </w:rPr>
        <w:t>Response</w:t>
      </w:r>
    </w:p>
    <w:p>
      <w:r>
        <w:t>The oldest prehistoric evidence of human colonization in Sri Lanka goes back to about 125,000 years to a man named Balangoda Man. He was a Mesolithic hunter-gatherer who lived in caves. Furthermore, human remains dating back to 6000 BCE have also been found in several cites in the country.</w:t>
      </w:r>
    </w:p>
    <w:p>
      <w:r>
        <w:rPr>
          <w:b/>
          <w:u w:val="single"/>
        </w:rPr>
        <w:t>Document 6683</w:t>
      </w:r>
    </w:p>
    <w:p>
      <w:r>
        <w:rPr>
          <w:b/>
        </w:rPr>
        <w:t>Instruction</w:t>
      </w:r>
    </w:p>
    <w:p>
      <w:r>
        <w:t>Which of these words are homonyms (words that have two meanings): cleave, cotton, red, hungry</w:t>
      </w:r>
    </w:p>
    <w:p>
      <w:r>
        <w:rPr>
          <w:b/>
        </w:rPr>
        <w:t>Response</w:t>
      </w:r>
    </w:p>
    <w:p>
      <w:r>
        <w:t>yes, yes, no, no</w:t>
      </w:r>
    </w:p>
    <w:p>
      <w:r>
        <w:rPr>
          <w:b/>
          <w:u w:val="single"/>
        </w:rPr>
        <w:t>Document 6684</w:t>
      </w:r>
    </w:p>
    <w:p>
      <w:r>
        <w:rPr>
          <w:b/>
        </w:rPr>
        <w:t>Instruction</w:t>
      </w:r>
    </w:p>
    <w:p>
      <w:r>
        <w:t>What was Jiang's previous position before becoming the president of China?</w:t>
      </w:r>
    </w:p>
    <w:p>
      <w:r>
        <w:rPr>
          <w:b/>
        </w:rPr>
        <w:t>Context</w:t>
      </w:r>
    </w:p>
    <w:p>
      <w:r>
        <w:t>Jiang Zemin[a] (17 August 1926 – 30 November 2022) was a Chinese politician who served as general secretary of the Chinese Communist Party (CCP) from 1989 to 2002, as chairman of the Central Military Commission from 1989 to 2004, and as president of China from 1993 to 2003. Jiang was paramount leader of China from 1989 to 2002. He was the core leader of the third generation of Chinese leadership, one of four core leaders alongside Mao Zedong, Deng Xiaoping and Xi Jinping.</w:t>
        <w:br/>
        <w:br/>
        <w:t>Born in Yangzhou, Jiangsu, Jiang joined the CCP while he was in college. After the establishment of the People's Republic of China in 1949, he received training at the Stalin Automobile Works in Moscow in the 1950s, later returning to Shanghai in 1962 to serve in various institutes, later being sent between 1970-1972 to Romania as part of an expert team to establish machinery manufacturing plants in the country. After 1979, he was appointed as the vice chair of two commissions by vice premier Gu Mu to oversee the newly-established special economic zones (SEZs). He became the vice minister of the newly-established Ministry of Electronics Industry and a member of the CCP Central Committee in 1982.</w:t>
        <w:br/>
        <w:br/>
        <w:t>Jiang was appointed as the mayor of Shanghai in 1985, later being promoted to its Communist Party secretary, as well as a member of the CCP Politburo, in 1987. Jiang came to power unexpectedly as a compromise candidate following the 1989 Tiananmen Square protests and massacre, when he replaced Zhao Ziyang as CCP general secretary after Zhao was ousted for his support for the student movement. As the involvement of the "Eight Elders" in Chinese politics steadily declined,[1] Jiang consolidated his hold on power to become the "paramount leader" in the country during the 1990s.[b] Urged by Deng Xiaoping's southern tour in 1992, Jiang officially introduced the term "socialist market economy" in his speech during the 14th CCP National Congress held later that year, which accelerated "opening up and reform".[2]</w:t>
        <w:br/>
        <w:br/>
        <w:t>Under Jiang's leadership, China experienced substantial economic growth with the continuation of market reforms. The returning of Hong Kong from the United Kingdom in 1997 and of Macau from Portugal in 1999, and entry into the World Trade Organisation in 2001, were landmark moments of his era.[3] China also witnessed improved relations with the outside world, while the Communist Party maintained its tight control over the state. Jiang faced criticism over human rights abuses, including the crackdown on the Falun Gong movement. His contributions to party doctrine, known as the "Three Represents", were written into the CCP constitution in 2002. Jiang gradually vacated his official leadership titles from 2002 to 2005, being succeeded in these roles by Hu Jintao, although he and his political faction continued to influence affairs until much later. On 30 November 2022, Jiang died from leukemia and multiple organ failure in Shanghai.[4]</w:t>
      </w:r>
    </w:p>
    <w:p>
      <w:r>
        <w:rPr>
          <w:b/>
        </w:rPr>
        <w:t>Response</w:t>
      </w:r>
    </w:p>
    <w:p>
      <w:r>
        <w:t>He was the mayor of Shanghai and then became Communist Party secretary</w:t>
      </w:r>
    </w:p>
    <w:p>
      <w:r>
        <w:rPr>
          <w:b/>
          <w:u w:val="single"/>
        </w:rPr>
        <w:t>Document 6685</w:t>
      </w:r>
    </w:p>
    <w:p>
      <w:r>
        <w:rPr>
          <w:b/>
        </w:rPr>
        <w:t>Instruction</w:t>
      </w:r>
    </w:p>
    <w:p>
      <w:r>
        <w:t>From the passage provided, extract the diameter of eukaryotic ribosomes.</w:t>
      </w:r>
    </w:p>
    <w:p>
      <w:r>
        <w:rPr>
          <w:b/>
        </w:rPr>
        <w:t>Context</w:t>
      </w:r>
    </w:p>
    <w:p>
      <w:r>
        <w:t>Prokaryotic ribosomes are around 20 nm (200 Å) in diameter and are composed of 65% rRNA and 35% ribosomal proteins. Eukaryotic ribosomes are between 25 and 30 nm (250–300 Å) in diameter with an rRNA-to-protein ratio that is close to 1. Crystallographic work has shown that there are no ribosomal proteins close to the reaction site for polypeptide synthesis. This suggests that the protein components of ribosomes do not directly participate in peptide bond formation catalysis, but rather that these proteins act as a scaffold that may enhance the ability of rRNA to synthesize protein (See: Ribozyme).</w:t>
      </w:r>
    </w:p>
    <w:p>
      <w:r>
        <w:rPr>
          <w:b/>
        </w:rPr>
        <w:t>Response</w:t>
      </w:r>
    </w:p>
    <w:p>
      <w:r>
        <w:t>Eukaryotic ribosomes are between 25 and 30 nm (250–300 Å) in diameter.</w:t>
      </w:r>
    </w:p>
    <w:p>
      <w:r>
        <w:rPr>
          <w:b/>
          <w:u w:val="single"/>
        </w:rPr>
        <w:t>Document 6686</w:t>
      </w:r>
    </w:p>
    <w:p>
      <w:r>
        <w:rPr>
          <w:b/>
        </w:rPr>
        <w:t>Instruction</w:t>
      </w:r>
    </w:p>
    <w:p>
      <w:r>
        <w:t>What are the different methods to open a pomegranate?</w:t>
      </w:r>
    </w:p>
    <w:p>
      <w:r>
        <w:rPr>
          <w:b/>
        </w:rPr>
        <w:t>Response</w:t>
      </w:r>
    </w:p>
    <w:p>
      <w:r>
        <w:t>1 - Vertical cutting: roll the pomegranate over the surface of the cutting board to loosen the seeds; position it in the middle; cut the top (flower) and pop it off; slice it in half vertically along the ridges; cut each of the ridges to create 5 slices and then tear it apart to remove the seeds.</w:t>
        <w:br/>
        <w:t>2 - Submerging it in water to remove the seeds: fill a large bowl with cool water; make a shallow cut down the side and use your thumbs to tear it into 2 halves then place them in the water and use your fingers to nudge the seeds free and finally strain the seeds into a bowl.</w:t>
        <w:br/>
        <w:t>3 - Removing seeds with a wooden spoon: make a shallow horizontal slice in the middle and tear it into 2 halves; for each half place it seeds side down over a bowl and hit the skin with a wooden spoon for seeds to fall out.</w:t>
      </w:r>
    </w:p>
    <w:p>
      <w:r>
        <w:rPr>
          <w:b/>
          <w:u w:val="single"/>
        </w:rPr>
        <w:t>Document 6687</w:t>
      </w:r>
    </w:p>
    <w:p>
      <w:r>
        <w:rPr>
          <w:b/>
        </w:rPr>
        <w:t>Instruction</w:t>
      </w:r>
    </w:p>
    <w:p>
      <w:r>
        <w:t>What are some common proteins in tacos?</w:t>
      </w:r>
    </w:p>
    <w:p>
      <w:r>
        <w:rPr>
          <w:b/>
        </w:rPr>
        <w:t>Response</w:t>
      </w:r>
    </w:p>
    <w:p>
      <w:r>
        <w:t>Tacos can be filled with many types of proteins, such as chicken, ground meat, carnitas (shredded pork), carne asada (steak), fish, shrimp, tofu, black beans, refried beans, or lentils.</w:t>
      </w:r>
    </w:p>
    <w:p>
      <w:r>
        <w:rPr>
          <w:b/>
          <w:u w:val="single"/>
        </w:rPr>
        <w:t>Document 6688</w:t>
      </w:r>
    </w:p>
    <w:p>
      <w:r>
        <w:rPr>
          <w:b/>
        </w:rPr>
        <w:t>Instruction</w:t>
      </w:r>
    </w:p>
    <w:p>
      <w:r>
        <w:t>How can I spend more time with my dog?</w:t>
      </w:r>
    </w:p>
    <w:p>
      <w:r>
        <w:rPr>
          <w:b/>
        </w:rPr>
        <w:t>Response</w:t>
      </w:r>
    </w:p>
    <w:p>
      <w:r>
        <w:t>You can play fetch.</w:t>
        <w:br/>
        <w:t>Go on hikes with your dog.</w:t>
        <w:br/>
        <w:t>You can train them.</w:t>
        <w:br/>
        <w:t>Hide the treats and use snuggle mat to keep their brain and nose activity high.</w:t>
        <w:br/>
        <w:t>You can go for leisurely long walks.</w:t>
        <w:br/>
        <w:t>Go on a trip with them.</w:t>
        <w:br/>
        <w:t>All these would make you spend more time with your pet and care for them and it will improve the bonding.</w:t>
      </w:r>
    </w:p>
    <w:p>
      <w:r>
        <w:rPr>
          <w:b/>
          <w:u w:val="single"/>
        </w:rPr>
        <w:t>Document 6689</w:t>
      </w:r>
    </w:p>
    <w:p>
      <w:r>
        <w:rPr>
          <w:b/>
        </w:rPr>
        <w:t>Instruction</w:t>
      </w:r>
    </w:p>
    <w:p>
      <w:r>
        <w:t>Why do you get dental erosion?</w:t>
      </w:r>
    </w:p>
    <w:p>
      <w:r>
        <w:rPr>
          <w:b/>
        </w:rPr>
        <w:t>Response</w:t>
      </w:r>
    </w:p>
    <w:p>
      <w:r>
        <w:t>Dental erosion is caused by dietary factors , physical factors and indigestion and reflux disease. Dietary acids include carbonated drinks, acidic fruits and juices and sweets. Teeth should not be brushed straight after eating , you should wait 30 minutes after eating before brushing.</w:t>
      </w:r>
    </w:p>
    <w:p>
      <w:r>
        <w:rPr>
          <w:b/>
          <w:u w:val="single"/>
        </w:rPr>
        <w:t>Document 6690</w:t>
      </w:r>
    </w:p>
    <w:p>
      <w:r>
        <w:rPr>
          <w:b/>
        </w:rPr>
        <w:t>Instruction</w:t>
      </w:r>
    </w:p>
    <w:p>
      <w:r>
        <w:t>What state was Margaret Hall from?</w:t>
      </w:r>
    </w:p>
    <w:p>
      <w:r>
        <w:rPr>
          <w:b/>
        </w:rPr>
        <w:t>Context</w:t>
      </w:r>
    </w:p>
    <w:p>
      <w:r>
        <w:t>Margaret Hall (1876 – 1963) was a volunteer for the American Red Cross during World War I and a photographer who captured images of the conflict. Margaret Hall was a native of Newton, Massachusetts. She was from an affluent family and later inherited and ran her father's woolen mill.[1] In 1899, she graduated from Bryn Mawr College with a degree in history and political science. She was a suffragist who marched in the 1913 Woman Suffrage Procession and also participated in the 1913 Ladies Garment Strike.[2]</w:t>
      </w:r>
    </w:p>
    <w:p>
      <w:r>
        <w:rPr>
          <w:b/>
        </w:rPr>
        <w:t>Response</w:t>
      </w:r>
    </w:p>
    <w:p>
      <w:r>
        <w:t>Margaret Hall was from Massachusetts.</w:t>
      </w:r>
    </w:p>
    <w:p>
      <w:r>
        <w:rPr>
          <w:b/>
          <w:u w:val="single"/>
        </w:rPr>
        <w:t>Document 6691</w:t>
      </w:r>
    </w:p>
    <w:p>
      <w:r>
        <w:rPr>
          <w:b/>
        </w:rPr>
        <w:t>Instruction</w:t>
      </w:r>
    </w:p>
    <w:p>
      <w:r>
        <w:t>What is hot pot?</w:t>
      </w:r>
    </w:p>
    <w:p>
      <w:r>
        <w:rPr>
          <w:b/>
        </w:rPr>
        <w:t>Context</w:t>
      </w:r>
    </w:p>
    <w:p>
      <w:r>
        <w:t>Hot pot or hotpot (simplified Chinese: 火锅; traditional Chinese: 火鍋; pinyin: huǒguō; lit. 'fire pot'), also known as soup-food or steamboat, is a dish whereby a heat source placed on the dining table keeps a pot of soup stock simmering, and a variety of Chinese foodstuffs and ingredients are served beside the pot for the diners to put into the hot stock.[1]</w:t>
      </w:r>
    </w:p>
    <w:p>
      <w:r>
        <w:rPr>
          <w:b/>
        </w:rPr>
        <w:t>Response</w:t>
      </w:r>
    </w:p>
    <w:p>
      <w:r>
        <w:t>Hot pot is a traditional Chinese dish that you put all kinds of food such as sliced beef/lamp, seafood, vegetables, meatballs into a boiled seasoned soup until they are fully cooked</w:t>
      </w:r>
    </w:p>
    <w:p>
      <w:r>
        <w:rPr>
          <w:b/>
          <w:u w:val="single"/>
        </w:rPr>
        <w:t>Document 6692</w:t>
      </w:r>
    </w:p>
    <w:p>
      <w:r>
        <w:rPr>
          <w:b/>
        </w:rPr>
        <w:t>Instruction</w:t>
      </w:r>
    </w:p>
    <w:p>
      <w:r>
        <w:t>What are the best day trips near San Francisco?</w:t>
      </w:r>
    </w:p>
    <w:p>
      <w:r>
        <w:rPr>
          <w:b/>
        </w:rPr>
        <w:t>Response</w:t>
      </w:r>
    </w:p>
    <w:p>
      <w:r>
        <w:t>The San Francisco Bay Area has a number of amazing day trips offering a variety of options.  The wine country is less than an hour away.  Santa Cruz, Monterey &amp; Big Sur are all great escapes to the coastline.  If you are interested in a spa experience Calistoga is full of options.</w:t>
      </w:r>
    </w:p>
    <w:p>
      <w:r>
        <w:rPr>
          <w:b/>
          <w:u w:val="single"/>
        </w:rPr>
        <w:t>Document 6693</w:t>
      </w:r>
    </w:p>
    <w:p>
      <w:r>
        <w:rPr>
          <w:b/>
        </w:rPr>
        <w:t>Instruction</w:t>
      </w:r>
    </w:p>
    <w:p>
      <w:r>
        <w:t>Which is a species of fish? Sleeper or Snoozer</w:t>
      </w:r>
    </w:p>
    <w:p>
      <w:r>
        <w:rPr>
          <w:b/>
        </w:rPr>
        <w:t>Response</w:t>
      </w:r>
    </w:p>
    <w:p>
      <w:r>
        <w:t>Sleeper</w:t>
      </w:r>
    </w:p>
    <w:p>
      <w:r>
        <w:rPr>
          <w:b/>
          <w:u w:val="single"/>
        </w:rPr>
        <w:t>Document 6694</w:t>
      </w:r>
    </w:p>
    <w:p>
      <w:r>
        <w:rPr>
          <w:b/>
        </w:rPr>
        <w:t>Instruction</w:t>
      </w:r>
    </w:p>
    <w:p>
      <w:r>
        <w:t>Which fictional LAPD detective is Titus Welliver known for playing?</w:t>
      </w:r>
    </w:p>
    <w:p>
      <w:r>
        <w:rPr>
          <w:b/>
        </w:rPr>
        <w:t>Context</w:t>
      </w:r>
    </w:p>
    <w:p>
      <w:r>
        <w:t>Detective Hieronymus "Harry" Bosch is a fictional character created by American author Michael Connelly. Bosch debuted as the lead character in the 1992 novel The Black Echo, the first in a best-selling police procedural series now numbering 24 novels.</w:t>
        <w:br/>
        <w:br/>
        <w:t>The novels are more or less coincident in timeframe with the year in which they were published. Harry, as he is commonly known by his associates, is a veteran police homicide detective with the Los Angeles Police Department. He was named after the 15th-century Dutch artist Hieronymus Bosch.</w:t>
        <w:br/>
        <w:br/>
        <w:t>Titus Welliver portrayed the title character from 2015 to 2021 in Bosch, a television series adapted from the novels, and from 2022 in its spin-off series Bosch: Legacy.</w:t>
      </w:r>
    </w:p>
    <w:p>
      <w:r>
        <w:rPr>
          <w:b/>
        </w:rPr>
        <w:t>Response</w:t>
      </w:r>
    </w:p>
    <w:p>
      <w:r>
        <w:t>Titus Welliver played Harry Bosch in the TV series Bosch and also in spin off Bosch:Legacy.</w:t>
      </w:r>
    </w:p>
    <w:p>
      <w:r>
        <w:rPr>
          <w:b/>
          <w:u w:val="single"/>
        </w:rPr>
        <w:t>Document 6695</w:t>
      </w:r>
    </w:p>
    <w:p>
      <w:r>
        <w:rPr>
          <w:b/>
        </w:rPr>
        <w:t>Instruction</w:t>
      </w:r>
    </w:p>
    <w:p>
      <w:r>
        <w:t>Classify the below companies on whether they belong to India or Taiwan -</w:t>
        <w:br/>
        <w:t>HDFC Bank, Infosys, Taiwan Semiconductor Manufacturing Company, Pegatron</w:t>
      </w:r>
    </w:p>
    <w:p>
      <w:r>
        <w:rPr>
          <w:b/>
        </w:rPr>
        <w:t>Response</w:t>
      </w:r>
    </w:p>
    <w:p>
      <w:r>
        <w:t>HDFC Bank, Infosys - India</w:t>
        <w:br/>
        <w:t>Taiwan Semiconductor Manufacturing Company, Pegatron - Taiwan</w:t>
      </w:r>
    </w:p>
    <w:p>
      <w:r>
        <w:rPr>
          <w:b/>
          <w:u w:val="single"/>
        </w:rPr>
        <w:t>Document 6696</w:t>
      </w:r>
    </w:p>
    <w:p>
      <w:r>
        <w:rPr>
          <w:b/>
        </w:rPr>
        <w:t>Instruction</w:t>
      </w:r>
    </w:p>
    <w:p>
      <w:r>
        <w:t>Give me 5 ways to relax for an hour ?</w:t>
      </w:r>
    </w:p>
    <w:p>
      <w:r>
        <w:rPr>
          <w:b/>
        </w:rPr>
        <w:t>Response</w:t>
      </w:r>
    </w:p>
    <w:p>
      <w:r>
        <w:t>Here are a few suggestions</w:t>
        <w:br/>
        <w:t>1. Go for a walk outside</w:t>
        <w:br/>
        <w:t xml:space="preserve">2. Catch up on sleep </w:t>
        <w:br/>
        <w:t>3. Read a book</w:t>
        <w:br/>
        <w:t>4. Watch Netflix</w:t>
        <w:br/>
        <w:t>5. Call a friend</w:t>
      </w:r>
    </w:p>
    <w:p>
      <w:r>
        <w:rPr>
          <w:b/>
          <w:u w:val="single"/>
        </w:rPr>
        <w:t>Document 6697</w:t>
      </w:r>
    </w:p>
    <w:p>
      <w:r>
        <w:rPr>
          <w:b/>
        </w:rPr>
        <w:t>Instruction</w:t>
      </w:r>
    </w:p>
    <w:p>
      <w:r>
        <w:t>What is the first letter of every sentence, separated by commas?</w:t>
      </w:r>
    </w:p>
    <w:p>
      <w:r>
        <w:rPr>
          <w:b/>
        </w:rPr>
        <w:t>Context</w:t>
      </w:r>
    </w:p>
    <w:p>
      <w:r>
        <w:t>YouTube has been led by a CEO since its founding in 2005, and has retained this leadership model even after its acquisition by Google. The current CEO is Neal Mohan, who was appointed on February 16, 2023.</w:t>
      </w:r>
    </w:p>
    <w:p>
      <w:r>
        <w:rPr>
          <w:b/>
        </w:rPr>
        <w:t>Response</w:t>
      </w:r>
    </w:p>
    <w:p>
      <w:r>
        <w:t>Y,T</w:t>
      </w:r>
    </w:p>
    <w:p>
      <w:r>
        <w:rPr>
          <w:b/>
          <w:u w:val="single"/>
        </w:rPr>
        <w:t>Document 6698</w:t>
      </w:r>
    </w:p>
    <w:p>
      <w:r>
        <w:rPr>
          <w:b/>
        </w:rPr>
        <w:t>Instruction</w:t>
      </w:r>
    </w:p>
    <w:p>
      <w:r>
        <w:t>What's the best BBQ place in Austin</w:t>
      </w:r>
    </w:p>
    <w:p>
      <w:r>
        <w:rPr>
          <w:b/>
        </w:rPr>
        <w:t>Response</w:t>
      </w:r>
    </w:p>
    <w:p>
      <w:r>
        <w:t>Texas BBQ is one of the most famous and popular food choices for both visitors and locals. The Franklin BBQ in Austin gets the highest hypes all these years after former President Obama's visit. Its long waiting line has not pushed foodies and pilgrims away. Other popular but less crowded places includes Terry &amp; Blacks BBQ, County Line, and Rudy's BBQ.</w:t>
      </w:r>
    </w:p>
    <w:p>
      <w:r>
        <w:rPr>
          <w:b/>
          <w:u w:val="single"/>
        </w:rPr>
        <w:t>Document 6699</w:t>
      </w:r>
    </w:p>
    <w:p>
      <w:r>
        <w:rPr>
          <w:b/>
        </w:rPr>
        <w:t>Instruction</w:t>
      </w:r>
    </w:p>
    <w:p>
      <w:r>
        <w:t>is Aadhaar a proof of residence or of citizenship?</w:t>
      </w:r>
    </w:p>
    <w:p>
      <w:r>
        <w:rPr>
          <w:b/>
        </w:rPr>
        <w:t>Context</w:t>
      </w:r>
    </w:p>
    <w:p>
      <w:r>
        <w:t>Aadhaar is a 12-digit unique identity number that can be obtained voluntarily by the citizens of India and resident foreign nationals who have spent over 182 days in twelve months immediately preceding the date of application for enrolment, based on their biometric and demographic data. The data is collected by the Unique Identification Authority of India (UIDAI), a statutory authority established in January 2009 by the Government of India, under the jurisdiction of the Ministry of Electronics and Information Technology, following the provisions of the Aadhaar (Targeted Delivery of Financial and other Subsidies, benefits and services) Act, 2016.</w:t>
        <w:br/>
        <w:t>Aadhaar is the world's largest biometric ID system. World Bank Chief Economist Paul Romer described Aadhaar as "the most sophisticated ID programme in the world". Considered a proof of residence and not a proof of citizenship, Aadhaar does not itself grant any rights to domicile in India. In June 2017, the Home Ministry clarified that Aadhaar is not a valid identification document for Indians travelling to Nepal and Bhutan.</w:t>
        <w:br/>
        <w:t>Prior to the enactment of the Act, the UIDAI had functioned, since 28 January 2009, as an attached office of the Planning Commission (now NITI Aayog). On 3 March 2016, a money bill was introduced in the Parliament to give legislative backing to Aadhaar. On 11 March 2016, the Aadhaar (Targeted Delivery of Financial and other Subsidies, benefits and services) Act, 2016, was passed in the Lok Sabha.</w:t>
      </w:r>
    </w:p>
    <w:p>
      <w:r>
        <w:rPr>
          <w:b/>
        </w:rPr>
        <w:t>Response</w:t>
      </w:r>
    </w:p>
    <w:p>
      <w:r>
        <w:t>Considered a proof of residence and not a proof of citizenship, Aadhaar does not itself grant any rights to domicile in India.</w:t>
      </w:r>
    </w:p>
    <w:p>
      <w:r>
        <w:rPr>
          <w:b/>
          <w:u w:val="single"/>
        </w:rPr>
        <w:t>Document 6700</w:t>
      </w:r>
    </w:p>
    <w:p>
      <w:r>
        <w:rPr>
          <w:b/>
        </w:rPr>
        <w:t>Instruction</w:t>
      </w:r>
    </w:p>
    <w:p>
      <w:r>
        <w:t>Given this paragraph about ESPN's SportsCenter in 2009, in what west coast city did ESPN begin producing it's 1:00 a.m. Eastern Time edition of SportsCenter?</w:t>
      </w:r>
    </w:p>
    <w:p>
      <w:r>
        <w:rPr>
          <w:b/>
        </w:rPr>
        <w:t>Context</w:t>
      </w:r>
    </w:p>
    <w:p>
      <w:r>
        <w:t>On April 6, 2009 (starting with the 9:00 a.m. to 12:00 p.m. Eastern Time edition, which was anchored by Hannah Storm and Sage Steele), SportsCenter debuted a new graphics package that saw the "rundown" graphic – shown during the daytime editions – being shifted to the left side of the screen. On that same date, SportsCenter began producing its 1:00 a.m. Eastern Time edition of SportsCenter live from ESPN's production facilities in the newly constructed L.A. Live complex (just across from the Staples Center) in Los Angeles. The set is virtually identical to the setup at the main facilities in Bristol, and the late-night West Coast broadcast would be produced as simply another edition of the program. Neil Everett and Stan Verrett were appointed as the primary anchors for the Los Angeles-based editions of SportsCenter. A new BottomLine ticker was also unveiled that day on four of the five ESPN networks (ESPN, ESPN2, ESPN Classic and ESPNU); the redesigned ticker was quickly dropped, reverting to the old BottomLine design – which had been in use since April 2003 – due to an equipment failure (however, this ticker was operational for the 2009 NFL Draft and the 2009 NBA draft). After technical issues with the revamped BottomLine were fixed, the new BottomLine was reinstated on July 8.</w:t>
      </w:r>
    </w:p>
    <w:p>
      <w:r>
        <w:rPr>
          <w:b/>
        </w:rPr>
        <w:t>Response</w:t>
      </w:r>
    </w:p>
    <w:p>
      <w:r>
        <w:t>Los Angeles is the west coast city that ESPN began producing it's 1:00 a.m. Eastern Time edition of SportsCenter.</w:t>
      </w:r>
    </w:p>
    <w:p>
      <w:r>
        <w:rPr>
          <w:b/>
          <w:u w:val="single"/>
        </w:rPr>
        <w:t>Document 6701</w:t>
      </w:r>
    </w:p>
    <w:p>
      <w:r>
        <w:rPr>
          <w:b/>
        </w:rPr>
        <w:t>Instruction</w:t>
      </w:r>
    </w:p>
    <w:p>
      <w:r>
        <w:t>What kind of game is Binding of Isaac and what platforms can I play it on?</w:t>
      </w:r>
    </w:p>
    <w:p>
      <w:r>
        <w:rPr>
          <w:b/>
        </w:rPr>
        <w:t>Context</w:t>
      </w:r>
    </w:p>
    <w:p>
      <w:r>
        <w:t>The Binding of Isaac is a roguelike video game designed by independent developers Edmund McMillen and Florian Himsl. It was released in 2011 for Microsoft Windows, then ported to OS X, and Linux. The game's title and plot are inspired by the Biblical story of the Binding of Isaac. In the game, Isaac's mother receives a message from God demanding the life of her son as proof of her faith, and Isaac, fearing for his life, flees into the monster-filled basement of their home where he must fight to survive. Players control Isaac or one of seven other unlockable characters through a procedurally generated dungeon in a roguelike manner, fashioned after those of The Legend of Zelda, defeating monsters in real-time combat while collecting items and power-ups to defeat bosses and eventually Isaac's mother.</w:t>
        <w:br/>
        <w:br/>
        <w:t>The game was the result of a week-long game jam between McMillen and Himsl to develop a The Legend of Zelda-inspired roguelike that allowed McMillen to showcase his feelings about both positive and negative aspects of religion that he had come to discover from conflicts between his Catholic and born again Christian family members while growing up. McMillen had considered the title a risk but one he could take after the financial success of Super Meat Boy, and released it without much fanfare to Steam in September 2011, not expecting many sales. The game soon gained popularity partially as a result of various Let's Play videos showcasing the title. McMillen and Himsl released an expansion "Wrath of the Lamb" in May 2012, but were limited from further expansion due to limitations with the Flash platform. They had started working with Nintendo in 2012 to release a 3DS version, but Nintendo later backed out of the deal, citing controversy over the game's religious themes.</w:t>
        <w:br/>
        <w:br/>
        <w:t>Developer Nicalis worked with McMillen in 2014 to complete a remake of the game, The Binding of Isaac: Rebirth, bringing additional features that McMillen had planned that exceeded Flash's limitation, as well as to improve the game's graphics and enable ports for other systems beyond personal computers, including PlayStation 4 and Vita, Xbox One, Wii U, Nintendo 3DS, and the Nintendo Switch. This remake has commonly been cited as one of the best roguelike games of all time.[1][2][3][4][5][6][7][8]</w:t>
        <w:br/>
        <w:br/>
        <w:t>McMillen later worked with James Id to develop The Legend of Bum-bo, which serves as a prequel to The Binding of Isaac.</w:t>
        <w:br/>
        <w:br/>
        <w:t>The Binding of Isaac has been well-received, with critics praising the game's roguelike nature to encourage repeated playthroughs. By July 2014, McMillen reported over 3 million copies had been sold. The game has been said to contribute to renewed interest in the roguelike genre from both players and developers.</w:t>
      </w:r>
    </w:p>
    <w:p>
      <w:r>
        <w:rPr>
          <w:b/>
        </w:rPr>
        <w:t>Response</w:t>
      </w:r>
    </w:p>
    <w:p>
      <w:r>
        <w:t>The Binding of Isaac is a roguelike video game that is available to play on several platforms including Microsoft Windows, OS X, Linux, PlayStation 4/Vita, Xbox One, Wii U, Nintendo 3DS, and the Nintendo Switch.</w:t>
      </w:r>
    </w:p>
    <w:p>
      <w:r>
        <w:rPr>
          <w:b/>
          <w:u w:val="single"/>
        </w:rPr>
        <w:t>Document 6702</w:t>
      </w:r>
    </w:p>
    <w:p>
      <w:r>
        <w:rPr>
          <w:b/>
        </w:rPr>
        <w:t>Instruction</w:t>
      </w:r>
    </w:p>
    <w:p>
      <w:r>
        <w:t>how do i heal my mind</w:t>
      </w:r>
    </w:p>
    <w:p>
      <w:r>
        <w:rPr>
          <w:b/>
        </w:rPr>
        <w:t>Response</w:t>
      </w:r>
    </w:p>
    <w:p>
      <w:r>
        <w:t>slow down your breathe</w:t>
      </w:r>
    </w:p>
    <w:p>
      <w:r>
        <w:rPr>
          <w:b/>
          <w:u w:val="single"/>
        </w:rPr>
        <w:t>Document 6703</w:t>
      </w:r>
    </w:p>
    <w:p>
      <w:r>
        <w:rPr>
          <w:b/>
        </w:rPr>
        <w:t>Instruction</w:t>
      </w:r>
    </w:p>
    <w:p>
      <w:r>
        <w:t>What is Categorization and Sentiment Analysis</w:t>
      </w:r>
    </w:p>
    <w:p>
      <w:r>
        <w:rPr>
          <w:b/>
        </w:rPr>
        <w:t>Response</w:t>
      </w:r>
    </w:p>
    <w:p>
      <w:r>
        <w:t>Categorization and Sentiment Analysis is typically referred in the Customer Experience space where customer interaction data is analyzed to get insights into categories of topics and sentiment associated with those interactions. Some of the use cases that benefit from these insights include Customer Representative/Agent Performance and Training, Workload Management, Product Performance et al</w:t>
      </w:r>
    </w:p>
    <w:p>
      <w:r>
        <w:rPr>
          <w:b/>
          <w:u w:val="single"/>
        </w:rPr>
        <w:t>Document 6704</w:t>
      </w:r>
    </w:p>
    <w:p>
      <w:r>
        <w:rPr>
          <w:b/>
        </w:rPr>
        <w:t>Instruction</w:t>
      </w:r>
    </w:p>
    <w:p>
      <w:r>
        <w:t>What is constitution?</w:t>
      </w:r>
    </w:p>
    <w:p>
      <w:r>
        <w:rPr>
          <w:b/>
        </w:rPr>
        <w:t>Response</w:t>
      </w:r>
    </w:p>
    <w:p>
      <w:r>
        <w:t>A constitution is the aggregate of fundamental principles or established precedents that constitute the legal basis of a polity, organisation or other type of entity and commonly determine how that entity is to be governed</w:t>
      </w:r>
    </w:p>
    <w:p>
      <w:r>
        <w:rPr>
          <w:b/>
          <w:u w:val="single"/>
        </w:rPr>
        <w:t>Document 6705</w:t>
      </w:r>
    </w:p>
    <w:p>
      <w:r>
        <w:rPr>
          <w:b/>
        </w:rPr>
        <w:t>Instruction</w:t>
      </w:r>
    </w:p>
    <w:p>
      <w:r>
        <w:t>Can you write a post advertising a social event for the end of the year?</w:t>
      </w:r>
    </w:p>
    <w:p>
      <w:r>
        <w:rPr>
          <w:b/>
        </w:rPr>
        <w:t>Response</w:t>
      </w:r>
    </w:p>
    <w:p>
      <w:r>
        <w:t>Are you ready to kickstart this incredible Spring?</w:t>
        <w:br/>
        <w:t xml:space="preserve">Come join us in celebrating. Bring your friends, family and whomever else to enjoy fun activities and treats from the city’s finest dessert vendors. </w:t>
        <w:br/>
        <w:br/>
        <w:t>In addition to this great event, make sure to see all of the other incredible programming as we head toward the end of the year!</w:t>
      </w:r>
    </w:p>
    <w:p>
      <w:r>
        <w:rPr>
          <w:b/>
          <w:u w:val="single"/>
        </w:rPr>
        <w:t>Document 6706</w:t>
      </w:r>
    </w:p>
    <w:p>
      <w:r>
        <w:rPr>
          <w:b/>
        </w:rPr>
        <w:t>Instruction</w:t>
      </w:r>
    </w:p>
    <w:p>
      <w:r>
        <w:t>Name some fruits that have yellow or orange skin.</w:t>
      </w:r>
    </w:p>
    <w:p>
      <w:r>
        <w:rPr>
          <w:b/>
        </w:rPr>
        <w:t>Response</w:t>
      </w:r>
    </w:p>
    <w:p>
      <w:r>
        <w:t>Bananas, Lemons, Oranges, Nectarines and Apricots all have yellow or orange skin.</w:t>
      </w:r>
    </w:p>
    <w:p>
      <w:r>
        <w:rPr>
          <w:b/>
          <w:u w:val="single"/>
        </w:rPr>
        <w:t>Document 6707</w:t>
      </w:r>
    </w:p>
    <w:p>
      <w:r>
        <w:rPr>
          <w:b/>
        </w:rPr>
        <w:t>Instruction</w:t>
      </w:r>
    </w:p>
    <w:p>
      <w:r>
        <w:t>Which of these are movies that Will Ferrell starred in and which ones did Jim Carrey star in? Elf, Anchorman: The Legend of Ron Burgundy, Step Brothers, Megamind, Zoolander, The Mask, Liar Liar, Sonic the Hedgehog, Dumb and Dumber, The Cable Guy, Ace Ventura: Pet Detective</w:t>
      </w:r>
    </w:p>
    <w:p>
      <w:r>
        <w:rPr>
          <w:b/>
        </w:rPr>
        <w:t>Response</w:t>
      </w:r>
    </w:p>
    <w:p>
      <w:r>
        <w:t>Will Ferrell: Elf, Anchorman: The Legend of Ron Burgundy, Step Brothers, Megamind, Zoolander</w:t>
        <w:br/>
        <w:t>Jim Carrey: The Mask, Liar Liar, Sonic the Hedgehog, Dumb and Dumber, The Cable Guy, Ace Ventura: Pet Detective</w:t>
      </w:r>
    </w:p>
    <w:p>
      <w:r>
        <w:rPr>
          <w:b/>
          <w:u w:val="single"/>
        </w:rPr>
        <w:t>Document 6708</w:t>
      </w:r>
    </w:p>
    <w:p>
      <w:r>
        <w:rPr>
          <w:b/>
        </w:rPr>
        <w:t>Instruction</w:t>
      </w:r>
    </w:p>
    <w:p>
      <w:r>
        <w:t>What rock icon was the founder of The Society for the Prevention of Cruelty to Long-haired Men?</w:t>
      </w:r>
    </w:p>
    <w:p>
      <w:r>
        <w:rPr>
          <w:b/>
        </w:rPr>
        <w:t>Response</w:t>
      </w:r>
    </w:p>
    <w:p>
      <w:r>
        <w:t>David Bowie.</w:t>
      </w:r>
    </w:p>
    <w:p>
      <w:r>
        <w:rPr>
          <w:b/>
          <w:u w:val="single"/>
        </w:rPr>
        <w:t>Document 6709</w:t>
      </w:r>
    </w:p>
    <w:p>
      <w:r>
        <w:rPr>
          <w:b/>
        </w:rPr>
        <w:t>Instruction</w:t>
      </w:r>
    </w:p>
    <w:p>
      <w:r>
        <w:t>Why is lacrosse considered the fastest game on two feet?</w:t>
      </w:r>
    </w:p>
    <w:p>
      <w:r>
        <w:rPr>
          <w:b/>
        </w:rPr>
        <w:t>Response</w:t>
      </w:r>
    </w:p>
    <w:p>
      <w:r>
        <w:t>During both mens and women's lacrosse games, the ball moves very quickly over a large field, both by passing between players as well as the players running the ball themselves from the defensive to offense ends of the field.</w:t>
      </w:r>
    </w:p>
    <w:p>
      <w:r>
        <w:rPr>
          <w:b/>
          <w:u w:val="single"/>
        </w:rPr>
        <w:t>Document 6710</w:t>
      </w:r>
    </w:p>
    <w:p>
      <w:r>
        <w:rPr>
          <w:b/>
        </w:rPr>
        <w:t>Instruction</w:t>
      </w:r>
    </w:p>
    <w:p>
      <w:r>
        <w:t>Who was Christopher Columbus?</w:t>
      </w:r>
    </w:p>
    <w:p>
      <w:r>
        <w:rPr>
          <w:b/>
        </w:rPr>
        <w:t>Response</w:t>
      </w:r>
    </w:p>
    <w:p>
      <w:r>
        <w:t>Christopher Columbus was an Italian explorer and navigator who completed four voyages across the Atlantic ocean. Scholars believe he was born between August 25th and October 31st 1451 and he is know for the expeditions that inaugurated a period of exploration in Europe that resulted in the colonization of many countries in the Americas that lasted for centuries. Many places in the western hemisphere bear his name including Colombia (the country), British Columbia (province in Canada), District of Columbia (capital of the US) and Columbus (city in Ohio). Christopher Columbus died on May 20th, 1506.</w:t>
      </w:r>
    </w:p>
    <w:p>
      <w:r>
        <w:rPr>
          <w:b/>
          <w:u w:val="single"/>
        </w:rPr>
        <w:t>Document 6711</w:t>
      </w:r>
    </w:p>
    <w:p>
      <w:r>
        <w:rPr>
          <w:b/>
        </w:rPr>
        <w:t>Instruction</w:t>
      </w:r>
    </w:p>
    <w:p>
      <w:r>
        <w:t>What is terrain cartography?</w:t>
      </w:r>
    </w:p>
    <w:p>
      <w:r>
        <w:rPr>
          <w:b/>
        </w:rPr>
        <w:t>Response</w:t>
      </w:r>
    </w:p>
    <w:p>
      <w:r>
        <w:t>Terrain cartography or relief mapping is the depiction of the shape of the surface of the Earth on a map, using one or more of several techniques that have been developed. Terrain or relief is an essential aspect of physical geography, and as such its portrayal presents a central problem in cartographic design, and more recently geographic information systems and geovisualization.</w:t>
      </w:r>
    </w:p>
    <w:p>
      <w:r>
        <w:rPr>
          <w:b/>
          <w:u w:val="single"/>
        </w:rPr>
        <w:t>Document 6712</w:t>
      </w:r>
    </w:p>
    <w:p>
      <w:r>
        <w:rPr>
          <w:b/>
        </w:rPr>
        <w:t>Instruction</w:t>
      </w:r>
    </w:p>
    <w:p>
      <w:r>
        <w:t>Pultizer Prize 2022 is given which field</w:t>
      </w:r>
    </w:p>
    <w:p>
      <w:r>
        <w:rPr>
          <w:b/>
        </w:rPr>
        <w:t>Response</w:t>
      </w:r>
    </w:p>
    <w:p>
      <w:r>
        <w:t>Journalism, Books, Drama and Music</w:t>
      </w:r>
    </w:p>
    <w:p>
      <w:r>
        <w:rPr>
          <w:b/>
          <w:u w:val="single"/>
        </w:rPr>
        <w:t>Document 6713</w:t>
      </w:r>
    </w:p>
    <w:p>
      <w:r>
        <w:rPr>
          <w:b/>
        </w:rPr>
        <w:t>Instruction</w:t>
      </w:r>
    </w:p>
    <w:p>
      <w:r>
        <w:t>What are the biggest cities in Germany?</w:t>
      </w:r>
    </w:p>
    <w:p>
      <w:r>
        <w:rPr>
          <w:b/>
        </w:rPr>
        <w:t>Response</w:t>
      </w:r>
    </w:p>
    <w:p>
      <w:r>
        <w:t>The biggest cities in Germany are Berlin, Hamburg, Munich and Cologne. Berlin is the biggest city with almost 3.7 million inhabitants. The second biggest city is Hamburg with 1.9 million inhabitants.</w:t>
      </w:r>
    </w:p>
    <w:p>
      <w:r>
        <w:rPr>
          <w:b/>
          <w:u w:val="single"/>
        </w:rPr>
        <w:t>Document 6714</w:t>
      </w:r>
    </w:p>
    <w:p>
      <w:r>
        <w:rPr>
          <w:b/>
        </w:rPr>
        <w:t>Instruction</w:t>
      </w:r>
    </w:p>
    <w:p>
      <w:r>
        <w:t>Based on this passage, in what field did Raisa earn her PhD?</w:t>
      </w:r>
    </w:p>
    <w:p>
      <w:r>
        <w:rPr>
          <w:b/>
        </w:rPr>
        <w:t>Context</w:t>
      </w:r>
    </w:p>
    <w:p>
      <w:r>
        <w:t>In June 1955, Gorbachev graduated with a distinction;[53] his final paper had been on the advantages of "socialist democracy" (the Soviet political system) over "bourgeois democracy" (liberal democracy).[54] He was subsequently assigned to the Soviet Procurator's office, which was then focusing on the rehabilitation of the innocent victims of Stalin's purges, but found that they had no work for him.[55] He was then offered a place on an MSU graduate course specializing in kolkhoz law, but declined.[56] He had wanted to remain in Moscow, where Raisa was enrolled in a PhD program, but instead gained employment in Stavropol; Raisa abandoned her studies to join him there.[57]</w:t>
      </w:r>
    </w:p>
    <w:p>
      <w:r>
        <w:rPr>
          <w:b/>
        </w:rPr>
        <w:t>Response</w:t>
      </w:r>
    </w:p>
    <w:p>
      <w:r>
        <w:t>Based on this passage, Raisa did not earn a PhD. She abandoned her graduate studies in Moscow in order to join Gorbachev in Stavropol.</w:t>
      </w:r>
    </w:p>
    <w:p>
      <w:r>
        <w:rPr>
          <w:b/>
          <w:u w:val="single"/>
        </w:rPr>
        <w:t>Document 6715</w:t>
      </w:r>
    </w:p>
    <w:p>
      <w:r>
        <w:rPr>
          <w:b/>
        </w:rPr>
        <w:t>Instruction</w:t>
      </w:r>
    </w:p>
    <w:p>
      <w:r>
        <w:t>Who is Maria Ludwiga Michalk?</w:t>
      </w:r>
    </w:p>
    <w:p>
      <w:r>
        <w:rPr>
          <w:b/>
        </w:rPr>
        <w:t>Context</w:t>
      </w:r>
    </w:p>
    <w:p>
      <w:r>
        <w:t>Maria Ludwiga Michalk (born 6 December 1949) is a German politician. She was a member of the German Bundestag from 1990 to 1994 and from 2002 to 2017 as a member of the Christian Democratic Union (CDU) party.[1]</w:t>
        <w:br/>
        <w:br/>
        <w:t>She was born in Merka in Radibor municipality and attended the local Sorbian high school. She trained as an industrial clerk and then studied business economics at a technical college.[1]</w:t>
        <w:br/>
        <w:br/>
        <w:t>She became a member of the East German Christian Democratic Union (CDU) in 1972. In 1990, she was named to the CDU district council for Bautzen district. In 1990, she was elected to the Volkskammer. She was subsequently elected to the Bundestag later that year.[1] After leaving the Bundestag in 1994, she managed an education centre in Bischofswerda for seven years. In 2002, she was elected to the Bundestag again.[2] In 2016, she announced that she would not run for reelection to the Bundestag in 2017.[3]</w:t>
        <w:br/>
        <w:br/>
        <w:t>Michalk was awarded the Sächsische Verfassungsmedaille and was named to the Order of Merit of the Federal Republic of Germany.[1]</w:t>
      </w:r>
    </w:p>
    <w:p>
      <w:r>
        <w:rPr>
          <w:b/>
        </w:rPr>
        <w:t>Response</w:t>
      </w:r>
    </w:p>
    <w:p>
      <w:r>
        <w:t>Maria Ludwiga Michalk is a German politician, serving in the German Bundestag from 1990 to 1994 and from 2002 to 2017. She is a member of the Christian Democratic Union (CDU) party.</w:t>
      </w:r>
    </w:p>
    <w:p>
      <w:r>
        <w:rPr>
          <w:b/>
          <w:u w:val="single"/>
        </w:rPr>
        <w:t>Document 6716</w:t>
      </w:r>
    </w:p>
    <w:p>
      <w:r>
        <w:rPr>
          <w:b/>
        </w:rPr>
        <w:t>Instruction</w:t>
      </w:r>
    </w:p>
    <w:p>
      <w:r>
        <w:t>What methods of transportation to Dallas are unlikely to be available?</w:t>
      </w:r>
    </w:p>
    <w:p>
      <w:r>
        <w:rPr>
          <w:b/>
        </w:rPr>
        <w:t>Context</w:t>
      </w:r>
    </w:p>
    <w:p>
      <w:r>
        <w:t>Dallas is the third-largest city in Texas and the largest city in the Dallas–Fort Worth metroplex, the fourth-largest metropolitan area in the United States at 7.5 million people. It is the largest city in and seat of Dallas County with portions extending into Collin, Denton, Kaufman, and Rockwall counties. With a 2020 census population of 1,304,379, it is the ninth-most populous city in the U.S. and the third-largest city in Texas after Houston and San Antonio.Located in the North Texas region, the city of Dallas is the main core of the largest metropolitan area in the Southern United States and the largest inland metropolitan area in the U.S. that lacks any navigable link to the sea.</w:t>
      </w:r>
    </w:p>
    <w:p>
      <w:r>
        <w:rPr>
          <w:b/>
        </w:rPr>
        <w:t>Response</w:t>
      </w:r>
    </w:p>
    <w:p>
      <w:r>
        <w:t>It is unlikely that traveling to Dallas by boat would be possible because the passage indicates that there is no navigable link to the sea.</w:t>
      </w:r>
    </w:p>
    <w:p>
      <w:r>
        <w:rPr>
          <w:b/>
          <w:u w:val="single"/>
        </w:rPr>
        <w:t>Document 6717</w:t>
      </w:r>
    </w:p>
    <w:p>
      <w:r>
        <w:rPr>
          <w:b/>
        </w:rPr>
        <w:t>Instruction</w:t>
      </w:r>
    </w:p>
    <w:p>
      <w:r>
        <w:t>Which country produces the most pineapples?</w:t>
      </w:r>
    </w:p>
    <w:p>
      <w:r>
        <w:rPr>
          <w:b/>
        </w:rPr>
        <w:t>Response</w:t>
      </w:r>
    </w:p>
    <w:p>
      <w:r>
        <w:t>The Philippines produces the most pineapples, followed closely by Costa Rica.</w:t>
      </w:r>
    </w:p>
    <w:p>
      <w:r>
        <w:rPr>
          <w:b/>
          <w:u w:val="single"/>
        </w:rPr>
        <w:t>Document 6718</w:t>
      </w:r>
    </w:p>
    <w:p>
      <w:r>
        <w:rPr>
          <w:b/>
        </w:rPr>
        <w:t>Instruction</w:t>
      </w:r>
    </w:p>
    <w:p>
      <w:r>
        <w:t>Why did Major League Baseball introduce new rules for 2023?</w:t>
      </w:r>
    </w:p>
    <w:p>
      <w:r>
        <w:rPr>
          <w:b/>
        </w:rPr>
        <w:t>Response</w:t>
      </w:r>
    </w:p>
    <w:p>
      <w:r>
        <w:t xml:space="preserve">Major League Baseball has long grappled with a stigma that its games were boring because they were too long without much action.  </w:t>
        <w:br/>
        <w:br/>
        <w:t xml:space="preserve">There were multiple reasons for games to swell to over 3 hours long on average, but notably were more pitching changes, long delays between pitches, batters who would step out of the batters box between pitches, evolving batter strategies to be home-run or strikeout, and increased coach mound visits.  </w:t>
        <w:br/>
        <w:br/>
        <w:t xml:space="preserve">In 2023, Major League Baseball implemented a number of drastic rule changes in its top flight league that had shortened game times to 2 hours, 30 minutes in lower levels called the Minor Leagues.  These changes included a pitch clock, limiting the number of pickoff attempts.  To increase the amount of offense generated, they eliminated the defensive shift and increased the size of the bases, effectively shortening the distance between bases to encourage more stolen base attempts.  </w:t>
        <w:br/>
        <w:br/>
        <w:t>Through the first week of the 2023 season, the average length of game is down to 2 hours, 30 minutes like the Minors, batting averages are up 15 points to .245, and the number of stolen bases doubled in comparison to the year before.</w:t>
      </w:r>
    </w:p>
    <w:p>
      <w:r>
        <w:rPr>
          <w:b/>
          <w:u w:val="single"/>
        </w:rPr>
        <w:t>Document 6719</w:t>
      </w:r>
    </w:p>
    <w:p>
      <w:r>
        <w:rPr>
          <w:b/>
        </w:rPr>
        <w:t>Instruction</w:t>
      </w:r>
    </w:p>
    <w:p>
      <w:r>
        <w:t>What are the best hiking trails near Seattle, Washington?</w:t>
      </w:r>
    </w:p>
    <w:p>
      <w:r>
        <w:rPr>
          <w:b/>
        </w:rPr>
        <w:t>Response</w:t>
      </w:r>
    </w:p>
    <w:p>
      <w:r>
        <w:t xml:space="preserve">Washington state is famous for breathtaking nature with scenic lakes, enormous mountains, and picturesque ocean views.  Some of the best hiking trails near Seattle, Washington are: </w:t>
        <w:br/>
        <w:t xml:space="preserve">-  Rattlesnake Ledge Trail: in North Bend, Washington only 30 mins away from Seattle. Given how close and beautiful this trail is to the city, no wonder this is one of the most popular hiking trails in Washington. The trail is moderately challenging with 5.3 miles roundtrip and 1,459 ft of elevation. The mountain trail provides 3 levels of panoramic views of Mount Si and Mount Washington looming above RattleSnake lake, which is also a popular swimming and kayaking destination in the summer. </w:t>
        <w:br/>
        <w:t xml:space="preserve">- Wallace Falls via Woody Trail: a 4.9 miles out and back trail near Gold Bar, Washington, less than an hour away from Seattle. It's a scenic trail meandering along the Wallace River, with the lush vegetation and forest moss. You can see the Wallace Falls from 3 view points at Lower Falls, Middle Falls and Upper Falls. Most of the trail to Middle Falls doesn't have much elevation, the substantial elevation gain is between Middle Falls and Upper Falls. </w:t>
        <w:br/>
        <w:t xml:space="preserve">-  Lake 22: in Mount Baker Snoqualmie National Forest, about 2 hours drive from Seattle. Lake Twenty-Two Trail is a beautiful hike to an alpine lake through old growth forests. The trail is challenging with 6.8 miles roundtrip and 1,473 ft of elevation. When you reach the destination, you can loop around the turquoise lake and take in the enormous view of Mount Pilchuck. </w:t>
        <w:br/>
        <w:t xml:space="preserve">-  Colchuck Lake: in Okanogan-Wenatchee National Forest, near Leavenworth about 3 hours drive from Seattle. It features a beautiful scenery in the Alpine Lakes area of Washington state. The trail is challenging with 8.5 miles round trip and 2,349 ft of elevation. The hike can be technical with steep terrain over boulders and water streams. However, you will be rewarded with a breathtaking view of a emerald blue glacier lake and towering snow mountains. </w:t>
        <w:br/>
        <w:t>- From Seattle, visitors can also go to 3 beautiful National Parks with hundreds of trails such as Mount Rainier National Park (ranked 6/59), Olympic National Park (ranked 12/59), and North Cascades National Park (ranked 36/59)</w:t>
      </w:r>
    </w:p>
    <w:p>
      <w:r>
        <w:rPr>
          <w:b/>
          <w:u w:val="single"/>
        </w:rPr>
        <w:t>Document 6720</w:t>
      </w:r>
    </w:p>
    <w:p>
      <w:r>
        <w:rPr>
          <w:b/>
        </w:rPr>
        <w:t>Instruction</w:t>
      </w:r>
    </w:p>
    <w:p>
      <w:r>
        <w:t>Identify which instrument is string or woodwind: Octobass, Bass clarinet</w:t>
      </w:r>
    </w:p>
    <w:p>
      <w:r>
        <w:rPr>
          <w:b/>
        </w:rPr>
        <w:t>Response</w:t>
      </w:r>
    </w:p>
    <w:p>
      <w:r>
        <w:t>Bass clarinet is woodwind, Octobass is string.</w:t>
      </w:r>
    </w:p>
    <w:p>
      <w:r>
        <w:rPr>
          <w:b/>
          <w:u w:val="single"/>
        </w:rPr>
        <w:t>Document 6721</w:t>
      </w:r>
    </w:p>
    <w:p>
      <w:r>
        <w:rPr>
          <w:b/>
        </w:rPr>
        <w:t>Instruction</w:t>
      </w:r>
    </w:p>
    <w:p>
      <w:r>
        <w:t>What is the difference between speed and velocity?</w:t>
      </w:r>
    </w:p>
    <w:p>
      <w:r>
        <w:rPr>
          <w:b/>
        </w:rPr>
        <w:t>Response</w:t>
      </w:r>
    </w:p>
    <w:p>
      <w:r>
        <w:t>Speed and velocity are different terms. Speed is a measurement of distance over time. Velocity is a measurement of distance over time in a direction. Speed is scalar and can only be positive. Velocity is a vector and can either be positive or negative. For example, an object moving at a speed of 50 km/h tells us only how quickly it is moving but not its direction. An object with a velocity of +50 km/h tells us its speed and that it is moving forwards. Conversely, an object with a velocity of -50 km/h tells us its speed and that it is moving backward.</w:t>
      </w:r>
    </w:p>
    <w:p>
      <w:r>
        <w:rPr>
          <w:b/>
          <w:u w:val="single"/>
        </w:rPr>
        <w:t>Document 6722</w:t>
      </w:r>
    </w:p>
    <w:p>
      <w:r>
        <w:rPr>
          <w:b/>
        </w:rPr>
        <w:t>Instruction</w:t>
      </w:r>
    </w:p>
    <w:p>
      <w:r>
        <w:t>To which family does the Chasenella belong to</w:t>
      </w:r>
    </w:p>
    <w:p>
      <w:r>
        <w:rPr>
          <w:b/>
        </w:rPr>
        <w:t>Context</w:t>
      </w:r>
    </w:p>
    <w:p>
      <w:r>
        <w:t>Chasenella is a genus of harvestmen in the family Sclerosomatidae from Borneo.[1]</w:t>
      </w:r>
    </w:p>
    <w:p>
      <w:r>
        <w:rPr>
          <w:b/>
        </w:rPr>
        <w:t>Response</w:t>
      </w:r>
    </w:p>
    <w:p>
      <w:r>
        <w:t>Chasenella is a genus of harvestmen in the family Sclerosomatidae from Borneo.</w:t>
      </w:r>
    </w:p>
    <w:p>
      <w:r>
        <w:rPr>
          <w:b/>
          <w:u w:val="single"/>
        </w:rPr>
        <w:t>Document 6723</w:t>
      </w:r>
    </w:p>
    <w:p>
      <w:r>
        <w:rPr>
          <w:b/>
        </w:rPr>
        <w:t>Instruction</w:t>
      </w:r>
    </w:p>
    <w:p>
      <w:r>
        <w:t>Given this paragraph about the Pearl Mill Village Historic District, tell me where it is located.</w:t>
      </w:r>
    </w:p>
    <w:p>
      <w:r>
        <w:rPr>
          <w:b/>
        </w:rPr>
        <w:t>Context</w:t>
      </w:r>
    </w:p>
    <w:p>
      <w:r>
        <w:t>Pearl Mill Village Historic District is a national historic district located at Durham, Durham County, North Carolina. The district encompasses 26 contributing residential buildings built by owners of Pearl Cotton Mills. The mill village dwellings are either two-story duplex type built about 1905 or a one-story bungalow constructed about 1924.[2]</w:t>
      </w:r>
    </w:p>
    <w:p>
      <w:r>
        <w:rPr>
          <w:b/>
        </w:rPr>
        <w:t>Response</w:t>
      </w:r>
    </w:p>
    <w:p>
      <w:r>
        <w:t>The Pearl Mill Village Historic District is in Durham, North Carolina.</w:t>
      </w:r>
    </w:p>
    <w:p>
      <w:r>
        <w:rPr>
          <w:b/>
          <w:u w:val="single"/>
        </w:rPr>
        <w:t>Document 6724</w:t>
      </w:r>
    </w:p>
    <w:p>
      <w:r>
        <w:rPr>
          <w:b/>
        </w:rPr>
        <w:t>Instruction</w:t>
      </w:r>
    </w:p>
    <w:p>
      <w:r>
        <w:t>What is Pullman National Historical Park?</w:t>
      </w:r>
    </w:p>
    <w:p>
      <w:r>
        <w:rPr>
          <w:b/>
        </w:rPr>
        <w:t>Context</w:t>
      </w:r>
    </w:p>
    <w:p>
      <w:r>
        <w:t>Pullman National Historical Park is a historic district located in Chicago and was the first model, planned industrial community in the United States. The district had its origins in the manufacturing plans and organization of the Pullman Company and became one of the most well-known company towns in the United States, as well as the scene of the violent 1894 Pullman strike. It was built for George Pullman as a place to produce the famous Pullman sleeping cars.</w:t>
      </w:r>
    </w:p>
    <w:p>
      <w:r>
        <w:rPr>
          <w:b/>
        </w:rPr>
        <w:t>Response</w:t>
      </w:r>
    </w:p>
    <w:p>
      <w:r>
        <w:t>Pullman National Historical Park is a historic district located in Chicago and was the first model, planned industrial community in the United States. It was built for George Pullman as a place to produce the famous Pullman sleeping cars.The park was made a national monument by president Barack Obama on February 19, 2015. The district had its origins in the manufacturing plans and organization of the Pullman Company and became one of the most well-known company towns in the United States, as well as the scene of the violent 1894 Pullman strike. During the strike the American Railway Union led by Eugene V. Debs boycotted the company following the panic of 1893 crippling railroad traffic in the United States. Thousands of U.S marshals and army troops were deployed to break up the strike. The strike ultimately changed the American labor landscape showing the power a union could have against an industry.</w:t>
      </w:r>
    </w:p>
    <w:p>
      <w:r>
        <w:rPr>
          <w:b/>
          <w:u w:val="single"/>
        </w:rPr>
        <w:t>Document 6725</w:t>
      </w:r>
    </w:p>
    <w:p>
      <w:r>
        <w:rPr>
          <w:b/>
        </w:rPr>
        <w:t>Instruction</w:t>
      </w:r>
    </w:p>
    <w:p>
      <w:r>
        <w:t>Classify each team as playing in the EPL or La Liga: Barcelona, Tottenham, Brighton, Liverpool, Sevilla, Valencia, Everton</w:t>
      </w:r>
    </w:p>
    <w:p>
      <w:r>
        <w:rPr>
          <w:b/>
        </w:rPr>
        <w:t>Response</w:t>
      </w:r>
    </w:p>
    <w:p>
      <w:r>
        <w:t>Barcelona: La Liga</w:t>
        <w:br/>
        <w:t>Tottenham: EPL</w:t>
        <w:br/>
        <w:t>Brighton: EPL</w:t>
        <w:br/>
        <w:t>Liverpool: EPL</w:t>
        <w:br/>
        <w:t>Sevilla: La Liga</w:t>
        <w:br/>
        <w:t>Valencia: La Liga</w:t>
        <w:br/>
        <w:t>Everton: EPL</w:t>
      </w:r>
    </w:p>
    <w:p>
      <w:r>
        <w:rPr>
          <w:b/>
          <w:u w:val="single"/>
        </w:rPr>
        <w:t>Document 6726</w:t>
      </w:r>
    </w:p>
    <w:p>
      <w:r>
        <w:rPr>
          <w:b/>
        </w:rPr>
        <w:t>Instruction</w:t>
      </w:r>
    </w:p>
    <w:p>
      <w:r>
        <w:t>What are the five smallest countries in Europe?</w:t>
      </w:r>
    </w:p>
    <w:p>
      <w:r>
        <w:rPr>
          <w:b/>
        </w:rPr>
        <w:t>Response</w:t>
      </w:r>
    </w:p>
    <w:p>
      <w:r>
        <w:t>The five smallest countries in Europe are Andorra, Monaco, San Marino, Vatican City, and Liechtenstein.</w:t>
      </w:r>
    </w:p>
    <w:p>
      <w:r>
        <w:rPr>
          <w:b/>
          <w:u w:val="single"/>
        </w:rPr>
        <w:t>Document 6727</w:t>
      </w:r>
    </w:p>
    <w:p>
      <w:r>
        <w:rPr>
          <w:b/>
        </w:rPr>
        <w:t>Instruction</w:t>
      </w:r>
    </w:p>
    <w:p>
      <w:r>
        <w:t>Given this text about Major League Baseball, how many games do teams play in the regular season and how many games are played in the World Series.</w:t>
      </w:r>
    </w:p>
    <w:p>
      <w:r>
        <w:rPr>
          <w:b/>
        </w:rPr>
        <w:t>Context</w:t>
      </w:r>
    </w:p>
    <w:p>
      <w:r>
        <w:t xml:space="preserve">Major League Baseball (MLB) is a professional baseball organization and the oldest major professional sports league in the world.[B] MLB is composed of 30 teams, divided equally between the National League (NL) and the American League (AL), with 29 in the United States and 1 in Canada. Formed in 1876 and 1901 respectively, the NL and AL cemented their cooperation with the National Agreement in 1903. They remained legally separate entities until 2000, when they merged into a single organization led by the Commissioner of Baseball.[3][17][18] MLB is headquartered in Midtown Manhattan.[7] It is considered one of the major professional sports leagues in the United States and Canada. </w:t>
        <w:br/>
        <w:br/>
        <w:t>Each team plays 162 games per season, and six teams in each league advance to a four-round postseason tournament that culminates in the World Series, a best-of-seven championship series between the two league champions first played in 1903. The New York Yankees have the most championships: 27. The reigning champions are the Houston Astros, who defeated the Philadelphia Phillies, 4–2, in the 2022 World Series.</w:t>
      </w:r>
    </w:p>
    <w:p>
      <w:r>
        <w:rPr>
          <w:b/>
        </w:rPr>
        <w:t>Response</w:t>
      </w:r>
    </w:p>
    <w:p>
      <w:r>
        <w:t>Each team will play 162 games per regular season, with the two top teams playing a best of seven in the World Series Championship.</w:t>
      </w:r>
    </w:p>
    <w:p>
      <w:r>
        <w:rPr>
          <w:b/>
          <w:u w:val="single"/>
        </w:rPr>
        <w:t>Document 6728</w:t>
      </w:r>
    </w:p>
    <w:p>
      <w:r>
        <w:rPr>
          <w:b/>
        </w:rPr>
        <w:t>Instruction</w:t>
      </w:r>
    </w:p>
    <w:p>
      <w:r>
        <w:t>What goes into a credit score?</w:t>
      </w:r>
    </w:p>
    <w:p>
      <w:r>
        <w:rPr>
          <w:b/>
        </w:rPr>
        <w:t>Response</w:t>
      </w:r>
    </w:p>
    <w:p>
      <w:r>
        <w:t>In the US, a credit score is based off information given in a credit report. These are analyzed and grouped into five categories: payment history (35%), amounts owed (30%), length of credit history (15%), new credit (10%) and credit mix (10%). Both positive and negative information is gathered in each category.</w:t>
      </w:r>
    </w:p>
    <w:p>
      <w:r>
        <w:rPr>
          <w:b/>
          <w:u w:val="single"/>
        </w:rPr>
        <w:t>Document 6729</w:t>
      </w:r>
    </w:p>
    <w:p>
      <w:r>
        <w:rPr>
          <w:b/>
        </w:rPr>
        <w:t>Instruction</w:t>
      </w:r>
    </w:p>
    <w:p>
      <w:r>
        <w:t>What is the Role of the Fourth Official in Football?</w:t>
      </w:r>
    </w:p>
    <w:p>
      <w:r>
        <w:rPr>
          <w:b/>
        </w:rPr>
        <w:t>Response</w:t>
      </w:r>
    </w:p>
    <w:p>
      <w:r>
        <w:t>The main role of the Fourth Official in football is assisting the referee in his control of the match. All the officials should do so under the FIFA Football Laws of the Game</w:t>
        <w:br/>
        <w:br/>
        <w:t>The 4th Official would officiate if any of the other three match officials (referee or assistant referees) are unable to continue to administer the rules and regulations.</w:t>
      </w:r>
    </w:p>
    <w:p>
      <w:r>
        <w:rPr>
          <w:b/>
          <w:u w:val="single"/>
        </w:rPr>
        <w:t>Document 6730</w:t>
      </w:r>
    </w:p>
    <w:p>
      <w:r>
        <w:rPr>
          <w:b/>
        </w:rPr>
        <w:t>Instruction</w:t>
      </w:r>
    </w:p>
    <w:p>
      <w:r>
        <w:t>Provide a few different ideas for games for 4 adults to play.</w:t>
      </w:r>
    </w:p>
    <w:p>
      <w:r>
        <w:rPr>
          <w:b/>
        </w:rPr>
        <w:t>Response</w:t>
      </w:r>
    </w:p>
    <w:p>
      <w:r>
        <w:t>There are a number of popular board games that would be suitable for four adult players. Catan is a popular strategy and resource board game for two to four players, Scrabble is a good option and poker is always a popular game for adults and only requires a pack of playing cards and either poker chips or objects that can be used in place of betting chips, such as buttons.</w:t>
      </w:r>
    </w:p>
    <w:p>
      <w:r>
        <w:rPr>
          <w:b/>
          <w:u w:val="single"/>
        </w:rPr>
        <w:t>Document 6731</w:t>
      </w:r>
    </w:p>
    <w:p>
      <w:r>
        <w:rPr>
          <w:b/>
        </w:rPr>
        <w:t>Instruction</w:t>
      </w:r>
    </w:p>
    <w:p>
      <w:r>
        <w:t>What is an interception in American football? Write your response as if you are American explaining it to a coworker from another country.</w:t>
      </w:r>
    </w:p>
    <w:p>
      <w:r>
        <w:rPr>
          <w:b/>
        </w:rPr>
        <w:t>Response</w:t>
      </w:r>
    </w:p>
    <w:p>
      <w:r>
        <w:t>The player that is under center is called the quarterback. His job is to throw or handoff the football to an eligible member of this own team. Usually, the ball is given to the running back, wide receiver, or tide end. An interception occurs when the quarterback throws the football to his intended team mate and a member of the opposing team catches the football instead. When this occurs, the opposing team gains possession of the football and their offense goes out into the field and they have an opportunity to drive the football down the field with the goal of scoring a touchdown or field goal.</w:t>
      </w:r>
    </w:p>
    <w:p>
      <w:r>
        <w:rPr>
          <w:b/>
          <w:u w:val="single"/>
        </w:rPr>
        <w:t>Document 6732</w:t>
      </w:r>
    </w:p>
    <w:p>
      <w:r>
        <w:rPr>
          <w:b/>
        </w:rPr>
        <w:t>Instruction</w:t>
      </w:r>
    </w:p>
    <w:p>
      <w:r>
        <w:t>5 most unusual ways to use screwdriver</w:t>
      </w:r>
    </w:p>
    <w:p>
      <w:r>
        <w:rPr>
          <w:b/>
        </w:rPr>
        <w:t>Response</w:t>
      </w:r>
    </w:p>
    <w:p>
      <w:r>
        <w:t>to use it to cut coconut</w:t>
        <w:br/>
        <w:t>to use it as can opener</w:t>
        <w:br/>
        <w:t>to use it as a darts</w:t>
        <w:br/>
        <w:t>to use it as a blocker</w:t>
        <w:br/>
        <w:t>to use it as a chisel</w:t>
      </w:r>
    </w:p>
    <w:p>
      <w:r>
        <w:rPr>
          <w:b/>
          <w:u w:val="single"/>
        </w:rPr>
        <w:t>Document 6733</w:t>
      </w:r>
    </w:p>
    <w:p>
      <w:r>
        <w:rPr>
          <w:b/>
        </w:rPr>
        <w:t>Instruction</w:t>
      </w:r>
    </w:p>
    <w:p>
      <w:r>
        <w:t>Can you list a few cities that Obama lived in from the below text?</w:t>
      </w:r>
    </w:p>
    <w:p>
      <w:r>
        <w:rPr>
          <w:b/>
        </w:rPr>
        <w:t>Context</w:t>
      </w:r>
    </w:p>
    <w:p>
      <w:r>
        <w:t>Barack Hussein Obama II (/bəˈrɑːk huːˈseɪn oʊˈbɑːmə/ (listen) bə-RAHK hoo-SAYN oh-BAH-mə;[1] born August 4, 1961) is an American former politician who served as the 44th president of the United States from 2009 to 2017. A member of the Democratic Party, he was the first African-American president of the United States.[2] Obama previously served as a U.S. senator representing Illinois from 2005 to 2008 and as an Illinois state senator from 1997 to 2004, and worked as a civil rights lawyer before holding public office.</w:t>
        <w:br/>
        <w:br/>
        <w:t>Obama was born in Honolulu, Hawaii. After graduating from Columbia University in 1983, he worked as a community organizer in Chicago. In 1988, he enrolled in Harvard Law School, where he was the first black president of the Harvard Law Review. After graduating, he became a civil rights attorney and an academic, teaching constitutional law at the University of Chicago Law School from 1992 to 2004. Turning to elective politics, he represented the 13th district in the Illinois Senate from 1997 until 2004, when he ran for the U.S. Senate. Obama received national attention in 2004 with his March Senate primary win, his well-received keynote address at the July Democratic National Convention, and his landslide November election to the Senate. In 2008, after a close primary campaign against Hillary Clinton, he was nominated by the Democratic Party for president and chose Joe Biden as his running mate. Obama was elected over Republican nominee John McCain in the presidential election and was inaugurated on January 20, 2009. Nine months later, he was named the 2009 Nobel Peace Prize laureate, a decision that drew a mixture of praise and criticism.</w:t>
        <w:br/>
        <w:br/>
        <w:t>Obama's first-term actions addressed the global financial crisis and included a major stimulus package, a partial extension of George W. Bush's tax cuts, legislation to reform health care, a major financial regulation reform bill, and the end of a major US military presence in Iraq. Obama also appointed Supreme Court justices Sonia Sotomayor and Elena Kagan, the former being the first Hispanic American on the Supreme Court. He ordered the counterterrorism raid which killed Osama bin Laden and downplayed Bush's counterinsurgency model, expanding air strikes and making extensive use of special forces while encouraging greater reliance on host-government militaries.</w:t>
      </w:r>
    </w:p>
    <w:p>
      <w:r>
        <w:rPr>
          <w:b/>
        </w:rPr>
        <w:t>Response</w:t>
      </w:r>
    </w:p>
    <w:p>
      <w:r>
        <w:t>Honolulu, Chicago,</w:t>
      </w:r>
    </w:p>
    <w:p>
      <w:r>
        <w:rPr>
          <w:b/>
          <w:u w:val="single"/>
        </w:rPr>
        <w:t>Document 6734</w:t>
      </w:r>
    </w:p>
    <w:p>
      <w:r>
        <w:rPr>
          <w:b/>
        </w:rPr>
        <w:t>Instruction</w:t>
      </w:r>
    </w:p>
    <w:p>
      <w:r>
        <w:t>List the ingredients to make the best Greek salad</w:t>
      </w:r>
    </w:p>
    <w:p>
      <w:r>
        <w:rPr>
          <w:b/>
        </w:rPr>
        <w:t>Response</w:t>
      </w:r>
    </w:p>
    <w:p>
      <w:r>
        <w:t xml:space="preserve">Salad: Mixed greens, tomato, cucumber, red onion, Kalamata olives, lots of feta cheese, marinated artichoke hearts, hearts of palm, hemp seeds, beets, pink salt, fresh ground black pepper, lots of oregano </w:t>
        <w:br/>
        <w:t>Dressing: Olive oil, fresh squeezed lemon juice</w:t>
      </w:r>
    </w:p>
    <w:p>
      <w:r>
        <w:rPr>
          <w:b/>
          <w:u w:val="single"/>
        </w:rPr>
        <w:t>Document 6735</w:t>
      </w:r>
    </w:p>
    <w:p>
      <w:r>
        <w:rPr>
          <w:b/>
        </w:rPr>
        <w:t>Instruction</w:t>
      </w:r>
    </w:p>
    <w:p>
      <w:r>
        <w:t>Given this short paragraph about Belize, how many people live there and what is notable about its population density?</w:t>
      </w:r>
    </w:p>
    <w:p>
      <w:r>
        <w:rPr>
          <w:b/>
        </w:rPr>
        <w:t>Context</w:t>
      </w:r>
    </w:p>
    <w:p>
      <w:r>
        <w:t>Belize, formerly known as British Honduras, is a Caribbean country located on the northeastern coast of Central America. Belize is bordered on the northwest by Mexico, on the east by the Caribbean Sea, and on the south and west by Guatemala. It has an area of 22,970 square kilometres (8,867 sq mi) and a population of 408,487 (2019). Its mainland is about 290 km (180 mi) long and 110 km (68 mi) wide. It has the lowest population and population density in Central America.</w:t>
      </w:r>
    </w:p>
    <w:p>
      <w:r>
        <w:rPr>
          <w:b/>
        </w:rPr>
        <w:t>Response</w:t>
      </w:r>
    </w:p>
    <w:p>
      <w:r>
        <w:t>Belize has a population of 408,487 people and has the lowest population density in Central America.</w:t>
      </w:r>
    </w:p>
    <w:p>
      <w:r>
        <w:rPr>
          <w:b/>
          <w:u w:val="single"/>
        </w:rPr>
        <w:t>Document 6736</w:t>
      </w:r>
    </w:p>
    <w:p>
      <w:r>
        <w:rPr>
          <w:b/>
        </w:rPr>
        <w:t>Instruction</w:t>
      </w:r>
    </w:p>
    <w:p>
      <w:r>
        <w:t>How did Washington become a state?</w:t>
      </w:r>
    </w:p>
    <w:p>
      <w:r>
        <w:rPr>
          <w:b/>
        </w:rPr>
        <w:t>Context</w:t>
      </w:r>
    </w:p>
    <w:p>
      <w:r>
        <w:t>Washington, officially the State of Washington and often referred to as Washington state to distinguish it from the USA's capital, Washington, D.C., is a state in the Pacific Northwest region of the Western United States. Named for George Washington—the first U.S. president—the state was formed from the western part of the Washington Territory, which was ceded by the British Empire in 1846, by the Oregon Treaty in the settlement of the Oregon boundary dispute. The state is bordered on the west by the Pacific Ocean, Oregon to the south, Idaho to the east, and the Canadian province of British Columbia to the north. It was admitted to the Union as the 42nd state in 1889. Olympia is the state capital; the state's largest city is Seattle.</w:t>
      </w:r>
    </w:p>
    <w:p>
      <w:r>
        <w:rPr>
          <w:b/>
        </w:rPr>
        <w:t>Response</w:t>
      </w:r>
    </w:p>
    <w:p>
      <w:r>
        <w:t>Washington became the 42nd state of the United States of America in 1889. The United States Congress passed an act enabling the territories of Washington, North Dakota, South Dakota, and Montana to seek statehood.</w:t>
      </w:r>
    </w:p>
    <w:p>
      <w:r>
        <w:rPr>
          <w:b/>
          <w:u w:val="single"/>
        </w:rPr>
        <w:t>Document 6737</w:t>
      </w:r>
    </w:p>
    <w:p>
      <w:r>
        <w:rPr>
          <w:b/>
        </w:rPr>
        <w:t>Instruction</w:t>
      </w:r>
    </w:p>
    <w:p>
      <w:r>
        <w:t>Where was Mazzy Star formed?</w:t>
      </w:r>
    </w:p>
    <w:p>
      <w:r>
        <w:rPr>
          <w:b/>
        </w:rPr>
        <w:t>Context</w:t>
      </w:r>
    </w:p>
    <w:p>
      <w:r>
        <w:t>"Mazzy Star is an American alternative rock band formed in 1988 in Santa Monica, California, from remnants of the group Opal. Founding member David Roback's friend Hope Sandoval became the group's vocalist when Kendra Smith left Opal.[2]</w:t>
        <w:br/>
        <w:br/>
        <w:t>Mazzy Star is best known for the song ""Fade into You"", which brought the band some success in the mid-1990s and was the group's biggest mainstream hit, earning extensive exposure on MTV, VH1, and radio airplay. Roback and Sandoval were the creative center of the band, with Sandoval as lyricist and Roback as composer of the majority of the band's material until his death in Los Angeles on February 24, 2020, from metastatic cancer. Mazzy Star's founding drummer Keith Mitchell, originally part of Opal, died on May 14, 2017 from cancer."</w:t>
      </w:r>
    </w:p>
    <w:p>
      <w:r>
        <w:rPr>
          <w:b/>
        </w:rPr>
        <w:t>Response</w:t>
      </w:r>
    </w:p>
    <w:p>
      <w:r>
        <w:t>Mazzy Star was formed in Santa Monica, California in 1988</w:t>
      </w:r>
    </w:p>
    <w:p>
      <w:r>
        <w:rPr>
          <w:b/>
          <w:u w:val="single"/>
        </w:rPr>
        <w:t>Document 6738</w:t>
      </w:r>
    </w:p>
    <w:p>
      <w:r>
        <w:rPr>
          <w:b/>
        </w:rPr>
        <w:t>Instruction</w:t>
      </w:r>
    </w:p>
    <w:p>
      <w:r>
        <w:t>Give me an overview of how promotion and relegation works in the English Premier League</w:t>
      </w:r>
    </w:p>
    <w:p>
      <w:r>
        <w:rPr>
          <w:b/>
        </w:rPr>
        <w:t>Context</w:t>
      </w:r>
    </w:p>
    <w:p>
      <w:r>
        <w:t>Competition</w:t>
        <w:br/>
        <w:t>There are 20 clubs in the Premier League. During the course of a season (from August to May) each club plays the others twice (a double round-robin system), once at their home stadium and once at that of their opponents, for 38 games. Teams receive three points for a win and one point for a draw. No points are awarded for a loss. Teams are ranked by total points, then goal difference, and then goals scored. If still equal, teams are deemed to occupy the same position. If there is a tie for the championship, for relegation, or for qualification to other competitions, the head-to-head record between the tied teams is taken into consideration (points scored in the matches between the teams, followed by away goals in those matches.) If two teams are still tied, a play-off match at a neutral venue decides rank.[83]</w:t>
        <w:br/>
        <w:br/>
        <w:t>Promotion and relegation</w:t>
        <w:br/>
        <w:t>A system of promotion and relegation exists between the Premier League and the EFL Championship. The three lowest placed teams in the Premier League are relegated to the Championship, and the top two teams from the Championship promoted to the Premier League,[84] with an additional team promoted after a series of play-offs involving the third, fourth, fifth and sixth placed clubs.[85] The number of clubs was reduced from 22 to 20 in 1995, when four teams were relegated from the league and only two teams promoted.[86][87] The top flight had only been expanded to 22 teams at the start of the 1991–92 season – the year prior to the formation of the Premier League.[87]</w:t>
        <w:br/>
        <w:br/>
        <w:t>On 8 June 2006, FIFA requested that all major European leagues, including Italy's Serie A and Spain's La Liga, be reduced to 18 teams by the start of the 2007–08 season. The Premier League responded by announcing their intention to resist such a reduction.[88] Ultimately, the 2007–08 season kicked off again with 20 teams.[89]</w:t>
      </w:r>
    </w:p>
    <w:p>
      <w:r>
        <w:rPr>
          <w:b/>
        </w:rPr>
        <w:t>Response</w:t>
      </w:r>
    </w:p>
    <w:p>
      <w:r>
        <w:t>The bottom 3 teams in the Premier League are relegated to the EFL Championship. The top 2 teams and the winner of a tournament between the 3rd through 6th ranked teams in the EFL Championship are promoted to the Premiere League.</w:t>
      </w:r>
    </w:p>
    <w:p>
      <w:r>
        <w:rPr>
          <w:b/>
          <w:u w:val="single"/>
        </w:rPr>
        <w:t>Document 6739</w:t>
      </w:r>
    </w:p>
    <w:p>
      <w:r>
        <w:rPr>
          <w:b/>
        </w:rPr>
        <w:t>Instruction</w:t>
      </w:r>
    </w:p>
    <w:p>
      <w:r>
        <w:t>What is the standard tuning for a 6 string guitar?</w:t>
      </w:r>
    </w:p>
    <w:p>
      <w:r>
        <w:rPr>
          <w:b/>
        </w:rPr>
        <w:t>Response</w:t>
      </w:r>
    </w:p>
    <w:p>
      <w:r>
        <w:t>From the highest tone to the lowest, the tuning of the 6 strings is E B G D A E.</w:t>
      </w:r>
    </w:p>
    <w:p>
      <w:r>
        <w:rPr>
          <w:b/>
          <w:u w:val="single"/>
        </w:rPr>
        <w:t>Document 6740</w:t>
      </w:r>
    </w:p>
    <w:p>
      <w:r>
        <w:rPr>
          <w:b/>
        </w:rPr>
        <w:t>Instruction</w:t>
      </w:r>
    </w:p>
    <w:p>
      <w:r>
        <w:t>How soon should you make coffee after grinding the beans?</w:t>
      </w:r>
    </w:p>
    <w:p>
      <w:r>
        <w:rPr>
          <w:b/>
        </w:rPr>
        <w:t>Response</w:t>
      </w:r>
    </w:p>
    <w:p>
      <w:r>
        <w:t>For best results, no matter the brewing method, you should make your coffee within twenty minutes of grinding the coffee beans.</w:t>
      </w:r>
    </w:p>
    <w:p>
      <w:r>
        <w:rPr>
          <w:b/>
          <w:u w:val="single"/>
        </w:rPr>
        <w:t>Document 6741</w:t>
      </w:r>
    </w:p>
    <w:p>
      <w:r>
        <w:rPr>
          <w:b/>
        </w:rPr>
        <w:t>Instruction</w:t>
      </w:r>
    </w:p>
    <w:p>
      <w:r>
        <w:t>The following are a mix of english and hindi words. separate them out logically:</w:t>
        <w:br/>
        <w:t>your</w:t>
        <w:br/>
        <w:t>mujhe</w:t>
        <w:br/>
        <w:t>lamp</w:t>
        <w:br/>
        <w:t>pyaar</w:t>
        <w:br/>
        <w:t>tamanna</w:t>
        <w:br/>
        <w:t>tomorrow</w:t>
        <w:br/>
        <w:t>perhaps</w:t>
        <w:br/>
        <w:t>kyunki</w:t>
        <w:br/>
        <w:t>how</w:t>
        <w:br/>
        <w:t>your</w:t>
        <w:br/>
        <w:t>yaar</w:t>
        <w:br/>
        <w:t>shade</w:t>
      </w:r>
    </w:p>
    <w:p>
      <w:r>
        <w:rPr>
          <w:b/>
        </w:rPr>
        <w:t>Response</w:t>
      </w:r>
    </w:p>
    <w:p>
      <w:r>
        <w:t>English:</w:t>
        <w:br/>
        <w:t>tomorrow</w:t>
        <w:br/>
        <w:t>how</w:t>
        <w:br/>
        <w:t>your</w:t>
        <w:br/>
        <w:t>perhaps</w:t>
        <w:br/>
        <w:t>lamp</w:t>
        <w:br/>
        <w:t>shade</w:t>
        <w:br/>
        <w:br/>
        <w:t>Hindi:</w:t>
        <w:br/>
        <w:t>mujhe</w:t>
        <w:br/>
        <w:t>kyunki</w:t>
        <w:br/>
        <w:t>yaar</w:t>
        <w:br/>
        <w:t>tamanna</w:t>
        <w:br/>
        <w:t>pyaar</w:t>
      </w:r>
    </w:p>
    <w:p>
      <w:r>
        <w:rPr>
          <w:b/>
          <w:u w:val="single"/>
        </w:rPr>
        <w:t>Document 6742</w:t>
      </w:r>
    </w:p>
    <w:p>
      <w:r>
        <w:rPr>
          <w:b/>
        </w:rPr>
        <w:t>Instruction</w:t>
      </w:r>
    </w:p>
    <w:p>
      <w:r>
        <w:t>What film released and set in 1985 features Doc Brown's Delorean time machine that takes Marty McFly back to 1955 where he inadvertently prevented his birth by intervening when his mother and father first met and fell in love?</w:t>
      </w:r>
    </w:p>
    <w:p>
      <w:r>
        <w:rPr>
          <w:b/>
        </w:rPr>
        <w:t>Response</w:t>
      </w:r>
    </w:p>
    <w:p>
      <w:r>
        <w:t>Back to the Future</w:t>
      </w:r>
    </w:p>
    <w:p>
      <w:r>
        <w:rPr>
          <w:b/>
          <w:u w:val="single"/>
        </w:rPr>
        <w:t>Document 6743</w:t>
      </w:r>
    </w:p>
    <w:p>
      <w:r>
        <w:rPr>
          <w:b/>
        </w:rPr>
        <w:t>Instruction</w:t>
      </w:r>
    </w:p>
    <w:p>
      <w:r>
        <w:t>What are some different festivities people do on Easter?</w:t>
      </w:r>
    </w:p>
    <w:p>
      <w:r>
        <w:rPr>
          <w:b/>
        </w:rPr>
        <w:t>Response</w:t>
      </w:r>
    </w:p>
    <w:p>
      <w:r>
        <w:t>Egg hunt, egg dyeing, Easter baskets, photos with the Easter bunny</w:t>
      </w:r>
    </w:p>
    <w:p>
      <w:r>
        <w:rPr>
          <w:b/>
          <w:u w:val="single"/>
        </w:rPr>
        <w:t>Document 6744</w:t>
      </w:r>
    </w:p>
    <w:p>
      <w:r>
        <w:rPr>
          <w:b/>
        </w:rPr>
        <w:t>Instruction</w:t>
      </w:r>
    </w:p>
    <w:p>
      <w:r>
        <w:t>What is the best way to tune a snare drum?</w:t>
      </w:r>
    </w:p>
    <w:p>
      <w:r>
        <w:rPr>
          <w:b/>
        </w:rPr>
        <w:t>Response</w:t>
      </w:r>
    </w:p>
    <w:p>
      <w:r>
        <w:t xml:space="preserve">The best way to tune a drum depends on which system the drum uses for tension. Newer technologies such as Dialtune's cable tuning system allow a drummer to quickly and evenly tune a drum head by turning separate dials for the top and bottom head. </w:t>
        <w:br/>
        <w:br/>
        <w:t xml:space="preserve">Traditional lug and tension rod drums use a drum key and require more attention to detail. For these drums, start by getting all tension rods finger-tight. Bring the snare drum up to tension with a full turn of a drum key of each one, moving in a star pattern around the drum. Use a drumstick to tap around the drum by each tension rod and listen for a consistent sound. </w:t>
        <w:br/>
        <w:br/>
        <w:t>Once you have the overall sound in the range you’re looking for, test the pitch by tapping around the drum. For the snare’s resonant head, detune it like the batter head. Tune it ‘tabletop tight’: so flat you could confidently rest a drink on it (don’t do this, though). Bring up each tension rod another quarter turn. You want to hear the wires, but not so much that it overwhelms the attack. Tap the head beside each tension rod, then start to even out the pitch with the tension rods so they all match.</w:t>
      </w:r>
    </w:p>
    <w:p>
      <w:r>
        <w:rPr>
          <w:b/>
          <w:u w:val="single"/>
        </w:rPr>
        <w:t>Document 6745</w:t>
      </w:r>
    </w:p>
    <w:p>
      <w:r>
        <w:rPr>
          <w:b/>
        </w:rPr>
        <w:t>Instruction</w:t>
      </w:r>
    </w:p>
    <w:p>
      <w:r>
        <w:t>Given the reference text about Rafael Nadal, tell me how many singles grand slam titles he has won, which grand slam tournament he has won the most, and the main strength of his tennis game.</w:t>
      </w:r>
    </w:p>
    <w:p>
      <w:r>
        <w:rPr>
          <w:b/>
        </w:rPr>
        <w:t>Context</w:t>
      </w:r>
    </w:p>
    <w:p>
      <w:r>
        <w:t>Rafael Nadal Parera (Catalan: [rəf(ə)ˈɛl nəˈðal pəˈɾeɾə], Spanish: [rafaˈel naˈðal paˈɾeɾa];[6] born 3 June 1986) is a Spanish professional tennis player. He is currently ranked world No. 14 in singles by the Association of Tennis Professionals (ATP).[1] He has been ranked world No. 1 for 209 weeks, and has finished as the year-end No. 1 five times. He also holds the record for most consecutive weeks in the Top 10 of the ATP Rankings, having never left the Top 10 from April 2005 to March 2023, a total of 912 weeks. Nadal has won a joint-record 22 Grand Slam men's singles titles, including a record 14 French Open titles. He has won 92 ATP singles titles, including 36 Masters titles, with 63 of these on clay courts. Nadal is one of only two men to complete the Career Golden Slam in singles.[b] His 81 consecutive wins on clay is the longest single-surface win streak in the Open Era.</w:t>
        <w:br/>
        <w:br/>
        <w:t>For over a decade, Nadal has dominated men's tennis along with Roger Federer and Novak Djokovic as the Big Three, collectively considered by many to be the three greatest male tennis players of all time.[c] At the start of his professional career, Nadal became one of the most successful teenagers in ATP Tour history, reaching the world No. 2 ranking and winning 16 titles before turning 20, including his first French Open and six Masters events. Nadal became the world No. 1 for the first time in 2008 after defeating Federer in a historic Wimbledon final, his first major victory off clay. He followed up his win with an Olympic singles gold at the 2008 Beijing Olympics. After defeating Djokovic in the 2010 US Open final, then-24-year-old Nadal became the youngest man in the Open Era to achieve the Career Grand Slam, and the first man to win majors on three different surfaces (hard, grass, and clay) in the same year (Surface Slam).</w:t>
        <w:br/>
        <w:br/>
        <w:t>After two injury-plagued seasons, Nadal made a stellar return in one of the greatest comeback seasons of all time in 2013; reaching 14 finals, winning two majors and five Masters events including the US Open Series sweep (Summer Slam). He continued his dominance at the French Open, securing six titles, two US Open titles, an Australian Open title, and an Olympic doubles gold at the 2016 Rio Olympics with Marc López. Nadal surpassed his joint-record with Djokovic and Federer for the most major men's singles titles at the 2022 Australian Open, and became one of four men in history to complete the double Career Grand Slam in singles. He appeared in the Top 10 of the ATP rankings continuously from April 2005 to March 2023 – a record spanning 18 years.</w:t>
        <w:br/>
        <w:br/>
        <w:t>As a vigorous left-handed player, one of Nadal's main strengths is his forehand, which he hits with extremely heavy topspin at difficult angles. He is one of the best at breaking serve, regularly appearing among the tour leaders in percentage of return games, return points, and break points won. Nadal has won the Stefan Edberg Sportsmanship Award five times, and was the Laureus World Sportsman of the Year in 2011 and 2021. He is also a recipient of the Grand Cross of the Order of Dos De Mayo, the Grand Cross of Naval Merit, and the Medal of the City of Paris. Representing Spain, he has won two Olympic gold medals, and led the nation to four Davis Cup titles. Nadal has also opened a tennis academy in Mallorca, and is an active philanthropist.</w:t>
      </w:r>
    </w:p>
    <w:p>
      <w:r>
        <w:rPr>
          <w:b/>
        </w:rPr>
        <w:t>Response</w:t>
      </w:r>
    </w:p>
    <w:p>
      <w:r>
        <w:t>Rafael Nadal has won 22 singles grand slam titles. The majority of his grand slam wins have been at the French Open, where he has won 14 times.</w:t>
        <w:br/>
        <w:br/>
        <w:t>The main strength of his tennis game is his forehand because of his ability to hit the ball with extremely heavy topspin at difficult angles.</w:t>
      </w:r>
    </w:p>
    <w:p>
      <w:r>
        <w:rPr>
          <w:b/>
          <w:u w:val="single"/>
        </w:rPr>
        <w:t>Document 6746</w:t>
      </w:r>
    </w:p>
    <w:p>
      <w:r>
        <w:rPr>
          <w:b/>
        </w:rPr>
        <w:t>Instruction</w:t>
      </w:r>
    </w:p>
    <w:p>
      <w:r>
        <w:t>What is a short hiking trail in Tiburon?</w:t>
      </w:r>
    </w:p>
    <w:p>
      <w:r>
        <w:rPr>
          <w:b/>
        </w:rPr>
        <w:t>Response</w:t>
      </w:r>
    </w:p>
    <w:p>
      <w:r>
        <w:t>One short hiking trail in Tiburon, California is off Gilmartin Drive. It's easy to spot but unmarked! The trail is a local favorite and takes you to an overlook with views of San Francisco and the Golden Gate Bridge. You can check out the views while swinging from Hippie Tree, the giant eucalyptus tree.</w:t>
      </w:r>
    </w:p>
    <w:p>
      <w:r>
        <w:rPr>
          <w:b/>
          <w:u w:val="single"/>
        </w:rPr>
        <w:t>Document 6747</w:t>
      </w:r>
    </w:p>
    <w:p>
      <w:r>
        <w:rPr>
          <w:b/>
        </w:rPr>
        <w:t>Instruction</w:t>
      </w:r>
    </w:p>
    <w:p>
      <w:r>
        <w:t>Can you suggest 5 benefits of Genetical modification technologies like CRISPR ?</w:t>
      </w:r>
    </w:p>
    <w:p>
      <w:r>
        <w:rPr>
          <w:b/>
        </w:rPr>
        <w:t>Response</w:t>
      </w:r>
    </w:p>
    <w:p>
      <w:r>
        <w:t xml:space="preserve">1.Treating diseases in Humans and animals </w:t>
        <w:br/>
        <w:t xml:space="preserve">2. Developing new drugs </w:t>
        <w:br/>
        <w:t xml:space="preserve">3. Growing agricultural crops </w:t>
        <w:br/>
        <w:t>4. Developing new cancer treatments</w:t>
        <w:br/>
        <w:t>5. Identifying and treating In Vitro problems</w:t>
      </w:r>
    </w:p>
    <w:p>
      <w:r>
        <w:rPr>
          <w:b/>
          <w:u w:val="single"/>
        </w:rPr>
        <w:t>Document 6748</w:t>
      </w:r>
    </w:p>
    <w:p>
      <w:r>
        <w:rPr>
          <w:b/>
        </w:rPr>
        <w:t>Instruction</w:t>
      </w:r>
    </w:p>
    <w:p>
      <w:r>
        <w:t>What are some good rainy day activities?</w:t>
      </w:r>
    </w:p>
    <w:p>
      <w:r>
        <w:rPr>
          <w:b/>
        </w:rPr>
        <w:t>Response</w:t>
      </w:r>
    </w:p>
    <w:p>
      <w:r>
        <w:t>Watching a movie, baking, knitting, drawing, coloring, organizing your closet, organizing your kitchen cabinets, getting rid of clutter around the house, painting a picture, cleaning ceiling fans and baseboards</w:t>
      </w:r>
    </w:p>
    <w:p>
      <w:r>
        <w:rPr>
          <w:b/>
          <w:u w:val="single"/>
        </w:rPr>
        <w:t>Document 6749</w:t>
      </w:r>
    </w:p>
    <w:p>
      <w:r>
        <w:rPr>
          <w:b/>
        </w:rPr>
        <w:t>Instruction</w:t>
      </w:r>
    </w:p>
    <w:p>
      <w:r>
        <w:t>here is a blurb about byte pair encoding for encryption, what benefits does this concept have besides compression?</w:t>
      </w:r>
    </w:p>
    <w:p>
      <w:r>
        <w:rPr>
          <w:b/>
        </w:rPr>
        <w:t>Context</w:t>
      </w:r>
    </w:p>
    <w:p>
      <w:r>
        <w:t>Byte pair encoding[1][2] (BPE) or digram coding[3] is a simple and robust form of data compression in which the most common pair of contiguous bytes of data in a sequence are replaced with a byte that does not occur within the sequence. A lookup table of the replacements is required to rebuild the original data. The algorithm was first described publicly by Philip Gage in a February 1994 article "A New Algorithm for Data Compression" in the C Users Journal.[4]</w:t>
        <w:br/>
        <w:br/>
        <w:t>A variant of the technique has shown to be useful in several natural language processing (NLP) domains, for applications such as tokenisation, as seen in Google's SentencePiece[5] and OpenAI's GPT-3.[6] Here, the goal is not data compression, but tokenisation of text in a given language to produce a variable sequence of terms from a fixed-size vocabulary of tokens. Typically, most words will be encoded as a single token, while rare words will be encoded as a sequence of a few tokens, where these tokens represent meaningful word parts. This translation of text into tokens can be found by variants of byte pair encoding, such as subword units.[7]</w:t>
        <w:br/>
        <w:br/>
        <w:t>Byte pair encoding lends itself to NLP tasks due to its simplicity and speed; BPE is suitably effective for the tokenisation of terms, does not require large computational overheads, and remains consistent, making it reliable.</w:t>
      </w:r>
    </w:p>
    <w:p>
      <w:r>
        <w:rPr>
          <w:b/>
        </w:rPr>
        <w:t>Response</w:t>
      </w:r>
    </w:p>
    <w:p>
      <w:r>
        <w:t>An alternate use for byte pair encoding besides compression would be tokenization.  Tokenization can be used in Natural Language Processing to encode tokens of words for simplicity and speed in NLP tasks.</w:t>
      </w:r>
    </w:p>
    <w:p>
      <w:r>
        <w:rPr>
          <w:b/>
          <w:u w:val="single"/>
        </w:rPr>
        <w:t>Document 6750</w:t>
      </w:r>
    </w:p>
    <w:p>
      <w:r>
        <w:rPr>
          <w:b/>
        </w:rPr>
        <w:t>Instruction</w:t>
      </w:r>
    </w:p>
    <w:p>
      <w:r>
        <w:t>Compared to a human, categorize the following as fast or slow animals: sloth, cheetah, eagle, tortoise, hippo, slug, horse.</w:t>
      </w:r>
    </w:p>
    <w:p>
      <w:r>
        <w:rPr>
          <w:b/>
        </w:rPr>
        <w:t>Response</w:t>
      </w:r>
    </w:p>
    <w:p>
      <w:r>
        <w:t>A sloth, tortoise and slug are all slower than a sprinting human. If traveling at top speed, a cheetah, eagle, hippo, and horse are all faster than a sprinting human.</w:t>
      </w:r>
    </w:p>
    <w:p>
      <w:r>
        <w:rPr>
          <w:b/>
          <w:u w:val="single"/>
        </w:rPr>
        <w:t>Document 6751</w:t>
      </w:r>
    </w:p>
    <w:p>
      <w:r>
        <w:rPr>
          <w:b/>
        </w:rPr>
        <w:t>Instruction</w:t>
      </w:r>
    </w:p>
    <w:p>
      <w:r>
        <w:t>What is the best way to evaluate the performance of my marketing spend?</w:t>
      </w:r>
    </w:p>
    <w:p>
      <w:r>
        <w:rPr>
          <w:b/>
        </w:rPr>
        <w:t>Response</w:t>
      </w:r>
    </w:p>
    <w:p>
      <w:r>
        <w:t>The primary purpose for evaluating the performance of marketing spend tends to be toward informing decisions around how to reallocate that marketing spend in future periods, in order to improve business performance overall. In this regard, we can look at this problem as a decision support problem space. Historically, marketers have used a range of approaches ranging from marketing mix modeling, to marketing attribution, to controlled experiments, and more. None of these approaches are perfect, but a combination of these approaches combined with a rigorous decision feedback loop (e.g. in the spirit of the Observe, Oriented, Decide, Act loop) can help marketers improve their marketing performance management, and hence their marketing performance, over time.</w:t>
      </w:r>
    </w:p>
    <w:p>
      <w:r>
        <w:rPr>
          <w:b/>
          <w:u w:val="single"/>
        </w:rPr>
        <w:t>Document 6752</w:t>
      </w:r>
    </w:p>
    <w:p>
      <w:r>
        <w:rPr>
          <w:b/>
        </w:rPr>
        <w:t>Instruction</w:t>
      </w:r>
    </w:p>
    <w:p>
      <w:r>
        <w:t>What are the names of the three largest United States Virgin Islands?</w:t>
      </w:r>
    </w:p>
    <w:p>
      <w:r>
        <w:rPr>
          <w:b/>
        </w:rPr>
        <w:t>Response</w:t>
      </w:r>
    </w:p>
    <w:p>
      <w:r>
        <w:t>St. Croix, St. John, and St. Thomas.</w:t>
      </w:r>
    </w:p>
    <w:p>
      <w:r>
        <w:rPr>
          <w:b/>
          <w:u w:val="single"/>
        </w:rPr>
        <w:t>Document 6753</w:t>
      </w:r>
    </w:p>
    <w:p>
      <w:r>
        <w:rPr>
          <w:b/>
        </w:rPr>
        <w:t>Instruction</w:t>
      </w:r>
    </w:p>
    <w:p>
      <w:r>
        <w:t>List top 5 people with most medals in the olympics</w:t>
      </w:r>
    </w:p>
    <w:p>
      <w:r>
        <w:rPr>
          <w:b/>
        </w:rPr>
        <w:t>Response</w:t>
      </w:r>
    </w:p>
    <w:p>
      <w:r>
        <w:t>1. Michael Phelps - 28 medals</w:t>
        <w:br/>
        <w:t xml:space="preserve">2. Larisa Latynina - 18 medals </w:t>
        <w:br/>
        <w:t xml:space="preserve">3. Marit Bjorgen - 15 medals </w:t>
        <w:br/>
        <w:t xml:space="preserve">4. Nikolai Andrianov - 15 medals </w:t>
        <w:br/>
        <w:t>5. Ole Einar Bjorndalen - 13 medals</w:t>
      </w:r>
    </w:p>
    <w:p>
      <w:r>
        <w:rPr>
          <w:b/>
          <w:u w:val="single"/>
        </w:rPr>
        <w:t>Document 6754</w:t>
      </w:r>
    </w:p>
    <w:p>
      <w:r>
        <w:rPr>
          <w:b/>
        </w:rPr>
        <w:t>Instruction</w:t>
      </w:r>
    </w:p>
    <w:p>
      <w:r>
        <w:t>Who wins the point in tennis?</w:t>
      </w:r>
    </w:p>
    <w:p>
      <w:r>
        <w:rPr>
          <w:b/>
        </w:rPr>
        <w:t>Context</w:t>
      </w:r>
    </w:p>
    <w:p>
      <w:r>
        <w:t>Tennis is a racket sport that is played either individually against a single opponent (singles) or between two teams of two players each (doubles). Each player uses a tennis racket that is strung with cord to strike a hollow rubber ball covered with felt over or around a net and into the opponent's court. The object of the game is to manoeuvre the ball in such a way that the opponent is not able to play a valid return. The player who is unable to return the ball validly will not gain a point, while the opposite player will.</w:t>
      </w:r>
    </w:p>
    <w:p>
      <w:r>
        <w:rPr>
          <w:b/>
        </w:rPr>
        <w:t>Response</w:t>
      </w:r>
    </w:p>
    <w:p>
      <w:r>
        <w:t>A player who can return the ball validly when the opposite player unable to return it.</w:t>
      </w:r>
    </w:p>
    <w:p>
      <w:r>
        <w:rPr>
          <w:b/>
          <w:u w:val="single"/>
        </w:rPr>
        <w:t>Document 6755</w:t>
      </w:r>
    </w:p>
    <w:p>
      <w:r>
        <w:rPr>
          <w:b/>
        </w:rPr>
        <w:t>Instruction</w:t>
      </w:r>
    </w:p>
    <w:p>
      <w:r>
        <w:t>Which of the following are appropriate for a Black Tie dress code? A tuxedo, a blue suit, a loose sundress, a formal floor length gown?</w:t>
      </w:r>
    </w:p>
    <w:p>
      <w:r>
        <w:rPr>
          <w:b/>
        </w:rPr>
        <w:t>Response</w:t>
      </w:r>
    </w:p>
    <w:p>
      <w:r>
        <w:t>A tuxedo and a formal floor length gown</w:t>
      </w:r>
    </w:p>
    <w:p>
      <w:r>
        <w:rPr>
          <w:b/>
          <w:u w:val="single"/>
        </w:rPr>
        <w:t>Document 6756</w:t>
      </w:r>
    </w:p>
    <w:p>
      <w:r>
        <w:rPr>
          <w:b/>
        </w:rPr>
        <w:t>Instruction</w:t>
      </w:r>
    </w:p>
    <w:p>
      <w:r>
        <w:t>From the passage note down the various celebrities who joined TikTok . List the results in comma separated format.</w:t>
      </w:r>
    </w:p>
    <w:p>
      <w:r>
        <w:rPr>
          <w:b/>
        </w:rPr>
        <w:t>Context</w:t>
      </w:r>
    </w:p>
    <w:p>
      <w:r>
        <w:t>ByteDance planned on Douyin expanding overseas. The founder of ByteDance, Zhang Yiming, stated that "China is home to only one-fifth of Internet users globally. If we don't expand on a global scale, we are bound to lose to peers eyeing the four-fifths. So, going global is a must."[20]</w:t>
        <w:br/>
        <w:br/>
        <w:t>The app was launched as TikTok in the international market in September 2017.[21] On 23 January 2018, the TikTok app ranked first among free application downloads on app stores in Thailand and other countries.[22]</w:t>
        <w:br/>
        <w:br/>
        <w:t>TikTok has been downloaded more than 130 million times in the United States and has reached 2 billion downloads worldwide,[23][24] according to data from mobile research firm Sensor Tower (those numbers exclude Android users in China).[25]</w:t>
        <w:br/>
        <w:br/>
        <w:t>In the United States, celebrities, including Jimmy Fallon and Tony Hawk, began using the app in 2018.[26][27] Other celebrities, including Jennifer Lopez, Jessica Alba, Will Smith, and Justin Bieber joined TikTok as well as many others.[28]</w:t>
        <w:br/>
        <w:br/>
        <w:t>In January 2019, TikTok allowed creators to embed merchandise sale links into their videos.[29]</w:t>
        <w:br/>
        <w:br/>
        <w:t>On 3 September 2019, TikTok and the U.S. National Football League (NFL) announced a multi-year partnership.[30] The agreement occurred just two days before the NFL's 100th season kick-off at Soldier Field, where TikTok hosted activities for fans in honor of the deal. The partnership entails the launch of an official NFL TikTok account, which is to bring about new marketing opportunities such as sponsored videos and hashtag challenges. In July 2020, TikTok, excluding Douyin, reported close to 800 million monthly active users worldwide after less than four years of existence.[31]</w:t>
      </w:r>
    </w:p>
    <w:p>
      <w:r>
        <w:rPr>
          <w:b/>
        </w:rPr>
        <w:t>Response</w:t>
      </w:r>
    </w:p>
    <w:p>
      <w:r>
        <w:t>Jimmy Fallon, Tony Hawk, Jennifer Lopez, Jessica Alba, Will Smith, Justin Bieber</w:t>
      </w:r>
    </w:p>
    <w:p>
      <w:r>
        <w:rPr>
          <w:b/>
          <w:u w:val="single"/>
        </w:rPr>
        <w:t>Document 6757</w:t>
      </w:r>
    </w:p>
    <w:p>
      <w:r>
        <w:rPr>
          <w:b/>
        </w:rPr>
        <w:t>Instruction</w:t>
      </w:r>
    </w:p>
    <w:p>
      <w:r>
        <w:t>Tell me which sport of ice hockey or baseball these positions belong: outfielder, pitcher, left winger, forward, right fielder, goalie, catcher, third baseman, left defenseman</w:t>
      </w:r>
    </w:p>
    <w:p>
      <w:r>
        <w:rPr>
          <w:b/>
        </w:rPr>
        <w:t>Response</w:t>
      </w:r>
    </w:p>
    <w:p>
      <w:r>
        <w:t>Ice Hockey Positions: left winger, forward, goalie, left defenseman</w:t>
        <w:br/>
        <w:t>Baseball Positions: outfielder, pitcher, right fielder, catcher, third baseman</w:t>
      </w:r>
    </w:p>
    <w:p>
      <w:r>
        <w:rPr>
          <w:b/>
          <w:u w:val="single"/>
        </w:rPr>
        <w:t>Document 6758</w:t>
      </w:r>
    </w:p>
    <w:p>
      <w:r>
        <w:rPr>
          <w:b/>
        </w:rPr>
        <w:t>Instruction</w:t>
      </w:r>
    </w:p>
    <w:p>
      <w:r>
        <w:t>What’s the best way to cook scrambled eggs?</w:t>
      </w:r>
    </w:p>
    <w:p>
      <w:r>
        <w:rPr>
          <w:b/>
        </w:rPr>
        <w:t>Response</w:t>
      </w:r>
    </w:p>
    <w:p>
      <w:r>
        <w:t>Heat a pan to medium heat and melt some butter. Crack eggs into the pan and break the yolk so that the mixture in the pan has a nice variation. Continue slowly stirring the eggs. Every 30 seconds, remove the pan from the heat. Then return to the heat for 30 seconds. Continue this process and continue stirring until the eggs reach your preferred consistency.</w:t>
      </w:r>
    </w:p>
    <w:p>
      <w:r>
        <w:rPr>
          <w:b/>
          <w:u w:val="single"/>
        </w:rPr>
        <w:t>Document 6759</w:t>
      </w:r>
    </w:p>
    <w:p>
      <w:r>
        <w:rPr>
          <w:b/>
        </w:rPr>
        <w:t>Instruction</w:t>
      </w:r>
    </w:p>
    <w:p>
      <w:r>
        <w:t>What is Schalke 04 famous for?</w:t>
      </w:r>
    </w:p>
    <w:p>
      <w:r>
        <w:rPr>
          <w:b/>
        </w:rPr>
        <w:t>Context</w:t>
      </w:r>
    </w:p>
    <w:p>
      <w:r>
        <w:t>Fußballclub Gelsenkirchen-Schalke 04 e. V., commonly known as FC Schalke 04 (German: [ɛf tseː ˈʃalkə nʊl fiːɐ̯] (listen)), Schalke 04 (German: [ˌʃalkə nʊl ˈfiːɐ̯] (listen)), or abbreviated as S04 (German: [ˈɛs nʊl fiːɐ̯] (listen)), is a professional German football and multi-sports club originally from the Schalke district of Gelsenkirchen, North Rhine-Westphalia. The "04" in the club's name derives from its formation in 1904. Schalke have been one of the most popular professional football teams in Germany, even though the club's heyday was in the 1930s and 1940s. Schalke have played in the Bundesliga, the top tier of the German football league system, since 2022, following promotion from the 2. Bundesliga in 2021–22. As of 2022, the club has 160,000 members,[3] making it the second-largest football club in Germany and the fourth-largest club in the world in terms of membership.[4] Other activities offered by the club include athletics, basketball, handball, table tennis, winter sports and eSports.</w:t>
      </w:r>
    </w:p>
    <w:p>
      <w:r>
        <w:rPr>
          <w:b/>
        </w:rPr>
        <w:t>Response</w:t>
      </w:r>
    </w:p>
    <w:p>
      <w:r>
        <w:t>FC Schalke 04 (full name Fußballclub Gelsenkirchen-Schalke 04 e. V. ) is a German football and multi-sports club that was founded in 1904 in Gelsenkirchen, North Rhine-Westphalia. The club won seven times the German Championship, five times the German Cup / DFB-Pokal and 1997 the UEFA-CUP, when it beat Inter Milan in the finals. The club receives from football fans all over the world renown for its youth academy, which constantly develops famous players. Benedikt Höwedes, Manuel Neuer and Mesut Özil, who won the World Cup with Germany in 2014, were formed in the Schalke 04 youth academy. Since 2011 the youth academy is called Knappenschmiede in reference to the mining industry that was very strong in the past in the area of Western Germany. A Knappe is a miner after completion of his apprenticeship.</w:t>
      </w:r>
    </w:p>
    <w:p>
      <w:r>
        <w:rPr>
          <w:b/>
          <w:u w:val="single"/>
        </w:rPr>
        <w:t>Document 6760</w:t>
      </w:r>
    </w:p>
    <w:p>
      <w:r>
        <w:rPr>
          <w:b/>
        </w:rPr>
        <w:t>Instruction</w:t>
      </w:r>
    </w:p>
    <w:p>
      <w:r>
        <w:t>What is the smallest country in the world?</w:t>
      </w:r>
    </w:p>
    <w:p>
      <w:r>
        <w:rPr>
          <w:b/>
        </w:rPr>
        <w:t>Response</w:t>
      </w:r>
    </w:p>
    <w:p>
      <w:r>
        <w:t>The smallest country in the world is Vatican City, with an area of less than .5 square kilometers. It is fully encircled by the Italian capital of Rome, and has existed as a sovereign nation since 1929. Due to its small size it is considered to be a microstate.</w:t>
      </w:r>
    </w:p>
    <w:p>
      <w:r>
        <w:rPr>
          <w:b/>
          <w:u w:val="single"/>
        </w:rPr>
        <w:t>Document 6761</w:t>
      </w:r>
    </w:p>
    <w:p>
      <w:r>
        <w:rPr>
          <w:b/>
        </w:rPr>
        <w:t>Instruction</w:t>
      </w:r>
    </w:p>
    <w:p>
      <w:r>
        <w:t>What is a tender?</w:t>
      </w:r>
    </w:p>
    <w:p>
      <w:r>
        <w:rPr>
          <w:b/>
        </w:rPr>
        <w:t>Response</w:t>
      </w:r>
    </w:p>
    <w:p>
      <w:r>
        <w:t>If an organization asks firms to send in tenders to supply something, they are asking for firm written offers to do the work to an agreed standard and at a stated price.</w:t>
      </w:r>
    </w:p>
    <w:p>
      <w:r>
        <w:rPr>
          <w:b/>
          <w:u w:val="single"/>
        </w:rPr>
        <w:t>Document 6762</w:t>
      </w:r>
    </w:p>
    <w:p>
      <w:r>
        <w:rPr>
          <w:b/>
        </w:rPr>
        <w:t>Instruction</w:t>
      </w:r>
    </w:p>
    <w:p>
      <w:r>
        <w:t>Identify which car manufacturer is British or American: Mini, RAM</w:t>
      </w:r>
    </w:p>
    <w:p>
      <w:r>
        <w:rPr>
          <w:b/>
        </w:rPr>
        <w:t>Response</w:t>
      </w:r>
    </w:p>
    <w:p>
      <w:r>
        <w:t>RAM is American, Mini is British</w:t>
      </w:r>
    </w:p>
    <w:p>
      <w:r>
        <w:rPr>
          <w:b/>
          <w:u w:val="single"/>
        </w:rPr>
        <w:t>Document 6763</w:t>
      </w:r>
    </w:p>
    <w:p>
      <w:r>
        <w:rPr>
          <w:b/>
        </w:rPr>
        <w:t>Instruction</w:t>
      </w:r>
    </w:p>
    <w:p>
      <w:r>
        <w:t>Why are cats better than dogs?</w:t>
      </w:r>
    </w:p>
    <w:p>
      <w:r>
        <w:rPr>
          <w:b/>
        </w:rPr>
        <w:t>Response</w:t>
      </w:r>
    </w:p>
    <w:p>
      <w:r>
        <w:t>Cats are much better pets than dogs. Cats are softer and fluffier and prefer the company of their owner. Dogs just enjoy the company of any human. Cats also are much lower maintenance and don't require multiple walks per day or that you pick up their poop while it's warm. Cats clean up their own waste. Cats are the best pets.</w:t>
      </w:r>
    </w:p>
    <w:p>
      <w:r>
        <w:rPr>
          <w:b/>
          <w:u w:val="single"/>
        </w:rPr>
        <w:t>Document 6764</w:t>
      </w:r>
    </w:p>
    <w:p>
      <w:r>
        <w:rPr>
          <w:b/>
        </w:rPr>
        <w:t>Instruction</w:t>
      </w:r>
    </w:p>
    <w:p>
      <w:r>
        <w:t>Who directed the episode of Game of Thrones where Jon Snow and Tormund Giantsbane go to ask the wildlings to settle beyond the Wall, but end up encountering White Walkers and the Night King?</w:t>
      </w:r>
    </w:p>
    <w:p>
      <w:r>
        <w:rPr>
          <w:b/>
        </w:rPr>
        <w:t>Response</w:t>
      </w:r>
    </w:p>
    <w:p>
      <w:r>
        <w:t>Season five, episode eight entitled "Hardhome"</w:t>
      </w:r>
    </w:p>
    <w:p>
      <w:r>
        <w:rPr>
          <w:b/>
          <w:u w:val="single"/>
        </w:rPr>
        <w:t>Document 6765</w:t>
      </w:r>
    </w:p>
    <w:p>
      <w:r>
        <w:rPr>
          <w:b/>
        </w:rPr>
        <w:t>Instruction</w:t>
      </w:r>
    </w:p>
    <w:p>
      <w:r>
        <w:t>Why are the New England Patriots the greatest NFL team ever?</w:t>
      </w:r>
    </w:p>
    <w:p>
      <w:r>
        <w:rPr>
          <w:b/>
        </w:rPr>
        <w:t>Response</w:t>
      </w:r>
    </w:p>
    <w:p>
      <w:r>
        <w:t>The New England Patriots dominance over the NFL has never been matched.  They have had the longest duration of success lasting over 20 years.  Since 2001 they have made the playoffs 18 times, winning the Division 17 times, winning the AFC championship 9 times and winning the Super Bowl 6 times</w:t>
      </w:r>
    </w:p>
    <w:p>
      <w:r>
        <w:rPr>
          <w:b/>
          <w:u w:val="single"/>
        </w:rPr>
        <w:t>Document 6766</w:t>
      </w:r>
    </w:p>
    <w:p>
      <w:r>
        <w:rPr>
          <w:b/>
        </w:rPr>
        <w:t>Instruction</w:t>
      </w:r>
    </w:p>
    <w:p>
      <w:r>
        <w:t>From the passage identify the usage of Limestone. Display the results in a numbered list format.</w:t>
      </w:r>
    </w:p>
    <w:p>
      <w:r>
        <w:rPr>
          <w:b/>
        </w:rPr>
        <w:t>Context</w:t>
      </w:r>
    </w:p>
    <w:p>
      <w:r>
        <w:t>Limestone (calcium carbonate CaCO3) is a type of carbonate sedimentary rock which is the main source of the material lime. It is composed mostly of the minerals calcite and aragonite, which are different crystal forms of CaCO3. Limestone forms when these minerals precipitate out of water containing dissolved calcium. This can take place through both biological and nonbiological processes, though biological processes, such as the accumulation of corals and shells in the sea, have likely been more important for the last 540 million years.[1][2] Limestone often contains fossils which provide scientists with information on ancient environments and on the evolution of life.[3]About 20% to 25% of sedimentary rock is carbonate rock, and most of this is limestone.[4][3] The remaining carbonate rock is mostly dolomite, a closely related rock, which contains a high percentage of the mineral dolomite, CaMg(CO3)2. Magnesian limestone is an obsolete and poorly-defined term used variously for dolomite, for limestone containing significant dolomite (dolomitic limestone), or for any other limestone containing a significant percentage of magnesium.[5] Most limestone was formed in shallow marine environments, such as continental shelves or platforms, though smaller amounts were formed in many other environments. Much dolomite is secondary dolomite, formed by chemical alteration of limestone.[6][7] Limestone is exposed over large regions of the Earth's surface, and because limestone is slightly soluble in rainwater, these exposures often are eroded to become karst landscapes. Most cave systems are found in limestone bedrock.Limestone has numerous uses: as a chemical feedstock for the production of lime used for cement (an essential component of concrete), as aggregate for the base of roads, as white pigment or filler in products such as toothpaste or paints, as a soil conditioner, and as a popular decorative addition to rock gardens. Limestone formations contain about 30% of the world's petroleum reservoirs.[3]</w:t>
      </w:r>
    </w:p>
    <w:p>
      <w:r>
        <w:rPr>
          <w:b/>
        </w:rPr>
        <w:t>Response</w:t>
      </w:r>
    </w:p>
    <w:p>
      <w:r>
        <w:t>1. as a chemical feedstock for the production of lime used for cement (an essential component of concrete)</w:t>
        <w:br/>
        <w:t>2. as aggregate for the base of roads</w:t>
        <w:br/>
        <w:t>3. as white pigment or filler in products such as toothpaste or paints</w:t>
        <w:br/>
        <w:t>4. as a soil conditioner</w:t>
        <w:br/>
        <w:t>5. as a popular decorative addition to rock gardens</w:t>
      </w:r>
    </w:p>
    <w:p>
      <w:r>
        <w:rPr>
          <w:b/>
          <w:u w:val="single"/>
        </w:rPr>
        <w:t>Document 6767</w:t>
      </w:r>
    </w:p>
    <w:p>
      <w:r>
        <w:rPr>
          <w:b/>
        </w:rPr>
        <w:t>Instruction</w:t>
      </w:r>
    </w:p>
    <w:p>
      <w:r>
        <w:t>reincarnation exists?</w:t>
      </w:r>
    </w:p>
    <w:p>
      <w:r>
        <w:rPr>
          <w:b/>
        </w:rPr>
        <w:t>Response</w:t>
      </w:r>
    </w:p>
    <w:p>
      <w:r>
        <w:t>Yes.</w:t>
      </w:r>
    </w:p>
    <w:p>
      <w:r>
        <w:rPr>
          <w:b/>
          <w:u w:val="single"/>
        </w:rPr>
        <w:t>Document 6768</w:t>
      </w:r>
    </w:p>
    <w:p>
      <w:r>
        <w:rPr>
          <w:b/>
        </w:rPr>
        <w:t>Instruction</w:t>
      </w:r>
    </w:p>
    <w:p>
      <w:r>
        <w:t>A farmer is on his way to market. He's going to sell a wolf, a goat, and a cabbage. On the way, he comes to a river crossing. The river is too wide to ford, so he has to take a tiny boat across. The boat is so small that he can take at most one of the three items with him in the boat at a time. Left alone, the wolf would devour the goat, and the goat would devour the cabbage. How can the farmer safely transport all three items across the river?</w:t>
      </w:r>
    </w:p>
    <w:p>
      <w:r>
        <w:rPr>
          <w:b/>
        </w:rPr>
        <w:t>Response</w:t>
      </w:r>
    </w:p>
    <w:p>
      <w:r>
        <w:t>The wolf and the cabbage can be left together with no risk to either. So the farmer first takes the goat across. He returns to the near side, retrieves the cabbage, then takes it across to the far side. Then he returns to the near side with the goat. At the near side, he leaves the goat and takes the wolf to the far side, leaving the wolf with the cabbage. Finally, he returns to the near side to take the goat across for a second time. Problem solved!</w:t>
      </w:r>
    </w:p>
    <w:p>
      <w:r>
        <w:rPr>
          <w:b/>
          <w:u w:val="single"/>
        </w:rPr>
        <w:t>Document 6769</w:t>
      </w:r>
    </w:p>
    <w:p>
      <w:r>
        <w:rPr>
          <w:b/>
        </w:rPr>
        <w:t>Instruction</w:t>
      </w:r>
    </w:p>
    <w:p>
      <w:r>
        <w:t>What should I look for when looking for a used car?</w:t>
      </w:r>
    </w:p>
    <w:p>
      <w:r>
        <w:rPr>
          <w:b/>
        </w:rPr>
        <w:t>Response</w:t>
      </w:r>
    </w:p>
    <w:p>
      <w:r>
        <w:t>Items to look for when looking to purchase a used car:</w:t>
        <w:br/>
        <w:br/>
        <w:t>* First of all, ask about any major work done to the car like engine, suspension, body work. If it's been in any accidents that may have impacted it's chassis at all. Later on when we're examining the car we may find evidence of damage or repair work, and it's good to know if the seller is lying to cover up any issues before we start negotiating price with them. Pulling the carfax can also be a good way to check if the seller is lying since it often contains detailed information about repair that has been performed to the car. If you notice that the seller is lying either after pulling the carfax or after inspecting the body, it's best not to purchase the car.</w:t>
        <w:br/>
        <w:br/>
        <w:t>* Ask the owner if they have any maintenance records. If they do, that not only means that the car has received the proper care but it also illustrates that the buyer is the kind of person that is very organized and likes to keep their processions in good condition, which is super important. That's the kind of person you want to be buying a car from. Also note that if the owner has been taking the car to the dealership or to an independent shop it's very easy to obtain these service records using the VIN number either online or by calling the mechanic directly.</w:t>
        <w:br/>
        <w:br/>
        <w:t>* Cars having a timing belt needs to be replaced every 70,000-100,000 miles. You can easily check if the car you're planning on purchasing has a timing belt or timing chain. Typically timing chains do not need to be replaced for the life of the car, so finding a car with a timing chain means that you have to worry less about this aspect. Depending on the car replacing the timing belt can be from 1,000 to 6,000 dollars so it's a pretty significant expense that you should take into account.</w:t>
        <w:br/>
        <w:br/>
        <w:t>* Ask how frequently the owner has been changing the oil. In most cases changing it every 3,000 to 6,000 or every year (whichever comes first) is ideal. Many owner manuals mention that you can go over this mileage. In some cases manuals mention oil change intervals of 10,000 or 20,000 miles. Personally, I would not consider a car that has its oil replaced this infrequently. In many cases, these longer intervals are an attempt by the manufacturer's marketing department  to make the car more appealing to buyers if it requires less maintenance. Also ask if they've been using synthetic oil. Typically synthetic oil doesn't break down over time so longer intervals might be ok.</w:t>
        <w:br/>
        <w:br/>
        <w:t>* Ask when was the last time brake pads and rotors have been replaced. Typically brake pads need to be replaced every 50000-100000 miles. Brake rotors can be trickier because whether or not needs replacing depends on its thickness, however if during the test drive you notice vibration when braking, it's likely due to the brake rotors. If the owner hasn't replaced the brakes recently there might be a good opportunity for negotiating the price.</w:t>
        <w:br/>
        <w:br/>
        <w:t>* If the car is a manual ask if the clutch has been replaced. This is a wear item and the time to replace it depends on the usage (cars driven in cities with a lot of stop and go traffic will need a replacement more frequently than cars driving long distances on the freeway).</w:t>
        <w:br/>
        <w:br/>
        <w:t>* For automatics ask when was the last time the transmission fluid was changed. Typically this needs to be replaced every 50-60k miles. Again many service manuals mention that the transmission fluid does not need to be replaced at all, but that's arguably again due to marketing reasons.</w:t>
        <w:br/>
        <w:br/>
        <w:t>* Examine the tires and note how much tread is on the tires. If you were to imagine putting a penny into the tire's tread, a new tire would take up 1/3 - 1/2 of the penny. Also tires need to be replaced every 5 years. The tire sidewall has a 4 digit number which shows the week and year it was manufactured, so it's easy to check if it's due for a replacement. Lastly check if the tires (especially the front) are worn evenly. If the interior part is more worn compared to the exterior, they might indicate suspension or alignment issues. So these issues will need to be addressed and the tires will need to be replaced to fix that problem.</w:t>
        <w:br/>
        <w:br/>
        <w:t>* Ask for and look for any interior problems, bulbs, gauges, AC, power windows not working, stuff like that.</w:t>
        <w:br/>
        <w:br/>
        <w:t>* Check for rust in the wheel wells and rocker panels. Stand back from the car and look for any slight differences in color between it's exterior panels that may indicate they were replaced, also look for dents. The best and easiest indication that a car was repaired or in an accident is if the gaps between body panels is uneven. A good way to identify body panel issues is by running your finger across a body panel, if you feel that one part of the body is lower than the other or if that gap is not consistent, this might mean that the car has been in an accident.</w:t>
        <w:br/>
        <w:br/>
        <w:t>* Look for any signs of fluids, greasy stains on metal, anything that would indicate that it's leaked something. Oil leaks would look dark and greasy. Battery leaks look white and powdery. Coolant leaks look dark and smell sweet. Look at the bottom of the hood, if there are any leak stains there too. Also looks underneath the engine for any greasy spots, because fluids always drip down.</w:t>
        <w:br/>
        <w:br/>
        <w:t>* Do some parts on the car look newer/cleaner than others? A new radiator could mean that the car was recently in a frontal collision.</w:t>
        <w:br/>
        <w:br/>
        <w:t>* Listen to the engine. Does it sound like it's keeping a constant RPM? You may hear some ticking caused by piston slapping or poorly lubricated valves. These are signs that the engine is old, but isn't that big of a deal. Grinding noises are very bad and expensive to fix. Older engines can be pretty noisy until they warm up which is normal.</w:t>
        <w:br/>
        <w:br/>
        <w:t>* Ask the owner to rev the engine while you look at it. Does the engine hop violently when it's revved? This might mean that the engine mounts might need to be replaced.</w:t>
        <w:br/>
        <w:br/>
        <w:t>* Again, ask the owner to rev the engine, this time look at the exhaust. If any blue smoke comes out, or (if it's a warm day outside) any dense white smoke comes out it may indicate that the engine is burning oil, and unless you like adding oil to your engine as often as you fill up your gas tank, it'll be expensive to fix.</w:t>
        <w:br/>
        <w:br/>
        <w:t>Time to take it for a test drive!</w:t>
        <w:br/>
        <w:br/>
        <w:t>* Look at the gauge cluster, is the check engine light on? Keep an eye on the temperature gauge during your trip, does it fluctuate at all? A good car's temperature stays constant during it's trip.</w:t>
        <w:br/>
        <w:br/>
        <w:t>* Take some sharp turns at speed and listen to any thumping or squeeking noises that may come from the suspension or drive train.</w:t>
        <w:br/>
        <w:br/>
        <w:t>* Does the steering wheel shake at all? (when driving it could mean bad alignment or bad steering, when braking it could mean warped rotors)</w:t>
        <w:br/>
        <w:br/>
        <w:t>* Make sure you take the car in and out of all it's gears.</w:t>
        <w:br/>
        <w:br/>
        <w:t>* Listen for funny noises, rattles, squeeks, clanks, vibrations, etc. It's inevitable that older cars will have some interior panels rattle.</w:t>
        <w:br/>
        <w:br/>
        <w:t>* Accelerate hard and brake hard. If the car has ABS does it activate or do you feel that the wheels stop moving?</w:t>
        <w:br/>
        <w:br/>
        <w:t>* Go over some speed bumps, or go on a bumpy road. The car shouldn't be bouncy when recovering from a bump, and neither should it feel like riding over a bump in a shopping cart. It should absorb the bump in a firm but smooth manner.</w:t>
        <w:br/>
        <w:br/>
        <w:t>* After driving for a while, pull over to the side of the road and turn off the car. Pop the hood and look at the coolant resevoir (DON'T OPEN IT!!!) and check if the fluid inside is bubbling or boiling. If it is then the headgasket is blown.</w:t>
        <w:br/>
        <w:br/>
        <w:t>* Remember when we asked the owner when they changed their oil? New oil should look like honey, old oil should have the same color as dark coffee (dark coffee color is a good thing). If the oil is brown or any other funky colors or smells funny something might be wrong with the engine.</w:t>
        <w:br/>
        <w:br/>
        <w:t>* Once you let the car rest for a few minutes check the oil level by using the dipstick if it's not all the way to full, it might be burning or leaking oil.</w:t>
      </w:r>
    </w:p>
    <w:p>
      <w:r>
        <w:rPr>
          <w:b/>
          <w:u w:val="single"/>
        </w:rPr>
        <w:t>Document 6770</w:t>
      </w:r>
    </w:p>
    <w:p>
      <w:r>
        <w:rPr>
          <w:b/>
        </w:rPr>
        <w:t>Instruction</w:t>
      </w:r>
    </w:p>
    <w:p>
      <w:r>
        <w:t>the first person was on the moon?</w:t>
      </w:r>
    </w:p>
    <w:p>
      <w:r>
        <w:rPr>
          <w:b/>
        </w:rPr>
        <w:t>Response</w:t>
      </w:r>
    </w:p>
    <w:p>
      <w:r>
        <w:t>Apollo 11 was the American spaceflight that first landed humans on the Moon. Commander Neil Armstrong and lunar module pilot Buzz Aldrin landed the Apollo Lunar Module Eagle on July 20, 1969, at 20:17,  and Armstrong became the first person to step onto the Moon's surface six hours and 39 minutes later, on July 21 at 02:56 UTC. Aldrin joined him 19 minutes later, and they spent about two and a quarter hours together exploring the site they had named Tranquility Base upon landing. Armstrong and Aldrin collected 47.5 pounds (21.5 kg) of lunar material to bring back to Earth as pilot Michael Collins flew the Command Module Columbia in lunar orbit, and were on the Moon's surface for 21 hours, 36 minutes before lifting off to rejoin Columbia.</w:t>
      </w:r>
    </w:p>
    <w:p>
      <w:r>
        <w:rPr>
          <w:b/>
          <w:u w:val="single"/>
        </w:rPr>
        <w:t>Document 6771</w:t>
      </w:r>
    </w:p>
    <w:p>
      <w:r>
        <w:rPr>
          <w:b/>
        </w:rPr>
        <w:t>Instruction</w:t>
      </w:r>
    </w:p>
    <w:p>
      <w:r>
        <w:t>What magazine was Alex Prager the director of Photography for?</w:t>
      </w:r>
    </w:p>
    <w:p>
      <w:r>
        <w:rPr>
          <w:b/>
        </w:rPr>
        <w:t>Context</w:t>
      </w:r>
    </w:p>
    <w:p>
      <w:r>
        <w:t>In 2011 Kathy Ryan, director of photography for The New York Times Magazine commissioned Prager to shoot 12, 1 minute films with some film actors from that year, inspired by "cinematic villainy". Prager won a News and Documentary Emmy Award for New Approaches to News &amp; Documentary Programming: Arts, Lifestyle &amp; Culture for her Touch of Evil short films.[7]</w:t>
      </w:r>
    </w:p>
    <w:p>
      <w:r>
        <w:rPr>
          <w:b/>
        </w:rPr>
        <w:t>Response</w:t>
      </w:r>
    </w:p>
    <w:p>
      <w:r>
        <w:t>Alex Prager was the director of photography for the New York Times Magazine.</w:t>
      </w:r>
    </w:p>
    <w:p>
      <w:r>
        <w:rPr>
          <w:b/>
          <w:u w:val="single"/>
        </w:rPr>
        <w:t>Document 6772</w:t>
      </w:r>
    </w:p>
    <w:p>
      <w:r>
        <w:rPr>
          <w:b/>
        </w:rPr>
        <w:t>Instruction</w:t>
      </w:r>
    </w:p>
    <w:p>
      <w:r>
        <w:t>In music, what key is the relative minor to the key of B major?</w:t>
      </w:r>
    </w:p>
    <w:p>
      <w:r>
        <w:rPr>
          <w:b/>
        </w:rPr>
        <w:t>Response</w:t>
      </w:r>
    </w:p>
    <w:p>
      <w:r>
        <w:t>G# minor is B major's relative minor.</w:t>
      </w:r>
    </w:p>
    <w:p>
      <w:r>
        <w:rPr>
          <w:b/>
          <w:u w:val="single"/>
        </w:rPr>
        <w:t>Document 6773</w:t>
      </w:r>
    </w:p>
    <w:p>
      <w:r>
        <w:rPr>
          <w:b/>
        </w:rPr>
        <w:t>Instruction</w:t>
      </w:r>
    </w:p>
    <w:p>
      <w:r>
        <w:t>Classify these countries as being in the northern hemisphere or the southern hemisphere: Brazil, India, Mexico, Australia, New Zealand, South Africa, Canada, United Kingdom</w:t>
      </w:r>
    </w:p>
    <w:p>
      <w:r>
        <w:rPr>
          <w:b/>
        </w:rPr>
        <w:t>Response</w:t>
      </w:r>
    </w:p>
    <w:p>
      <w:r>
        <w:t>The countries in the northern hemisphere are: India, Mexico, Canada, United Kingdom</w:t>
        <w:br/>
        <w:t>The countries in the southern hemisphere are: Brazil, Australia, New Zealand, South Africa</w:t>
      </w:r>
    </w:p>
    <w:p>
      <w:r>
        <w:rPr>
          <w:b/>
          <w:u w:val="single"/>
        </w:rPr>
        <w:t>Document 6774</w:t>
      </w:r>
    </w:p>
    <w:p>
      <w:r>
        <w:rPr>
          <w:b/>
        </w:rPr>
        <w:t>Instruction</w:t>
      </w:r>
    </w:p>
    <w:p>
      <w:r>
        <w:t>What is meditation?</w:t>
      </w:r>
    </w:p>
    <w:p>
      <w:r>
        <w:rPr>
          <w:b/>
        </w:rPr>
        <w:t>Response</w:t>
      </w:r>
    </w:p>
    <w:p>
      <w:r>
        <w:t xml:space="preserve">Meditation is the practice of focusing on the mind on a particular object, such a the breath, to calm the mind and bring clarity. Through various meditation practices individual bring attention and awareness to mental activity. It is through this awareness that mental clarity is achieved.  </w:t>
        <w:br/>
        <w:br/>
        <w:t>Meditation has been known to reduce stress and anxiety as well as bring a greater sense of ease within individuals.</w:t>
      </w:r>
    </w:p>
    <w:p>
      <w:r>
        <w:rPr>
          <w:b/>
          <w:u w:val="single"/>
        </w:rPr>
        <w:t>Document 6775</w:t>
      </w:r>
    </w:p>
    <w:p>
      <w:r>
        <w:rPr>
          <w:b/>
        </w:rPr>
        <w:t>Instruction</w:t>
      </w:r>
    </w:p>
    <w:p>
      <w:r>
        <w:t>Why do people love Air Jordan shoes</w:t>
      </w:r>
    </w:p>
    <w:p>
      <w:r>
        <w:rPr>
          <w:b/>
        </w:rPr>
        <w:t>Response</w:t>
      </w:r>
    </w:p>
    <w:p>
      <w:r>
        <w:t>Michael Jordan is the best basketball player of all time.  His talents and abilities we mimicked and idolized by millions of kids all over the globe.  His shoes represented to the kid or adult who bought them that they too could be like Jordan...if they had the shoes.  The different editions of shoes kept the demand from the public high and every new edition kept the consumers buying.  They also created a cult following of collectors who would buy only to hold so that they could sell the at higher prices when certain editions were no longer available.  Jordans became so popular that they had to do special edition versions of the earlier editions.  This created an even larger community of collector types who would buy them up in bulk to create new markets for the coveted shoes.  I, personally, am a huge fan of the 3's and 4's edition.</w:t>
      </w:r>
    </w:p>
    <w:p>
      <w:r>
        <w:rPr>
          <w:b/>
          <w:u w:val="single"/>
        </w:rPr>
        <w:t>Document 6776</w:t>
      </w:r>
    </w:p>
    <w:p>
      <w:r>
        <w:rPr>
          <w:b/>
        </w:rPr>
        <w:t>Instruction</w:t>
      </w:r>
    </w:p>
    <w:p>
      <w:r>
        <w:t>What are questions you can ask to get to know someone?</w:t>
      </w:r>
    </w:p>
    <w:p>
      <w:r>
        <w:rPr>
          <w:b/>
        </w:rPr>
        <w:t>Response</w:t>
      </w:r>
    </w:p>
    <w:p>
      <w:r>
        <w:t xml:space="preserve">Questions you can ask to get to know someone are the following:  </w:t>
        <w:br/>
        <w:br/>
        <w:t>1. What is your name?</w:t>
        <w:br/>
        <w:t>2. What is your age?</w:t>
        <w:br/>
        <w:t>3. What are your hobbies?</w:t>
        <w:br/>
        <w:t>4. Did you go to college?  What college?</w:t>
        <w:br/>
        <w:t>5. What do you do for work?</w:t>
        <w:br/>
        <w:t>6. Do you have any brothers or sister?</w:t>
        <w:br/>
        <w:t>7. What is most important to you in a relationship?</w:t>
        <w:br/>
        <w:t>8. Do you like to read?  What was the last book you read?</w:t>
        <w:br/>
        <w:t>9. Have you ever done any traveling?  Where?</w:t>
        <w:br/>
        <w:t>10. What is your favorite restaurant?  Where?</w:t>
      </w:r>
    </w:p>
    <w:p>
      <w:r>
        <w:rPr>
          <w:b/>
          <w:u w:val="single"/>
        </w:rPr>
        <w:t>Document 6777</w:t>
      </w:r>
    </w:p>
    <w:p>
      <w:r>
        <w:rPr>
          <w:b/>
        </w:rPr>
        <w:t>Instruction</w:t>
      </w:r>
    </w:p>
    <w:p>
      <w:r>
        <w:t>Is it possible to perform in local theater while also pursuing a demanding career?</w:t>
      </w:r>
    </w:p>
    <w:p>
      <w:r>
        <w:rPr>
          <w:b/>
        </w:rPr>
        <w:t>Response</w:t>
      </w:r>
    </w:p>
    <w:p>
      <w:r>
        <w:t>Yes, however there are many implications that should be thought through, as theater (even at the local, unpaid volunteer level) is a time-consuming and rigorous hobby. 1) Career choice. Restaurants, retail and other careers that required nights and weekends regularly often conflict with rehearsal and performance schedules, which are often all on nights and weekends. 2) Travel. Planned, infrequent travel can usually be planned around. But if your career requires spontaneous travel on a moments notice, it may be difficult for you to commit to the rehearsal and performance schedule, which is often planned months in advance.</w:t>
      </w:r>
    </w:p>
    <w:p>
      <w:r>
        <w:rPr>
          <w:b/>
          <w:u w:val="single"/>
        </w:rPr>
        <w:t>Document 6778</w:t>
      </w:r>
    </w:p>
    <w:p>
      <w:r>
        <w:rPr>
          <w:b/>
        </w:rPr>
        <w:t>Instruction</w:t>
      </w:r>
    </w:p>
    <w:p>
      <w:r>
        <w:t>Which characters belong to DC or Marvel Universe? Sif, Wonder Woman</w:t>
      </w:r>
    </w:p>
    <w:p>
      <w:r>
        <w:rPr>
          <w:b/>
        </w:rPr>
        <w:t>Response</w:t>
      </w:r>
    </w:p>
    <w:p>
      <w:r>
        <w:t>Sif is Marvel, Wonder Woman is DC</w:t>
      </w:r>
    </w:p>
    <w:p>
      <w:r>
        <w:rPr>
          <w:b/>
          <w:u w:val="single"/>
        </w:rPr>
        <w:t>Document 6779</w:t>
      </w:r>
    </w:p>
    <w:p>
      <w:r>
        <w:rPr>
          <w:b/>
        </w:rPr>
        <w:t>Instruction</w:t>
      </w:r>
    </w:p>
    <w:p>
      <w:r>
        <w:t>Given the reference text about The Sun Also Rises, when was the book written and who wrote it?</w:t>
      </w:r>
    </w:p>
    <w:p>
      <w:r>
        <w:rPr>
          <w:b/>
        </w:rPr>
        <w:t>Context</w:t>
      </w:r>
    </w:p>
    <w:p>
      <w:r>
        <w:t>The Sun Also Rises is a 1926 novel by American writer Ernest Hemingway, his first, that portrays American and British expatriates who travel from Paris to the Festival of San Fermín in Pamplona to watch the running of the bulls and the bullfights. An early modernist novel, it received mixed reviews upon publication. Hemingway biographer Jeffrey Meyers writes that it is now "recognized as Hemingway's greatest work" and Hemingway scholar Linda Wagner-Martin calls it his most important novel.[2][3] The novel was published in the United States in October 1926 by Scribner's. A year later, Jonathan Cape published the novel in London under the title Fiesta. It remains in print.</w:t>
        <w:br/>
        <w:br/>
        <w:t>The novel is a roman à clef: the characters are based on people in Hemingway's circle and the action is based on events, particularly Hemingway's life in Paris in the 1920s and a trip to Spain in 1925 for the Pamplona festival and fishing in the Pyrenees. Hemingway presents his notion that the "Lost Generation"—considered to have been decadent, dissolute and irretrievably damaged by World War I—was in fact resilient and strong.[4] Hemingway investigates the themes of love and death, the revivifying power of nature and the concept of masculinity. His spare writing style, combined with his restrained use of description to convey characterizations and action, demonstrates his "Iceberg Theory" of writing.</w:t>
      </w:r>
    </w:p>
    <w:p>
      <w:r>
        <w:rPr>
          <w:b/>
        </w:rPr>
        <w:t>Response</w:t>
      </w:r>
    </w:p>
    <w:p>
      <w:r>
        <w:t>The Sun Also Rises was written in 1926 by Ernest Hemingway.</w:t>
      </w:r>
    </w:p>
    <w:p>
      <w:r>
        <w:rPr>
          <w:b/>
          <w:u w:val="single"/>
        </w:rPr>
        <w:t>Document 6780</w:t>
      </w:r>
    </w:p>
    <w:p>
      <w:r>
        <w:rPr>
          <w:b/>
        </w:rPr>
        <w:t>Instruction</w:t>
      </w:r>
    </w:p>
    <w:p>
      <w:r>
        <w:t>Is Star Wars based on a book?</w:t>
      </w:r>
    </w:p>
    <w:p>
      <w:r>
        <w:rPr>
          <w:b/>
        </w:rPr>
        <w:t>Response</w:t>
      </w:r>
    </w:p>
    <w:p>
      <w:r>
        <w:t>No, the Star Wars universe originated from the film series created by George Lucas beginning with 'Star Wars: A New Hope' in 1977. A number of books have been written based on the films or in the storyline created from them, but the original material was a film.</w:t>
      </w:r>
    </w:p>
    <w:p>
      <w:r>
        <w:rPr>
          <w:b/>
          <w:u w:val="single"/>
        </w:rPr>
        <w:t>Document 6781</w:t>
      </w:r>
    </w:p>
    <w:p>
      <w:r>
        <w:rPr>
          <w:b/>
        </w:rPr>
        <w:t>Instruction</w:t>
      </w:r>
    </w:p>
    <w:p>
      <w:r>
        <w:t>Identify which instrument is string or percussion: Claves, Rabeca</w:t>
      </w:r>
    </w:p>
    <w:p>
      <w:r>
        <w:rPr>
          <w:b/>
        </w:rPr>
        <w:t>Response</w:t>
      </w:r>
    </w:p>
    <w:p>
      <w:r>
        <w:t>Rabeca is string, Claves is percussion.</w:t>
      </w:r>
    </w:p>
    <w:p>
      <w:r>
        <w:rPr>
          <w:b/>
          <w:u w:val="single"/>
        </w:rPr>
        <w:t>Document 6782</w:t>
      </w:r>
    </w:p>
    <w:p>
      <w:r>
        <w:rPr>
          <w:b/>
        </w:rPr>
        <w:t>Instruction</w:t>
      </w:r>
    </w:p>
    <w:p>
      <w:r>
        <w:t>Provide a bulleted list of 5 key moments in Lyft's history</w:t>
      </w:r>
    </w:p>
    <w:p>
      <w:r>
        <w:rPr>
          <w:b/>
        </w:rPr>
        <w:t>Context</w:t>
      </w:r>
    </w:p>
    <w:p>
      <w:r>
        <w:t>Lyft was launched in the summer of 2012 by computer programmers Logan Green and John Zimmer as a service of Zimride, a long-distance intercity carpooling company focused on college transport that they founded in 2007 after Green shared rides from the University of California, Santa Barbara campus to visit his girlfriend in Los Angeles and was seeking an easier way to share rides.[3][4]</w:t>
        <w:br/>
        <w:br/>
        <w:t>In May 2013, the company made the decision to change its name from Zimride to Lyft.[5] Later that year, Lyft sold the original Zimride service to Enterprise Holdings, the parent company of Enterprise Rent-A-Car, to enable the company to focus exclusively on the growth of Lyft.[6]</w:t>
        <w:br/>
        <w:br/>
        <w:t>Lyft's marketing strategy included large pink furry mustaches that drivers attached to the front of their cars and encouraging riders to sit in the front seat and fist bump with drivers upon meeting.[7] In November 2014, the company distanced itself from the fist bump.[8][9] In January 2015, Lyft introduced a small, glowing plastic dashboard mustache it called a "glowstache" as an alternative to the large fuzzy mustaches on the front of cars. The transition was to help overcome the resistance of some riders to arrive at destinations, such as business meetings, in a car with a giant mustache.[10]</w:t>
        <w:br/>
        <w:br/>
        <w:t>In April 2014, Lyft hired two lobbying firms, TwinLogic Strategies, and Jochum Shore &amp; Trossevin, to address the regulatory barriers and opposition it had received since its launch.[11] Due to regulatory hurdles in New York City, the company altered its business model when establishing Lyft on the East Coast of the United States. Lyft's launch in New York City occurred on the evening of July 25, 2014, and, by the Taxi and Limousine Commission (TLC) and the approval of the Manhattan Supreme Court, only drivers registered with the TLC were permitted to drive Lyft-branded vehicles in New York City.[12]</w:t>
        <w:br/>
        <w:br/>
        <w:t>In August 2014, the company introduced a shared ride concept, which provides cheaper fares.[13]</w:t>
        <w:br/>
        <w:br/>
        <w:t>In December 2017, Lyft expanded into Canada, with operations in the Toronto, Hamilton and Ottawa metropolitan areas.[14]</w:t>
        <w:br/>
        <w:br/>
        <w:t>In March 2018, Lyft partnered with Allscripts to create a platform allowing healthcare providers to arrange rides for patients who lack transportation to appointments. The service would be available to 2,500 hospitals, 180,000 physicians, and approximately 7 million patients.[15][16] Lyft acquired Motivate, a bicycle-sharing system and the operator of Capital Bikeshare and Citi Bike, in November 2018.[17][18] The company also announced plans to add 28,000 Citi Bikes and expand its service.[19]</w:t>
        <w:br/>
        <w:br/>
        <w:t>In March 2019, Lyft became a public company via an initial public offering, raising $2.34 billion at a valuation of $24.3 billion.[20] The company set aside some shares to be given to long-time drivers.[21]</w:t>
        <w:br/>
        <w:br/>
        <w:t>In March 2020, Lyft acquired Halo Cars which pays drivers to display digital advertisements on their vehicles.[22] In April 2020, Lyft laid off 982 employees and furloughed an additional 288 to reduce operating expenses and adjust cash flows due to the COVID-19 pandemic in the United States.[23] The company continued to offer scooters for rent in San Francisco, while Miami government asked Lyft to halt operations.[24]</w:t>
        <w:br/>
        <w:br/>
        <w:t>In August 2020, Lyft partnered with rental car company Sixt to let users access rental cars. Most of the rental cars are owned and operated by Sixt, with 85 locations in the US.[25] Lyft receives commissions from rentals.[26]</w:t>
        <w:br/>
        <w:br/>
        <w:t>In December 2020, Lyft announced plans to launch a multi-city U.S. robotaxi service in 2023 with Motional.[27] Lyft sold its self-driving car division to Toyota for $550 million in April 2021.[28][29] The division had partnerships with General Motors,[30][31] NuTonomy,[32] Ford Motor Company,[33][34] GoMentum Station,[35] and Magna International.[36] It also owned Blue Vision Labs, a London-based augmented reality startup, acquired in 2018 for $72 million.[37]</w:t>
        <w:br/>
        <w:br/>
        <w:t>In April 2022, Lyft announced an agreement to acquire PBSC Urban Solutions, a Canadian bike-share equipment and technology supplier.[38] In November 2022, the company announced layoffs of approximately 700 employees, or about 13% of its staff.[39]</w:t>
        <w:br/>
        <w:br/>
        <w:t>In March 2023, amid "a battered stock price," Lyft announced David Risher as its next CEO. [40]</w:t>
      </w:r>
    </w:p>
    <w:p>
      <w:r>
        <w:rPr>
          <w:b/>
        </w:rPr>
        <w:t>Response</w:t>
      </w:r>
    </w:p>
    <w:p>
      <w:r>
        <w:t>- Lyft was launched in 2012 my John Zimmer and Logan Green</w:t>
        <w:br/>
        <w:t>- In 2014, Lyft hired two lobbying firms to address regulatory headwinds it faced since launching</w:t>
        <w:br/>
        <w:t>- In 2017, Lyft expanded to Canada</w:t>
        <w:br/>
        <w:t>- In 2019, Lyft became a public company via IPO</w:t>
        <w:br/>
        <w:t>- In 2023, while the stock had been performing poorly, Lyft's founders resigned and were replaced by David Risher</w:t>
      </w:r>
    </w:p>
    <w:p>
      <w:r>
        <w:rPr>
          <w:b/>
          <w:u w:val="single"/>
        </w:rPr>
        <w:t>Document 6783</w:t>
      </w:r>
    </w:p>
    <w:p>
      <w:r>
        <w:rPr>
          <w:b/>
        </w:rPr>
        <w:t>Instruction</w:t>
      </w:r>
    </w:p>
    <w:p>
      <w:r>
        <w:t>Where did the first limited-overs cricket match take place?</w:t>
      </w:r>
    </w:p>
    <w:p>
      <w:r>
        <w:rPr>
          <w:b/>
        </w:rPr>
        <w:t>Context</w:t>
      </w:r>
    </w:p>
    <w:p>
      <w:r>
        <w:t>In the 1960s, English county teams began playing a version of cricket with games of only one innings each and a maximum number of overs per innings. Starting in 1963 as a knockout competition only, limited-overs cricket grew in popularity and, in 1969, a national league was created which consequently caused a reduction in the number of matches in the County Championship. The status of limited overs matches is governed by the official List A categorisation. Although many "traditional" cricket fans objected to the shorter form of the game, limited-overs cricket did have the advantage of delivering a result to spectators within a single day; it did improve cricket's appeal to younger or busier people; and it did prove commercially successful.</w:t>
        <w:br/>
        <w:br/>
        <w:t>The first limited-overs international match took place at Melbourne Cricket Ground in 1971 as a time-filler after a Test match had been abandoned because of heavy rain on the opening days. It was tried simply as an experiment and to give the players some exercise, but turned out to be immensely popular. limited-overs internationals (LOIs or ODIs—one-day internationals) have since grown to become a massively popular form of the game, especially for busy people who want to be able to see a whole match. The International Cricket Council reacted to this development by organising the first Cricket World Cup in England in 1975, with all the Test-playing nations taking part.</w:t>
      </w:r>
    </w:p>
    <w:p>
      <w:r>
        <w:rPr>
          <w:b/>
        </w:rPr>
        <w:t>Response</w:t>
      </w:r>
    </w:p>
    <w:p>
      <w:r>
        <w:t>Melbourne Cricket Ground</w:t>
      </w:r>
    </w:p>
    <w:p>
      <w:r>
        <w:rPr>
          <w:b/>
          <w:u w:val="single"/>
        </w:rPr>
        <w:t>Document 6784</w:t>
      </w:r>
    </w:p>
    <w:p>
      <w:r>
        <w:rPr>
          <w:b/>
        </w:rPr>
        <w:t>Instruction</w:t>
      </w:r>
    </w:p>
    <w:p>
      <w:r>
        <w:t>When was the Stansfeld's death</w:t>
      </w:r>
    </w:p>
    <w:p>
      <w:r>
        <w:rPr>
          <w:b/>
        </w:rPr>
        <w:t>Context</w:t>
      </w:r>
    </w:p>
    <w:p>
      <w:r>
        <w:t>Stansfeld began his career as a civil servant in HM Customs and Excise. In 1877, he moved to Oxford, and later matriculated as a student at Exeter College, where he studied Medicine, attaining his BA in 1889, MA in 1893 and qualified as a doctor in 1897. In 1897 he started the Oxford Medical Misson in Bermondsey, London, where he founded the Stansfeld Oxford &amp; Bermondsey Club in the same year.[2] In 1909, he decided to take Holy Orders and studied part-time at Wycliffe Hall, Oxford. He was appointed Vicar of St Anne's Church, Thoburn Square, Bermondsey in 1910, and then returned to Oxford in 1912 as Rector of St Ebbe's, Oxford then a slum district until his retirement in 1926. Stansfeld died at Spelsbury, Oxfordshire, aged 85 in December 1939. He campaigned successfully for the erection of a children's playground and public baths in St Ebbe's. His philanthropy is commemorated by a blue plaque in Paradise Square, unveiled in June 2009.[3][4][5]</w:t>
      </w:r>
    </w:p>
    <w:p>
      <w:r>
        <w:rPr>
          <w:b/>
        </w:rPr>
        <w:t>Response</w:t>
      </w:r>
    </w:p>
    <w:p>
      <w:r>
        <w:t>Stansfeld died at Spelsbury, Oxfordshire, aged 85 in December 1939</w:t>
      </w:r>
    </w:p>
    <w:p>
      <w:r>
        <w:rPr>
          <w:b/>
          <w:u w:val="single"/>
        </w:rPr>
        <w:t>Document 6785</w:t>
      </w:r>
    </w:p>
    <w:p>
      <w:r>
        <w:rPr>
          <w:b/>
        </w:rPr>
        <w:t>Instruction</w:t>
      </w:r>
    </w:p>
    <w:p>
      <w:r>
        <w:t>Is there an answer to the universe?</w:t>
      </w:r>
    </w:p>
    <w:p>
      <w:r>
        <w:rPr>
          <w:b/>
        </w:rPr>
        <w:t>Response</w:t>
      </w:r>
    </w:p>
    <w:p>
      <w:r>
        <w:t>According to the novel Hitchhikers Guide to the Galaxy, the answer to life, the universe and everything is 42.</w:t>
      </w:r>
    </w:p>
    <w:p>
      <w:r>
        <w:rPr>
          <w:b/>
          <w:u w:val="single"/>
        </w:rPr>
        <w:t>Document 6786</w:t>
      </w:r>
    </w:p>
    <w:p>
      <w:r>
        <w:rPr>
          <w:b/>
        </w:rPr>
        <w:t>Instruction</w:t>
      </w:r>
    </w:p>
    <w:p>
      <w:r>
        <w:t>What are examples of famous plays written by William Shakespeare?</w:t>
      </w:r>
    </w:p>
    <w:p>
      <w:r>
        <w:rPr>
          <w:b/>
        </w:rPr>
        <w:t>Response</w:t>
      </w:r>
    </w:p>
    <w:p>
      <w:r>
        <w:t>Famous plays written by William Shakespeare include Romeo and Juliet, Hamlet, King Lear, and Macbeth.</w:t>
      </w:r>
    </w:p>
    <w:p>
      <w:r>
        <w:rPr>
          <w:b/>
          <w:u w:val="single"/>
        </w:rPr>
        <w:t>Document 6787</w:t>
      </w:r>
    </w:p>
    <w:p>
      <w:r>
        <w:rPr>
          <w:b/>
        </w:rPr>
        <w:t>Instruction</w:t>
      </w:r>
    </w:p>
    <w:p>
      <w:r>
        <w:t>Where is Landscape Arch?</w:t>
      </w:r>
    </w:p>
    <w:p>
      <w:r>
        <w:rPr>
          <w:b/>
        </w:rPr>
        <w:t>Context</w:t>
      </w:r>
    </w:p>
    <w:p>
      <w:r>
        <w:t>Landscape Arch is a natural rock arch in Arches National Park in the U.S. state of Utah. With a length of 290.1 feet (88.4 m), it is the longest natural arch in the park and the United States, and the fifth-longest in the world. Landscape Arch was named by Frank Beckwith, who explored the area in the winter of 1933–34 as the leader of a scientific expedition.</w:t>
      </w:r>
    </w:p>
    <w:p>
      <w:r>
        <w:rPr>
          <w:b/>
        </w:rPr>
        <w:t>Response</w:t>
      </w:r>
    </w:p>
    <w:p>
      <w:r>
        <w:t>Landscape Arch is a natural rock arch in Arches National Park in the U.S. state of Utah.</w:t>
      </w:r>
    </w:p>
    <w:p>
      <w:r>
        <w:rPr>
          <w:b/>
          <w:u w:val="single"/>
        </w:rPr>
        <w:t>Document 6788</w:t>
      </w:r>
    </w:p>
    <w:p>
      <w:r>
        <w:rPr>
          <w:b/>
        </w:rPr>
        <w:t>Instruction</w:t>
      </w:r>
    </w:p>
    <w:p>
      <w:r>
        <w:t>Can you list some of the most successful empires in History?</w:t>
      </w:r>
    </w:p>
    <w:p>
      <w:r>
        <w:rPr>
          <w:b/>
        </w:rPr>
        <w:t>Response</w:t>
      </w:r>
    </w:p>
    <w:p>
      <w:r>
        <w:t>Of course! Here are a few of the most successful empires in History:</w:t>
        <w:br/>
        <w:br/>
        <w:t>- Roman Empire</w:t>
        <w:br/>
        <w:t>- Mongol Empire</w:t>
        <w:br/>
        <w:t>- British Empire</w:t>
        <w:br/>
        <w:t>- Spanish Empire</w:t>
        <w:br/>
        <w:t>- Portuguese Empire</w:t>
        <w:br/>
        <w:t>- Ottoman Empire</w:t>
        <w:br/>
        <w:t>- Russian Empire</w:t>
      </w:r>
    </w:p>
    <w:p>
      <w:r>
        <w:rPr>
          <w:b/>
          <w:u w:val="single"/>
        </w:rPr>
        <w:t>Document 6789</w:t>
      </w:r>
    </w:p>
    <w:p>
      <w:r>
        <w:rPr>
          <w:b/>
        </w:rPr>
        <w:t>Instruction</w:t>
      </w:r>
    </w:p>
    <w:p>
      <w:r>
        <w:t>How are racial categories used historically?</w:t>
      </w:r>
    </w:p>
    <w:p>
      <w:r>
        <w:rPr>
          <w:b/>
        </w:rPr>
        <w:t>Context</w:t>
      </w:r>
    </w:p>
    <w:p>
      <w:r>
        <w:t>Racial categories have historically been used as a way to enable an oppressive figure or group to discriminate against other groups or individuals which were seen as different from that of the oppressor.[4] In nineteenth and early twentieth century Europe, artwork was a common form of racialization which targeted countries in the Middle East and Asia.[5] The artwork, predominantly paintings, were portrayed in order to instill prejudice in the Western populations through sexualizing and manipulating images.[5] One of the most prominent examples of Orientalist work in art is a piece by Eugène Delacroix titled Women of Algiers in their Apartment.[6] Dating back to 1834, it portrays three women resting in a harem in exotic clothing while an African woman is dressed in plain clothing, depicting her role as a servant.[6] Fine textiles, hookahs, and other paraphernalia adorn the room, which represents a European fantasy of an exotic scene.[6] Attempts to portray these cultures as strange, foreign and exotic through Orientalism led to intolerance towards the Arab and Asian communities in Europe and the United States.[5] Others argue that Delacroix, who travelled in North Africa sketching extensively, was depicting a realistic scene of the era based on his first-hand knowledge and experience. In such an interpretation the clothing, for example, is consistent with the times, as Arab North Africans dressed differently from Europeans, and kept black slaves who would not have been treated as equals.[7]</w:t>
      </w:r>
    </w:p>
    <w:p>
      <w:r>
        <w:rPr>
          <w:b/>
        </w:rPr>
        <w:t>Response</w:t>
      </w:r>
    </w:p>
    <w:p>
      <w:r>
        <w:t>Historically, oppressive groups use racial categories to discriminate against other groups that are different from them.</w:t>
      </w:r>
    </w:p>
    <w:p>
      <w:r>
        <w:rPr>
          <w:b/>
          <w:u w:val="single"/>
        </w:rPr>
        <w:t>Document 6790</w:t>
      </w:r>
    </w:p>
    <w:p>
      <w:r>
        <w:rPr>
          <w:b/>
        </w:rPr>
        <w:t>Instruction</w:t>
      </w:r>
    </w:p>
    <w:p>
      <w:r>
        <w:t>Name some famous books on philosophy?</w:t>
      </w:r>
    </w:p>
    <w:p>
      <w:r>
        <w:rPr>
          <w:b/>
        </w:rPr>
        <w:t>Response</w:t>
      </w:r>
    </w:p>
    <w:p>
      <w:r>
        <w:t>Meditations by Marcus Aurelius.</w:t>
        <w:br/>
        <w:t>Man's Search for Meaning by Viktor Frankl.</w:t>
        <w:br/>
        <w:t>The Story of Philosophy by Will Durant.</w:t>
        <w:br/>
        <w:t>The Republic by Plato.</w:t>
        <w:br/>
        <w:t>Discourses by Epictetus.</w:t>
      </w:r>
    </w:p>
    <w:p>
      <w:r>
        <w:rPr>
          <w:b/>
          <w:u w:val="single"/>
        </w:rPr>
        <w:t>Document 6791</w:t>
      </w:r>
    </w:p>
    <w:p>
      <w:r>
        <w:rPr>
          <w:b/>
        </w:rPr>
        <w:t>Instruction</w:t>
      </w:r>
    </w:p>
    <w:p>
      <w:r>
        <w:t>Who won the WNBA championship in 2018?</w:t>
      </w:r>
    </w:p>
    <w:p>
      <w:r>
        <w:rPr>
          <w:b/>
        </w:rPr>
        <w:t>Response</w:t>
      </w:r>
    </w:p>
    <w:p>
      <w:r>
        <w:t>Seattle Storm</w:t>
      </w:r>
    </w:p>
    <w:p>
      <w:r>
        <w:rPr>
          <w:b/>
          <w:u w:val="single"/>
        </w:rPr>
        <w:t>Document 6792</w:t>
      </w:r>
    </w:p>
    <w:p>
      <w:r>
        <w:rPr>
          <w:b/>
        </w:rPr>
        <w:t>Instruction</w:t>
      </w:r>
    </w:p>
    <w:p>
      <w:r>
        <w:t>Where was his Catholic school?</w:t>
      </w:r>
    </w:p>
    <w:p>
      <w:r>
        <w:rPr>
          <w:b/>
        </w:rPr>
        <w:t>Context</w:t>
      </w:r>
    </w:p>
    <w:p>
      <w:r>
        <w:t>Waring was born John Roderick Rodriguez in Lewisham, London, into a respectable family of Portuguese ancestry, and attended a Catholic school in Southwark.</w:t>
      </w:r>
    </w:p>
    <w:p>
      <w:r>
        <w:rPr>
          <w:b/>
        </w:rPr>
        <w:t>Response</w:t>
      </w:r>
    </w:p>
    <w:p>
      <w:r>
        <w:t>Southwark</w:t>
      </w:r>
    </w:p>
    <w:p>
      <w:r>
        <w:rPr>
          <w:b/>
          <w:u w:val="single"/>
        </w:rPr>
        <w:t>Document 6793</w:t>
      </w:r>
    </w:p>
    <w:p>
      <w:r>
        <w:rPr>
          <w:b/>
        </w:rPr>
        <w:t>Instruction</w:t>
      </w:r>
    </w:p>
    <w:p>
      <w:r>
        <w:t>Given this paragraph about the Ain Elzarga Wetland, why is this location one of the most important wetlands in the region?</w:t>
      </w:r>
    </w:p>
    <w:p>
      <w:r>
        <w:rPr>
          <w:b/>
        </w:rPr>
        <w:t>Context</w:t>
      </w:r>
    </w:p>
    <w:p>
      <w:r>
        <w:t>Ain Elzarga Wetland is a Ramsar-protected wetland of Libya. It was established in 2000 and covers an area of 33 hectares (82 acres).[2][3] Ramsar says of it: "A small natural sebkha or depression with at least one natural connection to the sea, wet all year round but with increasing water levels and salinity during summer. The sebkha, with mudflats and salt marsh community, is surrounded by dunes from east to west and rocky hills to the south and east. The site is one of the most important wetlands in the area of the El Kouf National Park for migratory waterbirds. The birdwatching and ecotourism potential is considerable but undeveloped. Unsustainable hunting and destruction of vegetation, especially during summer, are considered threats.</w:t>
      </w:r>
    </w:p>
    <w:p>
      <w:r>
        <w:rPr>
          <w:b/>
        </w:rPr>
        <w:t>Response</w:t>
      </w:r>
    </w:p>
    <w:p>
      <w:r>
        <w:t>The Ain Elzarga Wetland is an important wetland due to being the home for migratory waterbirds.</w:t>
      </w:r>
    </w:p>
    <w:p>
      <w:r>
        <w:rPr>
          <w:b/>
          <w:u w:val="single"/>
        </w:rPr>
        <w:t>Document 6794</w:t>
      </w:r>
    </w:p>
    <w:p>
      <w:r>
        <w:rPr>
          <w:b/>
        </w:rPr>
        <w:t>Instruction</w:t>
      </w:r>
    </w:p>
    <w:p>
      <w:r>
        <w:t>What is bicycling and why would someone do it?  Is bicycling healthy and joyful or is it painful and a waste of time?  How many bicycles should you have?  Which part of the world do you find the most people bicycling?</w:t>
      </w:r>
    </w:p>
    <w:p>
      <w:r>
        <w:rPr>
          <w:b/>
        </w:rPr>
        <w:t>Response</w:t>
      </w:r>
    </w:p>
    <w:p>
      <w:r>
        <w:t>Bicycling is a form of human powered movement that typically involves sitting or standing on a machine with two wheels that can be propelled forward by using one's arms or legs.  The bicycle was invented in the early 1800 (1817) by a German inventor named Drais.  The early bicycles were built from wood and soon after used heavy steel for the frame and wheels.  These steel bikes were called Boneshakers because when you road on them you would feel every stone and bump through your bones.  Bicycling exists in nearly every corner of the world, on every continent and it is done by all people.  In many countries, bicycling is the primary mode of transportation for people, especially in urban settings.  Bicycling is also a professional sporting competition where men and women race against one another in large groups in front of cheering crowds.  Bicycling is a very efficient form of converting power generated by a human into forward motion.  While most humans can't run faster than 10 miles per hour for more than a few miles, humans can go much faster and often hundreds of miles when using a bicycle.  Because modern bicycles use pneumatic tires and have many gears, it is considered a very healthy form of exercise.  People who love bicycling often have many different bicycles for different conditions, such as dirt or gravel, pavement, snow and even sand.</w:t>
      </w:r>
    </w:p>
    <w:p>
      <w:r>
        <w:rPr>
          <w:b/>
          <w:u w:val="single"/>
        </w:rPr>
        <w:t>Document 6795</w:t>
      </w:r>
    </w:p>
    <w:p>
      <w:r>
        <w:rPr>
          <w:b/>
        </w:rPr>
        <w:t>Instruction</w:t>
      </w:r>
    </w:p>
    <w:p>
      <w:r>
        <w:t>Why do we have fences?</w:t>
      </w:r>
    </w:p>
    <w:p>
      <w:r>
        <w:rPr>
          <w:b/>
        </w:rPr>
        <w:t>Response</w:t>
      </w:r>
    </w:p>
    <w:p>
      <w:r>
        <w:t>Fences are used to physically show where your home lot start and where it ends.  It is also used to give you privacy from your neighbors and private space you can enjoy with friends, family and pets.  Fences can be decorated with plants or lights, or they can be painted to match another exterior color (e.g. house bricks).  Fences are made out wood planks that are nailed to perpendicular 2.x4 planks of wood with steel nails.</w:t>
      </w:r>
    </w:p>
    <w:p>
      <w:r>
        <w:rPr>
          <w:b/>
          <w:u w:val="single"/>
        </w:rPr>
        <w:t>Document 6796</w:t>
      </w:r>
    </w:p>
    <w:p>
      <w:r>
        <w:rPr>
          <w:b/>
        </w:rPr>
        <w:t>Instruction</w:t>
      </w:r>
    </w:p>
    <w:p>
      <w:r>
        <w:t>Given the reference text below, what is the official name of the church San Vincenzo?</w:t>
      </w:r>
    </w:p>
    <w:p>
      <w:r>
        <w:rPr>
          <w:b/>
        </w:rPr>
        <w:t>Context</w:t>
      </w:r>
    </w:p>
    <w:p>
      <w:r>
        <w:t>The Basilica of Santa Maria della Sanità is a basilica church located over the Catacombs of San Gaudioso, on a Piazza near where Via Sanità meets Via Teresa degli Scalzi, in the Rione of the Sanità, in Naples, Italy. The church is also called San Vincenzo or San Vincenzo della Sanità, due to the cult of an icon of San Vincenzo Ferrer, also called locally O' Monacone (the big monk).</w:t>
      </w:r>
    </w:p>
    <w:p>
      <w:r>
        <w:rPr>
          <w:b/>
        </w:rPr>
        <w:t>Response</w:t>
      </w:r>
    </w:p>
    <w:p>
      <w:r>
        <w:t>The church called San Vincenzo is officially known as the Basilica of Santa Maria della Sanità, located over the Catacombs of San Gaudioso.</w:t>
      </w:r>
    </w:p>
    <w:p>
      <w:r>
        <w:rPr>
          <w:b/>
          <w:u w:val="single"/>
        </w:rPr>
        <w:t>Document 6797</w:t>
      </w:r>
    </w:p>
    <w:p>
      <w:r>
        <w:rPr>
          <w:b/>
        </w:rPr>
        <w:t>Instruction</w:t>
      </w:r>
    </w:p>
    <w:p>
      <w:r>
        <w:t>What are the different towns that make up New England?</w:t>
      </w:r>
    </w:p>
    <w:p>
      <w:r>
        <w:rPr>
          <w:b/>
        </w:rPr>
        <w:t>Response</w:t>
      </w:r>
    </w:p>
    <w:p>
      <w:r>
        <w:t>New England is a region comprising six states in the Northeastern United States: Connecticut, Maine, Massachusetts, New Hampshire, Rhode Island, and Vermont.</w:t>
      </w:r>
    </w:p>
    <w:p>
      <w:r>
        <w:rPr>
          <w:b/>
          <w:u w:val="single"/>
        </w:rPr>
        <w:t>Document 6798</w:t>
      </w:r>
    </w:p>
    <w:p>
      <w:r>
        <w:rPr>
          <w:b/>
        </w:rPr>
        <w:t>Instruction</w:t>
      </w:r>
    </w:p>
    <w:p>
      <w:r>
        <w:t>What caused the unprecedented five-game winning streak?</w:t>
      </w:r>
    </w:p>
    <w:p>
      <w:r>
        <w:rPr>
          <w:b/>
        </w:rPr>
        <w:t>Context</w:t>
      </w:r>
    </w:p>
    <w:p>
      <w:r>
        <w:t>Richmond enjoys an unprecedented five-game winning streak with Zava on the team, culminating in a win away at Old Trafford against Manchester United. Sam takes the team to celebrate at his yet-to-open Nigerian restaurant, Ola's. Ted is disturbed to learn that his ex-wife Michelle is dating their former couple's therapist, Dr. Jacob; both Sharon and Sassy validate his concern that it is an ethical violation. Jamie feels overshadowed by Zava's stardom; Roy offers to train him. Rebecca visits her mother's psychic Tish, who tells her she will one day be a mother; Rebecca angrily rebuffs Tish as a fraud, but is later stunned when Sam hands her one of the green matchbooks he is giving out to the team, in line with one of Tish's premonitions. Colin introduces his boyfriend Michael to the team as just a friend, but Trent spots them kissing in private while leaving the restaurant.</w:t>
      </w:r>
    </w:p>
    <w:p>
      <w:r>
        <w:rPr>
          <w:b/>
        </w:rPr>
        <w:t>Response</w:t>
      </w:r>
    </w:p>
    <w:p>
      <w:r>
        <w:t>While we don't know exactly what caused the winning streak, it seems clear that a key part of the winning streak was related to Zava being on the team. We know that Jamie is overshadowed by Zava's stardom which tells us that Zava is a star, and we see that Zava was mentioned in relation to the winning streak. Therefore, we can guess that Zava joining the team helped the team to go on a five-game winning streak.</w:t>
      </w:r>
    </w:p>
    <w:p>
      <w:r>
        <w:rPr>
          <w:b/>
          <w:u w:val="single"/>
        </w:rPr>
        <w:t>Document 6799</w:t>
      </w:r>
    </w:p>
    <w:p>
      <w:r>
        <w:rPr>
          <w:b/>
        </w:rPr>
        <w:t>Instruction</w:t>
      </w:r>
    </w:p>
    <w:p>
      <w:r>
        <w:t>From the passage identify the sacred animals of Apollo. Display the results in a comma separated format.</w:t>
      </w:r>
    </w:p>
    <w:p>
      <w:r>
        <w:rPr>
          <w:b/>
        </w:rPr>
        <w:t>Context</w:t>
      </w:r>
    </w:p>
    <w:p>
      <w:r>
        <w:t>Apollo (Ἀπόλλων, Apóllōn)</w:t>
        <w:br/>
        <w:br/>
        <w:t>God of music, arts, knowledge, healing, plague, prophecy, poetry, manly beauty, and archery. He is the son of Zeus and Leto, and the twin brother of Artemis. Both Apollo and Artemis use a bow and arrow. Apollo is depicted as young, beardless, handsome and athletic. In myth, he can be cruel and destructive, and his love affairs are rarely happy. He is often accompanied by the Muses. His most famous temple is in Delphi, where he established his oracular shrine. His signs and symbols include the laurel wreath, bow and arrow, and lyre. His sacred animals include roe deer, swans, and pythons. Some late Roman and Greek poetry and mythography identifies him as a sun-god, equivalent to Roman Sol and Greek Helios.[2]</w:t>
      </w:r>
    </w:p>
    <w:p>
      <w:r>
        <w:rPr>
          <w:b/>
        </w:rPr>
        <w:t>Response</w:t>
      </w:r>
    </w:p>
    <w:p>
      <w:r>
        <w:t>roe deer, swans, pythons</w:t>
      </w:r>
    </w:p>
    <w:p>
      <w:r>
        <w:rPr>
          <w:b/>
          <w:u w:val="single"/>
        </w:rPr>
        <w:t>Document 6800</w:t>
      </w:r>
    </w:p>
    <w:p>
      <w:r>
        <w:rPr>
          <w:b/>
        </w:rPr>
        <w:t>Instruction</w:t>
      </w:r>
    </w:p>
    <w:p>
      <w:r>
        <w:t>Who wrote Howl's Moving Castle?</w:t>
      </w:r>
    </w:p>
    <w:p>
      <w:r>
        <w:rPr>
          <w:b/>
        </w:rPr>
        <w:t>Context</w:t>
      </w:r>
    </w:p>
    <w:p>
      <w:r>
        <w:t>Howl's Moving Castle is a fantasy novel by British author Diana Wynne Jones, first published in 1986 by Greenwillow Books of New York. It was a runner-up for the annual Boston Globe–Horn Book Award,[3] and won the Phoenix Award twenty years later.[4] It was adapted into a critically acclaimed 2004 animated film of the same name, which was nominated for the Academy Award for Best Animated Feature.</w:t>
      </w:r>
    </w:p>
    <w:p>
      <w:r>
        <w:rPr>
          <w:b/>
        </w:rPr>
        <w:t>Response</w:t>
      </w:r>
    </w:p>
    <w:p>
      <w:r>
        <w:t>Howl's Moving Castle is a fantasy novel by British author Diana Wynne Jones.</w:t>
      </w:r>
    </w:p>
    <w:p>
      <w:r>
        <w:rPr>
          <w:b/>
          <w:u w:val="single"/>
        </w:rPr>
        <w:t>Document 6801</w:t>
      </w:r>
    </w:p>
    <w:p>
      <w:r>
        <w:rPr>
          <w:b/>
        </w:rPr>
        <w:t>Instruction</w:t>
      </w:r>
    </w:p>
    <w:p>
      <w:r>
        <w:t>Are spicy foods healthy?</w:t>
      </w:r>
    </w:p>
    <w:p>
      <w:r>
        <w:rPr>
          <w:b/>
        </w:rPr>
        <w:t>Response</w:t>
      </w:r>
    </w:p>
    <w:p>
      <w:r>
        <w:t>Eating spicy foods has several health benefits, as various studies had shown that spicy foods can help boosting metabolism, lowering mortality rate,  decreasing  blood pressure, and even fighting cancer cells. However, overeating spicy food or eating super spicy food could lead to side effects, such as acne and stomach pain, to some people.</w:t>
      </w:r>
    </w:p>
    <w:p>
      <w:r>
        <w:rPr>
          <w:b/>
          <w:u w:val="single"/>
        </w:rPr>
        <w:t>Document 6802</w:t>
      </w:r>
    </w:p>
    <w:p>
      <w:r>
        <w:rPr>
          <w:b/>
        </w:rPr>
        <w:t>Instruction</w:t>
      </w:r>
    </w:p>
    <w:p>
      <w:r>
        <w:t>Write something you may never forget.</w:t>
      </w:r>
    </w:p>
    <w:p>
      <w:r>
        <w:rPr>
          <w:b/>
        </w:rPr>
        <w:t>Response</w:t>
      </w:r>
    </w:p>
    <w:p>
      <w:r>
        <w:t>One experience that has stayed with me is the time I almost got arrested at Tokyo airport. I was traveling from Dallas to Shanghai and had a layover in Tokyo. While waiting to board my next flight, I heard my name called and was brought to a small room where several police officers were waiting. They politely asked to inspect my suitcase, and I nervously agreed. I had assumed that it may cased by safety shoe inside, but to my surprise, they found three bullets in my suitcase that I had kept as a memory from a hunting activity. When they asked if they were real, I truthfully replied yes. They called someone from the lab, and almost 10 people came to take a look at the bullets. I tried to explain that they were from a legal hunting activity in the USA, but I had just forgotten to clear them before traveling. Luckily, they gave me a release form, but unfortunately, my flight had already departed, and it was the last one for that day. I had to re-book another flight for the following day. It was a stressful and frustrating experience, but I learned an important lesson to always check and clear my suitcase before traveling.</w:t>
      </w:r>
    </w:p>
    <w:p>
      <w:r>
        <w:rPr>
          <w:b/>
          <w:u w:val="single"/>
        </w:rPr>
        <w:t>Document 6803</w:t>
      </w:r>
    </w:p>
    <w:p>
      <w:r>
        <w:rPr>
          <w:b/>
        </w:rPr>
        <w:t>Instruction</w:t>
      </w:r>
    </w:p>
    <w:p>
      <w:r>
        <w:t>What is Barter?</w:t>
      </w:r>
    </w:p>
    <w:p>
      <w:r>
        <w:rPr>
          <w:b/>
        </w:rPr>
        <w:t>Response</w:t>
      </w:r>
    </w:p>
    <w:p>
      <w:r>
        <w:t>This is a way of paying for things, without using money, by exchanging goods</w:t>
      </w:r>
    </w:p>
    <w:p>
      <w:r>
        <w:rPr>
          <w:b/>
          <w:u w:val="single"/>
        </w:rPr>
        <w:t>Document 6804</w:t>
      </w:r>
    </w:p>
    <w:p>
      <w:r>
        <w:rPr>
          <w:b/>
        </w:rPr>
        <w:t>Instruction</w:t>
      </w:r>
    </w:p>
    <w:p>
      <w:r>
        <w:t>I don't like how my coffee tastes. What are some reasons that the coffee I brew isn't good?</w:t>
      </w:r>
    </w:p>
    <w:p>
      <w:r>
        <w:rPr>
          <w:b/>
        </w:rPr>
        <w:t>Response</w:t>
      </w:r>
    </w:p>
    <w:p>
      <w:r>
        <w:t xml:space="preserve">- Using too much or too little coffee can make the coffee too strong or weak. </w:t>
        <w:br/>
        <w:t>- Grinding coffee too finely can make it too strong and bitter, or too coarsely can make it weak. Use the right grind for your brewing method; finer for drip coffee, coarser for french press.</w:t>
        <w:br/>
        <w:t>- The quality of the coffee beans affects the flavor of the brewed coffee. Fresh high-quality beans can improve the coffee's flavor.</w:t>
        <w:br/>
        <w:t>- Fresh-ground coffee will typically make better brewed coffee than previously-ground coffee</w:t>
        <w:br/>
        <w:t>- The temperature and quality of the water can affect the coffee's flavor. Hard water can negatively impact the coffee's flavor.</w:t>
      </w:r>
    </w:p>
    <w:p>
      <w:r>
        <w:rPr>
          <w:b/>
          <w:u w:val="single"/>
        </w:rPr>
        <w:t>Document 6805</w:t>
      </w:r>
    </w:p>
    <w:p>
      <w:r>
        <w:rPr>
          <w:b/>
        </w:rPr>
        <w:t>Instruction</w:t>
      </w:r>
    </w:p>
    <w:p>
      <w:r>
        <w:t>Identify which instrument is string or percussion: Igba, Berimbau</w:t>
      </w:r>
    </w:p>
    <w:p>
      <w:r>
        <w:rPr>
          <w:b/>
        </w:rPr>
        <w:t>Response</w:t>
      </w:r>
    </w:p>
    <w:p>
      <w:r>
        <w:t>Berimbau is string, Igba is percussion.</w:t>
      </w:r>
    </w:p>
    <w:p>
      <w:r>
        <w:rPr>
          <w:b/>
          <w:u w:val="single"/>
        </w:rPr>
        <w:t>Document 6806</w:t>
      </w:r>
    </w:p>
    <w:p>
      <w:r>
        <w:rPr>
          <w:b/>
        </w:rPr>
        <w:t>Instruction</w:t>
      </w:r>
    </w:p>
    <w:p>
      <w:r>
        <w:t>Who won the 2018 NHL Stanley Cup Finals?</w:t>
      </w:r>
    </w:p>
    <w:p>
      <w:r>
        <w:rPr>
          <w:b/>
        </w:rPr>
        <w:t>Response</w:t>
      </w:r>
    </w:p>
    <w:p>
      <w:r>
        <w:t>The Washington Capitals won the 2018 Stanley Cup on June 8th, 2018. They defeated the Las Vegas Golden Nights 4 games to 1 in a best of 7 game series. The Capitals were coached by Barry Trotz and led by team captain, Alex Ovechkin, who won the Conn Smythe Trophy as Most Valuable Player.</w:t>
      </w:r>
    </w:p>
    <w:p>
      <w:r>
        <w:rPr>
          <w:b/>
          <w:u w:val="single"/>
        </w:rPr>
        <w:t>Document 6807</w:t>
      </w:r>
    </w:p>
    <w:p>
      <w:r>
        <w:rPr>
          <w:b/>
        </w:rPr>
        <w:t>Instruction</w:t>
      </w:r>
    </w:p>
    <w:p>
      <w:r>
        <w:t>Given a reference text about Friedrich Rudolf Ludwig Freiherr von Canitz, when and where was he born?</w:t>
      </w:r>
    </w:p>
    <w:p>
      <w:r>
        <w:rPr>
          <w:b/>
        </w:rPr>
        <w:t>Context</w:t>
      </w:r>
    </w:p>
    <w:p>
      <w:r>
        <w:t>Friedrich Rudolf Ludwig Freiherr von Canitz (27 November 1654 – 11 August 1699) was a German poet and diplomat. He was one of the few German poets of his era that Frederick the Great enjoyed.[1]</w:t>
        <w:br/>
        <w:br/>
        <w:t>Biography</w:t>
        <w:br/>
        <w:t>Canitz was born in Berlin, Brandenburg. He was influenced by Boileau. [2] He attended the universities of Leiden and Leipzig, travelled in England, France, Italy and the Netherlands, and on his return was appointed groom of the bedchamber (Kammerjunker) to Frederick William, Elector of Brandenburg, whom he accompanied on his campaigns in Pomerania and Sweden.[3]</w:t>
        <w:br/>
        <w:br/>
        <w:t>In 1680 Canitz became councillor of legation, and he was employed on various embassies. In 1697 Elector Frederick III made him a privy councillor, and Emperor Leopold I created him a baron of the Empire. Having fallen ill on an embassy to the Hague, he obtained his discharge and died at Berlin in 1699.[3]</w:t>
        <w:br/>
        <w:br/>
        <w:t>He wrote verse in a restrained, sober style. [2] He was considered as one of the poets who “produced verse that was specifically aimed at entertaining and flattering princes and high courtiers.”[4] Although he liked making verse in many languages, he never published any of them.[5] Canitz's poems (Nebenstunden unterschiedener Gedichte), which did not appear until after his death (1700), are for the most part dry and stilted imitations of French and Latin models, but they formed a healthy contrast to the coarseness and bombast of the later Silesian poets.[6]</w:t>
        <w:br/>
        <w:br/>
        <w:t>A complete edition of Canitz's poems was published by U. König in 1727; see also L. Fulda, Die Gegner der zweiten schlesischen Schule, ii. (1883).[7]</w:t>
      </w:r>
    </w:p>
    <w:p>
      <w:r>
        <w:rPr>
          <w:b/>
        </w:rPr>
        <w:t>Response</w:t>
      </w:r>
    </w:p>
    <w:p>
      <w:r>
        <w:t>Friedrich Rudolf Ludwig Freiherr von Canitz was born in Berlin on November 27, 1654.</w:t>
      </w:r>
    </w:p>
    <w:p>
      <w:r>
        <w:rPr>
          <w:b/>
          <w:u w:val="single"/>
        </w:rPr>
        <w:t>Document 6808</w:t>
      </w:r>
    </w:p>
    <w:p>
      <w:r>
        <w:rPr>
          <w:b/>
        </w:rPr>
        <w:t>Instruction</w:t>
      </w:r>
    </w:p>
    <w:p>
      <w:r>
        <w:t>What was the Hundred Years War?</w:t>
      </w:r>
    </w:p>
    <w:p>
      <w:r>
        <w:rPr>
          <w:b/>
        </w:rPr>
        <w:t>Context</w:t>
      </w:r>
    </w:p>
    <w:p>
      <w:r>
        <w:t>The Hundred Years' War (French: La guerre de Cent Ans; 1337–1453) was a series of armed conflicts between the kingdoms of England and France during the Late Middle Ages. It originated from disputed claims to the French throne between the English House of Plantagenet and the French royal House of Valois. Over time, the war grew into a broader power struggle involving factions from across Western Europe, fuelled by emerging nationalism on both sides.</w:t>
      </w:r>
    </w:p>
    <w:p>
      <w:r>
        <w:rPr>
          <w:b/>
        </w:rPr>
        <w:t>Response</w:t>
      </w:r>
    </w:p>
    <w:p>
      <w:r>
        <w:t>The English and French fought numerous battles from the mid-14th century to the mid-15th century, hence the name, "Hundred Years War." The two sides made conflicting claims of sovereignty over land and people in an effort to be the dominant power in Western Europe, if not all of Europe. Engaging in warfare over this extended period of time resulted in a fairly rapid evolution of warfare and how countries conducted war. For example, standing armies for each country became a standard, a new development in the nationalism.</w:t>
      </w:r>
    </w:p>
    <w:p>
      <w:r>
        <w:rPr>
          <w:b/>
          <w:u w:val="single"/>
        </w:rPr>
        <w:t>Document 6809</w:t>
      </w:r>
    </w:p>
    <w:p>
      <w:r>
        <w:rPr>
          <w:b/>
        </w:rPr>
        <w:t>Instruction</w:t>
      </w:r>
    </w:p>
    <w:p>
      <w:r>
        <w:t>A 30-year-old member at your fitness center has been weight training for 4 months and claims to have made significant gains in strength. Twice a week, he performs 1 set of 12-15 repetitions using 8 weight machines. Over the last 6 weeks, he's noticed that he isn’t achieving the strength gains that he’s used to. How would you modify his training routine to optimize gains in muscular strength?</w:t>
      </w:r>
    </w:p>
    <w:p>
      <w:r>
        <w:rPr>
          <w:b/>
        </w:rPr>
        <w:t>Response</w:t>
      </w:r>
    </w:p>
    <w:p>
      <w:r>
        <w:t>First of all, he’s been performing the same routine over the last 4 months, which means his body may have adapted to the specific sets, repetition ranges, and types of exercises he performs, leading to less strength gains. I would recommend him to switch up his routine! He can consider doing more sets per exercise e.g. 3 sets with lower repetitions e.g. 8 repetitions. He can also consider switching weight machines to free weights, which can help target more muscles and larger muscle groups. He can also increase the number of days he trains a week, from two to three. He can also do well to remember to properly warm up, cool down, stretch, and order his exercises properly (from larger muscle groups to smaller).</w:t>
      </w:r>
    </w:p>
    <w:p>
      <w:r>
        <w:rPr>
          <w:b/>
          <w:u w:val="single"/>
        </w:rPr>
        <w:t>Document 6810</w:t>
      </w:r>
    </w:p>
    <w:p>
      <w:r>
        <w:rPr>
          <w:b/>
        </w:rPr>
        <w:t>Instruction</w:t>
      </w:r>
    </w:p>
    <w:p>
      <w:r>
        <w:t>What does costco do?</w:t>
      </w:r>
    </w:p>
    <w:p>
      <w:r>
        <w:rPr>
          <w:b/>
        </w:rPr>
        <w:t>Response</w:t>
      </w:r>
    </w:p>
    <w:p>
      <w:r>
        <w:t>Costco wholesale is a membership warehouse that offers direct to consumer pricing for products bought in bulk.  The majority of Costco's revenue is generated from memberships not from the products they sell.  They also offer brand-name merchandise at steeply discounted prices.  With a Costco membership you can also purchase products online directly and have then shipped directly to you.  Competitors to Costco are Sam's Club, Walmart, Amazon, Kroger, HEB, Home Depot, and Lowes.</w:t>
      </w:r>
    </w:p>
    <w:p>
      <w:r>
        <w:rPr>
          <w:b/>
          <w:u w:val="single"/>
        </w:rPr>
        <w:t>Document 6811</w:t>
      </w:r>
    </w:p>
    <w:p>
      <w:r>
        <w:rPr>
          <w:b/>
        </w:rPr>
        <w:t>Instruction</w:t>
      </w:r>
    </w:p>
    <w:p>
      <w:r>
        <w:t>Please tell me about burgundy wine</w:t>
      </w:r>
    </w:p>
    <w:p>
      <w:r>
        <w:rPr>
          <w:b/>
        </w:rPr>
        <w:t>Context</w:t>
      </w:r>
    </w:p>
    <w:p>
      <w:r>
        <w:t>Burgundy wine (French: Bourgogne or vin de Bourgogne) is made in the Burgundy region of eastern France,[1] in the valleys and slopes west of the Saône, a tributary of the Rhône. The most famous wines produced here, and those commonly referred to as "Burgundies," are dry red wines made from pinot noir grapes and white wines made from chardonnay grapes.</w:t>
        <w:br/>
        <w:t xml:space="preserve">Burgundy has a higher number of appellations d'origine contrôlée (AOCs) than any other French region, and is often seen as the most terroir-conscious of the French wine regions. The various Burgundy AOCs are classified from carefully delineated grand cru vineyards down to more non-specific regional appellations. </w:t>
        <w:br/>
        <w:t>There are 100 Appellations in Burgundy and these are classified into four quality categories. These are Bourgogne, village, premier cru and grand cru.</w:t>
      </w:r>
    </w:p>
    <w:p>
      <w:r>
        <w:rPr>
          <w:b/>
        </w:rPr>
        <w:t>Response</w:t>
      </w:r>
    </w:p>
    <w:p>
      <w:r>
        <w:t>Burgundy wine aka Bourgogne in French is made in Burgundy region of eastern France. The most famous red wines coming out of this region are dry and made out of red pinot noir grapes and white wines are from chardonnay grapes. There are 100 Appellations in Burgundy and these are classified into four categories - Bourgogne, village, premier cru and grand cru.</w:t>
      </w:r>
    </w:p>
    <w:p>
      <w:r>
        <w:rPr>
          <w:b/>
          <w:u w:val="single"/>
        </w:rPr>
        <w:t>Document 6812</w:t>
      </w:r>
    </w:p>
    <w:p>
      <w:r>
        <w:rPr>
          <w:b/>
        </w:rPr>
        <w:t>Instruction</w:t>
      </w:r>
    </w:p>
    <w:p>
      <w:r>
        <w:t>Why do people like the color green?</w:t>
      </w:r>
    </w:p>
    <w:p>
      <w:r>
        <w:rPr>
          <w:b/>
        </w:rPr>
        <w:t>Response</w:t>
      </w:r>
    </w:p>
    <w:p>
      <w:r>
        <w:t>It is a neutral color. When people look at something green, it is natural for them to think about trees, grasses, and anything in nature. It is naturally a delightful color and make people feel relaxed. People came from living in the wild millions of years ago. A prosperous season after the rain brings "dead" plants back to the green colors. It means lives are coming back, life is becoming abundance again.</w:t>
      </w:r>
    </w:p>
    <w:p>
      <w:r>
        <w:rPr>
          <w:b/>
          <w:u w:val="single"/>
        </w:rPr>
        <w:t>Document 6813</w:t>
      </w:r>
    </w:p>
    <w:p>
      <w:r>
        <w:rPr>
          <w:b/>
        </w:rPr>
        <w:t>Instruction</w:t>
      </w:r>
    </w:p>
    <w:p>
      <w:r>
        <w:t>Who is Paulina Flores Arias</w:t>
      </w:r>
    </w:p>
    <w:p>
      <w:r>
        <w:rPr>
          <w:b/>
        </w:rPr>
        <w:t>Context</w:t>
      </w:r>
    </w:p>
    <w:p>
      <w:r>
        <w:t>Paulina Flores Arias (born 1980 in Culiacán, Sinaloa) is a Mexican model, who after winning the national title of Nuestra Belleza México, represented her country in the 2000 Miss World pageant, held in London, England, on November 30, 2000. Paulina is currently a professional fashion model, and has been represented by several national and international modeling agencies.</w:t>
      </w:r>
    </w:p>
    <w:p>
      <w:r>
        <w:rPr>
          <w:b/>
        </w:rPr>
        <w:t>Response</w:t>
      </w:r>
    </w:p>
    <w:p>
      <w:r>
        <w:t>Paulina Flores Arias (born 1980 in Culiacán, Sinaloa) is a Mexican model, who after winning the national title of Nuestra Belleza México, represented her country in the 2000 Miss World pageant, held in London, England, on November 30, 2000. Paulina is currently a professional fashion model, and has been represented by several national and international modeling agencies.</w:t>
      </w:r>
    </w:p>
    <w:p>
      <w:r>
        <w:rPr>
          <w:b/>
          <w:u w:val="single"/>
        </w:rPr>
        <w:t>Document 6814</w:t>
      </w:r>
    </w:p>
    <w:p>
      <w:r>
        <w:rPr>
          <w:b/>
        </w:rPr>
        <w:t>Instruction</w:t>
      </w:r>
    </w:p>
    <w:p>
      <w:r>
        <w:t>What are few things that could impact your EV range on long trips</w:t>
      </w:r>
    </w:p>
    <w:p>
      <w:r>
        <w:rPr>
          <w:b/>
        </w:rPr>
        <w:t>Response</w:t>
      </w:r>
    </w:p>
    <w:p>
      <w:r>
        <w:t>1) Weather can be a big factor. For days that are extremely hot or cold you'll be running the AC or Heater respectively and that could be a big drain on the battery</w:t>
        <w:br/>
        <w:t>2) And this could get unexpectedly get worse if you are stuck in a traffic jam since you are not able to gain much distance while draining battery to AC or Heather</w:t>
        <w:br/>
        <w:t xml:space="preserve">3) Rain can also lead to faster battery drain where you'll need to run the defogger as well as windshield wipers. </w:t>
        <w:br/>
        <w:t>4) Additional load. If you are planning on taking heavy load like camping equipment, bicycles  it drains the battery faster.</w:t>
      </w:r>
    </w:p>
    <w:p>
      <w:r>
        <w:rPr>
          <w:b/>
          <w:u w:val="single"/>
        </w:rPr>
        <w:t>Document 6815</w:t>
      </w:r>
    </w:p>
    <w:p>
      <w:r>
        <w:rPr>
          <w:b/>
        </w:rPr>
        <w:t>Instruction</w:t>
      </w:r>
    </w:p>
    <w:p>
      <w:r>
        <w:t>5 ways animal communicate</w:t>
      </w:r>
    </w:p>
    <w:p>
      <w:r>
        <w:rPr>
          <w:b/>
        </w:rPr>
        <w:t>Response</w:t>
      </w:r>
    </w:p>
    <w:p>
      <w:r>
        <w:t>they use visual aid</w:t>
        <w:br/>
        <w:t xml:space="preserve">Use auditory or sound-based signals </w:t>
        <w:br/>
        <w:t>use chemical such as pheromones</w:t>
        <w:br/>
        <w:t>Use touch-based cues.</w:t>
        <w:br/>
        <w:t>Use echo or ultrasound</w:t>
      </w:r>
    </w:p>
    <w:p>
      <w:r>
        <w:rPr>
          <w:b/>
          <w:u w:val="single"/>
        </w:rPr>
        <w:t>Document 6816</w:t>
      </w:r>
    </w:p>
    <w:p>
      <w:r>
        <w:rPr>
          <w:b/>
        </w:rPr>
        <w:t>Instruction</w:t>
      </w:r>
    </w:p>
    <w:p>
      <w:r>
        <w:t>Who is Eric Brewer? What is he known for?</w:t>
      </w:r>
    </w:p>
    <w:p>
      <w:r>
        <w:rPr>
          <w:b/>
        </w:rPr>
        <w:t>Response</w:t>
      </w:r>
    </w:p>
    <w:p>
      <w:r>
        <w:t>Eric Allen Brewer is professor emeritus of computer science at the University of California, Berkeley and vice-president of infrastructure at Google. His research interests include operating systems and distributed computing. He is known for formulating the CAP theorem about distributed network applications in the late 1990s.</w:t>
      </w:r>
    </w:p>
    <w:p>
      <w:r>
        <w:rPr>
          <w:b/>
          <w:u w:val="single"/>
        </w:rPr>
        <w:t>Document 6817</w:t>
      </w:r>
    </w:p>
    <w:p>
      <w:r>
        <w:rPr>
          <w:b/>
        </w:rPr>
        <w:t>Instruction</w:t>
      </w:r>
    </w:p>
    <w:p>
      <w:r>
        <w:t>List the names of several laundry detergent brands</w:t>
      </w:r>
    </w:p>
    <w:p>
      <w:r>
        <w:rPr>
          <w:b/>
        </w:rPr>
        <w:t>Response</w:t>
      </w:r>
    </w:p>
    <w:p>
      <w:r>
        <w:t>Tide, Oxy, Kirkland, Persil, Gain, Downy, 7th Generation, and Arm &amp; Hammer</w:t>
      </w:r>
    </w:p>
    <w:p>
      <w:r>
        <w:rPr>
          <w:b/>
          <w:u w:val="single"/>
        </w:rPr>
        <w:t>Document 6818</w:t>
      </w:r>
    </w:p>
    <w:p>
      <w:r>
        <w:rPr>
          <w:b/>
        </w:rPr>
        <w:t>Instruction</w:t>
      </w:r>
    </w:p>
    <w:p>
      <w:r>
        <w:t>What are common methods for processing coffee?</w:t>
      </w:r>
    </w:p>
    <w:p>
      <w:r>
        <w:rPr>
          <w:b/>
        </w:rPr>
        <w:t>Response</w:t>
      </w:r>
    </w:p>
    <w:p>
      <w:r>
        <w:t>Natural, washed and honey are three common methods for processing coffee. Honey wash often comes in three varieties, yellow, red, and black based on the amount of pulp left on the bean. There are other less common processing methods like carbonic maceration, acetic and lactic, Kenyan processing among others.</w:t>
      </w:r>
    </w:p>
    <w:p>
      <w:r>
        <w:rPr>
          <w:b/>
          <w:u w:val="single"/>
        </w:rPr>
        <w:t>Document 6819</w:t>
      </w:r>
    </w:p>
    <w:p>
      <w:r>
        <w:rPr>
          <w:b/>
        </w:rPr>
        <w:t>Instruction</w:t>
      </w:r>
    </w:p>
    <w:p>
      <w:r>
        <w:t>What class of locomotive was the No. 13?</w:t>
      </w:r>
    </w:p>
    <w:p>
      <w:r>
        <w:rPr>
          <w:b/>
        </w:rPr>
        <w:t>Context</w:t>
      </w:r>
    </w:p>
    <w:p>
      <w:r>
        <w:t>The OA class is a solitary steam locomotive built by the Baldwin Locomotive Works for the Wellington and Manawatu Railway (WMR) in New Zealand. Ordered in 1894, it entered service in August of that year as No. 13 and was the first narrow gauge Vauclain compound in the world. In 1908, the WMR and its locomotive fleet were purchased by New Zealand Railways Department (NZR) and incorporated into the national rail network, and, although No. 13 bore a likeness to members of the O class, it was sufficiently different that it warranted separate classification. The designation of OA was created and it was numbered OA 457. It operated for another two decades until it was withdrawn in December 1929 in Auckland. The locomotive was known to WMR staff as "The Lady".[1]</w:t>
      </w:r>
    </w:p>
    <w:p>
      <w:r>
        <w:rPr>
          <w:b/>
        </w:rPr>
        <w:t>Response</w:t>
      </w:r>
    </w:p>
    <w:p>
      <w:r>
        <w:t>The No. 13 locomotive was an OA class.</w:t>
      </w:r>
    </w:p>
    <w:p>
      <w:r>
        <w:rPr>
          <w:b/>
          <w:u w:val="single"/>
        </w:rPr>
        <w:t>Document 6820</w:t>
      </w:r>
    </w:p>
    <w:p>
      <w:r>
        <w:rPr>
          <w:b/>
        </w:rPr>
        <w:t>Instruction</w:t>
      </w:r>
    </w:p>
    <w:p>
      <w:r>
        <w:t>Is Realpolitik diplomacy strategy based on pragmatism or idealism?</w:t>
      </w:r>
    </w:p>
    <w:p>
      <w:r>
        <w:rPr>
          <w:b/>
        </w:rPr>
        <w:t>Context</w:t>
      </w:r>
    </w:p>
    <w:p>
      <w:r>
        <w:t>Realpolitik (German: [ʁeˈaːlpoliˌtiːk]; from German real 'realistic, practical, actual', and Politik 'politics') is the approach of conducting diplomatic or political policies based primarily on considerations of given circumstances and factors, rather than strictly following explicit ideological notions or moral and ethical premises. In this respect, it shares aspects of its philosophical approach with those of realism and pragmatism. It is often simply referred to as pragmatism in politics, e.g. "pursuing pragmatic policies" or "realistic policies".</w:t>
      </w:r>
    </w:p>
    <w:p>
      <w:r>
        <w:rPr>
          <w:b/>
        </w:rPr>
        <w:t>Response</w:t>
      </w:r>
    </w:p>
    <w:p>
      <w:r>
        <w:t>Pragmatism</w:t>
      </w:r>
    </w:p>
    <w:p>
      <w:r>
        <w:rPr>
          <w:b/>
          <w:u w:val="single"/>
        </w:rPr>
        <w:t>Document 6821</w:t>
      </w:r>
    </w:p>
    <w:p>
      <w:r>
        <w:rPr>
          <w:b/>
        </w:rPr>
        <w:t>Instruction</w:t>
      </w:r>
    </w:p>
    <w:p>
      <w:r>
        <w:t>Why is Alien the greatest space horror film of all time?</w:t>
      </w:r>
    </w:p>
    <w:p>
      <w:r>
        <w:rPr>
          <w:b/>
        </w:rPr>
        <w:t>Response</w:t>
      </w:r>
    </w:p>
    <w:p>
      <w:r>
        <w:t>For one thing, it does a fantastic job of making the crew of the Nostromo relatable and human. We spend a lot of time with them before any seriously suspenseful or horrific things happen. We understand they're a tight crew, and care about each other, and that they already feel some animosity towards the mining company that sent them out into space. This makes it a lot more scary and sad when eventually most of them become prey to the alien.</w:t>
        <w:br/>
        <w:br/>
        <w:t>Secondly, the main villain in Alien is not only way scarier than almost any other creature villain ever made, the way they build up both her backstory and her eventual full reveal is amazing. When we first see the small chestburster alien, neither we nor the crew have any idea how big, terrifying, and lethal she will become. From her sticky, slick sheen to her cunning and silent hunting skills, she is truly an unstoppable force. If I were trapped on a spaceship with that creature, I don't know what I'd do.</w:t>
        <w:br/>
        <w:br/>
        <w:t>And finally, Alien just feels more "real" with its universal and timely themes of greed and fear of the unknown. There are numerous actual stories of mining companies betraying their field employees and endangering their lives for a quick buck; isolated teams of workers going crazy,  suffering from unseen maladies, and falling into chaos and disarray; and of course, the tale of predator and prey is perhaps the oldest one of all. Its visceral, brutal, claustrophobic terror felt imminently possibly in the 1970s when it was made, and has only increased with time.</w:t>
      </w:r>
    </w:p>
    <w:p>
      <w:r>
        <w:rPr>
          <w:b/>
          <w:u w:val="single"/>
        </w:rPr>
        <w:t>Document 6822</w:t>
      </w:r>
    </w:p>
    <w:p>
      <w:r>
        <w:rPr>
          <w:b/>
        </w:rPr>
        <w:t>Instruction</w:t>
      </w:r>
    </w:p>
    <w:p>
      <w:r>
        <w:t>What is the best way to earn money on the side?</w:t>
      </w:r>
    </w:p>
    <w:p>
      <w:r>
        <w:rPr>
          <w:b/>
        </w:rPr>
        <w:t>Response</w:t>
      </w:r>
    </w:p>
    <w:p>
      <w:r>
        <w:t>Sell your unused belongings.</w:t>
        <w:br/>
        <w:t>Buy, refurbish and then sell other peoples' belongings for a profit.</w:t>
        <w:br/>
        <w:t>Tutor primary school students as the curriculum should be fairly straightforward and the main value-add is being present to guide children on school subjects or on homework.</w:t>
        <w:br/>
        <w:t>Turn your hobby into a business.</w:t>
        <w:br/>
        <w:t>Start your own website or blog and earn money through selling advertising on your website or blog.</w:t>
        <w:br/>
        <w:t>If you are a dog owner, start a dog walking business.</w:t>
      </w:r>
    </w:p>
    <w:p>
      <w:r>
        <w:rPr>
          <w:b/>
          <w:u w:val="single"/>
        </w:rPr>
        <w:t>Document 6823</w:t>
      </w:r>
    </w:p>
    <w:p>
      <w:r>
        <w:rPr>
          <w:b/>
        </w:rPr>
        <w:t>Instruction</w:t>
      </w:r>
    </w:p>
    <w:p>
      <w:r>
        <w:t>I strongly believe in having a growth mindset and being a lifelong learner. However, I am a very busy person and I always find it hard to find time in the day to dedicate to educating myself on a variety of topics. I would love to read more, but I simply don't have the time to be able to do this today regularly. What are some ways that I can consume content to learn and exercise my mind, using the least amount of time as possible?</w:t>
      </w:r>
    </w:p>
    <w:p>
      <w:r>
        <w:rPr>
          <w:b/>
        </w:rPr>
        <w:t>Response</w:t>
      </w:r>
    </w:p>
    <w:p>
      <w:r>
        <w:t>Time management is very hard for many people. Having a growth mindset is a fantastic way to continue to better yourself through all of life's troubles and tribulations. Here are a few ways that you can educate yourself either on the go, or with minimal time commitment:</w:t>
        <w:br/>
        <w:br/>
        <w:t>1. TED (and TEDx) Talks - TED Talks are popular videos that present a great idea in 18 minutes or less. While TED talks are intended for a global audience, TEDx talks are intended for smaller audiences and are usually presented at a local level. TED and TEDx talk videos are readily available for consumption, for free from the website www.ted.com, via a mobiule app, as well as on Spotify, YouTube and many other content platforms.</w:t>
        <w:br/>
        <w:br/>
        <w:t xml:space="preserve">2. Podcasts - Podcasts are a series of on-demand episodes, delivered orally, focused on a specific theme. Podcasts can be accessed from many types of devices and are readily available from many popular platforms, including Spotify, Apple Podcasts and iHeartRadio. Podcasts are focused on any number of topics, and can easily be listened to while on the go. </w:t>
        <w:br/>
        <w:br/>
        <w:t xml:space="preserve">3. Newsletters - Newsletters are printed or electronic reports that are made available by many organizations to a subscribed audience. They are often written in short, digestible formats to provide the highlights of a variety of topics, and typically contain links to learn more, if desired. They usually take only a few minutes to read and are readily available from news sources like the Wall Street Journal, CNN, Fox News, as well as many websites and LinkedIn groups. </w:t>
        <w:br/>
        <w:br/>
        <w:t>In addition to these ideas, simply dedicating a small amount of time each day to learning and improving yourself can go a long way. Try to dedicate 15 minutes every day, ideally at the same time each day, toward this and before long, it will become a habit.</w:t>
      </w:r>
    </w:p>
    <w:p>
      <w:r>
        <w:rPr>
          <w:b/>
          <w:u w:val="single"/>
        </w:rPr>
        <w:t>Document 6824</w:t>
      </w:r>
    </w:p>
    <w:p>
      <w:r>
        <w:rPr>
          <w:b/>
        </w:rPr>
        <w:t>Instruction</w:t>
      </w:r>
    </w:p>
    <w:p>
      <w:r>
        <w:t>How well establish is the Cuban red-tailed hawk as a species?</w:t>
      </w:r>
    </w:p>
    <w:p>
      <w:r>
        <w:rPr>
          <w:b/>
        </w:rPr>
        <w:t>Context</w:t>
      </w:r>
    </w:p>
    <w:p>
      <w:r>
        <w:t>The Cuban red-tailed hawk (Buteo jamaicensis solitudinus) is a subspecies of red-tailed hawk native to the Bahamas, Florida, and Cuba.</w:t>
        <w:br/>
        <w:br/>
        <w:t>Like other island races, the validity of this subspecies has been called into question, but it has its defenders as well. Generally, this subspecies appears as a diminutive version of B. j. umbrinus in plumage characteristics but is considerably isolated from that race.</w:t>
      </w:r>
    </w:p>
    <w:p>
      <w:r>
        <w:rPr>
          <w:b/>
        </w:rPr>
        <w:t>Response</w:t>
      </w:r>
    </w:p>
    <w:p>
      <w:r>
        <w:t>The validity of this subspecies has been called into question, but it has its defenders as well.</w:t>
      </w:r>
    </w:p>
    <w:p>
      <w:r>
        <w:rPr>
          <w:b/>
          <w:u w:val="single"/>
        </w:rPr>
        <w:t>Document 6825</w:t>
      </w:r>
    </w:p>
    <w:p>
      <w:r>
        <w:rPr>
          <w:b/>
        </w:rPr>
        <w:t>Instruction</w:t>
      </w:r>
    </w:p>
    <w:p>
      <w:r>
        <w:t>List some of the best life changing self-help books</w:t>
      </w:r>
    </w:p>
    <w:p>
      <w:r>
        <w:rPr>
          <w:b/>
        </w:rPr>
        <w:t>Response</w:t>
      </w:r>
    </w:p>
    <w:p>
      <w:r>
        <w:t>Atomic Habits by James Clear</w:t>
        <w:br/>
        <w:t>Power of discipline by Daniel Walter</w:t>
        <w:br/>
        <w:t>The Power of Habit by Charles Duhigg</w:t>
        <w:br/>
        <w:t>Tiny Habits by BJ Fogg</w:t>
        <w:br/>
        <w:t>High Performance Habits by Brendon Burchard</w:t>
        <w:br/>
        <w:t>Getting Things Done by David Allen</w:t>
        <w:br/>
        <w:t>What the Most Successful People Do Before Breakfast by Laura Vanderkam</w:t>
        <w:br/>
        <w:t>How to Change by Katy Milkman</w:t>
        <w:br/>
        <w:t>Start With Why by Simon Sinek</w:t>
        <w:br/>
        <w:t>The Culture Code by Daniel Coyle</w:t>
      </w:r>
    </w:p>
    <w:p>
      <w:r>
        <w:rPr>
          <w:b/>
          <w:u w:val="single"/>
        </w:rPr>
        <w:t>Document 6826</w:t>
      </w:r>
    </w:p>
    <w:p>
      <w:r>
        <w:rPr>
          <w:b/>
        </w:rPr>
        <w:t>Instruction</w:t>
      </w:r>
    </w:p>
    <w:p>
      <w:r>
        <w:t>List some of the best surf breaks in California</w:t>
      </w:r>
    </w:p>
    <w:p>
      <w:r>
        <w:rPr>
          <w:b/>
        </w:rPr>
        <w:t>Response</w:t>
      </w:r>
    </w:p>
    <w:p>
      <w:r>
        <w:t>Trestles "Uppers" Lowers" "Middles", Cottons, Blacks, Rincon, Malibu, Mavericks, Huntington Pier, Lunada Bay, San Onofre, T-Street, Hollister Ranch, Santa Cruz, Point Dume, Swamis, Windandsea, Salt Creek, Killer Dana (before Dana Point Harbor was built)</w:t>
      </w:r>
    </w:p>
    <w:p>
      <w:r>
        <w:rPr>
          <w:b/>
          <w:u w:val="single"/>
        </w:rPr>
        <w:t>Document 6827</w:t>
      </w:r>
    </w:p>
    <w:p>
      <w:r>
        <w:rPr>
          <w:b/>
        </w:rPr>
        <w:t>Instruction</w:t>
      </w:r>
    </w:p>
    <w:p>
      <w:r>
        <w:t>Which characters belong to DC or Marvel Universe? She-Hulk, Wonder Woman</w:t>
      </w:r>
    </w:p>
    <w:p>
      <w:r>
        <w:rPr>
          <w:b/>
        </w:rPr>
        <w:t>Response</w:t>
      </w:r>
    </w:p>
    <w:p>
      <w:r>
        <w:t>She-Hulk is Marvel, Wonder Woman is DC</w:t>
      </w:r>
    </w:p>
    <w:p>
      <w:r>
        <w:rPr>
          <w:b/>
          <w:u w:val="single"/>
        </w:rPr>
        <w:t>Document 6828</w:t>
      </w:r>
    </w:p>
    <w:p>
      <w:r>
        <w:rPr>
          <w:b/>
        </w:rPr>
        <w:t>Instruction</w:t>
      </w:r>
    </w:p>
    <w:p>
      <w:r>
        <w:t>What are some of the best camping locations in Ontario, Canada?</w:t>
      </w:r>
    </w:p>
    <w:p>
      <w:r>
        <w:rPr>
          <w:b/>
        </w:rPr>
        <w:t>Response</w:t>
      </w:r>
    </w:p>
    <w:p>
      <w:r>
        <w:t>Some of the best places to camp in Ontario, Canada are:</w:t>
        <w:br/>
        <w:t>* Killbear provincial Park</w:t>
        <w:br/>
        <w:t>* Algonquin Provincial Park</w:t>
        <w:br/>
        <w:t>* Sleeping Giant Provincial Park</w:t>
        <w:br/>
        <w:t>* Killarney Provincial Park</w:t>
        <w:br/>
        <w:t>* Bruce Peninsula National Park</w:t>
        <w:br/>
        <w:t>* Grundy Lake Provincial Park</w:t>
        <w:br/>
        <w:t>* Bon Echo Provincial Park</w:t>
      </w:r>
    </w:p>
    <w:p>
      <w:r>
        <w:rPr>
          <w:b/>
          <w:u w:val="single"/>
        </w:rPr>
        <w:t>Document 6829</w:t>
      </w:r>
    </w:p>
    <w:p>
      <w:r>
        <w:rPr>
          <w:b/>
        </w:rPr>
        <w:t>Instruction</w:t>
      </w:r>
    </w:p>
    <w:p>
      <w:r>
        <w:t>Is there a way to prevent type 1 diabetes?</w:t>
      </w:r>
    </w:p>
    <w:p>
      <w:r>
        <w:rPr>
          <w:b/>
        </w:rPr>
        <w:t>Context</w:t>
      </w:r>
    </w:p>
    <w:p>
      <w:r>
        <w:t>There is no known way to prevent type 1 diabetes. Treatment with insulin is required for survival. Insulin therapy is usually given by injection just under the skin but can also be delivered by an insulin pump. A diabetic diet and exercise are important parts of management. If left untreated, diabetes can cause many complications. Complications of relatively rapid onset include diabetic ketoacidosis and nonketotic hyperosmolar coma. Long-term complications include heart disease, stroke, kidney failure, foot ulcers and damage to the eyes. Furthermore, since insulin lowers blood sugar levels, complications may arise from low blood sugar if more insulin is taken than necessary.</w:t>
      </w:r>
    </w:p>
    <w:p>
      <w:r>
        <w:rPr>
          <w:b/>
        </w:rPr>
        <w:t>Response</w:t>
      </w:r>
    </w:p>
    <w:p>
      <w:r>
        <w:t>There is currently no way to prevent type 1 diabetes. Treatment by injection or by an insulin pump is required for survival.</w:t>
      </w:r>
    </w:p>
    <w:p>
      <w:r>
        <w:rPr>
          <w:b/>
          <w:u w:val="single"/>
        </w:rPr>
        <w:t>Document 6830</w:t>
      </w:r>
    </w:p>
    <w:p>
      <w:r>
        <w:rPr>
          <w:b/>
        </w:rPr>
        <w:t>Instruction</w:t>
      </w:r>
    </w:p>
    <w:p>
      <w:r>
        <w:t>Why was the 2023 Women's NCAA basketball championship controversial?</w:t>
      </w:r>
    </w:p>
    <w:p>
      <w:r>
        <w:rPr>
          <w:b/>
        </w:rPr>
        <w:t>Response</w:t>
      </w:r>
    </w:p>
    <w:p>
      <w:r>
        <w:t>LSU beat Iowa to win the NCAA women's basketball championship in slightly controversial game. Many fans and pundits observed overly tight officiating resulting in many of the key stars on both teams with quick fouls and spending time on the bench altering the flow of the game requiring more bench players to play than expected. Particularly impactful was a questionable technical foul on Iowa player Caitlin Clark in the second half. Additionally, near the end of the game Angel Reece the LSU star mocked Iowa start Clark as her team won mimicking her soon to be placed championship ring on her hand. The 'trash talk' drove discussion on sportsmanship online among fans and journalists</w:t>
      </w:r>
    </w:p>
    <w:p>
      <w:r>
        <w:rPr>
          <w:b/>
          <w:u w:val="single"/>
        </w:rPr>
        <w:t>Document 6831</w:t>
      </w:r>
    </w:p>
    <w:p>
      <w:r>
        <w:rPr>
          <w:b/>
        </w:rPr>
        <w:t>Instruction</w:t>
      </w:r>
    </w:p>
    <w:p>
      <w:r>
        <w:t>What is the Scots word that The Pleasance is derived from?</w:t>
      </w:r>
    </w:p>
    <w:p>
      <w:r>
        <w:rPr>
          <w:b/>
        </w:rPr>
        <w:t>Context</w:t>
      </w:r>
    </w:p>
    <w:p>
      <w:r>
        <w:t>The Pleasance is a street just outside the Old Town of Edinburgh, Scotland, a remnant of the Flodden Wall flanking the west side of the street between Drummond Street and the Cowgate. Historically, the street was one of the main routes into Edinburgh from the south, meeting St Mary's Wynd (now St Mary's Street) at St Mary's Wynd Port, one of the gateways of the town walls. The name derives from the Scots plesance, meaning a park or garden. It first appears in 1507 as the name of a nearby house, and was later transferred to the street and then the suburb which was part of the regality of the Canongate. The derivation of the name from a nunnery of St Mary of Placentia, often mentioned in histories of Edinburgh, is an invention by William Maitland in his 1753 History of Edinburgh.</w:t>
      </w:r>
    </w:p>
    <w:p>
      <w:r>
        <w:rPr>
          <w:b/>
        </w:rPr>
        <w:t>Response</w:t>
      </w:r>
    </w:p>
    <w:p>
      <w:r>
        <w:t>plesance</w:t>
      </w:r>
    </w:p>
    <w:p>
      <w:r>
        <w:rPr>
          <w:b/>
          <w:u w:val="single"/>
        </w:rPr>
        <w:t>Document 6832</w:t>
      </w:r>
    </w:p>
    <w:p>
      <w:r>
        <w:rPr>
          <w:b/>
        </w:rPr>
        <w:t>Instruction</w:t>
      </w:r>
    </w:p>
    <w:p>
      <w:r>
        <w:t>List the 7 most recent US Speakers of the House (newest to oldest).</w:t>
      </w:r>
    </w:p>
    <w:p>
      <w:r>
        <w:rPr>
          <w:b/>
        </w:rPr>
        <w:t>Response</w:t>
      </w:r>
    </w:p>
    <w:p>
      <w:r>
        <w:t>Kevin McCarthy</w:t>
        <w:br/>
        <w:t>Nancy Pelosi</w:t>
        <w:br/>
        <w:t>Paul Ryan</w:t>
        <w:br/>
        <w:t>John Boehner</w:t>
        <w:br/>
        <w:t>Nancy Pelosi</w:t>
        <w:br/>
        <w:t>Dennis Hastert</w:t>
        <w:br/>
        <w:t>Newt Gingrich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