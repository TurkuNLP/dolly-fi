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3353</w:t>
      </w:r>
    </w:p>
    <w:p>
      <w:r>
        <w:rPr>
          <w:b/>
        </w:rPr>
        <w:t>Instruction</w:t>
      </w:r>
    </w:p>
    <w:p>
      <w:r>
        <w:t>Based on the text below, how would you explain Archimedes’ principle to a 10 years old child, using the example of an object immersed in water?</w:t>
      </w:r>
    </w:p>
    <w:p>
      <w:r>
        <w:rPr>
          <w:b/>
        </w:rPr>
        <w:t>Context</w:t>
      </w:r>
    </w:p>
    <w:p>
      <w:r>
        <w:t>Any object, totally or partially immersed in a fluid or liquid, is buoyed up by a force equal to the weight of the fluid displaced by the object.</w:t>
        <w:br/>
        <w:br/>
        <w:t>Archimedes' principle allows the buoyancy of any floating object partially or fully immersed in a fluid to be calculated. The downward force on the object is simply its weight. The upward, or buoyant, force on the object is that stated by Archimedes' principle above. Thus, the net force on the object is the difference between the magnitudes of the buoyant force and its weight. If this net force is positive, the object rises; if negative, the object sinks; and if zero, the object is neutrally buoyant—that is, it remains in place without either rising or sinking. In simple words, Archimedes' principle states that, when a body is partially or completely immersed in a fluid, it experiences an apparent loss in weight that is equal to the weight of the fluid displaced by the immersed part of the body(s).</w:t>
        <w:br/>
        <w:br/>
        <w:t>Consider a cuboid immersed in a fluid, its top and bottom faces orthogonal to the direction of gravity (assumed constant across the cube's stretch). The fluid will exert a normal force on each face, but only the normal forces on top and bottom will contribute to buoyancy. The pressure difference between the bottom and the top face is directly proportional to the height (difference in depth of submersion). Multiplying the pressure difference by the area of a face gives a net force on the cuboid ⁠ ⁠—  the buoyancy ⁠ ⁠—  equaling in size the weight of the fluid displaced by the cuboid. By summing up sufficiently many arbitrarily small cuboids this reasoning may be extended to irregular shapes, and so, whatever the shape of the submerged body, the buoyant force is equal to the weight of the displaced fluid.</w:t>
        <w:br/>
        <w:br/>
        <w:t xml:space="preserve"> weight of displaced fluid = weight of object in vacuum − weight of object in fluid</w:t>
        <w:br/>
        <w:br/>
        <w:t>The weight of the displaced fluid is directly proportional to the volume of the displaced fluid (if the surrounding fluid is of uniform density). The weight of the object in the fluid is reduced, because of the force acting on it, which is called upthrust. In simple terms, the principle states that the buoyant force on an object is equal to the weight of the fluid displaced by the object, or the density of the fluid multiplied by the submerged volume times the gravity.</w:t>
      </w:r>
    </w:p>
    <w:p>
      <w:r>
        <w:rPr>
          <w:b/>
        </w:rPr>
        <w:t>Response</w:t>
      </w:r>
    </w:p>
    <w:p>
      <w:r>
        <w:t>When you immerse an object under water, it pushes the water away in order to take its place.</w:t>
        <w:br/>
        <w:t>The water wants to get back to where it was before and pushes the object away, towards the surface.</w:t>
        <w:br/>
        <w:t>Then it depends what is the weight of the object, compared with how much water was moved.</w:t>
        <w:br/>
        <w:t>Imagine you could put your object on one side of a balance, and on the other side, you would duplicate your object and transform it into water (representing how much water is moved if you were to plunge put your object under water).</w:t>
        <w:br/>
        <w:t>If your original object is lighter than its equivalent in water, like a bubble for example, or a balloon, the water will be strong enough to have the object to float.</w:t>
        <w:br/>
        <w:t>If the object is heavier than its equivalent water, like a bowling ball, or a rock, the water will not be able to push hard enough, and the object will sink.</w:t>
      </w:r>
    </w:p>
    <w:p>
      <w:r>
        <w:rPr>
          <w:b/>
          <w:u w:val="single"/>
        </w:rPr>
        <w:t>Document 3354</w:t>
      </w:r>
    </w:p>
    <w:p>
      <w:r>
        <w:rPr>
          <w:b/>
        </w:rPr>
        <w:t>Instruction</w:t>
      </w:r>
    </w:p>
    <w:p>
      <w:r>
        <w:t>List the 6 naturally occurring noble gases.</w:t>
      </w:r>
    </w:p>
    <w:p>
      <w:r>
        <w:rPr>
          <w:b/>
        </w:rPr>
        <w:t>Context</w:t>
      </w:r>
    </w:p>
    <w:p>
      <w:r>
        <w:t>The noble gases (historically also the inert gases; sometimes referred to as aerogens) make up a class of chemical elements with similar properties; under standard conditions, they are all odorless, colorless, monatomic gases with very low chemical reactivity. The six naturally occurring noble gases are helium (He), neon (Ne), argon (Ar), krypton (Kr), xenon (Xe), and the radioactive radon (Rn).</w:t>
        <w:br/>
        <w:t>Oganesson (Og) is a synthetically produced highly radioactive element. Although IUPAC has used the term "noble gas" interchangeably with "group 18" and thus included oganesson, it may not be significantly chemically noble and is predicted to break the trend and be reactive due to relativistic effects. Because of the extremely short 0.7 ms half-life of its only known isotope, its chemistry has not yet been investigated.</w:t>
        <w:br/>
        <w:t>For the first six periods of the periodic table, the noble gases are exactly the members of group 18. Noble gases are typically highly unreactive except when under particular extreme conditions. The inertness of noble gases makes them very suitable in applications where reactions are not wanted. For example, argon is used in incandescent lamps to prevent the hot tungsten filament from oxidizing; also, helium is used in breathing gas by deep-sea divers to prevent oxygen, nitrogen and carbon dioxide toxicity.</w:t>
        <w:br/>
        <w:t>The properties of the noble gases can be well explained by modern theories of atomic structure: Their outer shell of valence electrons is considered to be "full", giving them little tendency to participate in chemical reactions, and it has been possible to prepare only a few hundred noble gas compounds. The melting and boiling points for a given noble gas are close together, differing by less than 10 °C (18 °F); that is, they are liquids over only a small temperature range.</w:t>
        <w:br/>
        <w:t>Neon, argon, krypton, and xenon are obtained from air in an air separation unit using the methods of liquefaction of gases and fractional distillation. Helium is sourced from natural gas fields that have high concentrations of helium in the natural gas, using cryogenic gas separation techniques, and radon is usually isolated from the radioactive decay of dissolved radium, thorium, or uranium compounds. Noble gases have several important applications in industries such as lighting, welding, and space exploration. A helium-oxygen breathing gas is often used by deep-sea divers at depths of seawater over 55 m (180 ft). After the risks caused by the flammability of hydrogen became apparent in the Hindenburg disaster, it was replaced with helium in blimps and balloons.</w:t>
      </w:r>
    </w:p>
    <w:p>
      <w:r>
        <w:rPr>
          <w:b/>
        </w:rPr>
        <w:t>Response</w:t>
      </w:r>
    </w:p>
    <w:p>
      <w:r>
        <w:t>The six naturally occurring noble gases are:</w:t>
        <w:br/>
        <w:t>1. Helium (He)</w:t>
        <w:br/>
        <w:t>2. Neon (Ne)</w:t>
        <w:br/>
        <w:t>3. Argon (Ar)</w:t>
        <w:br/>
        <w:t xml:space="preserve">4. Krypton (Kr) </w:t>
        <w:br/>
        <w:t>5. Xenon (Xe)</w:t>
        <w:br/>
        <w:t>6. Radon (Rn)</w:t>
      </w:r>
    </w:p>
    <w:p>
      <w:r>
        <w:rPr>
          <w:b/>
          <w:u w:val="single"/>
        </w:rPr>
        <w:t>Document 3355</w:t>
      </w:r>
    </w:p>
    <w:p>
      <w:r>
        <w:rPr>
          <w:b/>
        </w:rPr>
        <w:t>Instruction</w:t>
      </w:r>
    </w:p>
    <w:p>
      <w:r>
        <w:t>Given a reference text about N.V. Virgin Express S.A., tell me its main hub and when it was founded.</w:t>
      </w:r>
    </w:p>
    <w:p>
      <w:r>
        <w:rPr>
          <w:b/>
        </w:rPr>
        <w:t>Context</w:t>
      </w:r>
    </w:p>
    <w:p>
      <w:r>
        <w:t>N.V. Virgin Express S.A. was a Belgian airline created within the Virgin Group. It operated flights mainly to southern Europe from its hub at Brussels Airport. Ticket sales were mainly through the Internet. The airline merged with SN Brussels Airlines to form Brussels Airlines, which started operations on 25 March 2007.[1] Virgin Express' head office was in Building 116 at Brussels Airport in Zaventem, Belgium, near Brussels.[2][3]</w:t>
        <w:br/>
        <w:br/>
        <w:t>History</w:t>
        <w:br/>
        <w:t>Virgin Express was founded on 23 April 1996, when the Virgin Group (with chairman Richard Branson) bought the Belgian leisure airline EBA - EuroBelgian Airlines, founded by Victor Hasson and Georges Gutelman, and rebranded it Virgin Express.[4] It also took over EBA's fleet of Boeing 737s and operated this type of aircraft from thereon. The airline soon concentrated on low-budget scheduled flights out of its Brussels hub, and became a major competitor for Sabena and later SN Brussels Airlines.</w:t>
        <w:br/>
        <w:br/>
        <w:t>In October 2004, the Virgin Group sold its assets to SN Brussels Airlines, and both airlines were integrated into the parent holding company SN Airholding, chaired by Viscount Étienne Davignon.</w:t>
        <w:br/>
        <w:br/>
        <w:t>On 31 March 2006, SN Brussels Airlines and Virgin Express announced their merger into a single company, named Brussels Airlines. The combined airline added long haul destinations and strengthened its position in Africa.[5]</w:t>
      </w:r>
    </w:p>
    <w:p>
      <w:r>
        <w:rPr>
          <w:b/>
        </w:rPr>
        <w:t>Response</w:t>
      </w:r>
    </w:p>
    <w:p>
      <w:r>
        <w:t>N.V. Virgin Express S.A. was founded on April 23, 1996 and its main hub was the Brussels Airport.</w:t>
      </w:r>
    </w:p>
    <w:p>
      <w:r>
        <w:rPr>
          <w:b/>
          <w:u w:val="single"/>
        </w:rPr>
        <w:t>Document 3356</w:t>
      </w:r>
    </w:p>
    <w:p>
      <w:r>
        <w:rPr>
          <w:b/>
        </w:rPr>
        <w:t>Instruction</w:t>
      </w:r>
    </w:p>
    <w:p>
      <w:r>
        <w:t>What are the top 5 most expensive luxury brands?</w:t>
      </w:r>
    </w:p>
    <w:p>
      <w:r>
        <w:rPr>
          <w:b/>
        </w:rPr>
        <w:t>Response</w:t>
      </w:r>
    </w:p>
    <w:p>
      <w:r>
        <w:t>-Louis Vuitton</w:t>
        <w:br/>
        <w:t>-Chanel</w:t>
        <w:br/>
        <w:t>-Hermes</w:t>
        <w:br/>
        <w:t>-Dior</w:t>
        <w:br/>
        <w:t>-Saint Laurent</w:t>
      </w:r>
    </w:p>
    <w:p>
      <w:r>
        <w:rPr>
          <w:b/>
          <w:u w:val="single"/>
        </w:rPr>
        <w:t>Document 3357</w:t>
      </w:r>
    </w:p>
    <w:p>
      <w:r>
        <w:rPr>
          <w:b/>
        </w:rPr>
        <w:t>Instruction</w:t>
      </w:r>
    </w:p>
    <w:p>
      <w:r>
        <w:t>What are the main reasons Parisians want electric scooters to be banned according to the following article?</w:t>
        <w:br/>
        <w:t xml:space="preserve"> </w:t>
        <w:br/>
        <w:t>Parisians are voting on Sunday on whether to rid the streets of the French capital of electric scooters, although some say the city’s leaders ought to be focusing on more pressing issues.</w:t>
        <w:br/>
        <w:br/>
        <w:t>Paris was a pioneer when it introduced e-scooters, or trottinettes, in 2018 as the city’s authorities sought to promote non-polluting forms of urban transport.</w:t>
        <w:br/>
        <w:br/>
        <w:t>But as the two-wheeled vehicles grew in popularity, especially among young people, so did the number of accidents: in 2022, three people died and 459 were injured in e-scooter accidents in Paris.</w:t>
        <w:br/>
        <w:br/>
        <w:t>In what is being billed as a “public consultation” voters are being asked: “For or against self-service scooters?”</w:t>
        <w:br/>
        <w:br/>
        <w:t>Twenty-one polling stations have been set up across the city and will be open until 7pm local time, with the result expected at around 10pm.</w:t>
        <w:br/>
        <w:br/>
        <w:t>Electric scooters available for rent on the Place du Trocadero, Paris.</w:t>
        <w:br/>
        <w:t>E-scooters: a tale of two cities as London and Paris plot different paths</w:t>
        <w:br/>
        <w:t>Read more</w:t>
        <w:br/>
        <w:t>Although 1.6 million people are eligible to vote, turnout is expected to be low.</w:t>
        <w:br/>
        <w:br/>
        <w:t>Paris’s socialist mayor, Anne Hidalgo, has promoted cycling and bike-sharing but supports a ban on e-scooters.</w:t>
        <w:br/>
        <w:br/>
        <w:t>In an interview with Agence France-Presses last week, Hidalgo said “self-service scooters are the source of tension and worry” for Parisians and that a ban would “reduce nuisance” in public spaces. However, she promised to respect the outcome of the vote even if it is not legally binding.</w:t>
        <w:br/>
        <w:br/>
        <w:t>Paris has almost 15,000 e-scooters across its streets, operated by companies including Lime, Dott and Tier.</w:t>
        <w:br/>
        <w:br/>
        <w:t>Detractors argue that e-scooter users disrespect the rules of the road and regularly flout a ban on riding on pavements. The vehicles are also often haphazardly parked or thrown into the River Seine.</w:t>
        <w:br/>
        <w:br/>
        <w:t>In June 2021, a 31-year-old Italian woman was killed after being hit by an e-scooter with two passengers onboard while walking along the Seine.</w:t>
        <w:br/>
        <w:br/>
        <w:t>“Scooters have become my biggest enemy. I’m scared of them,” Suzon Lambert, a 50-year-old teacher from Paris, told AFP. “Paris has become a sort of anarchy. There’s no space any more for pedestrians.”</w:t>
        <w:br/>
        <w:br/>
        <w:t>Another Parisian told BFMTV: “It’s dangerous, and people use them badly. I’m fed up.”</w:t>
        <w:br/>
        <w:br/>
        <w:t>Julian Sezgin, aged 15, said he often saw groups of two or three teenagers on e-scooters zooming past cars on busy roads. “I avoid going on e-scooters and prefer e-bikes as, in my opinion, they are safer and more efficient,” he told the Guardian.</w:t>
      </w:r>
    </w:p>
    <w:p>
      <w:r>
        <w:rPr>
          <w:b/>
        </w:rPr>
        <w:t>Response</w:t>
      </w:r>
    </w:p>
    <w:p>
      <w:r>
        <w:t xml:space="preserve">According to the Mayor of Paris, Parisians want to ban e-scooters because they are a source of tension and worry and banning them would reduce nuisance in public spaces. </w:t>
        <w:br/>
        <w:t>Detractors of e-scooters think that their users disrespect the rules of the road and park them haphazardly, causing anarchy in the streets and making the life of pedestrians difficult and dangerous.</w:t>
      </w:r>
    </w:p>
    <w:p>
      <w:r>
        <w:rPr>
          <w:b/>
          <w:u w:val="single"/>
        </w:rPr>
        <w:t>Document 3358</w:t>
      </w:r>
    </w:p>
    <w:p>
      <w:r>
        <w:rPr>
          <w:b/>
        </w:rPr>
        <w:t>Instruction</w:t>
      </w:r>
    </w:p>
    <w:p>
      <w:r>
        <w:t>What is the Tesla Model Y Charging Speed?</w:t>
      </w:r>
    </w:p>
    <w:p>
      <w:r>
        <w:rPr>
          <w:b/>
        </w:rPr>
        <w:t>Response</w:t>
      </w:r>
    </w:p>
    <w:p>
      <w:r>
        <w:t>The Tesla Model Y's battery size is 82 kWh. This is larger than the average EV's battery size. The Model Y has a max AC charging speed of 11 kW and a max DC charging speed of 210 kW. 210 kW is much higher than most chargers can go in the UK, which means you'll be able to charge your EV as fast as possible at most charging points.</w:t>
        <w:br/>
        <w:br/>
        <w:t>If you're able to find an EV that can charge up to 210 kW, it will take 24 minutes to fully charge your EV from 0 - 100%, although you shouldn't charge your EV fully too regularly or let it get down to 0% as this can damage your battery life.</w:t>
      </w:r>
    </w:p>
    <w:p>
      <w:r>
        <w:rPr>
          <w:b/>
          <w:u w:val="single"/>
        </w:rPr>
        <w:t>Document 3359</w:t>
      </w:r>
    </w:p>
    <w:p>
      <w:r>
        <w:rPr>
          <w:b/>
        </w:rPr>
        <w:t>Instruction</w:t>
      </w:r>
    </w:p>
    <w:p>
      <w:r>
        <w:t>What colour usually is the wax surrounding Edam cheese?</w:t>
      </w:r>
    </w:p>
    <w:p>
      <w:r>
        <w:rPr>
          <w:b/>
        </w:rPr>
        <w:t>Response</w:t>
      </w:r>
    </w:p>
    <w:p>
      <w:r>
        <w:t>The colour usually is yellow or orange.</w:t>
      </w:r>
    </w:p>
    <w:p>
      <w:r>
        <w:rPr>
          <w:b/>
          <w:u w:val="single"/>
        </w:rPr>
        <w:t>Document 3360</w:t>
      </w:r>
    </w:p>
    <w:p>
      <w:r>
        <w:rPr>
          <w:b/>
        </w:rPr>
        <w:t>Instruction</w:t>
      </w:r>
    </w:p>
    <w:p>
      <w:r>
        <w:t>From the passage provided, extract the difference in caffeine between a light roast and a dark roast.</w:t>
      </w:r>
    </w:p>
    <w:p>
      <w:r>
        <w:rPr>
          <w:b/>
        </w:rPr>
        <w:t>Context</w:t>
      </w:r>
    </w:p>
    <w:p>
      <w:r>
        <w:t>Sucrose is rapidly lost during the roasting process, and may disappear entirely in darker roasts. During roasting, aromatic oils and acids weaken, changing the flavor; at 205 °C (401 °F), other oils start to develop. One of these oils, caffeol, is created at about 200 °C (392 °F), which is largely responsible for coffee's aroma and flavor. The difference of caffeine content between a light roast and a dark roast is only about 0.1%.</w:t>
      </w:r>
    </w:p>
    <w:p>
      <w:r>
        <w:rPr>
          <w:b/>
        </w:rPr>
        <w:t>Response</w:t>
      </w:r>
    </w:p>
    <w:p>
      <w:r>
        <w:t>Light roasts and dark roasts differ in caffeine content by about 0.1%.</w:t>
      </w:r>
    </w:p>
    <w:p>
      <w:r>
        <w:rPr>
          <w:b/>
          <w:u w:val="single"/>
        </w:rPr>
        <w:t>Document 3361</w:t>
      </w:r>
    </w:p>
    <w:p>
      <w:r>
        <w:rPr>
          <w:b/>
        </w:rPr>
        <w:t>Instruction</w:t>
      </w:r>
    </w:p>
    <w:p>
      <w:r>
        <w:t>Given this paragraph about the experiment that led to the discovery of penicillin by Sir Alexander Fleming, tell me upon which types of bacteria penicillin has an anti-bacterial effect, and list the conditions that were necessary for the discovery of penicillin</w:t>
      </w:r>
    </w:p>
    <w:p>
      <w:r>
        <w:rPr>
          <w:b/>
        </w:rPr>
        <w:t>Context</w:t>
      </w:r>
    </w:p>
    <w:p>
      <w:r>
        <w:t>By 1927, Fleming had been investigating the properties of staphylococci. He was already well known from his earlier work, and had developed a reputation as a brilliant researcher. In 1928, he studied the variation of Staphylococcus aureus grown under natural condition, after the work of Joseph Warwick Bigger, who discovered that the bacterium could grow into a variety of types (strains).[27] On 3 September 1928, Fleming returned to his laboratory having spent a holiday with his family at Suffolk. Before leaving for his holiday, he inoculated staphylococci on culture plates and left them on a bench in a corner of his laboratory.[16] On his return, Fleming noticed that one culture was contaminated with a fungus, and that the colonies of staphylococci immediately surrounding the fungus had been destroyed, whereas other staphylococci colonies farther away were normal, famously remarking "That's funny".[28] Fleming showed the contaminated culture to his former assistant Merlin Pryce, who reminded him, "That's how you discovered lysozyme."[29] He identified the mould as being from the genus Penicillium. He suspected it to be P. chrysogenum, but a colleague Charles J. La Touche identified it as P. rubrum. (It was later corrected as P. notatum and then officially accepted as P. chrysogenum; in 2011, it was resolved as P. rubens.)[30][31]</w:t>
        <w:br/>
        <w:t>The laboratory in which Fleming discovered and tested penicillin is preserved as the Alexander Fleming Laboratory Museum in St. Mary's Hospital, Paddington. The source of the fungal contaminant was established in 1966 as coming from La Touche's room, which was directly below Fleming's.[32][33]</w:t>
        <w:br/>
        <w:t>Fleming grew the mould in a pure culture and found that the culture broth contained an antibacterial substance. He investigated its anti-bacterial effect on many organisms, and noticed that it affected bacteria such as staphylococci and many other Gram-positive pathogens that cause scarlet fever, pneumonia, meningitis and diphtheria, but not typhoid fever or paratyphoid fever, which are caused by Gram-negative bacteria, for which he was seeking a cure at the time. It also affected Neisseria gonorrhoeae, which causes gonorrhoea, although this bacterium is Gram-negative. After some months of calling it "mould juice" or "the inhibitor", he gave the name penicillin on 7 March 1929 for the antibacterial substance present in the mould.[34]</w:t>
      </w:r>
    </w:p>
    <w:p>
      <w:r>
        <w:rPr>
          <w:b/>
        </w:rPr>
        <w:t>Response</w:t>
      </w:r>
    </w:p>
    <w:p>
      <w:r>
        <w:t>Penicillin has an anti-bacterial effect of a number of Gram-positive bacteria including but not limited to the bacteria that cause meningitis, diptheria, pneumonia, scarlet fever.  It also acts on (Gram-positive) staphylococci bacteria which cause skin and soft tissue infections such as boils.  Penicillin was also found to have an anti-bacterial action on the Gram-negative bacteria which causes gonorrhoea.  There were a series of fortuitous circumstances which combined to allow the discovery of penicillin, one of which was Sir Alexander's choice to take a holiday with his family after leaving staphylococci bacteria in a culture in his lab before departure.  Anecdotally Sir Alexander was a little sloppy with lab hygiene which contributed to his previous discovery of lysozyme and it seems the same lack of care was partly responsible for the discovery of penicillin.  Lastly the specific location of his lab and cultures played a role - the fungal contaminant that had an anti-bacterial effect on the staphylococci culture came from Sir Alexander's colleagues lab one floor below</w:t>
      </w:r>
    </w:p>
    <w:p>
      <w:r>
        <w:rPr>
          <w:b/>
          <w:u w:val="single"/>
        </w:rPr>
        <w:t>Document 3362</w:t>
      </w:r>
    </w:p>
    <w:p>
      <w:r>
        <w:rPr>
          <w:b/>
        </w:rPr>
        <w:t>Instruction</w:t>
      </w:r>
    </w:p>
    <w:p>
      <w:r>
        <w:t>What is the difference between affect and effect?</w:t>
      </w:r>
    </w:p>
    <w:p>
      <w:r>
        <w:rPr>
          <w:b/>
        </w:rPr>
        <w:t>Response</w:t>
      </w:r>
    </w:p>
    <w:p>
      <w:r>
        <w:t>"Affect" acts as a verb while "effect" acts as a noun. For example, you would use the former spelling of the word when writing the sentence, "Alcohol consumption affects cognitive ability." Alternatively, you would use the latter spelling of the word when writing the sentence, "Alcohol consumption leads to negative effects on cognitive ability."</w:t>
      </w:r>
    </w:p>
    <w:p>
      <w:r>
        <w:rPr>
          <w:b/>
          <w:u w:val="single"/>
        </w:rPr>
        <w:t>Document 3363</w:t>
      </w:r>
    </w:p>
    <w:p>
      <w:r>
        <w:rPr>
          <w:b/>
        </w:rPr>
        <w:t>Instruction</w:t>
      </w:r>
    </w:p>
    <w:p>
      <w:r>
        <w:t>Which were the top 3 nations in the medal tally of World Wrestling Championship 2022</w:t>
      </w:r>
    </w:p>
    <w:p>
      <w:r>
        <w:rPr>
          <w:b/>
        </w:rPr>
        <w:t>Response</w:t>
      </w:r>
    </w:p>
    <w:p>
      <w:r>
        <w:t>USA(15), Japan(13), Turkey(7)</w:t>
      </w:r>
    </w:p>
    <w:p>
      <w:r>
        <w:rPr>
          <w:b/>
          <w:u w:val="single"/>
        </w:rPr>
        <w:t>Document 3364</w:t>
      </w:r>
    </w:p>
    <w:p>
      <w:r>
        <w:rPr>
          <w:b/>
        </w:rPr>
        <w:t>Instruction</w:t>
      </w:r>
    </w:p>
    <w:p>
      <w:r>
        <w:t>When buying a used car, what are some red flags to look out for?</w:t>
      </w:r>
    </w:p>
    <w:p>
      <w:r>
        <w:rPr>
          <w:b/>
        </w:rPr>
        <w:t>Response</w:t>
      </w:r>
    </w:p>
    <w:p>
      <w:r>
        <w:t>A car is a costly purchase and you should be especially careful when buying it used.The first thing to look out for is any visual damages you can find by just thoroughly inspecting it.Ask for the full service history of the vehicle and look for any outliers.Use trusted third party websites to check for accident, stolen vehicle and insurance write off history.Its also better to get the car inspected by a professional car mechanic for a complete peace of mind.</w:t>
      </w:r>
    </w:p>
    <w:p>
      <w:r>
        <w:rPr>
          <w:b/>
          <w:u w:val="single"/>
        </w:rPr>
        <w:t>Document 3365</w:t>
      </w:r>
    </w:p>
    <w:p>
      <w:r>
        <w:rPr>
          <w:b/>
        </w:rPr>
        <w:t>Instruction</w:t>
      </w:r>
    </w:p>
    <w:p>
      <w:r>
        <w:t>Ms. Jefferson, a 47-year-old secretary, has contacted you to assess her body composition. Over the years, she has gradually gained weight because of her sedentary lifestyle and changing metabolism. Besides adopting healthy dietary and exercise habits, how can she build self-esteem and improve her body image?</w:t>
      </w:r>
    </w:p>
    <w:p>
      <w:r>
        <w:rPr>
          <w:b/>
        </w:rPr>
        <w:t>Response</w:t>
      </w:r>
    </w:p>
    <w:p>
      <w:r>
        <w:t>Mental health plays a big factor in building self-esteem and improving her own body image. Tearing away from negative cycles of thoughts, such as the way she self-describes or visualizes her own body, can be powerful in improving her own self-esteem. For example, a shift from focusing on what her body looks like to what it can do is a popular strategy; instead of focusing on the quantitative metrics of how big her legs are, for example, she can focus on the fact that her legs are strong and allow her to swim, run, hike, and do many other things well. By extension, this also involves things that are outside of physical appearance, such as focusing on great qualities she has that have nothing to do with physical fitness nor appearance: this can help with self-esteem. Finally, she can be mindful of how she perceives not only herself, but other people: is she judging them also by their physical appearance? If so, she can work hard to change that mindset, and begin appreciating things beyond just how people look, and focus on the positive aspects.</w:t>
      </w:r>
    </w:p>
    <w:p>
      <w:r>
        <w:rPr>
          <w:b/>
          <w:u w:val="single"/>
        </w:rPr>
        <w:t>Document 3366</w:t>
      </w:r>
    </w:p>
    <w:p>
      <w:r>
        <w:rPr>
          <w:b/>
        </w:rPr>
        <w:t>Instruction</w:t>
      </w:r>
    </w:p>
    <w:p>
      <w:r>
        <w:t>Given this paragraph about the grand Ethiopian renaissance dam, what is the expected power generation on the latest design.</w:t>
      </w:r>
    </w:p>
    <w:p>
      <w:r>
        <w:rPr>
          <w:b/>
        </w:rPr>
        <w:t>Context</w:t>
      </w:r>
    </w:p>
    <w:p>
      <w:r>
        <w:t>Originally, in 2011, the hydropower plant was to receive 15 generating units with 350 MW nameplate capacity each, resulting in a total installed capacity of 5,250 MW with an expected power generation of 15,128 GWh per year.[40] Its planned generation capacity was later increased to 6,000 MW, through 16 generating units with 375 MW nominal capacity each. The expected power generation was estimated at 15,692 GWh per year. In 2017, the design was again changed to add another 450 MW for a total of 6,450 MW, with a planned power generation of 16,153 GWh per year.[41][42] That was achieved by upgrading 14 of the 16 generating units from 375 MW to 400 MW without changing the nominal capacity.[43] According to a senior Ethiopian official, on 17 October 2019,[5] the power generation capacity of the GERD is now 5,150 MW, with 13 turbines (2x 375 MW and 11x 400 MW)[27] down from 16 turbines.</w:t>
      </w:r>
    </w:p>
    <w:p>
      <w:r>
        <w:rPr>
          <w:b/>
        </w:rPr>
        <w:t>Response</w:t>
      </w:r>
    </w:p>
    <w:p>
      <w:r>
        <w:t>The new design developed in 2017 has a planned power generation of 16,153 GWh/year using 16  hydropower generating units.</w:t>
      </w:r>
    </w:p>
    <w:p>
      <w:r>
        <w:rPr>
          <w:b/>
          <w:u w:val="single"/>
        </w:rPr>
        <w:t>Document 3367</w:t>
      </w:r>
    </w:p>
    <w:p>
      <w:r>
        <w:rPr>
          <w:b/>
        </w:rPr>
        <w:t>Instruction</w:t>
      </w:r>
    </w:p>
    <w:p>
      <w:r>
        <w:t>Identify which instrument is string or percussion: Erxian, Alfaia</w:t>
      </w:r>
    </w:p>
    <w:p>
      <w:r>
        <w:rPr>
          <w:b/>
        </w:rPr>
        <w:t>Response</w:t>
      </w:r>
    </w:p>
    <w:p>
      <w:r>
        <w:t>Erxian is string, Alfaia is percussion.</w:t>
      </w:r>
    </w:p>
    <w:p>
      <w:r>
        <w:rPr>
          <w:b/>
          <w:u w:val="single"/>
        </w:rPr>
        <w:t>Document 3368</w:t>
      </w:r>
    </w:p>
    <w:p>
      <w:r>
        <w:rPr>
          <w:b/>
        </w:rPr>
        <w:t>Instruction</w:t>
      </w:r>
    </w:p>
    <w:p>
      <w:r>
        <w:t>Give me a list of classic English poems with nice message</w:t>
      </w:r>
    </w:p>
    <w:p>
      <w:r>
        <w:rPr>
          <w:b/>
        </w:rPr>
        <w:t>Response</w:t>
      </w:r>
    </w:p>
    <w:p>
      <w:r>
        <w:t>1. "If" by Rudyard Kipling: This poem is highlighting the importance to lead a life with integrity and gaining a clearer perspective about life.</w:t>
        <w:br/>
        <w:t>2. "Requiescat" by Oscar Wilde: There is a lot of grief, loss and mourning. Poet dedicated to his younger sister who unfortunately died unexpectedly.</w:t>
        <w:br/>
        <w:t>3. "And Still I Rise" by Maya Angelou: This poem is all about hope, courage and undying attitude to move forward in life by winning over all the challenges that life or society throws at you.</w:t>
        <w:br/>
        <w:t>4. "Do not go gentle into that good night" by Dylan Thomas: One of the most known piece of the Welsh poet. In short, this poem is a gentle reminder about preciousness of life.</w:t>
      </w:r>
    </w:p>
    <w:p>
      <w:r>
        <w:rPr>
          <w:b/>
          <w:u w:val="single"/>
        </w:rPr>
        <w:t>Document 3369</w:t>
      </w:r>
    </w:p>
    <w:p>
      <w:r>
        <w:rPr>
          <w:b/>
        </w:rPr>
        <w:t>Instruction</w:t>
      </w:r>
    </w:p>
    <w:p>
      <w:r>
        <w:t>Is there a fast way to put a duvet cover over a duvet?</w:t>
      </w:r>
    </w:p>
    <w:p>
      <w:r>
        <w:rPr>
          <w:b/>
        </w:rPr>
        <w:t>Response</w:t>
      </w:r>
    </w:p>
    <w:p>
      <w:r>
        <w:t>Yes! First, lay the duvet out on top of a bed. Next, turn the duvet cover inside out, and place it on top of the duvet, with the bottom facing the top of the bed and duvet. Tie the corners of the duvet cover to the duvet. With a friend, reach inside the duvet cover to grab the furthest corners of the duvet cover with the hand facing the top of the bed, and grab the other corners with the opposite hand. Note: your arms should be crossed. Pull your arms so they are no longer crossed, and stretch them out as far as you can reach. You now have the duvet inside the duvet cover.</w:t>
      </w:r>
    </w:p>
    <w:p>
      <w:r>
        <w:rPr>
          <w:b/>
          <w:u w:val="single"/>
        </w:rPr>
        <w:t>Document 3370</w:t>
      </w:r>
    </w:p>
    <w:p>
      <w:r>
        <w:rPr>
          <w:b/>
        </w:rPr>
        <w:t>Instruction</w:t>
      </w:r>
    </w:p>
    <w:p>
      <w:r>
        <w:t>Please provide a list of Michael Jordan's accomplishments in the 1987-1988 NBA basketball season.</w:t>
      </w:r>
    </w:p>
    <w:p>
      <w:r>
        <w:rPr>
          <w:b/>
        </w:rPr>
        <w:t>Context</w:t>
      </w:r>
    </w:p>
    <w:p>
      <w:r>
        <w:t>NBA achievements</w:t>
        <w:br/>
        <w:t>Naismith Memorial Basketball Hall of Fame Class of 2009</w:t>
        <w:br/>
        <w:t>6× NBA champion: 1991, 1992, 1993, 1996, 1997, 1998</w:t>
        <w:br/>
        <w:t>5× NBA Most Valuable Player: 1987–88, 1990–91, 1991–92, 1995–96, 1997–98[5][6]</w:t>
        <w:br/>
        <w:t>6× NBA Finals Most Valuable Player: 1991, 1992, 1993, 1996, 1997, 1998[7]</w:t>
        <w:br/>
        <w:t>10× Scoring leader: 1986–87, 1987–88, 1988–89, 1989–90, 1990–91, 1991–92, 1992–93, 1995–96, 1996–97, 1997–98[8]</w:t>
        <w:br/>
        <w:t>NBA Defensive Player of the Year: 1987-88[9]</w:t>
        <w:br/>
        <w:t>NBA Rookie of the Year: 1984-85[10]</w:t>
        <w:br/>
        <w:t>14× NBA All-Star: 1985, 1986 (selected but injured), 1987, 1988, 1989, 1990, 1991, 1992, 1993, 1996, 1997, 1998, 2002, 2003[11]</w:t>
        <w:br/>
        <w:t>3× NBA All-Star Game Most Valuable Player: 1988, 1996, 1998[12]</w:t>
        <w:br/>
        <w:t>2× NBA Slam Dunk Contest champion: 1987, 1988[13]</w:t>
        <w:br/>
        <w:t>Runner-up in 1985</w:t>
        <w:br/>
        <w:t>3× Steals leader: 1987–88, 1989–90, 1992–93</w:t>
        <w:br/>
        <w:t>2× Minutes leader: 1987–88, 1988–89</w:t>
        <w:br/>
        <w:t>2× IBM Award winner: 1985, 1989</w:t>
        <w:br/>
        <w:t>11× All-NBA selection:</w:t>
        <w:br/>
        <w:t>First Team: 1987–93, 1996–98[14][15]</w:t>
        <w:br/>
        <w:t>Second Team: 1985[14][15]</w:t>
        <w:br/>
        <w:t>9× All-Defensive selection:</w:t>
        <w:br/>
        <w:t>First Team: 1988–93, 1996–98[16][17]</w:t>
        <w:br/>
        <w:t>NBA All-Rookie selection:</w:t>
        <w:br/>
        <w:t>First Team: 1985[18][19]</w:t>
        <w:br/>
        <w:t>7× The Sporting News Most Valuable Player: 1987–88, 1988–89, 1990–91, 1991–92, 1995–96, 1996–97, 1997–98</w:t>
        <w:br/>
        <w:t>The Sporting News Rookie of the Year: 1985</w:t>
        <w:br/>
        <w:t>Sports Illustrated Sportsman of the Year: 1991</w:t>
        <w:br/>
        <w:t>Ranked #1 by SLAM Magazine's Top 50 Players of All-time[20]</w:t>
        <w:br/>
        <w:t>Ranked #1 by ESPN SportsCentury's Top North American Athletes of the 20th Century[21]</w:t>
        <w:br/>
        <w:t>Selected in 1996 as one of the "50 Greatest Players in NBA History"</w:t>
        <w:br/>
        <w:t>Selected in 1996 as member of two of the "Top 10 Teams in NBA History"</w:t>
        <w:br/>
        <w:t>1991–92 Chicago Bulls (67–15; .817)</w:t>
        <w:br/>
        <w:t>1995–96 Chicago Bulls (72–10; .878)</w:t>
        <w:br/>
        <w:t>25 NBA Player of the Week [22] 16 NBA Player of the Month[23]</w:t>
      </w:r>
    </w:p>
    <w:p>
      <w:r>
        <w:rPr>
          <w:b/>
        </w:rPr>
        <w:t>Response</w:t>
      </w:r>
    </w:p>
    <w:p>
      <w:r>
        <w:t>In the 1987-1988 NBA Season, Michael Jordan had several achievements, including:</w:t>
        <w:br/>
        <w:t>-NBA Most Valuable Player</w:t>
        <w:br/>
        <w:t>-NBA Scoring Leader</w:t>
        <w:br/>
        <w:t>-NBA Defensive Player of the Year</w:t>
        <w:br/>
        <w:t>-NBA Slam Dunk Contest Champion</w:t>
        <w:br/>
        <w:t>-NBA Steals Leader</w:t>
        <w:br/>
        <w:t>-NBA Minutes Leader</w:t>
        <w:br/>
        <w:t>-All-NBA First Team</w:t>
        <w:br/>
        <w:t>-NBA All-Defensive Team</w:t>
        <w:br/>
        <w:t>-The Sporting News Most Valuable Player</w:t>
      </w:r>
    </w:p>
    <w:p>
      <w:r>
        <w:rPr>
          <w:b/>
          <w:u w:val="single"/>
        </w:rPr>
        <w:t>Document 3371</w:t>
      </w:r>
    </w:p>
    <w:p>
      <w:r>
        <w:rPr>
          <w:b/>
        </w:rPr>
        <w:t>Instruction</w:t>
      </w:r>
    </w:p>
    <w:p>
      <w:r>
        <w:t>How much nutritional value do dried fruits retain?</w:t>
      </w:r>
    </w:p>
    <w:p>
      <w:r>
        <w:rPr>
          <w:b/>
        </w:rPr>
        <w:t>Context</w:t>
      </w:r>
    </w:p>
    <w:p>
      <w:r>
        <w:t>Dried fruit is fruit from which the majority of the original water content has been removed either naturally, through sun drying, or through the use of specialized dryers or dehydrators. Dried fruit has a long tradition of use dating back to the fourth millennium BC in Mesopotamia, and is prized because of its sweet taste, nutritive value and long shelf life.</w:t>
        <w:br/>
        <w:t>Today, dried fruit consumption is widespread. Nearly half of the dried fruits sold are raisins, followed by dates, prunes, figs, apricots, peaches, apples, and pears. These are referred to as "conventional" or "traditional" dried fruits: fruits that have been dried in the sun or in heated wind tunnel dryers. Many fruits such as cranberries, blueberries, cherries, strawberries, and mango are infused with a sweetener (e.g. sucrose syrup) prior to drying. Some products sold as dried fruit, like papaya, kiwifruit and pineapple, are most often candied fruit.</w:t>
        <w:br/>
        <w:t>Dried fruits retain most of the nutritional value of fresh fruits. The specific nutrient content of the different dried fruits reflects their fresh counterpart and the processing method.</w:t>
      </w:r>
    </w:p>
    <w:p>
      <w:r>
        <w:rPr>
          <w:b/>
        </w:rPr>
        <w:t>Response</w:t>
      </w:r>
    </w:p>
    <w:p>
      <w:r>
        <w:t>Dried fruits retain most of the nutritional value of fresh fruits. The specific nutrient content of the different dried fruits reflects their fresh counterpart and the processing method.</w:t>
      </w:r>
    </w:p>
    <w:p>
      <w:r>
        <w:rPr>
          <w:b/>
          <w:u w:val="single"/>
        </w:rPr>
        <w:t>Document 3372</w:t>
      </w:r>
    </w:p>
    <w:p>
      <w:r>
        <w:rPr>
          <w:b/>
        </w:rPr>
        <w:t>Instruction</w:t>
      </w:r>
    </w:p>
    <w:p>
      <w:r>
        <w:t>Who is Gillian Anderson?</w:t>
      </w:r>
    </w:p>
    <w:p>
      <w:r>
        <w:rPr>
          <w:b/>
        </w:rPr>
        <w:t>Response</w:t>
      </w:r>
    </w:p>
    <w:p>
      <w:r>
        <w:t>Gillian Anderson is an American actress, born August 9, 1968. Some of her best known television roles include Special Agent Dana Scully on "The X-Files," Jean Milburn on "Sex Education," DSU Stella Gibson on "The Fall," and Margaret Thatcher on "The Crown." She was born in Chicago, Illinois, but spent many years living in England as a child, and can shift between American and British accents. She has resided in London now for many years. She has a younger brother, Aaron, who suffered from neurofibromatosis and died of a brain tumor in 2011, and a younger sister, Zoe, who is an artist. She has three children: daughter Piper Maru Klotz and sons Oscar and Felix Griffiths.</w:t>
      </w:r>
    </w:p>
    <w:p>
      <w:r>
        <w:rPr>
          <w:b/>
          <w:u w:val="single"/>
        </w:rPr>
        <w:t>Document 3373</w:t>
      </w:r>
    </w:p>
    <w:p>
      <w:r>
        <w:rPr>
          <w:b/>
        </w:rPr>
        <w:t>Instruction</w:t>
      </w:r>
    </w:p>
    <w:p>
      <w:r>
        <w:t>What are five hobbies I can do in my spare time?</w:t>
      </w:r>
    </w:p>
    <w:p>
      <w:r>
        <w:rPr>
          <w:b/>
        </w:rPr>
        <w:t>Response</w:t>
      </w:r>
    </w:p>
    <w:p>
      <w:r>
        <w:t>Hobbies can be a great way to spend your free time and can also help you learn and grow as a person. Five popular hobbies include Learning a new language, watching TV and movies, playing the piano, taking photographs, and exercising.</w:t>
      </w:r>
    </w:p>
    <w:p>
      <w:r>
        <w:rPr>
          <w:b/>
          <w:u w:val="single"/>
        </w:rPr>
        <w:t>Document 3374</w:t>
      </w:r>
    </w:p>
    <w:p>
      <w:r>
        <w:rPr>
          <w:b/>
        </w:rPr>
        <w:t>Instruction</w:t>
      </w:r>
    </w:p>
    <w:p>
      <w:r>
        <w:t>Are rugby and American football similar?</w:t>
      </w:r>
    </w:p>
    <w:p>
      <w:r>
        <w:rPr>
          <w:b/>
        </w:rPr>
        <w:t>Response</w:t>
      </w:r>
    </w:p>
    <w:p>
      <w:r>
        <w:t>In many regards, yes. In many regards, no. The main similarities are that ball-carrying players are tackled by the opposing team to keep them from scoring the ball in the end zone. The ball is a similar shape, but a different size. The main differences are in the number of players on the field at any given time; 15 players per side in rugby. 11 players per side in football. Also, in football, a player can advance the ball by throwing it forward to a teammate. In rugby, the ball must travel laterally or backward to a teammate by hand. The ball can only be advanced by running or kicking the ball.</w:t>
      </w:r>
    </w:p>
    <w:p>
      <w:r>
        <w:rPr>
          <w:b/>
          <w:u w:val="single"/>
        </w:rPr>
        <w:t>Document 3375</w:t>
      </w:r>
    </w:p>
    <w:p>
      <w:r>
        <w:rPr>
          <w:b/>
        </w:rPr>
        <w:t>Instruction</w:t>
      </w:r>
    </w:p>
    <w:p>
      <w:r>
        <w:t>Give me some examples of spoonerisms.</w:t>
      </w:r>
    </w:p>
    <w:p>
      <w:r>
        <w:rPr>
          <w:b/>
        </w:rPr>
        <w:t>Response</w:t>
      </w:r>
    </w:p>
    <w:p>
      <w:r>
        <w:t>Spoonerisms are where the first one or two letters of a word are transposed with another word to create two new words with another meaning. Some examples of this are "boiled icicle", "bunny phone" or "must tree".</w:t>
      </w:r>
    </w:p>
    <w:p>
      <w:r>
        <w:rPr>
          <w:b/>
          <w:u w:val="single"/>
        </w:rPr>
        <w:t>Document 3376</w:t>
      </w:r>
    </w:p>
    <w:p>
      <w:r>
        <w:rPr>
          <w:b/>
        </w:rPr>
        <w:t>Instruction</w:t>
      </w:r>
    </w:p>
    <w:p>
      <w:r>
        <w:t>What is the boarding process at Southwest Airlines</w:t>
      </w:r>
    </w:p>
    <w:p>
      <w:r>
        <w:rPr>
          <w:b/>
        </w:rPr>
        <w:t>Response</w:t>
      </w:r>
    </w:p>
    <w:p>
      <w:r>
        <w:t>Southwest Airlines offers a unique boarding process where the passenger is not given a specific seat, they are instead boarded in the order that they checked-in for the flight.  Passengers are given the opportunity to upgrade their ticket, either through a loyalty program (Southwest Rewards) or by purchasing an Early Bird Check-In for a fee.</w:t>
      </w:r>
    </w:p>
    <w:p>
      <w:r>
        <w:rPr>
          <w:b/>
          <w:u w:val="single"/>
        </w:rPr>
        <w:t>Document 3377</w:t>
      </w:r>
    </w:p>
    <w:p>
      <w:r>
        <w:rPr>
          <w:b/>
        </w:rPr>
        <w:t>Instruction</w:t>
      </w:r>
    </w:p>
    <w:p>
      <w:r>
        <w:t>Of the following, identify which are TV shows that originally aired in black-and-white, brands of toothpaste, and places where you can participate in water sports: the beach, The Honeymooners, I Love Lucy, Colgate, Florida, a river, The Munsters, Crest, Aquafresh, a lake, a pool, Rembrandt, The Addams Family</w:t>
      </w:r>
    </w:p>
    <w:p>
      <w:r>
        <w:rPr>
          <w:b/>
        </w:rPr>
        <w:t>Response</w:t>
      </w:r>
    </w:p>
    <w:p>
      <w:r>
        <w:t>TV shows that originally aired in black-and-white: The Honeymooners, I Love Lucy, The Munsters, The Addams Family</w:t>
        <w:br/>
        <w:t>Toothpaste brands: Crest, Colgate, Aquafresh, Rembrandt</w:t>
        <w:br/>
        <w:t>Places you can participate in water sports: the beach, Florida, a river, a lake, a pool</w:t>
      </w:r>
    </w:p>
    <w:p>
      <w:r>
        <w:rPr>
          <w:b/>
          <w:u w:val="single"/>
        </w:rPr>
        <w:t>Document 3378</w:t>
      </w:r>
    </w:p>
    <w:p>
      <w:r>
        <w:rPr>
          <w:b/>
        </w:rPr>
        <w:t>Instruction</w:t>
      </w:r>
    </w:p>
    <w:p>
      <w:r>
        <w:t>What are some things that we can do to help the environment?</w:t>
      </w:r>
    </w:p>
    <w:p>
      <w:r>
        <w:rPr>
          <w:b/>
        </w:rPr>
        <w:t>Response</w:t>
      </w:r>
    </w:p>
    <w:p>
      <w:r>
        <w:t>- Minimize the use of plastics</w:t>
        <w:br/>
        <w:t>- Use public transport instead of personal vehicle</w:t>
        <w:br/>
        <w:t>- Carpooling</w:t>
        <w:br/>
        <w:t>- Buy only what you need</w:t>
        <w:br/>
        <w:t>- Buy products made of recycled materials</w:t>
        <w:br/>
        <w:t>- Recycle any plastics, glass or metals</w:t>
        <w:br/>
        <w:t>- Turn off and electrical appliance when not in use</w:t>
        <w:br/>
        <w:t>- Use reusable straws instead of plastic straws</w:t>
        <w:br/>
        <w:t>- Use energy efficient electrical appliance</w:t>
        <w:br/>
        <w:t>- Buy an electric car</w:t>
      </w:r>
    </w:p>
    <w:p>
      <w:r>
        <w:rPr>
          <w:b/>
          <w:u w:val="single"/>
        </w:rPr>
        <w:t>Document 3379</w:t>
      </w:r>
    </w:p>
    <w:p>
      <w:r>
        <w:rPr>
          <w:b/>
        </w:rPr>
        <w:t>Instruction</w:t>
      </w:r>
    </w:p>
    <w:p>
      <w:r>
        <w:t>When in the year 44 BC was Julius Caesar killed?</w:t>
      </w:r>
    </w:p>
    <w:p>
      <w:r>
        <w:rPr>
          <w:b/>
        </w:rPr>
        <w:t>Response</w:t>
      </w:r>
    </w:p>
    <w:p>
      <w:r>
        <w:t>Caesar was killed on the Ides of March in 44 BC</w:t>
      </w:r>
    </w:p>
    <w:p>
      <w:r>
        <w:rPr>
          <w:b/>
          <w:u w:val="single"/>
        </w:rPr>
        <w:t>Document 3380</w:t>
      </w:r>
    </w:p>
    <w:p>
      <w:r>
        <w:rPr>
          <w:b/>
        </w:rPr>
        <w:t>Instruction</w:t>
      </w:r>
    </w:p>
    <w:p>
      <w:r>
        <w:t>How much of the land of Swiftwater community is forested land and how much of it is wetland?</w:t>
      </w:r>
    </w:p>
    <w:p>
      <w:r>
        <w:rPr>
          <w:b/>
        </w:rPr>
        <w:t>Context</w:t>
      </w:r>
    </w:p>
    <w:p>
      <w:r>
        <w:t>Swiftwater is an unincorporated community in Pocono Township, Monroe County, Pennsylvania, United States.[2]</w:t>
        <w:br/>
        <w:br/>
        <w:t>The community is located within the Paradise Creek Watershed. Upper Swiftwater creek is designated by the PA DEP as exceptional value waters (EV).[3] The community of Swiftwater is located within and around unique topographic features in the Poconos, which encompass the Pocono Plateau Escarpment. Land use consists of 70% forested land, 14% low density residential, 13.6% agricultural lands and approximately 2.4% wetlands.[3] The acres of forested land are nearby to State Game Lands, an important bird area, which support beaver, raccoon, gray, fox, coyote, and mink, and Snow Shoe Hares.[4]</w:t>
        <w:br/>
        <w:br/>
        <w:t>In 1897 Richard Slee created the Pocono Biological Laboratories in Swiftwater.[5] Swiftwater is home to the biggest flu vaccine plant in the United States.[6]</w:t>
        <w:br/>
        <w:br/>
        <w:t>Swiftwater is also the home of the Pocono Cheesecake Factory, located on SR 611.[citation needed]</w:t>
      </w:r>
    </w:p>
    <w:p>
      <w:r>
        <w:rPr>
          <w:b/>
        </w:rPr>
        <w:t>Response</w:t>
      </w:r>
    </w:p>
    <w:p>
      <w:r>
        <w:t>According to the paragraph, 70% of the Swiftwater land is forested land and approximately 2.4% of it is wetlands.</w:t>
      </w:r>
    </w:p>
    <w:p>
      <w:r>
        <w:rPr>
          <w:b/>
          <w:u w:val="single"/>
        </w:rPr>
        <w:t>Document 3381</w:t>
      </w:r>
    </w:p>
    <w:p>
      <w:r>
        <w:rPr>
          <w:b/>
        </w:rPr>
        <w:t>Instruction</w:t>
      </w:r>
    </w:p>
    <w:p>
      <w:r>
        <w:t>Choose the word which is different from the rest: Emu, Ostrich, Kiwi, Eagle</w:t>
      </w:r>
    </w:p>
    <w:p>
      <w:r>
        <w:rPr>
          <w:b/>
        </w:rPr>
        <w:t>Response</w:t>
      </w:r>
    </w:p>
    <w:p>
      <w:r>
        <w:t>The listed words include types of birds that can be found in different parts of the world.  The answer to the question is Eagle as the rest of the birds listed are all flightless birds</w:t>
      </w:r>
    </w:p>
    <w:p>
      <w:r>
        <w:rPr>
          <w:b/>
          <w:u w:val="single"/>
        </w:rPr>
        <w:t>Document 3382</w:t>
      </w:r>
    </w:p>
    <w:p>
      <w:r>
        <w:rPr>
          <w:b/>
        </w:rPr>
        <w:t>Instruction</w:t>
      </w:r>
    </w:p>
    <w:p>
      <w:r>
        <w:t>Should I use a dynamic microphone or a condenser microphone for recording a podcast? What about streaming on twitch or making youtube videos? Should I ever use a ribbon microphone?</w:t>
      </w:r>
    </w:p>
    <w:p>
      <w:r>
        <w:rPr>
          <w:b/>
        </w:rPr>
        <w:t>Response</w:t>
      </w:r>
    </w:p>
    <w:p>
      <w:r>
        <w:t>If you are recording for YouTube or a podcast you should buy a USB dynamic microphone. These affordable options will sound tremendously better than the microphone on your headphones or laptop.</w:t>
      </w:r>
    </w:p>
    <w:p>
      <w:r>
        <w:rPr>
          <w:b/>
          <w:u w:val="single"/>
        </w:rPr>
        <w:t>Document 3383</w:t>
      </w:r>
    </w:p>
    <w:p>
      <w:r>
        <w:rPr>
          <w:b/>
        </w:rPr>
        <w:t>Instruction</w:t>
      </w:r>
    </w:p>
    <w:p>
      <w:r>
        <w:t>What is a bank run?</w:t>
      </w:r>
    </w:p>
    <w:p>
      <w:r>
        <w:rPr>
          <w:b/>
        </w:rPr>
        <w:t>Response</w:t>
      </w:r>
    </w:p>
    <w:p>
      <w:r>
        <w:t>A bank run is a sudden and drastic event that occurs when all the depositors in a bank rush to withdraw their deposits at the same time or within a very short timeframe. As more depositors withdraw their money, the rest of the depositor's fears of a bank's insolvency increase, therefore driving more depositors to withdraw their money. The only thing that can stop a bank run is everyone stopping from withdrawing their money, however this is a good example of game theory since the benefits of stopping individual's withdrawals benefits the whole system but is against the individual's benefit while withdrawing the individual's money benefits the individual but affects the whole system. Banks typically don't have the entirety of their depositors' money available for withdrawal. During a bank run they have to increase their cash positions, sometimes selling assets at a loss, increasing the likelihood of the bank's collapse.</w:t>
      </w:r>
    </w:p>
    <w:p>
      <w:r>
        <w:rPr>
          <w:b/>
          <w:u w:val="single"/>
        </w:rPr>
        <w:t>Document 3384</w:t>
      </w:r>
    </w:p>
    <w:p>
      <w:r>
        <w:rPr>
          <w:b/>
        </w:rPr>
        <w:t>Instruction</w:t>
      </w:r>
    </w:p>
    <w:p>
      <w:r>
        <w:t>What are the three main states of matter and how does it transition between them?</w:t>
      </w:r>
    </w:p>
    <w:p>
      <w:r>
        <w:rPr>
          <w:b/>
        </w:rPr>
        <w:t>Response</w:t>
      </w:r>
    </w:p>
    <w:p>
      <w:r>
        <w:t>The three main states of matter are solid, liquid, and gas. Matter consumes energy as it changes state from solid to liquid and liquid to gas. When matter changes from gas to liquid or liquid to solid, it releases energy. Temperature and pressure changes are the key influencers of these state changes.</w:t>
      </w:r>
    </w:p>
    <w:p>
      <w:r>
        <w:rPr>
          <w:b/>
          <w:u w:val="single"/>
        </w:rPr>
        <w:t>Document 3385</w:t>
      </w:r>
    </w:p>
    <w:p>
      <w:r>
        <w:rPr>
          <w:b/>
        </w:rPr>
        <w:t>Instruction</w:t>
      </w:r>
    </w:p>
    <w:p>
      <w:r>
        <w:t>When was Mar-a-Lago built?</w:t>
      </w:r>
    </w:p>
    <w:p>
      <w:r>
        <w:rPr>
          <w:b/>
        </w:rPr>
        <w:t>Context</w:t>
      </w:r>
    </w:p>
    <w:p>
      <w:r>
        <w:t>Mar-a-Lago was built for businesswoman and socialite Marjorie Merriweather Post, former owner of General Foods Corporation, between the years 1924 to 1927. At the time of her death in 1973, Post bequeathed the property to the National Park Service, hoping it could be used for state visits or as a Winter White House, but because the costs of maintaining the property exceeded the funds provided by Post, and because it was difficult to secure the facility (as it is located in the flight path of Palm Beach Airport), the property was returned to the Post Foundation by an act of Congress in 1981.[4]</w:t>
      </w:r>
    </w:p>
    <w:p>
      <w:r>
        <w:rPr>
          <w:b/>
        </w:rPr>
        <w:t>Response</w:t>
      </w:r>
    </w:p>
    <w:p>
      <w:r>
        <w:t>Mar-a-Lago was built between the years 1924 to 1927.</w:t>
      </w:r>
    </w:p>
    <w:p>
      <w:r>
        <w:rPr>
          <w:b/>
          <w:u w:val="single"/>
        </w:rPr>
        <w:t>Document 3386</w:t>
      </w:r>
    </w:p>
    <w:p>
      <w:r>
        <w:rPr>
          <w:b/>
        </w:rPr>
        <w:t>Instruction</w:t>
      </w:r>
    </w:p>
    <w:p>
      <w:r>
        <w:t>What is "Breaking Bad"?</w:t>
      </w:r>
    </w:p>
    <w:p>
      <w:r>
        <w:rPr>
          <w:b/>
        </w:rPr>
        <w:t>Context</w:t>
      </w:r>
    </w:p>
    <w:p>
      <w:r>
        <w:t>Breaking Bad is an American neo-Western crime drama television series created and produced by Vince Gilligan for AMC. Set and filmed in Albuquerque, New Mexico, the series follows Walter White (Bryan Cranston), an underpaid, overqualified, and dispirited high-school chemistry teacher who is struggling with a recent diagnosis of stage-three lung cancer. White turns to a life of crime and partners with a former student, Jesse Pinkman (Aaron Paul), to produce and distribute methamphetamine to secure his family's financial future before he dies, while navigating the dangers of the criminal underworld. Breaking Bad premiered on AMC on January 20, 2008, and concluded on September 29, 2013, after five seasons consisting of 62 episodes.</w:t>
      </w:r>
    </w:p>
    <w:p>
      <w:r>
        <w:rPr>
          <w:b/>
        </w:rPr>
        <w:t>Response</w:t>
      </w:r>
    </w:p>
    <w:p>
      <w:r>
        <w:t>Breaking Bad is an American neo-Western crime drama television series created and produced by Vince Gilligan for AMC. Set and filmed in Albuquerque, New Mexico, the series follows Walter White (Bryan Cranston), an underpaid, overqualified, and dispirited high-school chemistry teacher who is struggling with a recent diagnosis of stage-three lung cancer. White turns to a life of crime and partners with a former student, Jesse Pinkman (Aaron Paul), to produce and distribute methamphetamine to secure his family's financial future before he dies, while navigating the dangers of the criminal underworld. Breaking Bad premiered on AMC on January 20, 2008, and concluded on September 29, 2013, after five seasons consisting of 62 episodes.</w:t>
        <w:br/>
        <w:br/>
        <w:t>Among the show's co-stars are Anna Gunn and RJ Mitte as Walter's wife Skyler and son Walter Jr., and Betsy Brandt and Dean Norris as Skyler's sister Marie Schrader and her husband Hank, a DEA agent. Others include Bob Odenkirk as Walter's and Jesse's lawyer Saul Goodman, Jonathan Banks as private investigator and fixer Mike Ehrmantraut, and Giancarlo Esposito as drug kingpin Gus Fring. The final season introduces Jesse Plemons as the criminally ambitious Todd Alquist, and Laura Fraser as Lydia Rodarte-Quayle, a cunning business executive secretly managing Walter's global meth sales for her company.</w:t>
        <w:br/>
        <w:br/>
        <w:t>Breaking Bad's first season received generally positive reviews, while the rest of its run received unanimous critical acclaim, with praise for the performances, direction, cinematography, screenplay, story, and character development. Since its conclusion, the show has been lauded by critics as one of the greatest television series of all time. It had fair viewership in its first three seasons, but the fourth and fifth seasons saw a moderate rise in viewership when it was made available on Netflix just before the fourth season premiere. Viewership increased more drastically upon the premiere of the second half of the fifth season in 2013. By the time that the series finale aired, it was among the most-watched cable shows on American television. The show received numerous awards, including 16 Primetime Emmy Awards, eight Satellite Awards, two Golden Globe Awards, two Peabody Awards, two Critics' Choice Awards, and four Television Critics Association Awards. Cranston won the Primetime Emmy Award for Outstanding Lead Actor in a Drama Series four times, while Aaron Paul won the Primetime Emmy Award for Outstanding Supporting Actor in a Drama Series three times; Anna Gunn won the Primetime Emmy Award for Outstanding Supporting Actress in a Drama Series twice. In 2013, Breaking Bad entered the Guinness World Records as the most critically acclaimed TV show of all time.</w:t>
        <w:br/>
        <w:br/>
        <w:t>The series gave rise to the larger Breaking Bad franchise. Better Call Saul, a prequel series featuring Odenkirk, Banks, and Esposito reprising their Breaking Bad roles, as well as many others in guest and recurring appearances, debuted on AMC on February 8, 2015, and concluded on August 15, 2022. A sequel film, El Camino: A Breaking Bad Movie, starring Paul was released on Netflix and in theaters on October 11, 2019.</w:t>
      </w:r>
    </w:p>
    <w:p>
      <w:r>
        <w:rPr>
          <w:b/>
          <w:u w:val="single"/>
        </w:rPr>
        <w:t>Document 3387</w:t>
      </w:r>
    </w:p>
    <w:p>
      <w:r>
        <w:rPr>
          <w:b/>
        </w:rPr>
        <w:t>Instruction</w:t>
      </w:r>
    </w:p>
    <w:p>
      <w:r>
        <w:t>Who did the USA beat in Women's World Cup final in 2019?</w:t>
      </w:r>
    </w:p>
    <w:p>
      <w:r>
        <w:rPr>
          <w:b/>
        </w:rPr>
        <w:t>Response</w:t>
      </w:r>
    </w:p>
    <w:p>
      <w:r>
        <w:t>The Netherlands</w:t>
      </w:r>
    </w:p>
    <w:p>
      <w:r>
        <w:rPr>
          <w:b/>
          <w:u w:val="single"/>
        </w:rPr>
        <w:t>Document 3388</w:t>
      </w:r>
    </w:p>
    <w:p>
      <w:r>
        <w:rPr>
          <w:b/>
        </w:rPr>
        <w:t>Instruction</w:t>
      </w:r>
    </w:p>
    <w:p>
      <w:r>
        <w:t>What are the key components of Hadoop?</w:t>
      </w:r>
    </w:p>
    <w:p>
      <w:r>
        <w:rPr>
          <w:b/>
        </w:rPr>
        <w:t>Response</w:t>
      </w:r>
    </w:p>
    <w:p>
      <w:r>
        <w:t>There are three key components of Hadoop:</w:t>
        <w:br/>
        <w:t>- Hadoop HDFS (Hadoop Distributed File System) - the storage unit.</w:t>
        <w:br/>
        <w:t>- Hadoop MapReduce - the processing unit.</w:t>
        <w:br/>
        <w:t>- Hadoop YARN (Yet Another Resource Negotiator) - the resource management unit.</w:t>
      </w:r>
    </w:p>
    <w:p>
      <w:r>
        <w:rPr>
          <w:b/>
          <w:u w:val="single"/>
        </w:rPr>
        <w:t>Document 3389</w:t>
      </w:r>
    </w:p>
    <w:p>
      <w:r>
        <w:rPr>
          <w:b/>
        </w:rPr>
        <w:t>Instruction</w:t>
      </w:r>
    </w:p>
    <w:p>
      <w:r>
        <w:t>Which USA government agency is responsible for preventing diseases?</w:t>
      </w:r>
    </w:p>
    <w:p>
      <w:r>
        <w:rPr>
          <w:b/>
        </w:rPr>
        <w:t>Response</w:t>
      </w:r>
    </w:p>
    <w:p>
      <w:r>
        <w:t>The Centers for Disease Control is a US Federal agency responsible for preventing diseases and sharing health tools and information for communities to protect their health.</w:t>
      </w:r>
    </w:p>
    <w:p>
      <w:r>
        <w:rPr>
          <w:b/>
          <w:u w:val="single"/>
        </w:rPr>
        <w:t>Document 3390</w:t>
      </w:r>
    </w:p>
    <w:p>
      <w:r>
        <w:rPr>
          <w:b/>
        </w:rPr>
        <w:t>Instruction</w:t>
      </w:r>
    </w:p>
    <w:p>
      <w:r>
        <w:t>What is the lowest point on Earth?</w:t>
      </w:r>
    </w:p>
    <w:p>
      <w:r>
        <w:rPr>
          <w:b/>
        </w:rPr>
        <w:t>Response</w:t>
      </w:r>
    </w:p>
    <w:p>
      <w:r>
        <w:t>The Challenger Deep, located in the western Pacific Ocean is the deepest known point of the seabed of Earth, with a depth of 10,902 -10,929 m or 35,768 - 35,856 ft.</w:t>
      </w:r>
    </w:p>
    <w:p>
      <w:r>
        <w:rPr>
          <w:b/>
          <w:u w:val="single"/>
        </w:rPr>
        <w:t>Document 3391</w:t>
      </w:r>
    </w:p>
    <w:p>
      <w:r>
        <w:rPr>
          <w:b/>
        </w:rPr>
        <w:t>Instruction</w:t>
      </w:r>
    </w:p>
    <w:p>
      <w:r>
        <w:t>What do the Olympic rings mean?</w:t>
      </w:r>
    </w:p>
    <w:p>
      <w:r>
        <w:rPr>
          <w:b/>
        </w:rPr>
        <w:t>Response</w:t>
      </w:r>
    </w:p>
    <w:p>
      <w:r>
        <w:t>The Olympic rings represent the five inhabited continents of the world that participate in the Olympic Games: Africa, America, Asia, Europe and Oceania. The colors of the five Olympic rings (blue, yellow, black, green and red) are the colors that are part of almost every national flag.</w:t>
      </w:r>
    </w:p>
    <w:p>
      <w:r>
        <w:rPr>
          <w:b/>
          <w:u w:val="single"/>
        </w:rPr>
        <w:t>Document 3392</w:t>
      </w:r>
    </w:p>
    <w:p>
      <w:r>
        <w:rPr>
          <w:b/>
        </w:rPr>
        <w:t>Instruction</w:t>
      </w:r>
    </w:p>
    <w:p>
      <w:r>
        <w:t>How did Legos get their name?</w:t>
      </w:r>
    </w:p>
    <w:p>
      <w:r>
        <w:rPr>
          <w:b/>
        </w:rPr>
        <w:t>Response</w:t>
      </w:r>
    </w:p>
    <w:p>
      <w:r>
        <w:t>Legos was made by a Danish company and the danish phrase was 'leg godt' which translates as 'play well'</w:t>
      </w:r>
    </w:p>
    <w:p>
      <w:r>
        <w:rPr>
          <w:b/>
          <w:u w:val="single"/>
        </w:rPr>
        <w:t>Document 3393</w:t>
      </w:r>
    </w:p>
    <w:p>
      <w:r>
        <w:rPr>
          <w:b/>
        </w:rPr>
        <w:t>Instruction</w:t>
      </w:r>
    </w:p>
    <w:p>
      <w:r>
        <w:t>How many types of bass are there?</w:t>
      </w:r>
    </w:p>
    <w:p>
      <w:r>
        <w:rPr>
          <w:b/>
        </w:rPr>
        <w:t>Response</w:t>
      </w:r>
    </w:p>
    <w:p>
      <w:r>
        <w:t>There are two main types of bass: the electric bass and the acoustic bass. There are also various other types of bass, such as the upright bass, the fretless bass, and the double bass.</w:t>
      </w:r>
    </w:p>
    <w:p>
      <w:r>
        <w:rPr>
          <w:b/>
          <w:u w:val="single"/>
        </w:rPr>
        <w:t>Document 3394</w:t>
      </w:r>
    </w:p>
    <w:p>
      <w:r>
        <w:rPr>
          <w:b/>
        </w:rPr>
        <w:t>Instruction</w:t>
      </w:r>
    </w:p>
    <w:p>
      <w:r>
        <w:t>Classify each of the following bands as Classic Rock , or not: Led Zeppelin, Jimi Hendrix, Journey, Rolling Stones, Miley Cyrus, Taylor Swift, Aerosmith</w:t>
      </w:r>
    </w:p>
    <w:p>
      <w:r>
        <w:rPr>
          <w:b/>
        </w:rPr>
        <w:t>Response</w:t>
      </w:r>
    </w:p>
    <w:p>
      <w:r>
        <w:t>Led Zeppelin - Classic Rock</w:t>
        <w:br/>
        <w:t>Jimi Hendrix - Classic Rock</w:t>
        <w:br/>
        <w:t>Journey - Classic Rock</w:t>
        <w:br/>
        <w:t>Rolling Stones - Classic Rock</w:t>
        <w:br/>
        <w:t>Miley Cyrus - Not Classic Rock</w:t>
        <w:br/>
        <w:t>Taylor Swift - Not Classic Rock</w:t>
        <w:br/>
        <w:t>Aerosmith - Classic Rock</w:t>
      </w:r>
    </w:p>
    <w:p>
      <w:r>
        <w:rPr>
          <w:b/>
          <w:u w:val="single"/>
        </w:rPr>
        <w:t>Document 3395</w:t>
      </w:r>
    </w:p>
    <w:p>
      <w:r>
        <w:rPr>
          <w:b/>
        </w:rPr>
        <w:t>Instruction</w:t>
      </w:r>
    </w:p>
    <w:p>
      <w:r>
        <w:t>Do I need diverter to charge my car using excess generated power from solar panels?</w:t>
      </w:r>
    </w:p>
    <w:p>
      <w:r>
        <w:rPr>
          <w:b/>
        </w:rPr>
        <w:t>Response</w:t>
      </w:r>
    </w:p>
    <w:p>
      <w:r>
        <w:t>The need for a separate Solar PV diverter depends mostly on your EVSE (car charger). Some chargers already come with the capability to intelligently divert any extra power from your solar panels by monitoring your grid connection or a combination of solar panel output and your house consumption. Smart EVSE still requires the installation by a licensed electrician, but the overall system is much simpler than the alternatives.</w:t>
        <w:br/>
        <w:br/>
        <w:t>Car chargers, which do not support monitoring your electrical grid, may still allow controlling the charging by an external system, but complicates the overall setup and requires multiple modules to work together to achieve the goal.</w:t>
        <w:br/>
        <w:br/>
        <w:t>Car chargers, which neither can monitor the grid and doesn't support external control of the charging current, may not work well even with a Solar PV diverter depending on the mode of operation of the Solar PV diverter and the design of the car charger.</w:t>
      </w:r>
    </w:p>
    <w:p>
      <w:r>
        <w:rPr>
          <w:b/>
          <w:u w:val="single"/>
        </w:rPr>
        <w:t>Document 3396</w:t>
      </w:r>
    </w:p>
    <w:p>
      <w:r>
        <w:rPr>
          <w:b/>
        </w:rPr>
        <w:t>Instruction</w:t>
      </w:r>
    </w:p>
    <w:p>
      <w:r>
        <w:t>What types of Barbecue (BBQ) are there?</w:t>
      </w:r>
    </w:p>
    <w:p>
      <w:r>
        <w:rPr>
          <w:b/>
        </w:rPr>
        <w:t>Response</w:t>
      </w:r>
    </w:p>
    <w:p>
      <w:r>
        <w:t>In America there are five distinct types of regional BBQ: Texas, Memphis, Kansas City, North Carolina, and South Carolina. Memphis and the Carolinas are known for the pork, Texas for their beef, and Kansas City for a variety of both.</w:t>
      </w:r>
    </w:p>
    <w:p>
      <w:r>
        <w:rPr>
          <w:b/>
          <w:u w:val="single"/>
        </w:rPr>
        <w:t>Document 3397</w:t>
      </w:r>
    </w:p>
    <w:p>
      <w:r>
        <w:rPr>
          <w:b/>
        </w:rPr>
        <w:t>Instruction</w:t>
      </w:r>
    </w:p>
    <w:p>
      <w:r>
        <w:t>Classify these cities into the countries that they are in.</w:t>
        <w:br/>
        <w:t>Paris, Munich, Frankfurt, Nice, Lyon, Dresden</w:t>
      </w:r>
    </w:p>
    <w:p>
      <w:r>
        <w:rPr>
          <w:b/>
        </w:rPr>
        <w:t>Response</w:t>
      </w:r>
    </w:p>
    <w:p>
      <w:r>
        <w:t>France - Paris, Nice, Lyon</w:t>
        <w:br/>
        <w:t>Germany - Munich, Frankfurt, Dresden</w:t>
      </w:r>
    </w:p>
    <w:p>
      <w:r>
        <w:rPr>
          <w:b/>
          <w:u w:val="single"/>
        </w:rPr>
        <w:t>Document 3398</w:t>
      </w:r>
    </w:p>
    <w:p>
      <w:r>
        <w:rPr>
          <w:b/>
        </w:rPr>
        <w:t>Instruction</w:t>
      </w:r>
    </w:p>
    <w:p>
      <w:r>
        <w:t>Given this paragraph, how big are the non-volley zones in pickleball and where are they located?</w:t>
      </w:r>
    </w:p>
    <w:p>
      <w:r>
        <w:rPr>
          <w:b/>
        </w:rPr>
        <w:t>Context</w:t>
      </w:r>
    </w:p>
    <w:p>
      <w:r>
        <w:t>The appearance of a pickleball court, and the manner of play, resembles tennis, but the court is the size of a doubles badminton court, less than a third the size of a tennis court. Court lines and rules are specific to pickleball and include two 7-foot areas (2.1 m) on either side of the net known as the non-volley zones, where the ball cannot be hit with the paddle unless the ball bounces first. The official rules specify side-out scoring, where only the serving team can score a point. All serves are made with an underhand stroke. The hard plastic ball used in pickleball produces significantly less bounce than softer flexible balls, such as a tennis ball. The minimal bounce combined with the non-volley zone and underhand serve give the game dynamic pace and strategy ranging from soft dink shots that stay within the two non-volley zones to powerful drive shots and overhead smash shots. To minimize any advantage the serving or receiving side might have at the beginning of the game, the ball must bounce once on each side of the net before either team may volley the ball, which is to hit the ball in the air before it bounces.</w:t>
      </w:r>
    </w:p>
    <w:p>
      <w:r>
        <w:rPr>
          <w:b/>
        </w:rPr>
        <w:t>Response</w:t>
      </w:r>
    </w:p>
    <w:p>
      <w:r>
        <w:t>7-foot areas on either side of the net known</w:t>
      </w:r>
    </w:p>
    <w:p>
      <w:r>
        <w:rPr>
          <w:b/>
          <w:u w:val="single"/>
        </w:rPr>
        <w:t>Document 3399</w:t>
      </w:r>
    </w:p>
    <w:p>
      <w:r>
        <w:rPr>
          <w:b/>
        </w:rPr>
        <w:t>Instruction</w:t>
      </w:r>
    </w:p>
    <w:p>
      <w:r>
        <w:t>What is s3 equivalent in Azure?</w:t>
      </w:r>
    </w:p>
    <w:p>
      <w:r>
        <w:rPr>
          <w:b/>
        </w:rPr>
        <w:t>Response</w:t>
      </w:r>
    </w:p>
    <w:p>
      <w:r>
        <w:t>Azure Blob is the Microsoft equivalent to Amazon's S3-based object storage services.</w:t>
      </w:r>
    </w:p>
    <w:p>
      <w:r>
        <w:rPr>
          <w:b/>
          <w:u w:val="single"/>
        </w:rPr>
        <w:t>Document 3400</w:t>
      </w:r>
    </w:p>
    <w:p>
      <w:r>
        <w:rPr>
          <w:b/>
        </w:rPr>
        <w:t>Instruction</w:t>
      </w:r>
    </w:p>
    <w:p>
      <w:r>
        <w:t>Who is best Alexa or Siri</w:t>
      </w:r>
    </w:p>
    <w:p>
      <w:r>
        <w:rPr>
          <w:b/>
        </w:rPr>
        <w:t>Response</w:t>
      </w:r>
    </w:p>
    <w:p>
      <w:r>
        <w:t>Alexa has more power as it can be connected most of the 3rd party devices where Siri has it's own eco system to work</w:t>
      </w:r>
    </w:p>
    <w:p>
      <w:r>
        <w:rPr>
          <w:b/>
          <w:u w:val="single"/>
        </w:rPr>
        <w:t>Document 3401</w:t>
      </w:r>
    </w:p>
    <w:p>
      <w:r>
        <w:rPr>
          <w:b/>
        </w:rPr>
        <w:t>Instruction</w:t>
      </w:r>
    </w:p>
    <w:p>
      <w:r>
        <w:t>Who won the 2022 NBA Finals MVP?</w:t>
      </w:r>
    </w:p>
    <w:p>
      <w:r>
        <w:rPr>
          <w:b/>
        </w:rPr>
        <w:t>Response</w:t>
      </w:r>
    </w:p>
    <w:p>
      <w:r>
        <w:t>Stephen Curry</w:t>
      </w:r>
    </w:p>
    <w:p>
      <w:r>
        <w:rPr>
          <w:b/>
          <w:u w:val="single"/>
        </w:rPr>
        <w:t>Document 3402</w:t>
      </w:r>
    </w:p>
    <w:p>
      <w:r>
        <w:rPr>
          <w:b/>
        </w:rPr>
        <w:t>Instruction</w:t>
      </w:r>
    </w:p>
    <w:p>
      <w:r>
        <w:t>Create a 5 day itinerary for a trip to Japan. Include visits to famous locations in Japan, and include a day-by-day breakdown of some activities to do and sites to visit.</w:t>
      </w:r>
    </w:p>
    <w:p>
      <w:r>
        <w:rPr>
          <w:b/>
        </w:rPr>
        <w:t>Response</w:t>
      </w:r>
    </w:p>
    <w:p>
      <w:r>
        <w:t>Day 1: Arrive at Osaka, in the center of Japan's main Honshu island, and home to a bustling nightlife and many food options. In the morning, visit Osaka castle in the heart of the city, to experience the history of Japan's Edo period. In the afternoon, you can visit either Osaka aquarium Kaiyukan, once the largest aquarium in the world, or get tickets to go to Universal Studios Osaka, which has many themed attractions. At night, pay a visit to Dotonbori, Osaka's famous food alley with a variety of small bites and restaurants.</w:t>
        <w:br/>
        <w:br/>
        <w:t>Day 2: Visit Kyoto, Japan's cultural center and former capital. In the morning, visit the Fushimi Inari-taisha shrine, famous worldwide for its orange gates and trail that span almost 4 km. After the visit, explore the old town at the base of the shrine, and head over to Kiyomizu-dera, a famous Buddhist temple which offers stunning views and historical artifacts. In the afternoon and evening, pay a visit to downtown Kyoto, home to department stores and small yet delicious small restaurants.</w:t>
        <w:br/>
        <w:br/>
        <w:t>Day 3: Visit Hakone, a famed destination for its hot springs, Mt. Fuji views, and beautiful scenery. Spend some time to visit Lake Ashinoko to see a floating torii gate and expansive views of Mt. Fuji, Japan's tallest peak, visit the sulphur springs where the sulphur cooks chicken eggs so that they become black, then relax in the many hot springs around the region. Hakone is also known for its many ryokans, which are Japanese-style bed and breakfast inns often paired with hot spring onsens.</w:t>
        <w:br/>
        <w:br/>
        <w:t>Day 4-5: Spend the last two days in Tokyo, the heart of Japan and the most populated metropolitan area in the world. Tokyo offers many destinations, including the nightlife-heavy districts of Shinjuku and Roppongi, the shopping and fashion centers of Ginza and Harajuku,  to the quirky and anime-filled area of Akihabara. Some famous attractions to hit in the city include the Senso-ji temple, Ueno park, Tokyo Skytree, Shibuya crossing, Tsukiji market, and the Imperial Palace.</w:t>
      </w:r>
    </w:p>
    <w:p>
      <w:r>
        <w:rPr>
          <w:b/>
          <w:u w:val="single"/>
        </w:rPr>
        <w:t>Document 3403</w:t>
      </w:r>
    </w:p>
    <w:p>
      <w:r>
        <w:rPr>
          <w:b/>
        </w:rPr>
        <w:t>Instruction</w:t>
      </w:r>
    </w:p>
    <w:p>
      <w:r>
        <w:t>What are three common alarm clock sounds?</w:t>
      </w:r>
    </w:p>
    <w:p>
      <w:r>
        <w:rPr>
          <w:b/>
        </w:rPr>
        <w:t>Response</w:t>
      </w:r>
    </w:p>
    <w:p>
      <w:r>
        <w:t>People might use a variety of sounds to wake up in the morning. Three common alarm clock sounds are :</w:t>
        <w:br/>
        <w:br/>
        <w:t>1. Bird songs</w:t>
        <w:br/>
        <w:t>2. Beeping</w:t>
        <w:br/>
        <w:t>3. Radio</w:t>
      </w:r>
    </w:p>
    <w:p>
      <w:r>
        <w:rPr>
          <w:b/>
          <w:u w:val="single"/>
        </w:rPr>
        <w:t>Document 3404</w:t>
      </w:r>
    </w:p>
    <w:p>
      <w:r>
        <w:rPr>
          <w:b/>
        </w:rPr>
        <w:t>Instruction</w:t>
      </w:r>
    </w:p>
    <w:p>
      <w:r>
        <w:t>What is a stock in finance?</w:t>
      </w:r>
    </w:p>
    <w:p>
      <w:r>
        <w:rPr>
          <w:b/>
        </w:rPr>
        <w:t>Response</w:t>
      </w:r>
    </w:p>
    <w:p>
      <w:r>
        <w:t>In finance, stock (also capital stock) consist of all the shares by which ownership of a corporation or company is divided. (Especially in American English, the word "stocks" is also used to refer to shares.) A single share of the stock means fractional ownership of the corporation in proportion to the total number of shares. This typically entitles the shareholder (stockholder) to that fraction of the company's earnings, proceeds from liquidation of assets (after discharge of all senior claims such as secured and unsecured debt), or voting power, often dividing these up in proportion to the amount of money each stockholder has invested. Not all stock is necessarily equal, as certain classes of stock may be issued for example without voting rights, with enhanced voting rights, or with a certain priority to receive profits or liquidation proceeds before or after other classes of shareholders.</w:t>
        <w:br/>
        <w:br/>
        <w:t>Stock can be bought and sold privately or on stock exchanges, and such transactions are typically heavily regulated by governments to prevent fraud, protect investors, and benefit the larger economy. The stocks are deposited with the depositories in the electronic format also known as Demat account. As new shares are issued by a company, the ownership and rights of existing shareholders are diluted in return for cash to sustain or grow the business. Companies can also buy back stock, which often lets investors recoup the initial investment plus capital gains from subsequent rises in stock price. Stock options issued by many companies as part of employee compensation do not represent ownership, but represent the right to buy ownership at a future time at a specified price. This would represent a windfall to the employees if the option is exercised when the market price is higher than the promised price, since if they immediately sold the stock they would keep the difference (minus taxes).</w:t>
      </w:r>
    </w:p>
    <w:p>
      <w:r>
        <w:rPr>
          <w:b/>
          <w:u w:val="single"/>
        </w:rPr>
        <w:t>Document 3405</w:t>
      </w:r>
    </w:p>
    <w:p>
      <w:r>
        <w:rPr>
          <w:b/>
        </w:rPr>
        <w:t>Instruction</w:t>
      </w:r>
    </w:p>
    <w:p>
      <w:r>
        <w:t>Maurice Micklewhite became famous as who</w:t>
      </w:r>
    </w:p>
    <w:p>
      <w:r>
        <w:rPr>
          <w:b/>
        </w:rPr>
        <w:t>Response</w:t>
      </w:r>
    </w:p>
    <w:p>
      <w:r>
        <w:t>Michael Caine</w:t>
      </w:r>
    </w:p>
    <w:p>
      <w:r>
        <w:rPr>
          <w:b/>
          <w:u w:val="single"/>
        </w:rPr>
        <w:t>Document 3406</w:t>
      </w:r>
    </w:p>
    <w:p>
      <w:r>
        <w:rPr>
          <w:b/>
        </w:rPr>
        <w:t>Instruction</w:t>
      </w:r>
    </w:p>
    <w:p>
      <w:r>
        <w:t>Complete the joke 'A Large Language Model enters a bar'</w:t>
      </w:r>
    </w:p>
    <w:p>
      <w:r>
        <w:rPr>
          <w:b/>
        </w:rPr>
        <w:t>Response</w:t>
      </w:r>
    </w:p>
    <w:p>
      <w:r>
        <w:t>A Large Language Model enters a bar and asks the bartender. "Hey ho buddy. How are you?" Bartender smirks and says, "75 kilos". LLM: "What do you mean?" Bartender: "Well, every LLM worth his weight in booze keeps asking me to share my weights."</w:t>
      </w:r>
    </w:p>
    <w:p>
      <w:r>
        <w:rPr>
          <w:b/>
          <w:u w:val="single"/>
        </w:rPr>
        <w:t>Document 3407</w:t>
      </w:r>
    </w:p>
    <w:p>
      <w:r>
        <w:rPr>
          <w:b/>
        </w:rPr>
        <w:t>Instruction</w:t>
      </w:r>
    </w:p>
    <w:p>
      <w:r>
        <w:t>Give me a list of some preparations in which stracchino cheese is used/</w:t>
      </w:r>
    </w:p>
    <w:p>
      <w:r>
        <w:rPr>
          <w:b/>
        </w:rPr>
        <w:t>Context</w:t>
      </w:r>
    </w:p>
    <w:p>
      <w:r>
        <w:t>Stracchino is usually eaten on its own but also as a filling for some kinds of bread: in Recco, on the Ligurian riviera east of Genoa, focaccia col formaggio ("cheese focaccia") or focaccia di Recco is typically filled with crescenza, while in Romagna and in parts of some nearby regions (e.g. northern Marche, Umbria and eastern Tuscany) it is a common filling for the cascione which is made out of piadina, a thin flat bread.</w:t>
      </w:r>
    </w:p>
    <w:p>
      <w:r>
        <w:rPr>
          <w:b/>
        </w:rPr>
        <w:t>Response</w:t>
      </w:r>
    </w:p>
    <w:p>
      <w:r>
        <w:t>- eaten on its own</w:t>
        <w:br/>
        <w:t>- focaccia col formaggio</w:t>
        <w:br/>
        <w:t>- cascione, which is made out of a thin flat bread called piadina filled with stracchino cheese</w:t>
      </w:r>
    </w:p>
    <w:p>
      <w:r>
        <w:rPr>
          <w:b/>
          <w:u w:val="single"/>
        </w:rPr>
        <w:t>Document 3408</w:t>
      </w:r>
    </w:p>
    <w:p>
      <w:r>
        <w:rPr>
          <w:b/>
        </w:rPr>
        <w:t>Instruction</w:t>
      </w:r>
    </w:p>
    <w:p>
      <w:r>
        <w:t>Is a jaguar a big cat or a small cat?</w:t>
      </w:r>
    </w:p>
    <w:p>
      <w:r>
        <w:rPr>
          <w:b/>
        </w:rPr>
        <w:t>Response</w:t>
      </w:r>
    </w:p>
    <w:p>
      <w:r>
        <w:t>Jaguar is a big cat or large cat species. It is the third largest cat species in the world, with a body length of up to 1.85 m (6 ft 1 in) and a weight of up to 158 kg (348 lb).</w:t>
      </w:r>
    </w:p>
    <w:p>
      <w:r>
        <w:rPr>
          <w:b/>
          <w:u w:val="single"/>
        </w:rPr>
        <w:t>Document 3409</w:t>
      </w:r>
    </w:p>
    <w:p>
      <w:r>
        <w:rPr>
          <w:b/>
        </w:rPr>
        <w:t>Instruction</w:t>
      </w:r>
    </w:p>
    <w:p>
      <w:r>
        <w:t>Where is Lugașu de Jos</w:t>
      </w:r>
    </w:p>
    <w:p>
      <w:r>
        <w:rPr>
          <w:b/>
        </w:rPr>
        <w:t>Context</w:t>
      </w:r>
    </w:p>
    <w:p>
      <w:r>
        <w:t>Lugașu de Jos (Hungarian: Alsólugos, Slovak: Lugaše) is a commune in Bihor County, Crișana, Romania with a population of 3,580 people. It is composed of three villages: Lugașu de Jos, Lugașu de Sus (Felsőlugos) and Urvind (Örvénd).</w:t>
      </w:r>
    </w:p>
    <w:p>
      <w:r>
        <w:rPr>
          <w:b/>
        </w:rPr>
        <w:t>Response</w:t>
      </w:r>
    </w:p>
    <w:p>
      <w:r>
        <w:t>Lugașu de Jos is a commune in Bihor County, Crișana, Romania with a population of 3,580 people. It is composed of three villages: Lugașu de Jos, Lugașu de Sus (Felsolugos) and Urvind (Oervend).</w:t>
      </w:r>
    </w:p>
    <w:p>
      <w:r>
        <w:rPr>
          <w:b/>
          <w:u w:val="single"/>
        </w:rPr>
        <w:t>Document 3410</w:t>
      </w:r>
    </w:p>
    <w:p>
      <w:r>
        <w:rPr>
          <w:b/>
        </w:rPr>
        <w:t>Instruction</w:t>
      </w:r>
    </w:p>
    <w:p>
      <w:r>
        <w:t>Name three different bug type Pokemon.</w:t>
      </w:r>
    </w:p>
    <w:p>
      <w:r>
        <w:rPr>
          <w:b/>
        </w:rPr>
        <w:t>Response</w:t>
      </w:r>
    </w:p>
    <w:p>
      <w:r>
        <w:t>Five bug type Pokemon are Metapod, Pinsir, and Caterpie.</w:t>
      </w:r>
    </w:p>
    <w:p>
      <w:r>
        <w:rPr>
          <w:b/>
          <w:u w:val="single"/>
        </w:rPr>
        <w:t>Document 3411</w:t>
      </w:r>
    </w:p>
    <w:p>
      <w:r>
        <w:rPr>
          <w:b/>
        </w:rPr>
        <w:t>Instruction</w:t>
      </w:r>
    </w:p>
    <w:p>
      <w:r>
        <w:t>Which dragon in Game of Thrones was reanimated as a wight?</w:t>
      </w:r>
    </w:p>
    <w:p>
      <w:r>
        <w:rPr>
          <w:b/>
        </w:rPr>
        <w:t>Response</w:t>
      </w:r>
    </w:p>
    <w:p>
      <w:r>
        <w:t>Viserion</w:t>
      </w:r>
    </w:p>
    <w:p>
      <w:r>
        <w:rPr>
          <w:b/>
          <w:u w:val="single"/>
        </w:rPr>
        <w:t>Document 3412</w:t>
      </w:r>
    </w:p>
    <w:p>
      <w:r>
        <w:rPr>
          <w:b/>
        </w:rPr>
        <w:t>Instruction</w:t>
      </w:r>
    </w:p>
    <w:p>
      <w:r>
        <w:t>What does RAND Corporation do?</w:t>
      </w:r>
    </w:p>
    <w:p>
      <w:r>
        <w:rPr>
          <w:b/>
        </w:rPr>
        <w:t>Context</w:t>
      </w:r>
    </w:p>
    <w:p>
      <w:r>
        <w:t>The RAND Corporation (from the phrase "research and development")[7] is a non-partisan American nonprofit global policy think tank and research institute[1] that conducts research and development (R&amp;D) in multiple fields and industries including national security, military-defense, aerospace, education, public health, energy, the environment (environmental science, studies), economics, political science and international relations, infrastructure, law and criminology (criminal justice), anthropology, sociology, social policy, the social sciences, natural sciences, technology, engineering, mathematics, and their application on public policy, public administration, and business administration issues.</w:t>
      </w:r>
    </w:p>
    <w:p>
      <w:r>
        <w:rPr>
          <w:b/>
        </w:rPr>
        <w:t>Response</w:t>
      </w:r>
    </w:p>
    <w:p>
      <w:r>
        <w:t>RAND is a research organization that develops solutions to public policy challenges to help make communities throughout the world safer and more secure, healthier and more prosperous.</w:t>
      </w:r>
    </w:p>
    <w:p>
      <w:r>
        <w:rPr>
          <w:b/>
          <w:u w:val="single"/>
        </w:rPr>
        <w:t>Document 3413</w:t>
      </w:r>
    </w:p>
    <w:p>
      <w:r>
        <w:rPr>
          <w:b/>
        </w:rPr>
        <w:t>Instruction</w:t>
      </w:r>
    </w:p>
    <w:p>
      <w:r>
        <w:t>What is process manufacturing?</w:t>
      </w:r>
    </w:p>
    <w:p>
      <w:r>
        <w:rPr>
          <w:b/>
        </w:rPr>
        <w:t>Response</w:t>
      </w:r>
    </w:p>
    <w:p>
      <w:r>
        <w:t>Process manufacturing is the branch of manufacturing that manufactures goods by combining ingredients that include raw materials and chemicals following a recipe with a specific formulae. This recipe is often kept as a trade secret and often includes variables like heat, moisture content, mixing rates etc. Examples of goods due to process manufacturing include face creams, shampoos, beers and pharmaceutical products.</w:t>
      </w:r>
    </w:p>
    <w:p>
      <w:r>
        <w:rPr>
          <w:b/>
          <w:u w:val="single"/>
        </w:rPr>
        <w:t>Document 3414</w:t>
      </w:r>
    </w:p>
    <w:p>
      <w:r>
        <w:rPr>
          <w:b/>
        </w:rPr>
        <w:t>Instruction</w:t>
      </w:r>
    </w:p>
    <w:p>
      <w:r>
        <w:t>Where is Smuggler Cove Shell Midden located?</w:t>
      </w:r>
    </w:p>
    <w:p>
      <w:r>
        <w:rPr>
          <w:b/>
        </w:rPr>
        <w:t>Context</w:t>
      </w:r>
    </w:p>
    <w:p>
      <w:r>
        <w:t>The Smuggler Cove Shell Midden (Smithsonian trinomial: 35TI46) is an archeological site located in Oswald West State Park near Neahkahnie Beach, Oregon, United States. First documented by archeologists in 1976, the midden has been found to contain remains of mussels, barnacles, and chiton to a depth of approximately 30 centimeters (12 in). Radiocarbon dating of a single sample of shell debris indicates that the Smuggler Cove campsite was occupied around 1660 CE, approximately the same date as the supposed wreck of a European ship at nearby Nehalem Spit, suggesting the site may preserve information from both before and after first contact between local people and Europeans. The site has been heavily damaged by construction of recreational facilities and coastal erosion, but a significant portion remains with potential to contribute to future research. Data generated from the site may help answer questions related to environmental change in the Oregon Coast region, settlement and subsistence patterns, emergence of ethnographic patterns among coastal people, the change in cultural patterns from before to after contact with European Americans, and other topics.[2][3]</w:t>
      </w:r>
    </w:p>
    <w:p>
      <w:r>
        <w:rPr>
          <w:b/>
        </w:rPr>
        <w:t>Response</w:t>
      </w:r>
    </w:p>
    <w:p>
      <w:r>
        <w:t>Smuggler Cove shell Midden is located in Oswald West State Park near Neahkahnie Beach in Oregon, United States.</w:t>
      </w:r>
    </w:p>
    <w:p>
      <w:r>
        <w:rPr>
          <w:b/>
          <w:u w:val="single"/>
        </w:rPr>
        <w:t>Document 3415</w:t>
      </w:r>
    </w:p>
    <w:p>
      <w:r>
        <w:rPr>
          <w:b/>
        </w:rPr>
        <w:t>Instruction</w:t>
      </w:r>
    </w:p>
    <w:p>
      <w:r>
        <w:t>Who was the first couple to win the Nobel prize?</w:t>
      </w:r>
    </w:p>
    <w:p>
      <w:r>
        <w:rPr>
          <w:b/>
        </w:rPr>
        <w:t>Context</w:t>
      </w:r>
    </w:p>
    <w:p>
      <w:r>
        <w:t>Marie Salomea Skłodowska–Curie (/ˈkjʊəri/ KURE-ee,[4] French pronunciation: ​[maʁi kyʁi], Polish pronunciation: [ˈmarja skwɔˈdɔfska kʲiˈri]; born Maria Salomea Skłodowska, Polish: [ˈmarja salɔˈmɛa skwɔˈdɔfska]; 7 November 1867 – 4 July 1934) was a Polish and naturalized-French physicist and chemist who conducted pioneering research on radioactivity. She was the first woman to win a Nobel Prize, the first person to win a Nobel Prize twice, and the only person to win a Nobel Prize in two scientific fields. Her husband, Pierre Curie, was a co-winner of her first Nobel Prize, making them the first-ever married couple to win the Nobel Prize and launching the Curie family legacy of five Nobel Prizes. She was, in 1906, the first woman to become a professor at the University of Paris.[5]</w:t>
      </w:r>
    </w:p>
    <w:p>
      <w:r>
        <w:rPr>
          <w:b/>
        </w:rPr>
        <w:t>Response</w:t>
      </w:r>
    </w:p>
    <w:p>
      <w:r>
        <w:t>Marie Curie and Pierre Curie are the first couple to win the Nobel prize.</w:t>
      </w:r>
    </w:p>
    <w:p>
      <w:r>
        <w:rPr>
          <w:b/>
          <w:u w:val="single"/>
        </w:rPr>
        <w:t>Document 3416</w:t>
      </w:r>
    </w:p>
    <w:p>
      <w:r>
        <w:rPr>
          <w:b/>
        </w:rPr>
        <w:t>Instruction</w:t>
      </w:r>
    </w:p>
    <w:p>
      <w:r>
        <w:t>Give me a list of 7 continents in the world in alphabetical order.</w:t>
      </w:r>
    </w:p>
    <w:p>
      <w:r>
        <w:rPr>
          <w:b/>
        </w:rPr>
        <w:t>Response</w:t>
      </w:r>
    </w:p>
    <w:p>
      <w:r>
        <w:t>There are seven different continents in the world. Here is the list of them in alphabetical order:</w:t>
        <w:br/>
        <w:br/>
        <w:t>Africa</w:t>
        <w:br/>
        <w:t>Antarctica</w:t>
        <w:br/>
        <w:t>Asia</w:t>
        <w:br/>
        <w:t>Australia</w:t>
        <w:br/>
        <w:t>Europe</w:t>
        <w:br/>
        <w:t>North America</w:t>
        <w:br/>
        <w:t>South America</w:t>
      </w:r>
    </w:p>
    <w:p>
      <w:r>
        <w:rPr>
          <w:b/>
          <w:u w:val="single"/>
        </w:rPr>
        <w:t>Document 3417</w:t>
      </w:r>
    </w:p>
    <w:p>
      <w:r>
        <w:rPr>
          <w:b/>
        </w:rPr>
        <w:t>Instruction</w:t>
      </w:r>
    </w:p>
    <w:p>
      <w:r>
        <w:t>Why is it so hard now to name a favorite musician?</w:t>
      </w:r>
    </w:p>
    <w:p>
      <w:r>
        <w:rPr>
          <w:b/>
        </w:rPr>
        <w:t>Response</w:t>
      </w:r>
    </w:p>
    <w:p>
      <w:r>
        <w:t>Compared to 10 years ago, this question has grown a lot harder to answer. In the old days, songs were indexed by song-writers. Prior to the digital age, the most popular media was physical cassettes, and it’s natural to group the cassettes by artists. Moreover, artists used to be the primary mechanism to discover new music. The cost of listening to new songs was usually high, since there were few ways to try new music, so fans tended to buy music from the same artists for quality (and taste) assurance.</w:t>
        <w:br/>
        <w:br/>
        <w:t>With the evolution of music streaming and the decline of the recording industry, the granularity of “listening to music” has refined significantly. Listeners no longer need to buy whole cassettes, but can pick songs individually. Moreover, recommendation algorithms allow fans to discover music by popularity, genre or even mood.  As a result, music fans now sample from such a wide range of artists that it’s hard to name a single favorite. And due to the insane number of accessible songs, Even if you listen to a specific artist most frequently among your collection, you may still only like a small percentage of all the songs he/she wrote, which leads to the shaky conviction that you actually have a “favorite musician”.</w:t>
        <w:br/>
        <w:br/>
        <w:t>On the other hand, I believe the palette for music depends a lot on “environment”. It could be a physical environment (eg. beach or gym), an action (eg. working or cooking), or a mood (eg. chill or psyched). The like or dislike towards a certain piece of music changes drastically when these variables change. To some extent, I view music more as a tool than as an art form, in that I seek certain utility from music at different times. However, music judgment for me is also not 100% a rational or utilitarian process. It still very much comes from intuition, though that intuition is heavily biased by environmental factors.</w:t>
      </w:r>
    </w:p>
    <w:p>
      <w:r>
        <w:rPr>
          <w:b/>
          <w:u w:val="single"/>
        </w:rPr>
        <w:t>Document 3418</w:t>
      </w:r>
    </w:p>
    <w:p>
      <w:r>
        <w:rPr>
          <w:b/>
        </w:rPr>
        <w:t>Instruction</w:t>
      </w:r>
    </w:p>
    <w:p>
      <w:r>
        <w:t>Which is a species of fish? Pickerel or Pickle</w:t>
      </w:r>
    </w:p>
    <w:p>
      <w:r>
        <w:rPr>
          <w:b/>
        </w:rPr>
        <w:t>Response</w:t>
      </w:r>
    </w:p>
    <w:p>
      <w:r>
        <w:t>Pickerel</w:t>
      </w:r>
    </w:p>
    <w:p>
      <w:r>
        <w:rPr>
          <w:b/>
          <w:u w:val="single"/>
        </w:rPr>
        <w:t>Document 3419</w:t>
      </w:r>
    </w:p>
    <w:p>
      <w:r>
        <w:rPr>
          <w:b/>
        </w:rPr>
        <w:t>Instruction</w:t>
      </w:r>
    </w:p>
    <w:p>
      <w:r>
        <w:t>What are some good activities to keep kids busy while traveling?</w:t>
      </w:r>
    </w:p>
    <w:p>
      <w:r>
        <w:rPr>
          <w:b/>
        </w:rPr>
        <w:t>Response</w:t>
      </w:r>
    </w:p>
    <w:p>
      <w:r>
        <w:t>Having lots of activities at hand is key to an enjoyable trip with your kids. Some activity ideas include: Device games or movies (be sure to bring headphones!), coloring, reading books (load these on the device too), playing I Spy, playing the license plate game (keep track of the different states), practice shoe tying, sing songs (better for car trips), or play cards. When you need a break, bring out the snacks!</w:t>
      </w:r>
    </w:p>
    <w:p>
      <w:r>
        <w:rPr>
          <w:b/>
          <w:u w:val="single"/>
        </w:rPr>
        <w:t>Document 3420</w:t>
      </w:r>
    </w:p>
    <w:p>
      <w:r>
        <w:rPr>
          <w:b/>
        </w:rPr>
        <w:t>Instruction</w:t>
      </w:r>
    </w:p>
    <w:p>
      <w:r>
        <w:t>Who are Daenerys Targaryen's dragons named after?</w:t>
      </w:r>
    </w:p>
    <w:p>
      <w:r>
        <w:rPr>
          <w:b/>
        </w:rPr>
        <w:t>Response</w:t>
      </w:r>
    </w:p>
    <w:p>
      <w:r>
        <w:t>Drogon is named for her late husband, Khal Drogo, and Viserion and Rhaegal are named for her late brothers, Viserys and Rhaegar.</w:t>
      </w:r>
    </w:p>
    <w:p>
      <w:r>
        <w:rPr>
          <w:b/>
          <w:u w:val="single"/>
        </w:rPr>
        <w:t>Document 3421</w:t>
      </w:r>
    </w:p>
    <w:p>
      <w:r>
        <w:rPr>
          <w:b/>
        </w:rPr>
        <w:t>Instruction</w:t>
      </w:r>
    </w:p>
    <w:p>
      <w:r>
        <w:t>Identify which animal species is alive or extinct: Eryops, Bluefin Tuna</w:t>
      </w:r>
    </w:p>
    <w:p>
      <w:r>
        <w:rPr>
          <w:b/>
        </w:rPr>
        <w:t>Response</w:t>
      </w:r>
    </w:p>
    <w:p>
      <w:r>
        <w:t>Bluefin Tuna is alive, Eryops is extinct.</w:t>
      </w:r>
    </w:p>
    <w:p>
      <w:r>
        <w:rPr>
          <w:b/>
          <w:u w:val="single"/>
        </w:rPr>
        <w:t>Document 3422</w:t>
      </w:r>
    </w:p>
    <w:p>
      <w:r>
        <w:rPr>
          <w:b/>
        </w:rPr>
        <w:t>Instruction</w:t>
      </w:r>
    </w:p>
    <w:p>
      <w:r>
        <w:t>What is the best party to vote for in the US?</w:t>
      </w:r>
    </w:p>
    <w:p>
      <w:r>
        <w:rPr>
          <w:b/>
        </w:rPr>
        <w:t>Response</w:t>
      </w:r>
    </w:p>
    <w:p>
      <w:r>
        <w:t>Voting is a personal choice, and as an AI, I can't tell you which to prefer. The two largest parties in the US are the Democrats and Republicans, but there are many smaller parties too (e.g., Green Party and Libertarians), as well as many Independent candidates.</w:t>
      </w:r>
    </w:p>
    <w:p>
      <w:r>
        <w:rPr>
          <w:b/>
          <w:u w:val="single"/>
        </w:rPr>
        <w:t>Document 3423</w:t>
      </w:r>
    </w:p>
    <w:p>
      <w:r>
        <w:rPr>
          <w:b/>
        </w:rPr>
        <w:t>Instruction</w:t>
      </w:r>
    </w:p>
    <w:p>
      <w:r>
        <w:t>Provide for me, in a bulleted list, seven sports that have been removed from the Olympics</w:t>
      </w:r>
    </w:p>
    <w:p>
      <w:r>
        <w:rPr>
          <w:b/>
        </w:rPr>
        <w:t>Response</w:t>
      </w:r>
    </w:p>
    <w:p>
      <w:r>
        <w:t>Here are seven sports that were once Olympic sports but have since been removed:</w:t>
        <w:br/>
        <w:t>- One Hand Weightlifting</w:t>
        <w:br/>
        <w:t>- Croquet</w:t>
        <w:br/>
        <w:t>- Tug-of-war</w:t>
        <w:br/>
        <w:t>- Duelling Pistol</w:t>
        <w:br/>
        <w:t>- Ice Hockey</w:t>
        <w:br/>
        <w:t xml:space="preserve">- Rope Climb </w:t>
        <w:br/>
        <w:t>- Standing High Jump</w:t>
      </w:r>
    </w:p>
    <w:p>
      <w:r>
        <w:rPr>
          <w:b/>
          <w:u w:val="single"/>
        </w:rPr>
        <w:t>Document 3424</w:t>
      </w:r>
    </w:p>
    <w:p>
      <w:r>
        <w:rPr>
          <w:b/>
        </w:rPr>
        <w:t>Instruction</w:t>
      </w:r>
    </w:p>
    <w:p>
      <w:r>
        <w:t>Please tell me a little bit about the personal lives of the best hockey players at this time.</w:t>
      </w:r>
    </w:p>
    <w:p>
      <w:r>
        <w:rPr>
          <w:b/>
        </w:rPr>
        <w:t>Response</w:t>
      </w:r>
    </w:p>
    <w:p>
      <w:r>
        <w:t>Here is a list of the best hockey players in the NHL and a little about them:</w:t>
        <w:br/>
        <w:br/>
        <w:t>Connor McDavid</w:t>
        <w:br/>
        <w:t>Connor McDavid and his girlfriend, interior designer Lauren Kyle, designed their Edmonton house. After displaying pictures of the house for EDify magazine in 2020 and recording a video tour in 2021 for Architectural Digest, the minimalist design and the poor view of the Edmonton River Valley outside became an Internet meme.</w:t>
        <w:br/>
        <w:t>As a sports fan in Ontario, McDavid was a dedicated childhood fan of Mats Sundin and the Toronto Maple Leafs NHL team. He described his childhood bedroom as "pretty embarrassing" for its volume of Maple Leafs memorabilia. Outside of hockey, he supports the Toronto Blue Jays of Major League Baseball and threw out the ceremonial first pitch at a Blue Jays game in 2016.</w:t>
        <w:br/>
        <w:t>On June 21, 2017, Electronic Arts revealed that McDavid would be the cover athlete for NHL 18, their annual installment of the NHL video game series. Additionally, McDavid's unique skating style inspired the Real Player Motion technology used in NHL 19, in which player size and other attributes affect their skating speed and power. In 2022, McDavid was one of several Canadian athletes to appear on boxes of Cheerios cereal as part of their "Be the Cheer" promotion, in which customers could write personalized messages to athletes competing at the Olympic Games. That same year, McDavid became the first active professional athlete to serve as a brand ambassador for sports betting company BetMGM.</w:t>
        <w:br/>
        <w:br/>
        <w:t>Cale Makar</w:t>
        <w:br/>
        <w:t>Makar is the son of Gary Makar and Laura MacGregor. He was named after former NHL player Cale Hulse. His younger brother Taylor plays at UMass-Amherst, which Cale also attended, and was also drafted by the Avalanche in the seventh round of the 2021 NHL Entry Draft. Makar's cousin Mark Logan also played collegiate hockey from 2015 to 2019 at the Rochester Institute of Technology. Tom Lysiak was his father's cousin. He is of Ukrainian descent on his father's side. Growing up, he was a fan of the hometown Calgary Flames.</w:t>
        <w:br/>
        <w:br/>
        <w:t>Auston Matthews</w:t>
        <w:br/>
        <w:t>Matthews comes from a family of athletes, with his father having played college baseball and with an uncle, Wes Matthews, who briefly played in the National Football League for the Miami Dolphins. His father is the chief technology officer of a manufacturing company based in New Jersey. He has two sisters: Alexandria, who is three years older, and Breyana, who is five years younger. Due to his mother's Mexican ancestry, Matthews can speak some Spanish.</w:t>
        <w:br/>
        <w:br/>
        <w:t>Off the ice, Matthews was enrolled in several online courses with the University of Nebraska Omaha. In late August 2016, he moved to Toronto and began working out with teammates Mitch Marner and Morgan Rielly. Matthews' favorite athlete growing up was Kobe Bryant, while his favorite sports movie is The Mighty Ducks. He is a fan of players Jonathan Toews and Anže Kopitar due to their all around offensive and defensive game, has had his playing style compared to them. In recognition of Matthews' four-goal NHL debut, rap artist SVDVM released a song titled "Auston Matthews". At the 2019 NHL Awards, Matthews was named the cover athlete for EA Sports' ice hockey video game NHL 20.</w:t>
      </w:r>
    </w:p>
    <w:p>
      <w:r>
        <w:rPr>
          <w:b/>
          <w:u w:val="single"/>
        </w:rPr>
        <w:t>Document 3425</w:t>
      </w:r>
    </w:p>
    <w:p>
      <w:r>
        <w:rPr>
          <w:b/>
        </w:rPr>
        <w:t>Instruction</w:t>
      </w:r>
    </w:p>
    <w:p>
      <w:r>
        <w:t>How many players participate in an ultimate frisbee game?</w:t>
      </w:r>
    </w:p>
    <w:p>
      <w:r>
        <w:rPr>
          <w:b/>
        </w:rPr>
        <w:t>Response</w:t>
      </w:r>
    </w:p>
    <w:p>
      <w:r>
        <w:t>A standard ultimate frisbee game consists of two teams with seven players on each side. Other less popular variations exist, such as beach ultimate frisbee which typically has five players on each team.</w:t>
      </w:r>
    </w:p>
    <w:p>
      <w:r>
        <w:rPr>
          <w:b/>
          <w:u w:val="single"/>
        </w:rPr>
        <w:t>Document 3426</w:t>
      </w:r>
    </w:p>
    <w:p>
      <w:r>
        <w:rPr>
          <w:b/>
        </w:rPr>
        <w:t>Instruction</w:t>
      </w:r>
    </w:p>
    <w:p>
      <w:r>
        <w:t>Classify each of the following as either a fruit or a vegetables: tomato, apple, orange, potato, banana.</w:t>
      </w:r>
    </w:p>
    <w:p>
      <w:r>
        <w:rPr>
          <w:b/>
        </w:rPr>
        <w:t>Response</w:t>
      </w:r>
    </w:p>
    <w:p>
      <w:r>
        <w:t>Tomato is a fruit. Apple is a fruit. Orange is a fruit. Potato is a vegetable. Banana is a fruit.</w:t>
      </w:r>
    </w:p>
    <w:p>
      <w:r>
        <w:rPr>
          <w:b/>
          <w:u w:val="single"/>
        </w:rPr>
        <w:t>Document 3427</w:t>
      </w:r>
    </w:p>
    <w:p>
      <w:r>
        <w:rPr>
          <w:b/>
        </w:rPr>
        <w:t>Instruction</w:t>
      </w:r>
    </w:p>
    <w:p>
      <w:r>
        <w:t>Given a reference text about S26, tell me where it begins and ends.</w:t>
      </w:r>
    </w:p>
    <w:p>
      <w:r>
        <w:rPr>
          <w:b/>
        </w:rPr>
        <w:t>Context</w:t>
      </w:r>
    </w:p>
    <w:p>
      <w:r>
        <w:t>S26 is a line on the Berlin S-Bahn. It runs from Teltow in the district (Kreis) of Potsdam-Mittelmark via Südkreuz, through the Berlin Nord-Süd Tunnel with a stop at Friedrichstraße, and ends in Waidmannslust in the borough of Reinickendorf. On weekends the S26 runs from Teltow to Potsdamer Platz.[1]</w:t>
        <w:br/>
        <w:br/>
        <w:t>Trains on this line run every 20 minutes. This interval is in sections shortened to a 10-minute interval by the S25. There is no night service on this line.</w:t>
      </w:r>
    </w:p>
    <w:p>
      <w:r>
        <w:rPr>
          <w:b/>
        </w:rPr>
        <w:t>Response</w:t>
      </w:r>
    </w:p>
    <w:p>
      <w:r>
        <w:t>S26 begins in Tetlow and ends in Waidmannslust.</w:t>
      </w:r>
    </w:p>
    <w:p>
      <w:r>
        <w:rPr>
          <w:b/>
          <w:u w:val="single"/>
        </w:rPr>
        <w:t>Document 3428</w:t>
      </w:r>
    </w:p>
    <w:p>
      <w:r>
        <w:rPr>
          <w:b/>
        </w:rPr>
        <w:t>Instruction</w:t>
      </w:r>
    </w:p>
    <w:p>
      <w:r>
        <w:t>Given this information about the players championship tournament, what were the weather conditions on March 20th 1977?</w:t>
      </w:r>
    </w:p>
    <w:p>
      <w:r>
        <w:rPr>
          <w:b/>
        </w:rPr>
        <w:t>Context</w:t>
      </w:r>
    </w:p>
    <w:p>
      <w:r>
        <w:t>The 1977 Tournament Players Championship was a golf tournament in Florida on the PGA Tour, held March 17–20 at Sawgrass Country Club in Ponte Vedra Beach, southeast of Jacksonville. The fourth Tournament Players Championship, it was the first of five consecutive at Sawgrass, which had agreed a multi-year with the PGA Tour in 1976.[2]</w:t>
        <w:br/>
        <w:br/>
        <w:t>Mark Hayes was the champion in windy conditions at 289 (+1), two strokes ahead of runner-up Mike McCullough.[1][3][4] McCullough and Tom Watson were the co-leaders after the third round, with Hayes a stroke back.[5] Defending champion Jack Nicklaus finished four strokes back, in a tie for fifth place.[1][3]</w:t>
        <w:br/>
        <w:br/>
        <w:t>Bob Menne set the tour's 72-hole record for fewest putts with 99,[6] but tied for 47th at 303 (+15).[1] The record had been 102 putts, by Bert Yancey in 1966 at his victory in the final Portland Open Invitational.[6][7]</w:t>
      </w:r>
    </w:p>
    <w:p>
      <w:r>
        <w:rPr>
          <w:b/>
        </w:rPr>
        <w:t>Response</w:t>
      </w:r>
    </w:p>
    <w:p>
      <w:r>
        <w:t>It was windy</w:t>
      </w:r>
    </w:p>
    <w:p>
      <w:r>
        <w:rPr>
          <w:b/>
          <w:u w:val="single"/>
        </w:rPr>
        <w:t>Document 3429</w:t>
      </w:r>
    </w:p>
    <w:p>
      <w:r>
        <w:rPr>
          <w:b/>
        </w:rPr>
        <w:t>Instruction</w:t>
      </w:r>
    </w:p>
    <w:p>
      <w:r>
        <w:t>Without quoting directly from the text give me a summary of what a restricted Boltzmann machine is?</w:t>
      </w:r>
    </w:p>
    <w:p>
      <w:r>
        <w:rPr>
          <w:b/>
        </w:rPr>
        <w:t>Context</w:t>
      </w:r>
    </w:p>
    <w:p>
      <w:r>
        <w:t>A restricted Boltzmann machine (RBM) is a generative stochastic artificial neural network that can learn a probability distribution over its set of inputs.</w:t>
        <w:br/>
        <w:br/>
        <w:t>RBMs were initially invented under the name Harmonium by Paul Smolensky in 1986, and rose to prominence after Geoffrey Hinton and collaborators invented fast learning algorithms for them in the mid-2000. RBMs have found applications in dimensionality reduction, classification, collaborative filtering, feature learning, topic modelling and even many body quantum mechanics. They can be trained in either supervised or unsupervised ways, depending on the task.</w:t>
        <w:br/>
        <w:br/>
        <w:t>As their name implies, RBMs are a variant of Boltzmann machines, with the restriction that their neurons must form a bipartite graph: a pair of nodes from each of the two groups of units (commonly referred to as the "visible" and "hidden" units respectively) may have a symmetric connection between them; and there are no connections between nodes within a group. By contrast, "unrestricted" Boltzmann machines may have connections between hidden units. This restriction allows for more efficient training algorithms than are available for the general class of Boltzmann machines, in particular the gradient-based contrastive divergence algorithm.</w:t>
        <w:br/>
        <w:br/>
        <w:t>Restricted Boltzmann machines can also be used in deep learning networks. In particular, deep belief networks can be formed by "stacking" RBMs and optionally fine-tuning the resulting deep network with gradient descent and backpropagation.</w:t>
      </w:r>
    </w:p>
    <w:p>
      <w:r>
        <w:rPr>
          <w:b/>
        </w:rPr>
        <w:t>Response</w:t>
      </w:r>
    </w:p>
    <w:p>
      <w:r>
        <w:t>A restricted Boltzmann machine (RBM) is a category of an artificial neural network invented by Paul Smolensky and popularized by Geoffrey Hinton. RBM's have been useful in various applications within the field of machine learning and can be trained in supervised and unsupervised ways.</w:t>
        <w:br/>
        <w:br/>
        <w:t xml:space="preserve">RBMS is a restricted variant of Boltzmann machines that constrains their neurons; a pair of nodes from each of the two groups of neurons, visible and hidden forming a bipartite graph. Connection can only be between two groups and not within groups (visible and hidden). This constrained formulation results in the ability to more efficiently train algorithms. </w:t>
        <w:br/>
        <w:br/>
        <w:t>RBM's can also be integrated into deep learning networks such as deep belief networks with options to fine tune those networks using gradient descent and backpropagation.</w:t>
      </w:r>
    </w:p>
    <w:p>
      <w:r>
        <w:rPr>
          <w:b/>
          <w:u w:val="single"/>
        </w:rPr>
        <w:t>Document 3430</w:t>
      </w:r>
    </w:p>
    <w:p>
      <w:r>
        <w:rPr>
          <w:b/>
        </w:rPr>
        <w:t>Instruction</w:t>
      </w:r>
    </w:p>
    <w:p>
      <w:r>
        <w:t>Tell me whether these are different types of galaxies or different types of ecosystems: Forest, Grassland, Irregular, Spiral, Aquatic, Desert, Elliptical, Tundra, Marine</w:t>
      </w:r>
    </w:p>
    <w:p>
      <w:r>
        <w:rPr>
          <w:b/>
        </w:rPr>
        <w:t>Response</w:t>
      </w:r>
    </w:p>
    <w:p>
      <w:r>
        <w:t>The different types of galaxies include: Irregular, spiral, and elliptical. The different types of ecosystems include: Forest, Grassland, Aquatic, Desert, Tundra, and Marine.</w:t>
      </w:r>
    </w:p>
    <w:p>
      <w:r>
        <w:rPr>
          <w:b/>
          <w:u w:val="single"/>
        </w:rPr>
        <w:t>Document 3431</w:t>
      </w:r>
    </w:p>
    <w:p>
      <w:r>
        <w:rPr>
          <w:b/>
        </w:rPr>
        <w:t>Instruction</w:t>
      </w:r>
    </w:p>
    <w:p>
      <w:r>
        <w:t>Extract the different foods a giant panda eats from this passage in wild and captive. Place them in two separate bulleted lists with heading as 'Wild' and 'Captive'</w:t>
      </w:r>
    </w:p>
    <w:p>
      <w:r>
        <w:rPr>
          <w:b/>
        </w:rPr>
        <w:t>Context</w:t>
      </w:r>
    </w:p>
    <w:p>
      <w:r>
        <w:t>The giant panda (Ailuropoda melanoleuca, sometimes panda bear or simply panda) is a bear species endemic to China.[4] It is characterised by its bold black-and-white coat and rotund body. The name "giant panda" is sometimes used to distinguish it from the red panda, a neighboring musteloid. Though it belongs to the order Carnivora, the giant panda is a folivore, with bamboo shoots and leaves making up more than 99% of its diet.[5] Giant pandas in the wild occasionally eat other grasses, wild tubers, or even meat in the form of birds, rodents, or carrion. In captivity, they may receive honey, eggs, fish, yams, shrub leaves, oranges, or bananas along with specially prepared food.[6][7]</w:t>
      </w:r>
    </w:p>
    <w:p>
      <w:r>
        <w:rPr>
          <w:b/>
        </w:rPr>
        <w:t>Response</w:t>
      </w:r>
    </w:p>
    <w:p>
      <w:r>
        <w:t>Wild</w:t>
        <w:br/>
        <w:t>- Bamboo shoots</w:t>
        <w:br/>
        <w:t>- Leaves</w:t>
        <w:br/>
        <w:t>- Grasses</w:t>
        <w:br/>
        <w:t>- Wild tubers</w:t>
        <w:br/>
        <w:t>- Meat of birds, rodents or carrion</w:t>
        <w:br/>
        <w:br/>
        <w:t>Captive</w:t>
        <w:br/>
        <w:t>- Honey</w:t>
        <w:br/>
        <w:t>- Eggs</w:t>
        <w:br/>
        <w:t>- Fish</w:t>
        <w:br/>
        <w:t>- Yams</w:t>
        <w:br/>
        <w:t>- Shrub leaves</w:t>
        <w:br/>
        <w:t>- Oranges</w:t>
        <w:br/>
        <w:t>- Bananas</w:t>
      </w:r>
    </w:p>
    <w:p>
      <w:r>
        <w:rPr>
          <w:b/>
          <w:u w:val="single"/>
        </w:rPr>
        <w:t>Document 3432</w:t>
      </w:r>
    </w:p>
    <w:p>
      <w:r>
        <w:rPr>
          <w:b/>
        </w:rPr>
        <w:t>Instruction</w:t>
      </w:r>
    </w:p>
    <w:p>
      <w:r>
        <w:t>What are some arguments for decriminalizing people selling sex while criminalizing the purchasing of sex?</w:t>
      </w:r>
    </w:p>
    <w:p>
      <w:r>
        <w:rPr>
          <w:b/>
        </w:rPr>
        <w:t>Response</w:t>
      </w:r>
    </w:p>
    <w:p>
      <w:r>
        <w:t xml:space="preserve">Sometimes minors are forced into prostitution, and should not be held criminally liable </w:t>
        <w:br/>
        <w:t>Many people in the sex trade want to leave that life and a criminal record impedes their progress</w:t>
        <w:br/>
        <w:t>Turning to prostitution is often the last resort of a person who is impoverished, and poverty should not be against the law</w:t>
        <w:br/>
        <w:t>If law enforcement depresses the demand for the sale of sex (by going after those who would buy sex), then prostitution rates may drop</w:t>
      </w:r>
    </w:p>
    <w:p>
      <w:r>
        <w:rPr>
          <w:b/>
          <w:u w:val="single"/>
        </w:rPr>
        <w:t>Document 3433</w:t>
      </w:r>
    </w:p>
    <w:p>
      <w:r>
        <w:rPr>
          <w:b/>
        </w:rPr>
        <w:t>Instruction</w:t>
      </w:r>
    </w:p>
    <w:p>
      <w:r>
        <w:t>What are the words of House Lannister?</w:t>
      </w:r>
    </w:p>
    <w:p>
      <w:r>
        <w:rPr>
          <w:b/>
        </w:rPr>
        <w:t>Response</w:t>
      </w:r>
    </w:p>
    <w:p>
      <w:r>
        <w:t>"Hear Me Roar"</w:t>
      </w:r>
    </w:p>
    <w:p>
      <w:r>
        <w:rPr>
          <w:b/>
          <w:u w:val="single"/>
        </w:rPr>
        <w:t>Document 3434</w:t>
      </w:r>
    </w:p>
    <w:p>
      <w:r>
        <w:rPr>
          <w:b/>
        </w:rPr>
        <w:t>Instruction</w:t>
      </w:r>
    </w:p>
    <w:p>
      <w:r>
        <w:t>Identify which animal is domesticated or wild: Canary, Green pheasants</w:t>
      </w:r>
    </w:p>
    <w:p>
      <w:r>
        <w:rPr>
          <w:b/>
        </w:rPr>
        <w:t>Response</w:t>
      </w:r>
    </w:p>
    <w:p>
      <w:r>
        <w:t>Canary is domesticated, Green pheasants is wild.</w:t>
      </w:r>
    </w:p>
    <w:p>
      <w:r>
        <w:rPr>
          <w:b/>
          <w:u w:val="single"/>
        </w:rPr>
        <w:t>Document 3435</w:t>
      </w:r>
    </w:p>
    <w:p>
      <w:r>
        <w:rPr>
          <w:b/>
        </w:rPr>
        <w:t>Instruction</w:t>
      </w:r>
    </w:p>
    <w:p>
      <w:r>
        <w:t>How did India get independence from colonial rule</w:t>
      </w:r>
    </w:p>
    <w:p>
      <w:r>
        <w:rPr>
          <w:b/>
        </w:rPr>
        <w:t>Response</w:t>
      </w:r>
    </w:p>
    <w:p>
      <w:r>
        <w:t>Non vioalence movement and violence movement both were prevalent, huge number of discussions, fights,protests etc paved way for indepdence</w:t>
      </w:r>
    </w:p>
    <w:p>
      <w:r>
        <w:rPr>
          <w:b/>
          <w:u w:val="single"/>
        </w:rPr>
        <w:t>Document 3436</w:t>
      </w:r>
    </w:p>
    <w:p>
      <w:r>
        <w:rPr>
          <w:b/>
        </w:rPr>
        <w:t>Instruction</w:t>
      </w:r>
    </w:p>
    <w:p>
      <w:r>
        <w:t>Classify each of the following as a weapon or a toy: gun, lego, knife, bomb, blocks, doll</w:t>
      </w:r>
    </w:p>
    <w:p>
      <w:r>
        <w:rPr>
          <w:b/>
        </w:rPr>
        <w:t>Response</w:t>
      </w:r>
    </w:p>
    <w:p>
      <w:r>
        <w:t>Gun: Weapon</w:t>
        <w:br/>
        <w:t>Lego: Toy</w:t>
        <w:br/>
        <w:t>Knife: Weapon</w:t>
        <w:br/>
        <w:t>Bomb: Weapon</w:t>
        <w:br/>
        <w:t>Blocks: Toy</w:t>
        <w:br/>
        <w:t>Doll: Toy</w:t>
      </w:r>
    </w:p>
    <w:p>
      <w:r>
        <w:rPr>
          <w:b/>
          <w:u w:val="single"/>
        </w:rPr>
        <w:t>Document 3437</w:t>
      </w:r>
    </w:p>
    <w:p>
      <w:r>
        <w:rPr>
          <w:b/>
        </w:rPr>
        <w:t>Instruction</w:t>
      </w:r>
    </w:p>
    <w:p>
      <w:r>
        <w:t>Why is music so special?</w:t>
      </w:r>
    </w:p>
    <w:p>
      <w:r>
        <w:rPr>
          <w:b/>
        </w:rPr>
        <w:t>Response</w:t>
      </w:r>
    </w:p>
    <w:p>
      <w:r>
        <w:t>Music is an art form consisting of arranging sound to create a combination of rhythm and harmonies to convey emotions to individuals. It can be considered a unique art form by certain people due to its ephemeral aspect as opposed to other art types such as painting or sculpture which are mostly permanent. Music can generate a large variety of emotions in individuals through the mere sense of hearing it. Research has shown that listening to music activates multiple areas of the brain and is known to liberate important amounts of dopamine which contribute to giving pleasure to the listener. On the other hand, learning and playing music requires several mental and physical skills such as ear and relative pitch, rhythm, and hand coordination.</w:t>
      </w:r>
    </w:p>
    <w:p>
      <w:r>
        <w:rPr>
          <w:b/>
          <w:u w:val="single"/>
        </w:rPr>
        <w:t>Document 3438</w:t>
      </w:r>
    </w:p>
    <w:p>
      <w:r>
        <w:rPr>
          <w:b/>
        </w:rPr>
        <w:t>Instruction</w:t>
      </w:r>
    </w:p>
    <w:p>
      <w:r>
        <w:t>What are the five biggest centers of Sufism?</w:t>
      </w:r>
    </w:p>
    <w:p>
      <w:r>
        <w:rPr>
          <w:b/>
        </w:rPr>
        <w:t>Context</w:t>
      </w:r>
    </w:p>
    <w:p>
      <w:r>
        <w:t>Sufism in Bangladesh is more or less similar to that in the whole Indian subcontinent. India, it is claimed, is one of the five great centers of Sufism, the other four being Persia (including central Asia), Baghdad, Syria, and North Africa. Sufi saints flourished in Hindustan (India) preaching the mystic teachings of Sufism that easily reached the common people, especially the spiritual truth seekers in India.[1] Sufism in Bangladesh is also called pirism, after the pirs or teachers in the Sufi tradition[2] (also called Fakir).[3]</w:t>
      </w:r>
    </w:p>
    <w:p>
      <w:r>
        <w:rPr>
          <w:b/>
        </w:rPr>
        <w:t>Response</w:t>
      </w:r>
    </w:p>
    <w:p>
      <w:r>
        <w:t>The five main centers of Sufism are India, Persia, Baghdad, Syria, and North Africa.</w:t>
      </w:r>
    </w:p>
    <w:p>
      <w:r>
        <w:rPr>
          <w:b/>
          <w:u w:val="single"/>
        </w:rPr>
        <w:t>Document 3439</w:t>
      </w:r>
    </w:p>
    <w:p>
      <w:r>
        <w:rPr>
          <w:b/>
        </w:rPr>
        <w:t>Instruction</w:t>
      </w:r>
    </w:p>
    <w:p>
      <w:r>
        <w:t>What is does ELT stand for?</w:t>
      </w:r>
    </w:p>
    <w:p>
      <w:r>
        <w:rPr>
          <w:b/>
        </w:rPr>
        <w:t>Response</w:t>
      </w:r>
    </w:p>
    <w:p>
      <w:r>
        <w:t>ELT stands for extract, transfer and load.  This refers to a data flow lifecycle.  Extract refers to extracting data from source system of records, load refers to the process to load the data into another system, and transfer stands for the process load the data into that new system.  ELT also describes a process for loading source data into another system of record that is stored in the original format as the source system.</w:t>
      </w:r>
    </w:p>
    <w:p>
      <w:r>
        <w:rPr>
          <w:b/>
          <w:u w:val="single"/>
        </w:rPr>
        <w:t>Document 3440</w:t>
      </w:r>
    </w:p>
    <w:p>
      <w:r>
        <w:rPr>
          <w:b/>
        </w:rPr>
        <w:t>Instruction</w:t>
      </w:r>
    </w:p>
    <w:p>
      <w:r>
        <w:t>What is the difference between a dialect and an accent?</w:t>
      </w:r>
    </w:p>
    <w:p>
      <w:r>
        <w:rPr>
          <w:b/>
        </w:rPr>
        <w:t>Response</w:t>
      </w:r>
    </w:p>
    <w:p>
      <w:r>
        <w:t>Most people would commonly refer to an accent as a distinctly unique annunciation of consonant and vowels commonly heard in a geographic proximity or spoken by a distinct community coming from a geographic proximity. Dialect, on the other hand, has attributions beyond annunciation of sounds, and includes the use of slang or local terms, mixed etymology and an element of shared ideas or principles about how to communicate. Another category not considered here is a creole, which is a blending of two or more languages.</w:t>
      </w:r>
    </w:p>
    <w:p>
      <w:r>
        <w:rPr>
          <w:b/>
          <w:u w:val="single"/>
        </w:rPr>
        <w:t>Document 3441</w:t>
      </w:r>
    </w:p>
    <w:p>
      <w:r>
        <w:rPr>
          <w:b/>
        </w:rPr>
        <w:t>Instruction</w:t>
      </w:r>
    </w:p>
    <w:p>
      <w:r>
        <w:t>What’s your favorite way to spend a day off?</w:t>
      </w:r>
    </w:p>
    <w:p>
      <w:r>
        <w:rPr>
          <w:b/>
        </w:rPr>
        <w:t>Response</w:t>
      </w:r>
    </w:p>
    <w:p>
      <w:r>
        <w:t>My favorite way to spend a day off is to spend it with my family and friends. I love to take long walks with my dog, go for bike rides, and spend time outdoors with my family. I also love to read, write, and catch up on my favorite shows.</w:t>
      </w:r>
    </w:p>
    <w:p>
      <w:r>
        <w:rPr>
          <w:b/>
          <w:u w:val="single"/>
        </w:rPr>
        <w:t>Document 3442</w:t>
      </w:r>
    </w:p>
    <w:p>
      <w:r>
        <w:rPr>
          <w:b/>
        </w:rPr>
        <w:t>Instruction</w:t>
      </w:r>
    </w:p>
    <w:p>
      <w:r>
        <w:t>Who is the best ever President of the United States ?</w:t>
      </w:r>
    </w:p>
    <w:p>
      <w:r>
        <w:rPr>
          <w:b/>
        </w:rPr>
        <w:t>Response</w:t>
      </w:r>
    </w:p>
    <w:p>
      <w:r>
        <w:t>There are many factors that should be considered when determining the best President of the United States.  Many would say there is no "right answer" on this question, since people hold different values on what is or isn't important.</w:t>
        <w:br/>
        <w:br/>
        <w:t xml:space="preserve">But, generally speaking, Presidents who have successfully led the United States through times of great national or global crises tend to receive the highest marks.  The short list of Presidents typically are the following: George Washington, Abraham Lincoln, Franklin Delano Roosevelt (FDR) and Ronald Reagan.  </w:t>
        <w:br/>
        <w:br/>
        <w:t>Washington was key to winning the independence of the country from the British as the wartime General during the Revolutionary War, and was the first President during a very tumultuous first 8 years of the United States.</w:t>
        <w:br/>
        <w:br/>
        <w:t>Lincoln kept the country together through the American Civil War, and eradicated slavery - a great moral achievement in finally realizing the principles of the Declaration of Independence for all people no matter the color of their skin.</w:t>
        <w:br/>
        <w:br/>
        <w:t>FDR led the country through the Great Depression, and also was a world leader in fighting German and Japanese aggression during World War II.</w:t>
        <w:br/>
        <w:br/>
        <w:t>Ronald Reagan managed the end of the Cold War, without firing a shot, and avoiding nuclear catastrophe, through shrewd maneuvering and negotiation with Mikhail Gorbachev.</w:t>
      </w:r>
    </w:p>
    <w:p>
      <w:r>
        <w:rPr>
          <w:b/>
          <w:u w:val="single"/>
        </w:rPr>
        <w:t>Document 3443</w:t>
      </w:r>
    </w:p>
    <w:p>
      <w:r>
        <w:rPr>
          <w:b/>
        </w:rPr>
        <w:t>Instruction</w:t>
      </w:r>
    </w:p>
    <w:p>
      <w:r>
        <w:t>Why do people hate pineapple on pizza?</w:t>
      </w:r>
    </w:p>
    <w:p>
      <w:r>
        <w:rPr>
          <w:b/>
        </w:rPr>
        <w:t>Response</w:t>
      </w:r>
    </w:p>
    <w:p>
      <w:r>
        <w:t>Pineapple has grown to be a rather controversial pizza topping.  Those that love it may like it for the contrast of the sweet and juicy pineapple combined with the savory profile from a traditional tomato sauce based pizza.  As pineapple is commonly known to be from Hawaii, some pizzerias have named a pineapple and ham pizza as a "Hawaiian" pizza which some may favor as Hawaii is usually a popular vacation destination and considered an exotic option for something traditional like pizza. Others that take a more purist preference towards pizza toppings have criticized pineapple as an abomination.</w:t>
      </w:r>
    </w:p>
    <w:p>
      <w:r>
        <w:rPr>
          <w:b/>
          <w:u w:val="single"/>
        </w:rPr>
        <w:t>Document 3444</w:t>
      </w:r>
    </w:p>
    <w:p>
      <w:r>
        <w:rPr>
          <w:b/>
        </w:rPr>
        <w:t>Instruction</w:t>
      </w:r>
    </w:p>
    <w:p>
      <w:r>
        <w:t>What was Meghan Markle's royal title?</w:t>
      </w:r>
    </w:p>
    <w:p>
      <w:r>
        <w:rPr>
          <w:b/>
        </w:rPr>
        <w:t>Response</w:t>
      </w:r>
    </w:p>
    <w:p>
      <w:r>
        <w:t>Meghan Markle's royal title is Duchess of Sussex.</w:t>
      </w:r>
    </w:p>
    <w:p>
      <w:r>
        <w:rPr>
          <w:b/>
          <w:u w:val="single"/>
        </w:rPr>
        <w:t>Document 3445</w:t>
      </w:r>
    </w:p>
    <w:p>
      <w:r>
        <w:rPr>
          <w:b/>
        </w:rPr>
        <w:t>Instruction</w:t>
      </w:r>
    </w:p>
    <w:p>
      <w:r>
        <w:t>What singer was born Georgios Kyriacos Panayiotou?</w:t>
      </w:r>
    </w:p>
    <w:p>
      <w:r>
        <w:rPr>
          <w:b/>
        </w:rPr>
        <w:t>Response</w:t>
      </w:r>
    </w:p>
    <w:p>
      <w:r>
        <w:t>George Michael.</w:t>
      </w:r>
    </w:p>
    <w:p>
      <w:r>
        <w:rPr>
          <w:b/>
          <w:u w:val="single"/>
        </w:rPr>
        <w:t>Document 3446</w:t>
      </w:r>
    </w:p>
    <w:p>
      <w:r>
        <w:rPr>
          <w:b/>
        </w:rPr>
        <w:t>Instruction</w:t>
      </w:r>
    </w:p>
    <w:p>
      <w:r>
        <w:t>What is the Firefly Music Festival?</w:t>
      </w:r>
    </w:p>
    <w:p>
      <w:r>
        <w:rPr>
          <w:b/>
        </w:rPr>
        <w:t>Response</w:t>
      </w:r>
    </w:p>
    <w:p>
      <w:r>
        <w:t>The Firefly Music Festival is a multi genre music festival that started in 2012. It is held in Dover, Delaware and is 4 days long. The artists who perform at Firefly vary significantly in genre, including country, pop, punk, hip hop, EDM, and alternative. Most people who attend Firefly camp onsite, but you can also stay in local hotels or commute to the festival.</w:t>
      </w:r>
    </w:p>
    <w:p>
      <w:r>
        <w:rPr>
          <w:b/>
          <w:u w:val="single"/>
        </w:rPr>
        <w:t>Document 3447</w:t>
      </w:r>
    </w:p>
    <w:p>
      <w:r>
        <w:rPr>
          <w:b/>
        </w:rPr>
        <w:t>Instruction</w:t>
      </w:r>
    </w:p>
    <w:p>
      <w:r>
        <w:t>What is a prime number?</w:t>
      </w:r>
    </w:p>
    <w:p>
      <w:r>
        <w:rPr>
          <w:b/>
        </w:rPr>
        <w:t>Response</w:t>
      </w:r>
    </w:p>
    <w:p>
      <w:r>
        <w:t>A prime number is a number greater than one that can only be divided by the number 1 and itself.</w:t>
      </w:r>
    </w:p>
    <w:p>
      <w:r>
        <w:rPr>
          <w:b/>
          <w:u w:val="single"/>
        </w:rPr>
        <w:t>Document 3448</w:t>
      </w:r>
    </w:p>
    <w:p>
      <w:r>
        <w:rPr>
          <w:b/>
        </w:rPr>
        <w:t>Instruction</w:t>
      </w:r>
    </w:p>
    <w:p>
      <w:r>
        <w:t>Name some of Sweden's most famous companies</w:t>
      </w:r>
    </w:p>
    <w:p>
      <w:r>
        <w:rPr>
          <w:b/>
        </w:rPr>
        <w:t>Response</w:t>
      </w:r>
    </w:p>
    <w:p>
      <w:r>
        <w:t xml:space="preserve">Here are some examples of Sweden's most famous companies. </w:t>
        <w:br/>
        <w:t>Volvo</w:t>
        <w:br/>
        <w:t>Hennes &amp; Mauritz</w:t>
        <w:br/>
        <w:t>Electrolux</w:t>
        <w:br/>
        <w:t>IKEA</w:t>
        <w:br/>
        <w:t>Spotify</w:t>
        <w:br/>
        <w:t>Klarna</w:t>
      </w:r>
    </w:p>
    <w:p>
      <w:r>
        <w:rPr>
          <w:b/>
          <w:u w:val="single"/>
        </w:rPr>
        <w:t>Document 3449</w:t>
      </w:r>
    </w:p>
    <w:p>
      <w:r>
        <w:rPr>
          <w:b/>
        </w:rPr>
        <w:t>Instruction</w:t>
      </w:r>
    </w:p>
    <w:p>
      <w:r>
        <w:t>Name some plays that were written by Shakespeare</w:t>
      </w:r>
    </w:p>
    <w:p>
      <w:r>
        <w:rPr>
          <w:b/>
        </w:rPr>
        <w:t>Response</w:t>
      </w:r>
    </w:p>
    <w:p>
      <w:r>
        <w:t>Hamlet, Romeo and Juliet, Macbeth, King Lear, Much Ado About Nothing</w:t>
      </w:r>
    </w:p>
    <w:p>
      <w:r>
        <w:rPr>
          <w:b/>
          <w:u w:val="single"/>
        </w:rPr>
        <w:t>Document 3450</w:t>
      </w:r>
    </w:p>
    <w:p>
      <w:r>
        <w:rPr>
          <w:b/>
        </w:rPr>
        <w:t>Instruction</w:t>
      </w:r>
    </w:p>
    <w:p>
      <w:r>
        <w:t>What are four reasons why you have a car on your front lawn?</w:t>
      </w:r>
    </w:p>
    <w:p>
      <w:r>
        <w:rPr>
          <w:b/>
        </w:rPr>
        <w:t>Response</w:t>
      </w:r>
    </w:p>
    <w:p>
      <w:r>
        <w:t>1. I ran out of parking in my driveway</w:t>
        <w:br/>
        <w:t>2. The car drips oil and the grass absorbs the oil better than the concrete driveway</w:t>
        <w:br/>
        <w:t>3. It dropped from the sky and I don't have the money to get it removed</w:t>
        <w:br/>
        <w:t>4. My wife often kicks me out of the house and I use it to sleep in</w:t>
      </w:r>
    </w:p>
    <w:p>
      <w:r>
        <w:rPr>
          <w:b/>
          <w:u w:val="single"/>
        </w:rPr>
        <w:t>Document 3451</w:t>
      </w:r>
    </w:p>
    <w:p>
      <w:r>
        <w:rPr>
          <w:b/>
        </w:rPr>
        <w:t>Instruction</w:t>
      </w:r>
    </w:p>
    <w:p>
      <w:r>
        <w:t>Give me a bulleted list of the current members of Pearl Jam.</w:t>
      </w:r>
    </w:p>
    <w:p>
      <w:r>
        <w:rPr>
          <w:b/>
        </w:rPr>
        <w:t>Response</w:t>
      </w:r>
    </w:p>
    <w:p>
      <w:r>
        <w:t>- Jeff Ament</w:t>
        <w:br/>
        <w:t>- Stone Gossard</w:t>
        <w:br/>
        <w:t>- Mike McCready</w:t>
        <w:br/>
        <w:t>- Eddie Vedder</w:t>
        <w:br/>
        <w:t>- Matt Cameron</w:t>
      </w:r>
    </w:p>
    <w:p>
      <w:r>
        <w:rPr>
          <w:b/>
          <w:u w:val="single"/>
        </w:rPr>
        <w:t>Document 3452</w:t>
      </w:r>
    </w:p>
    <w:p>
      <w:r>
        <w:rPr>
          <w:b/>
        </w:rPr>
        <w:t>Instruction</w:t>
      </w:r>
    </w:p>
    <w:p>
      <w:r>
        <w:t>According to this paragraph, what records did Stevens break as a basketball coach?</w:t>
      </w:r>
    </w:p>
    <w:p>
      <w:r>
        <w:rPr>
          <w:b/>
        </w:rPr>
        <w:t>Context</w:t>
      </w:r>
    </w:p>
    <w:p>
      <w:r>
        <w:t>In 2010, his third year as head coach, Stevens broke the NCAA record for most wins in a coach's first three years, exceeding the previous record by eight wins. In the NCAA Tournament, Stevens coached Butler to the first Final Four in school history, while also becoming the second-youngest head coach to make an NCAA National Championship game, losing 61–59 to Duke. With the following season's team also making the Final Four, Stevens became the youngest coach to go to two Final Fours.[2] Stevens coached the Bulldogs in their second consecutive national championship game on April 4, 2011, where the team again lost, this time to the Connecticut Huskies. Stevens was regularly named a finalist for Horizon League Coach of the Year award, winning twice, and was also a nominee for both the Hugh Durham Award and Jim Phelan Award in every year of his college career.</w:t>
        <w:br/>
        <w:t>https://en.wikipedia.org/wiki/Brad_Stevens</w:t>
      </w:r>
    </w:p>
    <w:p>
      <w:r>
        <w:rPr>
          <w:b/>
        </w:rPr>
        <w:t>Response</w:t>
      </w:r>
    </w:p>
    <w:p>
      <w:r>
        <w:t>According to this paragraph, Stevens has the most wins as an NCAA coach in his first three years and took Butler to its first Final Four in the history of the school. He was also the youngest men's college basketball coach ever to take his team to the NCAA championship game and to two consecutive Final Fours.</w:t>
      </w:r>
    </w:p>
    <w:p>
      <w:r>
        <w:rPr>
          <w:b/>
          <w:u w:val="single"/>
        </w:rPr>
        <w:t>Document 3453</w:t>
      </w:r>
    </w:p>
    <w:p>
      <w:r>
        <w:rPr>
          <w:b/>
        </w:rPr>
        <w:t>Instruction</w:t>
      </w:r>
    </w:p>
    <w:p>
      <w:r>
        <w:t>If you were to weigh each one of these items on average, what would be considered heavy and light if you were to carry them: boulder, pebble, feather, bowling ball, elephant, seed, sand, dirt, water, books, papers, backpack</w:t>
      </w:r>
    </w:p>
    <w:p>
      <w:r>
        <w:rPr>
          <w:b/>
        </w:rPr>
        <w:t>Response</w:t>
      </w:r>
    </w:p>
    <w:p>
      <w:r>
        <w:t>heavy: boulder, bowling ball, elephant, sand, dirt, water, backpack</w:t>
        <w:br/>
        <w:t>light: feather, seed, books, papers</w:t>
      </w:r>
    </w:p>
    <w:p>
      <w:r>
        <w:rPr>
          <w:b/>
          <w:u w:val="single"/>
        </w:rPr>
        <w:t>Document 3454</w:t>
      </w:r>
    </w:p>
    <w:p>
      <w:r>
        <w:rPr>
          <w:b/>
        </w:rPr>
        <w:t>Instruction</w:t>
      </w:r>
    </w:p>
    <w:p>
      <w:r>
        <w:t>What would you do to improve the rules of Tennis, to make it a better TV viewing experience?</w:t>
      </w:r>
    </w:p>
    <w:p>
      <w:r>
        <w:rPr>
          <w:b/>
        </w:rPr>
        <w:t>Response</w:t>
      </w:r>
    </w:p>
    <w:p>
      <w:r>
        <w:t>I would recommend the following things be changed in the rules of tennis to make it more interesting. (1) Reduce the length of a 'set' to be 4 games long, and the first person to 4 wins the set, with no requirement to lead by 2 clear games over their opponent. (2) I would only allow one serve - instead of two - per player when starting each point. (3) I would stop players from wasting time between points by limiting their towel breaks to 23 seconds long. (4) If a player's service hits the net and goes over, they win the point (this means no replaying of points due to hitting the netcord and flopping over the net). (5) I would declare a rally null and void if it goes over 20 shots; it would count for nothing and both players would have wasted their efforts without any positive outcome. (6) I would not allow players to take a break, between games, until 4 games had been consecutively played, regardless of their physical capabilities. (7) The maximum number of tennis sets that can be played in major Tennis tournaments be limited to three. (8) If a tennis match exceeds three hours in duration it gets called a "tie" - no winner, and rewards are halved.</w:t>
      </w:r>
    </w:p>
    <w:p>
      <w:r>
        <w:rPr>
          <w:b/>
          <w:u w:val="single"/>
        </w:rPr>
        <w:t>Document 3455</w:t>
      </w:r>
    </w:p>
    <w:p>
      <w:r>
        <w:rPr>
          <w:b/>
        </w:rPr>
        <w:t>Instruction</w:t>
      </w:r>
    </w:p>
    <w:p>
      <w:r>
        <w:t>given the following text, tell me the most popular method for training multi-layer perceptrons today and explain how it works</w:t>
      </w:r>
    </w:p>
    <w:p>
      <w:r>
        <w:rPr>
          <w:b/>
        </w:rPr>
        <w:t>Context</w:t>
      </w:r>
    </w:p>
    <w:p>
      <w:r>
        <w:t>Today, the most popular method for training multi-layer perceptrons (MLPs) is back-propagation. The terminology "back-propagating errors" was introduced in 1962 by Frank Rosenblatt,[15][6] but he did not know how to implement this, although Henry J. Kelley had a continuous precursor of backpropagation[16] already in 1960 in the context of control theory.[6] Modern backpropagation is actually Seppo Linnainmaa's general reverse mode of automatic differentiation (1970) for discrete connected networks of nested differentiable functions.[17][18] It is an efficient application of the chain rule (derived by Gottfried Wilhelm Leibniz in 1673[19][20]) to networks of differentiable nodes.[6] In 1982, Paul Werbos applied backpropagation to MLPs in the way that has become standard.[21][6] In 1985, David E. Rumelhart et al. published an experimental analysis of the technique.[22] Many improvements have been implemented in subsequent decades.[6]</w:t>
        <w:br/>
        <w:br/>
        <w:t>During backpropagation, the output values are compared with the correct answer to compute the value of some predefined error-function. The error is then fed back through the network. Using this information, the algorithm adjusts the weights of each connection in order to reduce the value of the error function by some small amount. After repeating this process for a sufficiently large number of training cycles, the network will usually converge to some state where the error of the calculations is small. In this case, one would say that the network has learned a certain target function. To adjust weights properly, one applies a general method for non-linear optimization that is called gradient descent, due to Augustin-Louis Cauchy, who first suggested it in 1847.[23] For this, the network calculates the derivative of the error function with respect to the network weights, and changes the weights such that the error decreases (thus going downhill on the surface of the error function). For this reason, back-propagation can only be applied on networks with differentiable activation functions.</w:t>
      </w:r>
    </w:p>
    <w:p>
      <w:r>
        <w:rPr>
          <w:b/>
        </w:rPr>
        <w:t>Response</w:t>
      </w:r>
    </w:p>
    <w:p>
      <w:r>
        <w:t>Today, the most popular method for training multi-layer perceptrons (MLPs) is back-propagation. During backpropagation, the output values are compared with the correct answer to compute the value of some predefined error-function. The error is then fed back through the network. Using this information, the algorithm adjusts the weights of each connection in order to reduce the value of the error function by a small amount. After repeating this process for a sufficiently large number of training cycles, the network will usually converge to a state where the error of the calculations is small. In this case, one would say that the network has learned a certain target function</w:t>
      </w:r>
    </w:p>
    <w:p>
      <w:r>
        <w:rPr>
          <w:b/>
          <w:u w:val="single"/>
        </w:rPr>
        <w:t>Document 3456</w:t>
      </w:r>
    </w:p>
    <w:p>
      <w:r>
        <w:rPr>
          <w:b/>
        </w:rPr>
        <w:t>Instruction</w:t>
      </w:r>
    </w:p>
    <w:p>
      <w:r>
        <w:t>What is a popular mystery book series?</w:t>
      </w:r>
    </w:p>
    <w:p>
      <w:r>
        <w:rPr>
          <w:b/>
        </w:rPr>
        <w:t>Response</w:t>
      </w:r>
    </w:p>
    <w:p>
      <w:r>
        <w:t>Sherlock Holmes series by Arthur Conan Doyle</w:t>
      </w:r>
    </w:p>
    <w:p>
      <w:r>
        <w:rPr>
          <w:b/>
          <w:u w:val="single"/>
        </w:rPr>
        <w:t>Document 3457</w:t>
      </w:r>
    </w:p>
    <w:p>
      <w:r>
        <w:rPr>
          <w:b/>
        </w:rPr>
        <w:t>Instruction</w:t>
      </w:r>
    </w:p>
    <w:p>
      <w:r>
        <w:t>Please describe a fantasy animal</w:t>
      </w:r>
    </w:p>
    <w:p>
      <w:r>
        <w:rPr>
          <w:b/>
        </w:rPr>
        <w:t>Response</w:t>
      </w:r>
    </w:p>
    <w:p>
      <w:r>
        <w:t>An unicorn, a white horse like animal with a horn in the forehead</w:t>
      </w:r>
    </w:p>
    <w:p>
      <w:r>
        <w:rPr>
          <w:b/>
          <w:u w:val="single"/>
        </w:rPr>
        <w:t>Document 3458</w:t>
      </w:r>
    </w:p>
    <w:p>
      <w:r>
        <w:rPr>
          <w:b/>
        </w:rPr>
        <w:t>Instruction</w:t>
      </w:r>
    </w:p>
    <w:p>
      <w:r>
        <w:t>What is a useful set of criteria to use when determining who has a lot of leadership potential in my team?</w:t>
      </w:r>
    </w:p>
    <w:p>
      <w:r>
        <w:rPr>
          <w:b/>
        </w:rPr>
        <w:t>Response</w:t>
      </w:r>
    </w:p>
    <w:p>
      <w:r>
        <w:t xml:space="preserve">1.  Aspiration. Does this person have a high degree of aspiration when compared to their peers?  It takes a lot of risk and a lot of work to step up and grow into larger leadership responsibilities.  Thus, it is important that a person has the desire to take that risk and to put in the work needed.  </w:t>
        <w:br/>
        <w:br/>
        <w:t>2. Capabilities.  Has this person demonstrated uniquely strong leadership abilities, particularly in creating vision, setting strategy, and building great teams? Do they have a track record of setting direction and rallying followership?  Are they a fast learner, quickly ramping to full performance when put in unfamiliar and increasingly more difficult jobs? Do they distinguish themselves as a thought leader, especially in ambiguous situations? Do they display high amounts of self-awareness and empathy, achieving results in a way that builds and strengthens relationships/</w:t>
        <w:br/>
        <w:br/>
        <w:t>3. Commitment and courage.  Does the person have sufficient tenure, have they demonstrated a long-term commitment to the organization?  Are they highly engaged? Do they help to engage and develop others?  Do they have a track record of accomplishing impressive results oriented to the total organization’s results, not just their own job or silo? Have they demonstrated the tendency to take on tough, important assignments in difficult environments that broaden their experience?  Do they have a track-record of rapid career progression into the larger more complex jobs every few years?</w:t>
      </w:r>
    </w:p>
    <w:p>
      <w:r>
        <w:rPr>
          <w:b/>
          <w:u w:val="single"/>
        </w:rPr>
        <w:t>Document 3459</w:t>
      </w:r>
    </w:p>
    <w:p>
      <w:r>
        <w:rPr>
          <w:b/>
        </w:rPr>
        <w:t>Instruction</w:t>
      </w:r>
    </w:p>
    <w:p>
      <w:r>
        <w:t>What does Chevron do?</w:t>
      </w:r>
    </w:p>
    <w:p>
      <w:r>
        <w:rPr>
          <w:b/>
        </w:rPr>
        <w:t>Response</w:t>
      </w:r>
    </w:p>
    <w:p>
      <w:r>
        <w:t>Chevron is an oil and gas company that has operations in the entire well lifecycle.  Chevron drills land and deep water wells.  They have refineries for processing oil into gasoline and other products.  Chevron has an entire trucking fleet company for delivering their produced gasoline to Chevron and Texaco gas station direct to consumer.  They have surface facility networks for moving produced oil all over the United States.  They also have Chevron shipping to move oil overseas to other countries.  Chevron has all the talent - drilling engineers, petroleum engineers, geologists, petrophysicists, reservoir engineers, and seismologists, and other support personnel necessary to deliver the full well lifecycle</w:t>
      </w:r>
    </w:p>
    <w:p>
      <w:r>
        <w:rPr>
          <w:b/>
          <w:u w:val="single"/>
        </w:rPr>
        <w:t>Document 3460</w:t>
      </w:r>
    </w:p>
    <w:p>
      <w:r>
        <w:rPr>
          <w:b/>
        </w:rPr>
        <w:t>Instruction</w:t>
      </w:r>
    </w:p>
    <w:p>
      <w:r>
        <w:t>What is Black rice?</w:t>
      </w:r>
    </w:p>
    <w:p>
      <w:r>
        <w:rPr>
          <w:b/>
        </w:rPr>
        <w:t>Context</w:t>
      </w:r>
    </w:p>
    <w:p>
      <w:r>
        <w:t>Black rice, also known as purple rice or forbidden rice, is a range of rice types of the species Oryza sativa, some of which are glutinous rice.</w:t>
        <w:br/>
        <w:br/>
        <w:t>There are several varieties of black rice available today. These include Indonesian black rice, Philippine heirloom balatinaw black rice and pirurutong black glutinous rice, and Thai jasmine black rice. Black rice is known as chak-hao in Manipur, India.</w:t>
        <w:br/>
        <w:br/>
        <w:t>In Bangladesh, it is known as kalo dhaner chaal (black paddy rice) and used to make polao or rice-based desserts. The bran hull (outermost layer) of black rice contains one of the highest levels of anthocyanins found in food. The grain has a similar amount of fiber to brown rice and like brown rice, has a mild, nutty taste.</w:t>
        <w:br/>
        <w:br/>
        <w:t>Black rice has a deep black color and usually turns deep purple when cooked. Its dark purple color is primarily due to its anthocyanin content, which is higher by weight than that of other colored grains. It is suitable for creating porridge, dessert, traditional Chinese black rice cake, bread, and noodles.</w:t>
      </w:r>
    </w:p>
    <w:p>
      <w:r>
        <w:rPr>
          <w:b/>
        </w:rPr>
        <w:t>Response</w:t>
      </w:r>
    </w:p>
    <w:p>
      <w:r>
        <w:t>Black rice is also known as purple or forbidden rice and is a range within the Oryza sativa, some of the most glutinous rice. When cooked, black rice usually turns deep purple. There are several varieties of black rice available today which include Indonesian black rice, Philippine heirloom black rice and Thai jasmine black rice. In India, black rice is known as chak-hao. In Bangladesh, black rice is used to make desserts.</w:t>
      </w:r>
    </w:p>
    <w:p>
      <w:r>
        <w:rPr>
          <w:b/>
          <w:u w:val="single"/>
        </w:rPr>
        <w:t>Document 3461</w:t>
      </w:r>
    </w:p>
    <w:p>
      <w:r>
        <w:rPr>
          <w:b/>
        </w:rPr>
        <w:t>Instruction</w:t>
      </w:r>
    </w:p>
    <w:p>
      <w:r>
        <w:t>Where is Pleasanton?</w:t>
      </w:r>
    </w:p>
    <w:p>
      <w:r>
        <w:rPr>
          <w:b/>
        </w:rPr>
        <w:t>Context</w:t>
      </w:r>
    </w:p>
    <w:p>
      <w:r>
        <w:t>Pleasanton is a city in Alameda County, California, United States. Located in the Amador Valley, it is a suburb in the East Bay region of the San Francisco Bay Area. The population was 79,871 at the 2020 census.[8] In 2005 and 2007, Pleasanton was ranked the wealthiest middle-sized city in the United States by the Census Bureau.[9][10] Pleasanton is home to the headquarters of Safeway, Workday, Ellie Mae, Roche Molecular Diagnostics, Blackhawk Network Holdings, and Veeva Systems. Other major employers include Kaiser Permanente, Oracle and Macy's.[11] Although Oakland is the Alameda County seat, a few county offices are located in Pleasanton. The Alameda County Fairgrounds are located in Pleasanton, where the county fair is held during the last week of June and the first week of July. Pleasanton Ridge Regional Park is located on the west side of town.</w:t>
      </w:r>
    </w:p>
    <w:p>
      <w:r>
        <w:rPr>
          <w:b/>
        </w:rPr>
        <w:t>Response</w:t>
      </w:r>
    </w:p>
    <w:p>
      <w:r>
        <w:t>Pleasanton is city in California, United States. It is located about 30-45 miles east of San Francisco. It is known for being Headquarter for multiple tech companies like veeva, workday and safeway.</w:t>
      </w:r>
    </w:p>
    <w:p>
      <w:r>
        <w:rPr>
          <w:b/>
          <w:u w:val="single"/>
        </w:rPr>
        <w:t>Document 3462</w:t>
      </w:r>
    </w:p>
    <w:p>
      <w:r>
        <w:rPr>
          <w:b/>
        </w:rPr>
        <w:t>Instruction</w:t>
      </w:r>
    </w:p>
    <w:p>
      <w:r>
        <w:t>Who is the company ABB</w:t>
      </w:r>
    </w:p>
    <w:p>
      <w:r>
        <w:rPr>
          <w:b/>
        </w:rPr>
        <w:t>Context</w:t>
      </w:r>
    </w:p>
    <w:p>
      <w:r>
        <w:t>ABB Ltd. is a Swedish-Swiss multinational corporation headquartered in Zürich, Switzerland.[5] The company was formed in 1988 when Sweden's Allmänna Svenska Elektriska Aktiebolaget (ASEA) and Switzerland's Brown, Boveri &amp; Cie merged to create ASEA Brown Boveri, later simplified to the initials ABB. Both companies were established in the late 1800s and were major electrical equipment manufacturers, a business that ABB remains active in today. The company has also since expanded to robotics and automation technology.</w:t>
      </w:r>
    </w:p>
    <w:p>
      <w:r>
        <w:rPr>
          <w:b/>
        </w:rPr>
        <w:t>Response</w:t>
      </w:r>
    </w:p>
    <w:p>
      <w:r>
        <w:t xml:space="preserve">ABB Ltd. is a Swedish-Swiss multinational corporation headquartered in Zürich, Switzerland. The company was formed in 1988 when Sweden's Allmanna Svenska Elektriska Aktiebolaget (ASEA) and Switzerland's Brown, Boveri &amp; Cie merged to create ASEA Brown Boveri, later simplified to the initials ABB. </w:t>
        <w:br/>
        <w:br/>
        <w:t>Both companies were established in the late 1800s and were major electrical equipment manufacturers, a business that ABB remains active in today. The company has also since expanded to robotics and automation technology.</w:t>
      </w:r>
    </w:p>
    <w:p>
      <w:r>
        <w:rPr>
          <w:b/>
          <w:u w:val="single"/>
        </w:rPr>
        <w:t>Document 3463</w:t>
      </w:r>
    </w:p>
    <w:p>
      <w:r>
        <w:rPr>
          <w:b/>
        </w:rPr>
        <w:t>Instruction</w:t>
      </w:r>
    </w:p>
    <w:p>
      <w:r>
        <w:t>What is the best way to make Indian ginger tea?</w:t>
      </w:r>
    </w:p>
    <w:p>
      <w:r>
        <w:rPr>
          <w:b/>
        </w:rPr>
        <w:t>Response</w:t>
      </w:r>
    </w:p>
    <w:p>
      <w:r>
        <w:t>To make two cups of Indian masala tea, first take 1.5 cups of water in a pot and add about 1 teaspoon of grated ginger, add 2 tablespoons of loose tea leaves (best is Tetley tea). Bring this to boil and add  3/4 cup of milk (whole milk tastes the best) and 3 tablespoons of sugar. Simmer and let the mixture boil for 5 minutes. Use a fine strainer to pour the tea into cups. Enjoy your cup of the best Indian Ginger tea ever.</w:t>
      </w:r>
    </w:p>
    <w:p>
      <w:r>
        <w:rPr>
          <w:b/>
          <w:u w:val="single"/>
        </w:rPr>
        <w:t>Document 3464</w:t>
      </w:r>
    </w:p>
    <w:p>
      <w:r>
        <w:rPr>
          <w:b/>
        </w:rPr>
        <w:t>Instruction</w:t>
      </w:r>
    </w:p>
    <w:p>
      <w:r>
        <w:t>Given a reference text about the Kwahu Plateau, tell me its average and highest elevations.</w:t>
      </w:r>
    </w:p>
    <w:p>
      <w:r>
        <w:rPr>
          <w:b/>
        </w:rPr>
        <w:t>Context</w:t>
      </w:r>
    </w:p>
    <w:p>
      <w:r>
        <w:t>The Kwahu Plateau is a 260 km (160 mi) long plateau in southern Ghana. It consists of the uplifted southern edge of the Volta River Basin. It forms the main watershed of Ghana, separating rivers in the Volta River system from rivers in the western half of Ghana which flows into the Atlantic Ocean (Birim, Pra, Ankobra). The plateau has an average elevation of 1,500 feet and its highest point is Mount Akmawa at 2,586 feet. The plateau is dissected by several valleys and is marked by towering peaks. To the south it borders dense forest country, which it shields from the harmattan winds of the interior. Cacao cultivation has been introduced in the west, through which traditional trade routes lead to the Atlantic; vegetable cultivation is stressed in the eastern sector. The largest and most important towns on the Kwahu Plateau are Wenchi, Mampong, Mpraeso, and Abetifi.[1</w:t>
      </w:r>
    </w:p>
    <w:p>
      <w:r>
        <w:rPr>
          <w:b/>
        </w:rPr>
        <w:t>Response</w:t>
      </w:r>
    </w:p>
    <w:p>
      <w:r>
        <w:t>The average and highest elevations of the Kwahu Plateau are 1,500 feet and 2,587 feet, respectively.</w:t>
      </w:r>
    </w:p>
    <w:p>
      <w:r>
        <w:rPr>
          <w:b/>
          <w:u w:val="single"/>
        </w:rPr>
        <w:t>Document 3465</w:t>
      </w:r>
    </w:p>
    <w:p>
      <w:r>
        <w:rPr>
          <w:b/>
        </w:rPr>
        <w:t>Instruction</w:t>
      </w:r>
    </w:p>
    <w:p>
      <w:r>
        <w:t>Classify each of the following as having 2 wheels, 4 wheels, or neither: Car, Tricycle, Bicycle, Motorcycle, Grocery Cart</w:t>
      </w:r>
    </w:p>
    <w:p>
      <w:r>
        <w:rPr>
          <w:b/>
        </w:rPr>
        <w:t>Response</w:t>
      </w:r>
    </w:p>
    <w:p>
      <w:r>
        <w:t>Car: 4 Wheels</w:t>
        <w:br/>
        <w:t>Tricycle: Neither</w:t>
        <w:br/>
        <w:t>Bicycle: 2 Wheels</w:t>
        <w:br/>
        <w:t>Motorcycle: 2 Wheels</w:t>
        <w:br/>
        <w:t>Grocery Cart: 4 Wheels</w:t>
      </w:r>
    </w:p>
    <w:p>
      <w:r>
        <w:rPr>
          <w:b/>
          <w:u w:val="single"/>
        </w:rPr>
        <w:t>Document 3466</w:t>
      </w:r>
    </w:p>
    <w:p>
      <w:r>
        <w:rPr>
          <w:b/>
        </w:rPr>
        <w:t>Instruction</w:t>
      </w:r>
    </w:p>
    <w:p>
      <w:r>
        <w:t>What are all the ways I can get around in San Francisco?</w:t>
      </w:r>
    </w:p>
    <w:p>
      <w:r>
        <w:rPr>
          <w:b/>
        </w:rPr>
        <w:t>Response</w:t>
      </w:r>
    </w:p>
    <w:p>
      <w:r>
        <w:t>In San Francisco, there are four main ways to get around the city. Those ways are by car, by public transit, by foot or by bikes and scooters. Because San Francisco has many public transportation and ride share options, many residents choose not to own a car. For public transportation, there are buses, trolleys, trains, subways and hybrid buses and trains called Munis. The subway in San Francisco is called Bart (Bay Area Rapid Transit), and it even goes under the San Francisco Bay to cities like Oakland. For getting around by foot, walking is a good option for many areas of San Francisco. Bikes and scooters will help cover longer distances. Shared ride services like taxis, Ubers and Lyft are available throughout the city. Many of those services offer rentals of bikes, scooters, mopeds and ebikes.</w:t>
      </w:r>
    </w:p>
    <w:p>
      <w:r>
        <w:rPr>
          <w:b/>
          <w:u w:val="single"/>
        </w:rPr>
        <w:t>Document 3467</w:t>
      </w:r>
    </w:p>
    <w:p>
      <w:r>
        <w:rPr>
          <w:b/>
        </w:rPr>
        <w:t>Instruction</w:t>
      </w:r>
    </w:p>
    <w:p>
      <w:r>
        <w:t>Why might someone choose to move to Seattle?</w:t>
      </w:r>
    </w:p>
    <w:p>
      <w:r>
        <w:rPr>
          <w:b/>
        </w:rPr>
        <w:t>Response</w:t>
      </w:r>
    </w:p>
    <w:p>
      <w:r>
        <w:t>Seattle is an appealing place to move for a variety of reasons. It is lively city with plenty of urban activities while also featuring the natural beauty of the Puget Sound and the Cascade Mountains.</w:t>
      </w:r>
    </w:p>
    <w:p>
      <w:r>
        <w:rPr>
          <w:b/>
          <w:u w:val="single"/>
        </w:rPr>
        <w:t>Document 3468</w:t>
      </w:r>
    </w:p>
    <w:p>
      <w:r>
        <w:rPr>
          <w:b/>
        </w:rPr>
        <w:t>Instruction</w:t>
      </w:r>
    </w:p>
    <w:p>
      <w:r>
        <w:t>Who were the Grateful Dead?</w:t>
      </w:r>
    </w:p>
    <w:p>
      <w:r>
        <w:rPr>
          <w:b/>
        </w:rPr>
        <w:t>Response</w:t>
      </w:r>
    </w:p>
    <w:p>
      <w:r>
        <w:t>The Grateful Dead were a band founded in 1965 in the Bay Area.  Their original members include Jerry Garcia, Bob Weir, Phil Lesh, Ron (Pigpen) McKernan and Bill Kreutzman.</w:t>
      </w:r>
    </w:p>
    <w:p>
      <w:r>
        <w:rPr>
          <w:b/>
          <w:u w:val="single"/>
        </w:rPr>
        <w:t>Document 3469</w:t>
      </w:r>
    </w:p>
    <w:p>
      <w:r>
        <w:rPr>
          <w:b/>
        </w:rPr>
        <w:t>Instruction</w:t>
      </w:r>
    </w:p>
    <w:p>
      <w:r>
        <w:t>What is the difference between an alligator and a crocodile?</w:t>
      </w:r>
    </w:p>
    <w:p>
      <w:r>
        <w:rPr>
          <w:b/>
        </w:rPr>
        <w:t>Response</w:t>
      </w:r>
    </w:p>
    <w:p>
      <w:r>
        <w:t>Alligators and crocodiles have many similarities, including both having short legs, powerful tails, and long snouts, but there are also a number of ways to tell them apart.  First, they are usually found in different locations, with alligators preferring freshwater areas and crocodiles being found in saltwater habitats.  Second, their snouts are shaped differently, with alligators having a broad, U-shaped snout, where the snout of crocodiles is more narrow and V-shaped.  You can often see some of the bottom teeth on a crocodile, even when its mouth is shut, but not on an alligator.  Finally, alligators usually appear to be more black or dark gray, with crocodiles appearing more tan or olive.</w:t>
      </w:r>
    </w:p>
    <w:p>
      <w:r>
        <w:rPr>
          <w:b/>
          <w:u w:val="single"/>
        </w:rPr>
        <w:t>Document 3470</w:t>
      </w:r>
    </w:p>
    <w:p>
      <w:r>
        <w:rPr>
          <w:b/>
        </w:rPr>
        <w:t>Instruction</w:t>
      </w:r>
    </w:p>
    <w:p>
      <w:r>
        <w:t>Which characters belong to DC or Marvel Universe? Ray Palmer, Ant-Man</w:t>
      </w:r>
    </w:p>
    <w:p>
      <w:r>
        <w:rPr>
          <w:b/>
        </w:rPr>
        <w:t>Response</w:t>
      </w:r>
    </w:p>
    <w:p>
      <w:r>
        <w:t>Ant-Man is Marvel, Ray Palmer is DC</w:t>
      </w:r>
    </w:p>
    <w:p>
      <w:r>
        <w:rPr>
          <w:b/>
          <w:u w:val="single"/>
        </w:rPr>
        <w:t>Document 3471</w:t>
      </w:r>
    </w:p>
    <w:p>
      <w:r>
        <w:rPr>
          <w:b/>
        </w:rPr>
        <w:t>Instruction</w:t>
      </w:r>
    </w:p>
    <w:p>
      <w:r>
        <w:t>Why do we still use vacuum tubes in modern electric guitar amplifier?</w:t>
      </w:r>
    </w:p>
    <w:p>
      <w:r>
        <w:rPr>
          <w:b/>
        </w:rPr>
        <w:t>Response</w:t>
      </w:r>
    </w:p>
    <w:p>
      <w:r>
        <w:t xml:space="preserve">The vacuum tube, electron tube, valve of simply tube is a technology that was developed at the beginning of the 1900. Its primary purpose was to perform fundamental electronic functions such as signal amplification and current rectification. The invention of the transistor, a semi-conductor device,  in the 1940s presented a better, safer, smaller and more efficient alternative to the vacuum tube. The transistor also have the advantages of being more reliable that the vacuum tube. Despite its inconvenient, the tube remains favoured by many audiophiles and musicians. </w:t>
        <w:br/>
        <w:t>In electric guitar amplification, the tube produces pleasing harmonics when pushed into saturation. The tube generally offers a softer clipping characteristics compared to bipolar transistor when the amplification gain is pushed. It is also known to react extremely well to the guitar player dynamic ranging from clean sparkly sound, when barely touching the guitar strings, to crunch and distortion when entering saturation.</w:t>
      </w:r>
    </w:p>
    <w:p>
      <w:r>
        <w:rPr>
          <w:b/>
          <w:u w:val="single"/>
        </w:rPr>
        <w:t>Document 3472</w:t>
      </w:r>
    </w:p>
    <w:p>
      <w:r>
        <w:rPr>
          <w:b/>
        </w:rPr>
        <w:t>Instruction</w:t>
      </w:r>
    </w:p>
    <w:p>
      <w:r>
        <w:t>Given this reference about the Battle of Okinawa during WW2, what was the difference in between the US (77th Infantry Division) and the Japanese casualties and wounded?</w:t>
      </w:r>
    </w:p>
    <w:p>
      <w:r>
        <w:rPr>
          <w:b/>
        </w:rPr>
        <w:t>Context</w:t>
      </w:r>
    </w:p>
    <w:p>
      <w:r>
        <w:t>The land battle took place over about 81 days beginning on 1 April 1945. The first Americans ashore were soldiers of the 77th Infantry Division who landed in the Kerama Islands, 15 mi (24 km) west of Okinawa on 26 March. Subsidiary landings followed, and the Kerama group was secured over the next five days. In these preliminary operations, the 77th Infantry Division suffered 27 dead and 81 wounded, while the Japanese dead and captured numbered over 650. The operation provided a protected anchorage for the fleet and eliminated the threat from suicide boats.</w:t>
      </w:r>
    </w:p>
    <w:p>
      <w:r>
        <w:rPr>
          <w:b/>
        </w:rPr>
        <w:t>Response</w:t>
      </w:r>
    </w:p>
    <w:p>
      <w:r>
        <w:t>The difference was about 542</w:t>
      </w:r>
    </w:p>
    <w:p>
      <w:r>
        <w:rPr>
          <w:b/>
          <w:u w:val="single"/>
        </w:rPr>
        <w:t>Document 3473</w:t>
      </w:r>
    </w:p>
    <w:p>
      <w:r>
        <w:rPr>
          <w:b/>
        </w:rPr>
        <w:t>Instruction</w:t>
      </w:r>
    </w:p>
    <w:p>
      <w:r>
        <w:t>Who is JFK?</w:t>
      </w:r>
    </w:p>
    <w:p>
      <w:r>
        <w:rPr>
          <w:b/>
        </w:rPr>
        <w:t>Context</w:t>
      </w:r>
    </w:p>
    <w:p>
      <w:r>
        <w:t>John Fitzgerald Kennedy (May 29, 1917 – November 22, 1963), often referred to by his initials JFK, was an American politician who served as the 35th president of the United States from 1961 until his assassination in 1963. He was the youngest person to assume the presidency by election and the youngest president at the end of his tenure.[2] Kennedy served at the height of the Cold War, and the majority of his foreign policy concerned relations with the Soviet Union and Cuba. A Democrat, Kennedy represented Massachusetts in both houses of the U.S. Congress prior to his presidency.</w:t>
      </w:r>
    </w:p>
    <w:p>
      <w:r>
        <w:rPr>
          <w:b/>
        </w:rPr>
        <w:t>Response</w:t>
      </w:r>
    </w:p>
    <w:p>
      <w:r>
        <w:t>John Fitzgerald Kennedy (May 29, 1917 – November 22, 1963), often referred to by his initials JFK, was an American politician who served as the 35th president of the United States from 1961 until his assassination in 1963. He was the youngest person to assume the presidency by election and the youngest president at the end of his tenure.[2] Kennedy served at the height of the Cold War, and the majority of his foreign policy concerned relations with the Soviet Union and Cuba. A Democrat, Kennedy represented Massachusetts in both houses of the U.S. Congress prior to his presidency.</w:t>
        <w:br/>
        <w:br/>
        <w:t>Born into the prominent Kennedy family in Brookline, Massachusetts, Kennedy graduated from Harvard University in 1940 before joining the U.S. Naval Reserve the following year. During World War II, he commanded a series of PT boats in the Pacific theater. Kennedy's survival following the sinking of PT-109 and his rescue of his fellow sailors made him a war hero and earned the Navy and Marine Corps Medal, but left him with serious injuries. After a brief stint in journalism, Kennedy represented a working-class Boston district in the U.S. House of Representatives from 1947 to 1953. He was subsequently elected to the U.S. Senate and served as the junior senator for Massachusetts from 1953 to 1960. While in the Senate, Kennedy published his book, Profiles in Courage, which won a Pulitzer Prize. Kennedy ran in the 1960 presidential election. His campaign gained momentum after the first televised presidential debates in American history, and he was elected president, narrowly defeating Republican opponent Richard Nixon, who was the incumbent vice president. He was the first Catholic elected president.</w:t>
        <w:br/>
        <w:br/>
        <w:t>Kennedy's administration included high tensions with communist states in the Cold War. He increased the number of American military advisors in South Vietnam. He authorized numerous operations to overthrow the Cuban government of Fidel Castro, including the failed Bay of Pigs Invasion in April 1961. The following October, U.S. spy planes discovered Soviet missile bases in Cuba; the resulting period of tensions, termed the Cuban Missile Crisis, nearly resulted in the breakout of a global thermonuclear conflict. He also signed the first nuclear weapons treaty in October 1963. Kennedy presided over the establishment of the Peace Corps, Alliance for Progress with Latin America, and the continuation of the Apollo program with the goal of landing a man on the Moon. He also supported the civil rights movement but was only somewhat successful in passing his New Frontier domestic policies.</w:t>
        <w:br/>
        <w:br/>
        <w:t>On November 22, 1963, Kennedy was assassinated in Dallas. His vice president, Lyndon B. Johnson, assumed the presidency upon Kennedy's death. Lee Harvey Oswald, a former U.S. Marine, was arrested for the assassination, but he was shot and killed by Jack Ruby two days later. The FBI and the Warren Commission both concluded Oswald had acted alone, but conspiracy theories about the assassination still persist. After Kennedy's death, Congress enacted many of his proposals, including the Civil Rights Act of 1964 and the Revenue Act of 1964. Kennedy ranks highly in polls of U.S. presidents with historians and the general public. His personal life has also been the focus of considerable sustained interest following public revelations in the 1970s of his chronic health ailments and extramarital affairs. Kennedy is the most recent U.S. president to have died in office.</w:t>
      </w:r>
    </w:p>
    <w:p>
      <w:r>
        <w:rPr>
          <w:b/>
          <w:u w:val="single"/>
        </w:rPr>
        <w:t>Document 3474</w:t>
      </w:r>
    </w:p>
    <w:p>
      <w:r>
        <w:rPr>
          <w:b/>
        </w:rPr>
        <w:t>Instruction</w:t>
      </w:r>
    </w:p>
    <w:p>
      <w:r>
        <w:t>What is the oldest manufacturer of cymbals?</w:t>
      </w:r>
    </w:p>
    <w:p>
      <w:r>
        <w:rPr>
          <w:b/>
        </w:rPr>
        <w:t>Response</w:t>
      </w:r>
    </w:p>
    <w:p>
      <w:r>
        <w:t>Turkish company, Zildjian, was founded in 1623 in then-Ottoman Empire. It is best known for its cymbals.</w:t>
      </w:r>
    </w:p>
    <w:p>
      <w:r>
        <w:rPr>
          <w:b/>
          <w:u w:val="single"/>
        </w:rPr>
        <w:t>Document 3475</w:t>
      </w:r>
    </w:p>
    <w:p>
      <w:r>
        <w:rPr>
          <w:b/>
        </w:rPr>
        <w:t>Instruction</w:t>
      </w:r>
    </w:p>
    <w:p>
      <w:r>
        <w:t>What happened on January 6, 2021?</w:t>
      </w:r>
    </w:p>
    <w:p>
      <w:r>
        <w:rPr>
          <w:b/>
        </w:rPr>
        <w:t>Context</w:t>
      </w:r>
    </w:p>
    <w:p>
      <w:r>
        <w:t>On January 6, 2021, following the defeat of U.S. President Donald Trump in the 2020 presidential election, a mob of his supporters attacked the United States Capitol Building in Washington, D.C. The mob sought to keep Trump in power by preventing a joint session of Congress from counting the electoral college votes to formalize the victory of President-elect Joe Biden. According to the House select committee investigating the incident, the attack was the culmination of a seven-part plan by Trump to overturn the election.[28][29] Five people died either shortly before, during, or following the event: one was shot by Capitol Police, another died of a drug overdose, and three died of natural causes.[22][30] Many people were injured, including 138 police officers. Four officers who responded to the attack died by suicide within seven months.[23] As of July 7, 2022, monetary damages caused by attackers exceed $2.7 million.[31]</w:t>
      </w:r>
    </w:p>
    <w:p>
      <w:r>
        <w:rPr>
          <w:b/>
        </w:rPr>
        <w:t>Response</w:t>
      </w:r>
    </w:p>
    <w:p>
      <w:r>
        <w:t>On January 6, 2021, following the defeat of U.S. President Donald Trump in the 2020 presidential election, a mob of his supporters attacked the United States Capitol Building in Washington, D.C. The mob sought to keep Trump in power by preventing a joint session of Congress from counting the electoral college votes to formalize the victory of President-elect Joe Biden. According to the House select committee investigating the incident, the attack was the culmination of a seven-part plan by Trump to overturn the election.[28][29] Five people died either shortly before, during, or following the event: one was shot by Capitol Police, another died of a drug overdose, and three died of natural causes.[22][30] Many people were injured, including 138 police officers. Four officers who responded to the attack died by suicide within seven months.[23] As of July 7, 2022, monetary damages caused by attackers exceed $2.7 million.[31]</w:t>
        <w:br/>
        <w:br/>
        <w:t>Called to action by Trump,[32][33] thousands of his supporters gathered in Washington, D.C., on January 5 and 6 to support his false claim that the 2020 election had been "stolen by emboldened radical-left Democrats"[34][35][36][37] and to demand that Vice President Mike Pence and the Congress reject Biden's victory.[38] Starting at noon on January 6,[39] at a "Save America" rally on the Ellipse, Trump repeated false claims of election irregularities[40] and said "If you don't fight like hell, you're not going to have a country anymore."[41][42] In the same speech, he said "I know that everyone here will soon be marching over to the Capitol building to peacefully and patriotically make your voices heard."[43] During and after his speech,[39] thousands of attendees, some armed, walked to the Capitol, and hundreds breached police perimeters[44][45] as Congress was beginning the electoral vote count.</w:t>
        <w:br/>
        <w:br/>
        <w:t>More than 2,000 rioters entered the building,[46][47][48] many of whom occupied, vandalized, and looted;[49][50] assaulted Capitol Police officers and reporters; and attempted to locate lawmakers to capture and harm.[51] A gallows was erected west of the Capitol, and some rioters chanted "Hang Mike Pence" after he rejected false claims by Trump and others that the vice president could overturn the election results.[52] Some vandalized and looted the offices of House Speaker Nancy Pelosi (D‑CA) and other members of Congress.[53] With building security breached, Capitol Police evacuated and locked down both chambers of Congress and several buildings in the Capitol Complex.[54] Rioters occupied the empty Senate chamber while federal law enforcement officers defended the evacuated House floor.[55][56] Pipe bombs were found at each of the Democratic National Committee and Republican National Committee headquarters, and Molotov cocktails were discovered in a vehicle near the Capitol.[57][58]</w:t>
        <w:br/>
        <w:br/>
        <w:t>Trump resisted sending the National Guard to quell the mob.[59] Later that afternoon, in a Twitter video, he reasserted that the election was "fraudulent", but told his supporters to "go home in peace".[60][61] The Capitol was clear of rioters by mid-evening,[62] and the counting of the electoral votes resumed and was completed in the early morning hours of January 7. Pence declared President-elect Biden and Vice President-elect Kamala Harris victorious. Pressured by his cabinet, the threat of removal, and many resignations, Trump later committed to an orderly transition of power in a televised statement.[63][64]</w:t>
        <w:br/>
        <w:br/>
        <w:t>A week after the riot, the House of Representatives impeached Trump for incitement of insurrection, making him the only U.S. president to have been impeached twice.[65] In February, after Trump had left office, the Senate voted 57–43 in favor of conviction; because this fell short of a two-thirds majority, requiring 67 votes, he was acquitted for a second time.[66] The House passed a bill to create a bipartisan independent commission to investigate the attack, modeled after the 9/11 Commission,[67] but it was blocked by Republicans in the Senate,[51] so the House approved a select committee with seven Democrats and two Republicans to investigate instead.[68][69] The committee held nine televised public hearings on the attack [79] in 2022, and later voted to subpoena Trump.[80] By March 2022, the Justice Department's investigations had expanded to include the activities of others leading up to the attack.[81] Ultimately, the Committee recommended Trump to DOJ to be prosecuted for obstructing an official proceeding, incitement, conspiracy to defraud the United States, and making false statements.[82]</w:t>
        <w:br/>
        <w:br/>
        <w:t>More than 30 members of anti-government groups, including the Oath Keepers, Proud Boys, and Three Percenters, were charged with conspiracy for allegedly planning their attacks on the Capitol; ten Oath Keepers and five Proud Boys were charged with seditious conspiracy,[83][84] and one Oath Keeper pleaded guilty.[85][86] Oath Keeper leader Stewart Rhodes would later be convicted of seditious conspiracy.[87][88][89] As of January 2022, at least 57 people with roles in the day's events were running for public office.[90] Although most people charged with crimes relating to the attack had no known affiliation with far-right or extremist groups,[27][91][92] a significant number were linked to extremist groups or conspiratorial movements.[93] By January 2023, at least 476 individuals charged had pleaded guilty.[94]</w:t>
      </w:r>
    </w:p>
    <w:p>
      <w:r>
        <w:rPr>
          <w:b/>
          <w:u w:val="single"/>
        </w:rPr>
        <w:t>Document 3476</w:t>
      </w:r>
    </w:p>
    <w:p>
      <w:r>
        <w:rPr>
          <w:b/>
        </w:rPr>
        <w:t>Instruction</w:t>
      </w:r>
    </w:p>
    <w:p>
      <w:r>
        <w:t>What are the colors of the rainbow?</w:t>
      </w:r>
    </w:p>
    <w:p>
      <w:r>
        <w:rPr>
          <w:b/>
        </w:rPr>
        <w:t>Response</w:t>
      </w:r>
    </w:p>
    <w:p>
      <w:r>
        <w:t>A rainbow is formed when sunlight scatters from raindrops and reflects red, orange, yellow, green, blue, indigo and violet.</w:t>
      </w:r>
    </w:p>
    <w:p>
      <w:r>
        <w:rPr>
          <w:b/>
          <w:u w:val="single"/>
        </w:rPr>
        <w:t>Document 3477</w:t>
      </w:r>
    </w:p>
    <w:p>
      <w:r>
        <w:rPr>
          <w:b/>
        </w:rPr>
        <w:t>Instruction</w:t>
      </w:r>
    </w:p>
    <w:p>
      <w:r>
        <w:t>Which African country was founded by Americans</w:t>
      </w:r>
    </w:p>
    <w:p>
      <w:r>
        <w:rPr>
          <w:b/>
        </w:rPr>
        <w:t>Response</w:t>
      </w:r>
    </w:p>
    <w:p>
      <w:r>
        <w:t>Liberia</w:t>
      </w:r>
    </w:p>
    <w:p>
      <w:r>
        <w:rPr>
          <w:b/>
          <w:u w:val="single"/>
        </w:rPr>
        <w:t>Document 3478</w:t>
      </w:r>
    </w:p>
    <w:p>
      <w:r>
        <w:rPr>
          <w:b/>
        </w:rPr>
        <w:t>Instruction</w:t>
      </w:r>
    </w:p>
    <w:p>
      <w:r>
        <w:t>Summarize what electoral college does in USA presidential election</w:t>
      </w:r>
    </w:p>
    <w:p>
      <w:r>
        <w:rPr>
          <w:b/>
        </w:rPr>
        <w:t>Context</w:t>
      </w:r>
    </w:p>
    <w:p>
      <w:r>
        <w:t>The United States Electoral College is the group of presidential electors required by the Constitution to form every four years for the sole purpose of appointing the president and vice president. Each state and the District of Columbia appoints electors pursuant to the methods described by its legislature, equal in number to its congressional delegation (representatives and senators). Federal office holders, including senators and representatives, cannot be electors. Of the current 538 electors, an absolute majority of 270 or more electoral votes is required to elect the president and vice president. If no candidate achieves an absolute majority there, a contingent election is held by the House of Representatives to elect the president and by the Senate to elect the vice president.</w:t>
        <w:br/>
        <w:t>The states and the District of Columbia hold a statewide or districtwide popular vote on Election Day in November to choose electors based upon how they have pledged to vote for president and vice president, with some state laws proscribing faithless electors. All states except Maine and Nebraska use a party block voting, or general ticket method, to choose their electors, meaning all their electors go to one winning ticket. Maine and Nebraska choose one elector per congressional district and two electors for the ticket with the highest statewide vote. The electors meet and vote in December, and the inauguration of the president and vice president takes place in January.</w:t>
      </w:r>
    </w:p>
    <w:p>
      <w:r>
        <w:rPr>
          <w:b/>
        </w:rPr>
        <w:t>Response</w:t>
      </w:r>
    </w:p>
    <w:p>
      <w:r>
        <w:t xml:space="preserve">Each states appoints electors based on methods by their legislature. </w:t>
        <w:br/>
        <w:t>Number of electors from each state are same as number of representatives from that state.</w:t>
        <w:br/>
        <w:t>Candidate needs 270 electoral votes out of 538 to win presidential election.</w:t>
        <w:br/>
        <w:t>All electors from state cast each of their vote to whoever received most votes in that state.</w:t>
        <w:br/>
        <w:t>Maine and Nebraska can split their electoral votes based on whoever wins their district.</w:t>
        <w:br/>
        <w:t>If no candidate gets 270 votes or higher then House of Representatives meets to elect President and Vice President.</w:t>
      </w:r>
    </w:p>
    <w:p>
      <w:r>
        <w:rPr>
          <w:b/>
          <w:u w:val="single"/>
        </w:rPr>
        <w:t>Document 3479</w:t>
      </w:r>
    </w:p>
    <w:p>
      <w:r>
        <w:rPr>
          <w:b/>
        </w:rPr>
        <w:t>Instruction</w:t>
      </w:r>
    </w:p>
    <w:p>
      <w:r>
        <w:t>What is the significance of Thanks Giving.</w:t>
      </w:r>
    </w:p>
    <w:p>
      <w:r>
        <w:rPr>
          <w:b/>
        </w:rPr>
        <w:t>Response</w:t>
      </w:r>
    </w:p>
    <w:p>
      <w:r>
        <w:t>The first American Thanksgiving was celebrated 43 years later in 1621 at the site of Plymouth Plantation, in Massachusetts. The Wampanoag Native Americans helped the pilgrims who arrived in Massachusetts cultivate the land and fish, saving them from starvation. At harvest time in the winter of 1621, they were very thankful that they had a good crop of food to eat during the coming winter. They thanked God and the Wampanoags for teaching them how to grow crops. The Thanksgiving holiday became a national phenomenon during the Civil War and a true national holiday during FDR's presidency.</w:t>
      </w:r>
    </w:p>
    <w:p>
      <w:r>
        <w:rPr>
          <w:b/>
          <w:u w:val="single"/>
        </w:rPr>
        <w:t>Document 3480</w:t>
      </w:r>
    </w:p>
    <w:p>
      <w:r>
        <w:rPr>
          <w:b/>
        </w:rPr>
        <w:t>Instruction</w:t>
      </w:r>
    </w:p>
    <w:p>
      <w:r>
        <w:t>When is the world diabetes day celebrated?</w:t>
      </w:r>
    </w:p>
    <w:p>
      <w:r>
        <w:rPr>
          <w:b/>
        </w:rPr>
        <w:t>Response</w:t>
      </w:r>
    </w:p>
    <w:p>
      <w:r>
        <w:t>World diabetes day is celebrated on November 14</w:t>
      </w:r>
    </w:p>
    <w:p>
      <w:r>
        <w:rPr>
          <w:b/>
          <w:u w:val="single"/>
        </w:rPr>
        <w:t>Document 3481</w:t>
      </w:r>
    </w:p>
    <w:p>
      <w:r>
        <w:rPr>
          <w:b/>
        </w:rPr>
        <w:t>Instruction</w:t>
      </w:r>
    </w:p>
    <w:p>
      <w:r>
        <w:t>Identify the hemisphere (Western or Eastern) where each of these countries is located: Namibia, United States, Canada, Australia, China, Brazil, Egypt, Mexico, Lebanon</w:t>
      </w:r>
    </w:p>
    <w:p>
      <w:r>
        <w:rPr>
          <w:b/>
        </w:rPr>
        <w:t>Response</w:t>
      </w:r>
    </w:p>
    <w:p>
      <w:r>
        <w:t>Namibia - Eastern</w:t>
        <w:br/>
        <w:t>United States - Western</w:t>
        <w:br/>
        <w:t>Canada - Western</w:t>
        <w:br/>
        <w:t>Australia - Eastern</w:t>
        <w:br/>
        <w:t>China - Eastern</w:t>
        <w:br/>
        <w:t>Brazil - Western</w:t>
        <w:br/>
        <w:t>Egypt - Eastern</w:t>
        <w:br/>
        <w:t>Mexico - Western</w:t>
        <w:br/>
        <w:t>Lebanon - Eastern</w:t>
      </w:r>
    </w:p>
    <w:p>
      <w:r>
        <w:rPr>
          <w:b/>
          <w:u w:val="single"/>
        </w:rPr>
        <w:t>Document 3482</w:t>
      </w:r>
    </w:p>
    <w:p>
      <w:r>
        <w:rPr>
          <w:b/>
        </w:rPr>
        <w:t>Instruction</w:t>
      </w:r>
    </w:p>
    <w:p>
      <w:r>
        <w:t>From the text provided, find all the names of game consoles. Separate them with a comma.</w:t>
      </w:r>
    </w:p>
    <w:p>
      <w:r>
        <w:rPr>
          <w:b/>
        </w:rPr>
        <w:t>Context</w:t>
      </w:r>
    </w:p>
    <w:p>
      <w:r>
        <w:t>Redout is a science fiction racing video game developed and published by Italian studio 34BigThings, and co-published by Nicalis and 505 Games.[2] It is inspired by racing games such as F-Zero, Wipeout, Rollcage, and POD as stated on the game page on Steam.</w:t>
        <w:br/>
        <w:br/>
        <w:t>The game was released for Microsoft Windows in September 2016, while the PlayStation 4 and Xbox One released in August 2017.[3] The Nintendo Switch port was originally slated for a Q2 2017 release, but got delayed and was released in May 2019.[4] The game was released for Amazon Luna on October 20, 2020.[5]</w:t>
      </w:r>
    </w:p>
    <w:p>
      <w:r>
        <w:rPr>
          <w:b/>
        </w:rPr>
        <w:t>Response</w:t>
      </w:r>
    </w:p>
    <w:p>
      <w:r>
        <w:t>PlayStation 4, Xbox One, Nintendo Switch</w:t>
      </w:r>
    </w:p>
    <w:p>
      <w:r>
        <w:rPr>
          <w:b/>
          <w:u w:val="single"/>
        </w:rPr>
        <w:t>Document 3483</w:t>
      </w:r>
    </w:p>
    <w:p>
      <w:r>
        <w:rPr>
          <w:b/>
        </w:rPr>
        <w:t>Instruction</w:t>
      </w:r>
    </w:p>
    <w:p>
      <w:r>
        <w:t>Why is Peter Pan usually portrayed by a female on stage performances (not movies)?</w:t>
      </w:r>
    </w:p>
    <w:p>
      <w:r>
        <w:rPr>
          <w:b/>
        </w:rPr>
        <w:t>Response</w:t>
      </w:r>
    </w:p>
    <w:p>
      <w:r>
        <w:t>Peter Pan was introduced to the world in 1904. At the time, stage productions were prominent and the Broadway play director wanted to cast a female. That tradition has continued and a woman is cast often.</w:t>
      </w:r>
    </w:p>
    <w:p>
      <w:r>
        <w:rPr>
          <w:b/>
          <w:u w:val="single"/>
        </w:rPr>
        <w:t>Document 3484</w:t>
      </w:r>
    </w:p>
    <w:p>
      <w:r>
        <w:rPr>
          <w:b/>
        </w:rPr>
        <w:t>Instruction</w:t>
      </w:r>
    </w:p>
    <w:p>
      <w:r>
        <w:t>What specie is the Anachemmis sober?</w:t>
      </w:r>
    </w:p>
    <w:p>
      <w:r>
        <w:rPr>
          <w:b/>
        </w:rPr>
        <w:t>Context</w:t>
      </w:r>
    </w:p>
    <w:p>
      <w:r>
        <w:t>Anachemmis sober is a species of false wolf spiders &amp; wandering spiders in the family Zoropsidae. It is found in the United States.[1][2][3][4]</w:t>
      </w:r>
    </w:p>
    <w:p>
      <w:r>
        <w:rPr>
          <w:b/>
        </w:rPr>
        <w:t>Response</w:t>
      </w:r>
    </w:p>
    <w:p>
      <w:r>
        <w:t>Anachemmis sober is part of the family of spiders of the species of false wolf.</w:t>
      </w:r>
    </w:p>
    <w:p>
      <w:r>
        <w:rPr>
          <w:b/>
          <w:u w:val="single"/>
        </w:rPr>
        <w:t>Document 3485</w:t>
      </w:r>
    </w:p>
    <w:p>
      <w:r>
        <w:rPr>
          <w:b/>
        </w:rPr>
        <w:t>Instruction</w:t>
      </w:r>
    </w:p>
    <w:p>
      <w:r>
        <w:t>Given the reference text about Bodo Tümmler, who was he?</w:t>
      </w:r>
    </w:p>
    <w:p>
      <w:r>
        <w:rPr>
          <w:b/>
        </w:rPr>
        <w:t>Context</w:t>
      </w:r>
    </w:p>
    <w:p>
      <w:r>
        <w:t>Tümmler was born in Thorn, West-Prussia, now Toruń, Poland. He entered the 1968 Olympics as the reigning European Champion. The 1500 m final was run at a fast pace and at the start of the last lap the eventual Olympic Champion Kipchoge Keino had already established a substantial lead. Tümmler and his countryman Harald Norpoth were in second and third place but were outsprinted by the world-record holder Jim Ryun on the last lap.[2]</w:t>
      </w:r>
    </w:p>
    <w:p>
      <w:r>
        <w:rPr>
          <w:b/>
        </w:rPr>
        <w:t>Response</w:t>
      </w:r>
    </w:p>
    <w:p>
      <w:r>
        <w:t>Bodo Tümmler is a middle-distance runner who was born in Thorn, West-Prussia (now Poland).</w:t>
      </w:r>
    </w:p>
    <w:p>
      <w:r>
        <w:rPr>
          <w:b/>
          <w:u w:val="single"/>
        </w:rPr>
        <w:t>Document 3486</w:t>
      </w:r>
    </w:p>
    <w:p>
      <w:r>
        <w:rPr>
          <w:b/>
        </w:rPr>
        <w:t>Instruction</w:t>
      </w:r>
    </w:p>
    <w:p>
      <w:r>
        <w:t>Classify the following as TV Shows or movies: Ted Lasso, Schitt's Creek, The Office, Seinfeld, The Elephant Whisperers, Harry Potter and the Sorcerer's Stone, Delhi Crime, The Social Network.</w:t>
      </w:r>
    </w:p>
    <w:p>
      <w:r>
        <w:rPr>
          <w:b/>
        </w:rPr>
        <w:t>Response</w:t>
      </w:r>
    </w:p>
    <w:p>
      <w:r>
        <w:t>The classification in order is: 'show', 'show', 'show', 'show', 'movie', 'movie', 'show', 'movie'.</w:t>
      </w:r>
    </w:p>
    <w:p>
      <w:r>
        <w:rPr>
          <w:b/>
          <w:u w:val="single"/>
        </w:rPr>
        <w:t>Document 3487</w:t>
      </w:r>
    </w:p>
    <w:p>
      <w:r>
        <w:rPr>
          <w:b/>
        </w:rPr>
        <w:t>Instruction</w:t>
      </w:r>
    </w:p>
    <w:p>
      <w:r>
        <w:t>Tell me if the following activities are healthy or harmful: sleeping, running, eating fruit, smoking, listening to music, drinking alcohol, occasional cocaine usage, hiking by yourself in the desert with no water, eating McDonald’s</w:t>
      </w:r>
    </w:p>
    <w:p>
      <w:r>
        <w:rPr>
          <w:b/>
        </w:rPr>
        <w:t>Response</w:t>
      </w:r>
    </w:p>
    <w:p>
      <w:r>
        <w:t>There are a variety of activities here, some are healthy while others will result in doing harm to your body.  The clear healthy activities include: sleeping, running, eating fruit and listening to music.  The activities that are clearly harmful include: smoking, occasional cocaine usage, hiking by yourself in the desert with no water and eating McDonald’s.  There is one activity that is widely thought to be healthy when done in moderation: drinking alcohol.</w:t>
      </w:r>
    </w:p>
    <w:p>
      <w:r>
        <w:rPr>
          <w:b/>
          <w:u w:val="single"/>
        </w:rPr>
        <w:t>Document 3488</w:t>
      </w:r>
    </w:p>
    <w:p>
      <w:r>
        <w:rPr>
          <w:b/>
        </w:rPr>
        <w:t>Instruction</w:t>
      </w:r>
    </w:p>
    <w:p>
      <w:r>
        <w:t>What are some good Indian dishes?</w:t>
      </w:r>
    </w:p>
    <w:p>
      <w:r>
        <w:rPr>
          <w:b/>
        </w:rPr>
        <w:t>Response</w:t>
      </w:r>
    </w:p>
    <w:p>
      <w:r>
        <w:t>There are many popular Indian dishes. Tandoori chicken, chicken tikka masala, and biryani are popular main courses. Samosas and naan bread are popular side dishes. Gulab jamun is a popular dessert.</w:t>
      </w:r>
    </w:p>
    <w:p>
      <w:r>
        <w:rPr>
          <w:b/>
          <w:u w:val="single"/>
        </w:rPr>
        <w:t>Document 3489</w:t>
      </w:r>
    </w:p>
    <w:p>
      <w:r>
        <w:rPr>
          <w:b/>
        </w:rPr>
        <w:t>Instruction</w:t>
      </w:r>
    </w:p>
    <w:p>
      <w:r>
        <w:t>What kind of cars are good for families with 3 small children?</w:t>
      </w:r>
    </w:p>
    <w:p>
      <w:r>
        <w:rPr>
          <w:b/>
        </w:rPr>
        <w:t>Response</w:t>
      </w:r>
    </w:p>
    <w:p>
      <w:r>
        <w:t xml:space="preserve">When shopping for a car that will accommodate three small children, you need to think about car seats and storage space. Each kid needs to have their own properly installed car seat and you’ll likely need to have enough room for strollers, diaper bags, and other gear. Some mid-size sedans and small SUVs can fit 3 car seats across the back row, but to fit them safely, you’ll need to find the right set of thin car seats the meet the size requirements of your children (e.g. height and weight). For example, Clek makes narrow car seats. That said, taking a trip with 3 kids in these mid-size cars will be challenging unless you add a luggage rack to the top of your car. </w:t>
        <w:br/>
        <w:br/>
        <w:t>Mid-size SUVs like the Honda Pilot, Kia Telluride, and the Toyota Highlander can accommodate wider car seats in their second row and even include a third row. That said, the third row is difficult to access when car seats are installed in the second row and there isn’t much luggage space when the third row is used for seating.</w:t>
        <w:br/>
        <w:br/>
        <w:t>All that considered, your best bet for 3 kids and lots of gear is a minivan or full size SUV (Chevy Suburban, GMC Yukon XL, Toyota Sequoia). Choosing between those is a matter of preference. It’s best to test drive the various options at local car dealerships.</w:t>
      </w:r>
    </w:p>
    <w:p>
      <w:r>
        <w:rPr>
          <w:b/>
          <w:u w:val="single"/>
        </w:rPr>
        <w:t>Document 3490</w:t>
      </w:r>
    </w:p>
    <w:p>
      <w:r>
        <w:rPr>
          <w:b/>
        </w:rPr>
        <w:t>Instruction</w:t>
      </w:r>
    </w:p>
    <w:p>
      <w:r>
        <w:t>Where can I mine diamonds in the United States?</w:t>
      </w:r>
    </w:p>
    <w:p>
      <w:r>
        <w:rPr>
          <w:b/>
        </w:rPr>
        <w:t>Response</w:t>
      </w:r>
    </w:p>
    <w:p>
      <w:r>
        <w:t>The only place you can mine diamonds in the United States is located in Murfreesboro, Arkansas at the Crater of Diamonds State Park.  It's open to the public and you get to keep whatever you find!</w:t>
      </w:r>
    </w:p>
    <w:p>
      <w:r>
        <w:rPr>
          <w:b/>
          <w:u w:val="single"/>
        </w:rPr>
        <w:t>Document 3491</w:t>
      </w:r>
    </w:p>
    <w:p>
      <w:r>
        <w:rPr>
          <w:b/>
        </w:rPr>
        <w:t>Instruction</w:t>
      </w:r>
    </w:p>
    <w:p>
      <w:r>
        <w:t>How to stay calm in stressful situations ?</w:t>
      </w:r>
    </w:p>
    <w:p>
      <w:r>
        <w:rPr>
          <w:b/>
        </w:rPr>
        <w:t>Response</w:t>
      </w:r>
    </w:p>
    <w:p>
      <w:r>
        <w:t>Keeping calm in all sorts of situation is very important and beneficial. However, it is easier said than done. The first step towards achieving this is to be physically fit and healthy. Maintaining a nutritious diet and getting enough sleep also contribute a lot. Regularly practicing yoga or meditation helps indeed. Not taking life too seriously and not being too attached to the material world is also a great way to not get agitated.</w:t>
      </w:r>
    </w:p>
    <w:p>
      <w:r>
        <w:rPr>
          <w:b/>
          <w:u w:val="single"/>
        </w:rPr>
        <w:t>Document 3492</w:t>
      </w:r>
    </w:p>
    <w:p>
      <w:r>
        <w:rPr>
          <w:b/>
        </w:rPr>
        <w:t>Instruction</w:t>
      </w:r>
    </w:p>
    <w:p>
      <w:r>
        <w:t>Why is prioritizing diversity hiring in an organization important?</w:t>
      </w:r>
    </w:p>
    <w:p>
      <w:r>
        <w:rPr>
          <w:b/>
        </w:rPr>
        <w:t>Context</w:t>
      </w:r>
    </w:p>
    <w:p>
      <w:r>
        <w:t>Diversity is believed to bring substantial benefits such as better decision making and improved problem solving,[8] greater creativity and innovation, which leads to enhanced product development, and more successful marketing to different types of customers</w:t>
      </w:r>
    </w:p>
    <w:p>
      <w:r>
        <w:rPr>
          <w:b/>
        </w:rPr>
        <w:t>Response</w:t>
      </w:r>
    </w:p>
    <w:p>
      <w:r>
        <w:t>Diversity drives creativity, innovation, and personal growth.</w:t>
      </w:r>
    </w:p>
    <w:p>
      <w:r>
        <w:rPr>
          <w:b/>
          <w:u w:val="single"/>
        </w:rPr>
        <w:t>Document 3493</w:t>
      </w:r>
    </w:p>
    <w:p>
      <w:r>
        <w:rPr>
          <w:b/>
        </w:rPr>
        <w:t>Instruction</w:t>
      </w:r>
    </w:p>
    <w:p>
      <w:r>
        <w:t>How was art used for manipulative purpose in racial discuss in the 20th century?</w:t>
      </w:r>
    </w:p>
    <w:p>
      <w:r>
        <w:rPr>
          <w:b/>
        </w:rPr>
        <w:t>Context</w:t>
      </w:r>
    </w:p>
    <w:p>
      <w:r>
        <w:t>Racial categories have historically been used as a way to enable an oppressive figure or group to discriminate against other groups or individuals which were seen as different from that of the oppressor.[4] In nineteenth and early twentieth century Europe, artwork was a common form of racialization which targeted countries in the Middle East and Asia.[5] The artwork, predominantly paintings, were portrayed in order to instill prejudice in the Western populations through sexualizing and manipulating images.[5] One of the most prominent examples of Orientalist work in art is a piece by Eugène Delacroix titled Women of Algiers in their Apartment.[6] Dating back to 1834, it portrays three women resting in a harem in exotic clothing while an African woman is dressed in plain clothing, depicting her role as a servant.[6] Fine textiles, hookahs, and other paraphernalia adorn the room, which represents a European fantasy of an exotic scene.[6] Attempts to portray these cultures as strange, foreign and exotic through Orientalism led to intolerance towards the Arab and Asian communities in Europe and the United States.[5] Others argue that Delacroix, who travelled in North Africa sketching extensively, was depicting a realistic scene of the era based on his first-hand knowledge and experience. In such an interpretation the clothing, for example, is consistent with the times, as Arab North Africans dressed differently from Europeans, and kept black slaves who would not have been treated as equals.[7]</w:t>
      </w:r>
    </w:p>
    <w:p>
      <w:r>
        <w:rPr>
          <w:b/>
        </w:rPr>
        <w:t>Response</w:t>
      </w:r>
    </w:p>
    <w:p>
      <w:r>
        <w:t>In the 19th to 20th century, Europeans commonly use artworks to portray prejudice towards Middle Eastern and Asian people.</w:t>
      </w:r>
    </w:p>
    <w:p>
      <w:r>
        <w:rPr>
          <w:b/>
          <w:u w:val="single"/>
        </w:rPr>
        <w:t>Document 3494</w:t>
      </w:r>
    </w:p>
    <w:p>
      <w:r>
        <w:rPr>
          <w:b/>
        </w:rPr>
        <w:t>Instruction</w:t>
      </w:r>
    </w:p>
    <w:p>
      <w:r>
        <w:t>Give me an idea for repurposing my empty egg carton and instructions on how to do it.</w:t>
      </w:r>
    </w:p>
    <w:p>
      <w:r>
        <w:rPr>
          <w:b/>
        </w:rPr>
        <w:t>Response</w:t>
      </w:r>
    </w:p>
    <w:p>
      <w:r>
        <w:t>You can repurpose your empty egg carton to grow seeds into small sprouted seedlings. First, fill each egg cup with a small amount of soil. Second, poke a little hole into the center of each soil mound. Third,  put 2-3 seeds into the center of each soil mound and cover with a small amount of soil. Finally, place in front of a bright window and water regularly to encourage growth. When the seeds sprout, you can plant them!</w:t>
      </w:r>
    </w:p>
    <w:p>
      <w:r>
        <w:rPr>
          <w:b/>
          <w:u w:val="single"/>
        </w:rPr>
        <w:t>Document 3495</w:t>
      </w:r>
    </w:p>
    <w:p>
      <w:r>
        <w:rPr>
          <w:b/>
        </w:rPr>
        <w:t>Instruction</w:t>
      </w:r>
    </w:p>
    <w:p>
      <w:r>
        <w:t>Who starred in Godfather Part II</w:t>
      </w:r>
    </w:p>
    <w:p>
      <w:r>
        <w:rPr>
          <w:b/>
        </w:rPr>
        <w:t>Context</w:t>
      </w:r>
    </w:p>
    <w:p>
      <w:r>
        <w:t>The Godfather Part II is a 1974 American epic crime film produced and directed by Francis Ford Coppola. The film is partially based on the 1969 novel The Godfather by Mario Puzo, who co-wrote the screenplay with Coppola, and it is both a sequel and a prequel to the 1972 film The Godfather, presenting parallel dramas: one picks up the 1958 story of Michael Corleone (Al Pacino), the new Don of the Corleone family, protecting the family business in the aftermath of an attempt on his life; the prequel covers the journey of his father, Vito Corleone (Robert De Niro), from his Sicilian childhood to the founding of his family enterprise in New York City. The ensemble cast also features Robert Duvall, Diane Keaton, Talia Shire, Morgana King, John Cazale, Mariana Hill, and Lee Strasberg.</w:t>
      </w:r>
    </w:p>
    <w:p>
      <w:r>
        <w:rPr>
          <w:b/>
        </w:rPr>
        <w:t>Response</w:t>
      </w:r>
    </w:p>
    <w:p>
      <w:r>
        <w:t>Following the success of the first film, Paramount Pictures began developing a follow-up, with many of the cast and crew returning. Coppola, who was given more creative control, had wanted to make both a sequel and a prequel to The Godfather that would tell the story of the rise of Vito and the fall of Michael. Principal photography began in October 1973 and wrapped up in June 1974. The Godfather Part II premiered in New York City on December 12, 1974, and was released in the United States on December 20, 1974, receiving divided reviews from critics; its reputation, however, improved rapidly, and it soon became the subject of critical re-appraisal. It grossed $48 million in the United States and Canada and up to $93 million worldwide on a $13 million budget. The film was nominated for eleven Academy Awards, and became the first sequel to win Best Picture. Its six Oscar wins also included Best Director for Coppola, Best Supporting Actor for De Niro and Best Adapted Screenplay for Coppola and Puzo. Pacino won Best Actor at the BAFTAs and was nominated at the Oscars.</w:t>
        <w:br/>
        <w:br/>
        <w:t>Like its predecessor, Part II remains a highly influential film, especially in the gangster genre. It is considered to be one of the greatest films of all time, as well as the rare example of a sequel that may be superior to its predecessor.[4] In 1997, the American Film Institute ranked it as the 32nd-greatest film in American film history and it retained this position 10 years later.[5] It was selected for preservation in the U.S. National Film Registry of the Library of Congress in 1993, being deemed "culturally, historically, or aesthetically significant".[6] The Godfather Part III, the final installment in the trilogy, was released in 1990.</w:t>
      </w:r>
    </w:p>
    <w:p>
      <w:r>
        <w:rPr>
          <w:b/>
          <w:u w:val="single"/>
        </w:rPr>
        <w:t>Document 3496</w:t>
      </w:r>
    </w:p>
    <w:p>
      <w:r>
        <w:rPr>
          <w:b/>
        </w:rPr>
        <w:t>Instruction</w:t>
      </w:r>
    </w:p>
    <w:p>
      <w:r>
        <w:t>Extract the special guests that Taylor Swift had on her 1989 Tour in 2015. Separate them with a comma.</w:t>
      </w:r>
    </w:p>
    <w:p>
      <w:r>
        <w:rPr>
          <w:b/>
        </w:rPr>
        <w:t>Context</w:t>
      </w:r>
    </w:p>
    <w:p>
      <w:r>
        <w:t>Below is the complete list of special guests who appeared onstage or performed with Swift on the 1989 World Tour.[112]</w:t>
        <w:br/>
        <w:br/>
        <w:t>May 15, 2015 – Las Vegas: "Tenerife Sea" with Ed Sheeran[113]</w:t>
        <w:br/>
        <w:t>May 30, 2015 – Detroit: "Radioactive" with Dan Reynolds of Imagine Dragons;[114] Martha Hunt &amp; Gigi Hadid.[115]</w:t>
        <w:br/>
        <w:t>June 6, 2015 – Pittsburgh: "Pontoon" with Little Big Town.[116]</w:t>
        <w:br/>
        <w:t>June 12, 2015 – Philadelphia: "Cool Kids" with Echosmith; Cara Delevingne &amp; Mariska Hargitay.[117]</w:t>
        <w:br/>
        <w:t>June 13, 2015 – Philadelphia: "Fight Song" with Rachel Platten; Mariska Hargitay.[118]</w:t>
        <w:br/>
        <w:t>June 27, 2015 – London: Gigi Hadid, Kendall Jenner, Serena Williams, Martha Hunt, Karlie Kloss and Cara Delevingne.[119]</w:t>
        <w:br/>
        <w:t>July 10, 2015 – East Rutherford: "Can't Feel My Face" with The Weeknd; Heidi Klum and United States women's national soccer team; Lily Aldridge, Lena Dunham, Gigi Hadid and Hailee Steinfeld.[120]</w:t>
        <w:br/>
        <w:t>July 11, 2015 – East Rutherford: "Jealous" with Nick Jonas; Gigi Hadid, Martha Hunt, Lily Aldridge, Candice Swanepoel, Behati Prinsloo, Karlie Kloss, and Uzo Aduba.[121]</w:t>
        <w:br/>
        <w:t>July 13, 2015 – Washington, D.C.: "Royals" with Lorde.[122]</w:t>
        <w:br/>
        <w:t>July 14, 2015 – Washington, D.C.: "Want to Want Me" with Jason Derulo.[123]</w:t>
        <w:br/>
        <w:t>July 18, 2015 – Chicago: "Honey, I'm Good." with Andy Grammer; Serayah.[124]</w:t>
        <w:br/>
        <w:t>July 19, 2015 – Chicago: "Take Your Time" with Sam Hunt; Andreja Pejić &amp; Lily Donaldson.[125]</w:t>
        <w:br/>
        <w:t>July 24, 2015 – Foxborough: "Shut Up and Dance" with Walk the Moon.[126]</w:t>
        <w:br/>
        <w:t>July 25, 2015 – Foxborough: "Classic" with MKTO.[127]</w:t>
        <w:br/>
        <w:t>August 1, 2015 – Vancouver: "Am I Wrong" with Nico &amp; Vinz.[128]</w:t>
        <w:br/>
        <w:t>August 8, 2015 – Seattle: "Trap Queen" with Fetty Wap;[129] Ciara and Russell Wilson.[130]</w:t>
        <w:br/>
        <w:t>August 14, 2015 – Santa Clara: "Worth It" with Fifth Harmony.[131]</w:t>
        <w:br/>
        <w:t>August 15, 2015 – Santa Clara: "Black Magic" with Little Mix; Joan Baez and Julia Roberts.[132]</w:t>
        <w:br/>
        <w:t>August 21, 2015 – Los Angeles: "Counting Stars" with Ryan Tedder of OneRepublic; Kobe Bryant presenting Swift with a banner hung on the Staples Center rafters in honor of Swift's 16 sold out shows, the most of any recording artist at the arena.[133]</w:t>
        <w:br/>
        <w:t>August 22, 2015 – Los Angeles: "White Horse" with Uzo Aduba; Chris Rock, Matt LeBlanc and Sean O'Pry; "Doubt" and "Family Affair" with Mary J. Blige.[134]</w:t>
        <w:br/>
        <w:t>August 24, 2015 – Los Angeles: "Goodbye Earl" with Natalie Maines of the Dixie Chicks; Ellen DeGeneres; "You Oughta Know" with Alanis Morissette.[135]</w:t>
        <w:br/>
        <w:t>August 25, 2015 – Los Angeles: "Dreams" with Beck and St. Vincent; "All of Me" with John Legend.[136]</w:t>
        <w:br/>
        <w:t>August 26, 2015 – Los Angeles: "Good for You" with Selena Gomez; "Smelly Cat" with Lisa Kudrow; "Mirrors" with Justin Timberlake.[137]</w:t>
        <w:br/>
        <w:t>August 29, 2015 – San Diego: "Cheerleader" with OMI; "Complicated" with Avril Lavigne.[138]</w:t>
        <w:br/>
        <w:t>September 9, 2015 – Houston: "See You Again" with Wiz Khalifa.[139]</w:t>
        <w:br/>
        <w:t>September 16, 2015 – Indianapolis: "If I Die Young" with The Band Perry.[140]</w:t>
        <w:br/>
        <w:t>September 18, 2015 – Columbus: "Cool Kids" with Sydney Sierota of Echosmith.[141]</w:t>
        <w:br/>
        <w:t>September 21, 2015 – Kansas City: "Every Mile a Memory" with Dierks Bentley.[142]</w:t>
        <w:br/>
        <w:t>September 25, 2015 – Nashville: "Love Me Like You Mean It" with Kelsea Ballerini; "I Don't Want to Miss a Thing" with Steven Tyler of Aerosmith; "When You Say Nothing at All" with Alison Krauss.[143]</w:t>
        <w:br/>
        <w:t>September 26, 2015 – Nashville: "Bleeding Love" with Leona Lewis; "(I Can't Get No) Satisfaction" with Mick Jagger of The Rolling Stones.[144]</w:t>
        <w:br/>
        <w:t>September 29, 2015 – St. Louis: "The Fix" with Nelly, and "Hot in Herre" with Nelly and Haim. To celebrate Haim's last night on the tour, Swift invited them to join her onstage as back-up dancers for Nelly.[145]</w:t>
        <w:br/>
        <w:t>October 2, 2015 – Toronto: "John Cougar, John Deere, John 3:16" and "Somebody Like You" with Keith Urban.[146]</w:t>
        <w:br/>
        <w:t>October 3, 2015 – Toronto: "Boom Clap" with Charli XCX.[147]</w:t>
        <w:br/>
        <w:t>October 17, 2015 – Arlington: "Love Me like You Do" with Ellie Goulding.[148]</w:t>
        <w:br/>
        <w:t>October 21, 2015 – Greensboro: "Little Red Wagon" with Miranda Lambert.[149]</w:t>
        <w:br/>
        <w:t>October 24, 2015 – Atlanta: "Talking Body" with Tove Lo.[150]</w:t>
        <w:br/>
        <w:t>October 27, 2015 – Miami: Dwyane Wade presenting Swift a "13" numbered jersey in honor of Swift's lucky number and his 13th season with the Miami Heat; "Give Me Everything" with Pitbull; "Livin' la Vida Loca" with Ricky Martin.[151]</w:t>
        <w:br/>
        <w:t>October 31, 2015 – Tampa: "Here" with Alessia Cara; "Let It Go" with Idina Menzel. During "Style", before "Let It Go" was performed, Swift wore an Olaf costume while Menzel wore her in-voice character Elsa, both from Frozen, in honor of Halloween.[152]</w:t>
      </w:r>
    </w:p>
    <w:p>
      <w:r>
        <w:rPr>
          <w:b/>
        </w:rPr>
        <w:t>Response</w:t>
      </w:r>
    </w:p>
    <w:p>
      <w:r>
        <w:t>Ed Sheeran, Dan Reynolds, Martha Hunt, Gigi Hadid, Little Big Town, Echosmith, Cara Delevingne, Mariska Hargitay, Rachel Platten, Mariska Hargitay, Gigi Hadid, Kendall Jenner, Serena Williams, Martha Hunt, Karlie Kloss, Cara Delevingne, The Weeknd, Heidi Klum, United States women's national soccer team, Lily Aldridge, Lena Dunham, Gigi Hadid, Hailee Steinfeld, Nick Jonas, Gigi Hadid, Martha Hunt, Lily Aldridge, Candice Swanepoel, Behati Prinsloo, Karlie Kloss, Uzo Aduba, Lorde, Jason Derulo, Andy Grammer, Serayah, Sam Hunt, Andreja Pejić, Lily Donaldson, Walk the Moon, MKTO, Nico &amp; Vinz, Fetty Wap, Ciara and Russell Wilson, Fifth Harmony, Little Mix, Joan Baez, Julia Roberts, Ryan Tedder of OneRepublic, Kobe Bryant, Uzo Aduba, Chris Rock, Matt LeBlanc, Sean O'Pry, Mary J. Blige, Natalie Maines of the Dixie Chicks, Ellen DeGeneres, Alanis Morissette, Beck, St. Vincent, John Legend, Selena Gomez, Lisa Kudrow, Justin Timberlake, OMI, Avril Lavigne, Wiz Khalifa, The Band Perry, Sydney Sierota of Echosmith, Dierks Bentley, Kelsea Ballerini, Steven Tyler of Aerosmith, Alison Krauss, Leona Lewis, Mick Jagger of The Rolling Stones, Nelly, Haim, Keith Urban, Charli XCX, Ellie Goulding, Miranda Lambert, Tove Lo, Dwyane Wade, Pitbull, Ricky Martin, Alessia Cara, Idina Menzel</w:t>
      </w:r>
    </w:p>
    <w:p>
      <w:r>
        <w:rPr>
          <w:b/>
          <w:u w:val="single"/>
        </w:rPr>
        <w:t>Document 3497</w:t>
      </w:r>
    </w:p>
    <w:p>
      <w:r>
        <w:rPr>
          <w:b/>
        </w:rPr>
        <w:t>Instruction</w:t>
      </w:r>
    </w:p>
    <w:p>
      <w:r>
        <w:t>Name the top 10 Sci Fi books of all time?</w:t>
      </w:r>
    </w:p>
    <w:p>
      <w:r>
        <w:rPr>
          <w:b/>
        </w:rPr>
        <w:t>Response</w:t>
      </w:r>
    </w:p>
    <w:p>
      <w:r>
        <w:t>Dune by Frank Herbert, 1965; The Left Hand of Darkness by Ursula K. Le Guin, 1969; Foundation Series by Isaac Asimov, 1942; The Hyperion Cantos by Dan Simmons, 1989; The Three Body Problem by Liu Cixin, 2008; The War of the Worlds by H. G. Wells, 1898; Snow Crash by Neal Stephenson, 1992; Fahrenheit 451 by Ray Bradbury, 1953; 2001: A Space Odyssey by Arthur C. Clarke, 1968; Stranger in a Strange Land by Robert A. Heinlein, 1961</w:t>
      </w:r>
    </w:p>
    <w:p>
      <w:r>
        <w:rPr>
          <w:b/>
          <w:u w:val="single"/>
        </w:rPr>
        <w:t>Document 3498</w:t>
      </w:r>
    </w:p>
    <w:p>
      <w:r>
        <w:rPr>
          <w:b/>
        </w:rPr>
        <w:t>Instruction</w:t>
      </w:r>
    </w:p>
    <w:p>
      <w:r>
        <w:t>Why do people like to run very long distances like marathons?</w:t>
      </w:r>
    </w:p>
    <w:p>
      <w:r>
        <w:rPr>
          <w:b/>
        </w:rPr>
        <w:t>Response</w:t>
      </w:r>
    </w:p>
    <w:p>
      <w:r>
        <w:t>As with all endurance sports, long distance running can pose an enjoyable challenge for some people. Some athletes are known to like running for its health benefits, its feeling of calm or meditative relaxation, or companionship with other runners. Whether running for fun or in a competitive race event, the feeling of accomplishment that comes from tackling a long distance by foot brings joy to many people. It may not be the best activity for all people though, and some may find activities such as bike riding or water-sports a more enjoyable way to achieve the same feeling.</w:t>
      </w:r>
    </w:p>
    <w:p>
      <w:r>
        <w:rPr>
          <w:b/>
          <w:u w:val="single"/>
        </w:rPr>
        <w:t>Document 3499</w:t>
      </w:r>
    </w:p>
    <w:p>
      <w:r>
        <w:rPr>
          <w:b/>
        </w:rPr>
        <w:t>Instruction</w:t>
      </w:r>
    </w:p>
    <w:p>
      <w:r>
        <w:t>What is the tallest building in the San Francisco Bay Area?</w:t>
      </w:r>
    </w:p>
    <w:p>
      <w:r>
        <w:rPr>
          <w:b/>
        </w:rPr>
        <w:t>Response</w:t>
      </w:r>
    </w:p>
    <w:p>
      <w:r>
        <w:t>The tallest building in the SF Bay Area is the Salesforce Tower.</w:t>
      </w:r>
    </w:p>
    <w:p>
      <w:r>
        <w:rPr>
          <w:b/>
          <w:u w:val="single"/>
        </w:rPr>
        <w:t>Document 3500</w:t>
      </w:r>
    </w:p>
    <w:p>
      <w:r>
        <w:rPr>
          <w:b/>
        </w:rPr>
        <w:t>Instruction</w:t>
      </w:r>
    </w:p>
    <w:p>
      <w:r>
        <w:t>What enabled Libya to obtain rapid economic growth prior to 1990?</w:t>
      </w:r>
    </w:p>
    <w:p>
      <w:r>
        <w:rPr>
          <w:b/>
        </w:rPr>
        <w:t>Context</w:t>
      </w:r>
    </w:p>
    <w:p>
      <w:r>
        <w:t>Upon independence an overwhelming majority of Africans lived in extreme poverty. The continent suffered from the lack of infrastructural or industrial development under colonial rule, along with political instability. With limited financial resources or access to global markets, relatively stable countries such as Kenya still experienced only very slow economic development. Only a handful of African countries succeeded in obtaining rapid economic growth prior to 1990. Exceptions include Libya and Equatorial Guinea, both of which possess large oil reserves.</w:t>
      </w:r>
    </w:p>
    <w:p>
      <w:r>
        <w:rPr>
          <w:b/>
        </w:rPr>
        <w:t>Response</w:t>
      </w:r>
    </w:p>
    <w:p>
      <w:r>
        <w:t>Libya possessed large oil reserves enabling it to experience rapid economic growth.</w:t>
      </w:r>
    </w:p>
    <w:p>
      <w:r>
        <w:rPr>
          <w:b/>
          <w:u w:val="single"/>
        </w:rPr>
        <w:t>Document 3501</w:t>
      </w:r>
    </w:p>
    <w:p>
      <w:r>
        <w:rPr>
          <w:b/>
        </w:rPr>
        <w:t>Instruction</w:t>
      </w:r>
    </w:p>
    <w:p>
      <w:r>
        <w:t>Summarize the four basic principles of GAAP accounting</w:t>
      </w:r>
    </w:p>
    <w:p>
      <w:r>
        <w:rPr>
          <w:b/>
        </w:rPr>
        <w:t>Context</w:t>
      </w:r>
    </w:p>
    <w:p>
      <w:r>
        <w:t>To achieve basic objectives and implement fundamental qualities, GAAP has four basic assumptions, four basic principles, and four basic constraints.</w:t>
        <w:br/>
        <w:br/>
        <w:t>Assumptions</w:t>
        <w:br/>
        <w:t>Business Entity: assumes that the business is separate from its owners or other businesses. Revenue and expense should be kept separate from personal expenses.</w:t>
        <w:br/>
        <w:t>Going Concern: assumes that the business will be in operation indefinitely. This validates the methods of asset capitalization, depreciation, and amortization. Only when liquidation is certain this assumption is not applicable. The business will continue to exist in the unforeseeable future.</w:t>
        <w:br/>
        <w:t>Monetary Unit principle: assumes a stable currency is going to be the unit of record. The FASB accepts the nominal value of the US Dollar as the monetary unit of record unadjusted for inflation.</w:t>
        <w:br/>
        <w:t>Time-period principle: implies that the economic activities of an enterprise can be divided into artificial time periods.</w:t>
        <w:br/>
        <w:t>Principles</w:t>
        <w:br/>
        <w:t>Historical cost principle: requires companies to account and report assets and liabilities acquisition costs rather than fair market value. This principle provides information that is reliable (removing opportunity to provide subjective and potentially biased market values), but not very relevant. Thus there is a trend to use fair values. Most debts and securities are now reported at market values.</w:t>
        <w:br/>
        <w:t>Revenue recognition principle: holds that companies should record revenue when earned but not when received. The flow of cash does not have any bearing on the recognition of revenue. This is the essence of accrual basis accounting. Conversely, however, losses must be recognized when their occurrence becomes probable, whether or not it has actually occurred. This comports with the constraint of conservatism, yet brings it into conflict with the constraint of consistency, in that reflecting revenues/gains is inconsistent with the way in which losses are reflected.</w:t>
        <w:br/>
        <w:t>Matching principle: expenses have to be matched with revenues as long as it is reasonable to do so. Expenses are recognized not when the work is performed, or when a product is produced, but when the work or the product actually makes its contribution to revenue. Only if no connection with revenue can be established, cost may be charged as expenses to the current period (e.g., office salaries and other administrative expenses). This principle allows greater evaluation of actual profitability and performance (shows how much was spent to earn revenue). Depreciation and Cost of Goods Sold are good examples of application of this principle.</w:t>
        <w:br/>
        <w:t>Full disclosure principle: Amount and kinds of information disclosed should be decided based on trade-off analysis as a larger amount of information costs more to prepare and use. Information disclosed should be enough to make a judgment while keeping costs reasonable. Information is presented in the main body of financial statements, in the notes or as supplementary information</w:t>
        <w:br/>
        <w:t>Constraints</w:t>
        <w:br/>
        <w:t>Objectivity principle: The company financial statements provided by the accountants should be based on objective evidence.</w:t>
        <w:br/>
        <w:t>Materiality principle: The significance of an item should be considered when it is reported. An item is considered significant when it would affect the decision of a reasonable individual.</w:t>
        <w:br/>
        <w:t>Consistency principle: The company uses the same accounting principles and methods from period to period.</w:t>
        <w:br/>
        <w:t>Conservatism principle: When choosing between two solutions, the one which has the less favorable outcome is the solution which should be chosen (see convention of conservatism)</w:t>
        <w:br/>
        <w:t>Cost Constraint: The benefits of reporting financial information should justify and be greater than the costs imposed on supplying it.</w:t>
      </w:r>
    </w:p>
    <w:p>
      <w:r>
        <w:rPr>
          <w:b/>
        </w:rPr>
        <w:t>Response</w:t>
      </w:r>
    </w:p>
    <w:p>
      <w:r>
        <w:t>The four basic principles of GAAP accounting are:</w:t>
        <w:br/>
        <w:t>1. Historical Cost Principle: Accounting and reporting assets and liabilities acquisition costs instead of their fair market value</w:t>
        <w:br/>
        <w:t>2. Revenue Recognition Principle: Record revenue when earned instead of received</w:t>
        <w:br/>
        <w:t>3. Matching Principle: Expenses must be matched with revenues</w:t>
        <w:br/>
        <w:t>4. Full Disclosure Principle: The amount of information disclosed must be based on a trade-off analysis between cost and transparency</w:t>
      </w:r>
    </w:p>
    <w:p>
      <w:r>
        <w:rPr>
          <w:b/>
          <w:u w:val="single"/>
        </w:rPr>
        <w:t>Document 3502</w:t>
      </w:r>
    </w:p>
    <w:p>
      <w:r>
        <w:rPr>
          <w:b/>
        </w:rPr>
        <w:t>Instruction</w:t>
      </w:r>
    </w:p>
    <w:p>
      <w:r>
        <w:t>Give me a list of the top US mobile service providers</w:t>
      </w:r>
    </w:p>
    <w:p>
      <w:r>
        <w:rPr>
          <w:b/>
        </w:rPr>
        <w:t>Response</w:t>
      </w:r>
    </w:p>
    <w:p>
      <w:r>
        <w:t>The top US mobile service providers are:</w:t>
        <w:br/>
        <w:t>Verizon</w:t>
        <w:br/>
        <w:t>T-Mobile</w:t>
        <w:br/>
        <w:t>Sprint</w:t>
        <w:br/>
        <w:t>AT&amp;T</w:t>
        <w:br/>
        <w:t>Google</w:t>
        <w:br/>
        <w:t>Mint</w:t>
        <w:br/>
        <w:t>Cricket</w:t>
      </w:r>
    </w:p>
    <w:p>
      <w:r>
        <w:rPr>
          <w:b/>
          <w:u w:val="single"/>
        </w:rPr>
        <w:t>Document 3503</w:t>
      </w:r>
    </w:p>
    <w:p>
      <w:r>
        <w:rPr>
          <w:b/>
        </w:rPr>
        <w:t>Instruction</w:t>
      </w:r>
    </w:p>
    <w:p>
      <w:r>
        <w:t>Bioinformatics</w:t>
      </w:r>
    </w:p>
    <w:p>
      <w:r>
        <w:rPr>
          <w:b/>
        </w:rPr>
        <w:t>Response</w:t>
      </w:r>
    </w:p>
    <w:p>
      <w:r>
        <w:t>Bioinformatics is an interdisciplinary field that develops methods and software tools for understanding biological data, in particular when the data sets are large and complex. As an interdisciplinary field of science, bioinformatics combines biology, chemistry, physics, computer science, information engineering, mathematics and statistics to analyze and interpret the biological data. Bioinformatics has been used for in silico analyses of biological queries using computational and statistical techniques.</w:t>
        <w:br/>
        <w:br/>
        <w:t>Bioinformatics includes biological studies that use computer programming as part of their methodology, as well as specific analysis "pipelines" that are repeatedly used, particularly in the field of genomics. Common uses of bioinformatics include the identification of candidates genes and single nucleotide polymorphisms (SNPs). Often, such identification is made with the aim to better understand the genetic basis of disease, unique adaptations, desirable properties (esp. in agricultural species), or differences between populations. In a less formal way, bioinformatics also tries to understand the organizational principles within nucleic acid and protein sequences, called proteomics.</w:t>
        <w:br/>
        <w:br/>
        <w:t>Image and signal processing allow extraction of useful results from large amounts of raw data. In the field of genetics, it aids in sequencing and annotating genomes and their observed mutations. It plays a role in the text mining of biological literature and the development of biological and gene ontologies to organize and query biological data. It also plays a role in the analysis of gene and protein expression and regulation. Bioinformatics tools aid in comparing, analyzing and interpreting genetic and genomic data and more generally in the understanding of evolutionary aspects of molecular biology. At a more integrative level, it helps analyze and catalogue the biological pathways and networks that are an important part of systems biology. In structural biology, it aids in the simulation and modeling of DNA, RNA, proteins as well as biomolecular interactions.</w:t>
      </w:r>
    </w:p>
    <w:p>
      <w:r>
        <w:rPr>
          <w:b/>
          <w:u w:val="single"/>
        </w:rPr>
        <w:t>Document 3504</w:t>
      </w:r>
    </w:p>
    <w:p>
      <w:r>
        <w:rPr>
          <w:b/>
        </w:rPr>
        <w:t>Instruction</w:t>
      </w:r>
    </w:p>
    <w:p>
      <w:r>
        <w:t>Why do kids like to play video games so much these days?</w:t>
      </w:r>
    </w:p>
    <w:p>
      <w:r>
        <w:rPr>
          <w:b/>
        </w:rPr>
        <w:t>Response</w:t>
      </w:r>
    </w:p>
    <w:p>
      <w:r>
        <w:t>First, video games are fun and very addictive. The game is designed to transport us to new realities and satisfy our needs for achievement and recognition. Especially most of the young generation plays online games, they use that as a social activity to hang out and make new friends. In addition, kids now have fewer outdoor activities and stay home longer than before. so playing video games is the easiest way to entertain themselves and engage with their friends.</w:t>
      </w:r>
    </w:p>
    <w:p>
      <w:r>
        <w:rPr>
          <w:b/>
          <w:u w:val="single"/>
        </w:rPr>
        <w:t>Document 3505</w:t>
      </w:r>
    </w:p>
    <w:p>
      <w:r>
        <w:rPr>
          <w:b/>
        </w:rPr>
        <w:t>Instruction</w:t>
      </w:r>
    </w:p>
    <w:p>
      <w:r>
        <w:t>From the passage provided, extract the name of the 37th speaker of the House of Commons  of Canada</w:t>
      </w:r>
    </w:p>
    <w:p>
      <w:r>
        <w:rPr>
          <w:b/>
        </w:rPr>
        <w:t>Context</w:t>
      </w:r>
    </w:p>
    <w:p>
      <w:r>
        <w:t>The speaker of the House of Commons (French: président de la Chambre des communes) is the presiding officer of the lower house of the Parliament of Canada. A member of Parliament (MP), they are elected at the beginning of each new parliament by fellow MPs. The speaker's role in presiding over Canada's House of Commons is similar to that of speakers elsewhere in other countries that use the Westminster system.</w:t>
        <w:br/>
        <w:br/>
        <w:t>The 37th and current speaker of the House of Commons is Anthony Rota, since December 5, 2019. The speaker with the longest tenure is Peter Milliken who was elected for four consecutive terms lasting 10 years, 124 days.</w:t>
      </w:r>
    </w:p>
    <w:p>
      <w:r>
        <w:rPr>
          <w:b/>
        </w:rPr>
        <w:t>Response</w:t>
      </w:r>
    </w:p>
    <w:p>
      <w:r>
        <w:t>The 37th and current speaker of the House of Commons is Anthony Rota</w:t>
      </w:r>
    </w:p>
    <w:p>
      <w:r>
        <w:rPr>
          <w:b/>
          <w:u w:val="single"/>
        </w:rPr>
        <w:t>Document 3506</w:t>
      </w:r>
    </w:p>
    <w:p>
      <w:r>
        <w:rPr>
          <w:b/>
        </w:rPr>
        <w:t>Instruction</w:t>
      </w:r>
    </w:p>
    <w:p>
      <w:r>
        <w:t>Write a paragraph highlighting the rise of cyber crime, and the vulnerability of people  who are unaware of the risks (or careless), and end the note with a single line on suggested steps.</w:t>
      </w:r>
    </w:p>
    <w:p>
      <w:r>
        <w:rPr>
          <w:b/>
        </w:rPr>
        <w:t>Response</w:t>
      </w:r>
    </w:p>
    <w:p>
      <w:r>
        <w:t>We live in a digital age. Whilebmost humans have used the internet or a digitally connected application atleast once in their lifetime, many people are perennially online. This includes scenarios of office workers working from home, or students attending courses and seminars online. People often blindly trust technology blindly, and consequently all their passwords, credit card information, social security and other personally identifiable information is available on their computers and mobile devices. This provides new opportunities for hackers, and cyber crime has become a major menace to the digital economy, as more rogue operators realise it is an easy way to make money.</w:t>
        <w:br/>
        <w:t>Apart from having robust laws, we need to educate all users to be aware of the risks and take adequate precautions including using a virtual private network, using tough-to-guess passwords, and more.</w:t>
      </w:r>
    </w:p>
    <w:p>
      <w:r>
        <w:rPr>
          <w:b/>
          <w:u w:val="single"/>
        </w:rPr>
        <w:t>Document 3507</w:t>
      </w:r>
    </w:p>
    <w:p>
      <w:r>
        <w:rPr>
          <w:b/>
        </w:rPr>
        <w:t>Instruction</w:t>
      </w:r>
    </w:p>
    <w:p>
      <w:r>
        <w:t>Name four Ivy League schools.</w:t>
      </w:r>
    </w:p>
    <w:p>
      <w:r>
        <w:rPr>
          <w:b/>
        </w:rPr>
        <w:t>Response</w:t>
      </w:r>
    </w:p>
    <w:p>
      <w:r>
        <w:t>Four Ivy League schools are Dartmouth, Brown, Princeton, and Yale.</w:t>
      </w:r>
    </w:p>
    <w:p>
      <w:r>
        <w:rPr>
          <w:b/>
          <w:u w:val="single"/>
        </w:rPr>
        <w:t>Document 3508</w:t>
      </w:r>
    </w:p>
    <w:p>
      <w:r>
        <w:rPr>
          <w:b/>
        </w:rPr>
        <w:t>Instruction</w:t>
      </w:r>
    </w:p>
    <w:p>
      <w:r>
        <w:t>Why do Germans love their cars?</w:t>
      </w:r>
    </w:p>
    <w:p>
      <w:r>
        <w:rPr>
          <w:b/>
        </w:rPr>
        <w:t>Response</w:t>
      </w:r>
    </w:p>
    <w:p>
      <w:r>
        <w:t>Germans spend a lot of money on their cars. Whether by leasing or buying. It is a kind of status symbol and German engineering is memorized every day via advertising or even cars driving around. Many sports car manufacturers like Porsche or even Mercedes manage to attract more and more clientele through their pricing and advertising through social media, serving not only the rich society.</w:t>
      </w:r>
    </w:p>
    <w:p>
      <w:r>
        <w:rPr>
          <w:b/>
          <w:u w:val="single"/>
        </w:rPr>
        <w:t>Document 3509</w:t>
      </w:r>
    </w:p>
    <w:p>
      <w:r>
        <w:rPr>
          <w:b/>
        </w:rPr>
        <w:t>Instruction</w:t>
      </w:r>
    </w:p>
    <w:p>
      <w:r>
        <w:t>When will George R.R. Martin release the sixth book in the series "A Song of Ice and Fire"?</w:t>
      </w:r>
    </w:p>
    <w:p>
      <w:r>
        <w:rPr>
          <w:b/>
        </w:rPr>
        <w:t>Response</w:t>
      </w:r>
    </w:p>
    <w:p>
      <w:r>
        <w:t>No release date has been announced yet for the sixth book titled "The Winds of Winter." Author George R.R. Martin previously indicated on various occasions that it would be released in 2016, then 2017, then 2018. In October 2022, he appeared on "The Late Show with Stephen Colbert" and said that approximately three-quarters of the novel had been written.</w:t>
      </w:r>
    </w:p>
    <w:p>
      <w:r>
        <w:rPr>
          <w:b/>
          <w:u w:val="single"/>
        </w:rPr>
        <w:t>Document 3510</w:t>
      </w:r>
    </w:p>
    <w:p>
      <w:r>
        <w:rPr>
          <w:b/>
        </w:rPr>
        <w:t>Instruction</w:t>
      </w:r>
    </w:p>
    <w:p>
      <w:r>
        <w:t>Identify which instrument is string or percussion: Kecer, Saz</w:t>
      </w:r>
    </w:p>
    <w:p>
      <w:r>
        <w:rPr>
          <w:b/>
        </w:rPr>
        <w:t>Response</w:t>
      </w:r>
    </w:p>
    <w:p>
      <w:r>
        <w:t>Saz is string, Kecer is percussion.</w:t>
      </w:r>
    </w:p>
    <w:p>
      <w:r>
        <w:rPr>
          <w:b/>
          <w:u w:val="single"/>
        </w:rPr>
        <w:t>Document 3511</w:t>
      </w:r>
    </w:p>
    <w:p>
      <w:r>
        <w:rPr>
          <w:b/>
        </w:rPr>
        <w:t>Instruction</w:t>
      </w:r>
    </w:p>
    <w:p>
      <w:r>
        <w:t>What is the "iron curtain"?</w:t>
      </w:r>
    </w:p>
    <w:p>
      <w:r>
        <w:rPr>
          <w:b/>
        </w:rPr>
        <w:t>Response</w:t>
      </w:r>
    </w:p>
    <w:p>
      <w:r>
        <w:t>Winston Churchill first mentioned the word "iron curtain" during his speech on March 5, 1946: "From Stettin in the Baltic to Trieste in the Adriatic, an iron curtain has descended across the Continent. Behind that line lie all the capitals of the ancient states of Central and Eastern Europe. Warsaw, Berlin, Prague, Vienna, Budapest, Belgrade, Bucharest and Sofia; all these famous cities and the populations around them lie in what I must call the Soviet sphere, and all are subject, in one form or another, not only to Soviet influence but to a very high and in some cases increasing measure of control from Moscow." In Churchill's mind, the "iron curtain" defines the boundary which separates western European countries under US influence and eastern European countries under Soviet Control. This was further solidified by the creation of the Berlin wall and the Soviet supported Communist governments that ruled over eastern European countries throughout the cold war. After the collapse of Soviet Union, the iron curtain disappeared as many eastern European countries topped their Communist governments and joined the Western sphere of influence.</w:t>
      </w:r>
    </w:p>
    <w:p>
      <w:r>
        <w:rPr>
          <w:b/>
          <w:u w:val="single"/>
        </w:rPr>
        <w:t>Document 3512</w:t>
      </w:r>
    </w:p>
    <w:p>
      <w:r>
        <w:rPr>
          <w:b/>
        </w:rPr>
        <w:t>Instruction</w:t>
      </w:r>
    </w:p>
    <w:p>
      <w:r>
        <w:t>Name three different cuts of steak from a cow.</w:t>
      </w:r>
    </w:p>
    <w:p>
      <w:r>
        <w:rPr>
          <w:b/>
        </w:rPr>
        <w:t>Response</w:t>
      </w:r>
    </w:p>
    <w:p>
      <w:r>
        <w:t>Three different cuts of steak from a cow are ribeye, sirloin, and filet.</w:t>
      </w:r>
    </w:p>
    <w:p>
      <w:r>
        <w:rPr>
          <w:b/>
          <w:u w:val="single"/>
        </w:rPr>
        <w:t>Document 3513</w:t>
      </w:r>
    </w:p>
    <w:p>
      <w:r>
        <w:rPr>
          <w:b/>
        </w:rPr>
        <w:t>Instruction</w:t>
      </w:r>
    </w:p>
    <w:p>
      <w:r>
        <w:t>Please give me summary of the below graph in not more than 2 line.</w:t>
      </w:r>
    </w:p>
    <w:p>
      <w:r>
        <w:rPr>
          <w:b/>
        </w:rPr>
        <w:t>Context</w:t>
      </w:r>
    </w:p>
    <w:p>
      <w:r>
        <w:t>Artificial intelligence (AI) is intelligence demonstrated by machines, as opposed to intelligence of humans and other animals. Example tasks in which this is done include speech recognition, computer vision, translation between (natural) languages, as well as other mappings of inputs.</w:t>
        <w:br/>
        <w:br/>
        <w:t>AI applications include advanced web search engines (e.g., Google Search), recommendation systems (used by YouTube, Amazon, and Netflix), understanding human speech (such as Siri and Alexa), self-driving cars (e.g., Waymo), generative or creative tools (ChatGPT and AI art), automated decision-making, and competing at the highest level in strategic game systems (such as chess and Go).[1]</w:t>
        <w:br/>
        <w:br/>
        <w:t>As machines become increasingly capable, tasks considered to require "intelligence" are often removed from the definition of AI, a phenomenon known as the AI effect. For instance, optical character recognition is frequently excluded from things considered to be AI,[2] having become a routine technology.[3]</w:t>
        <w:br/>
        <w:br/>
        <w:t>Artificial intelligence was founded as an academic discipline in 1956, and in the years since it has experienced several waves of optimism,[4][5] followed by disappointment and the loss of funding (known as an "AI winter"),[6][7] followed by new approaches, success, and renewed funding.[5][8] AI research has tried and discarded many different approaches, including simulating the brain, modeling human problem solving, formal logic, large databases of knowledge, and imitating animal behavior. In the first decades of the 21st century, highly mathematical and statistical machine learning has dominated the field, and this technique has proved highly successful, helping to solve many challenging problems throughout industry and academia.[8][9]</w:t>
        <w:br/>
        <w:br/>
        <w:t>The various sub-fields of AI research are centered around particular goals and the use of particular tools. The traditional goals of AI research include reasoning, knowledge representation, planning, learning, natural language processing, perception, and the ability to move and manipulate objects.[a] General intelligence (the ability to solve an arbitrary problem) is among the field's long-term goals.[10] To solve these problems, AI researchers have adapted and integrated a wide range of problem-solving techniques, including search and mathematical optimization, formal logic, artificial neural networks, and methods based on statistics, probability, and economics. AI also draws upon computer science, psychology, linguistics, philosophy, and many other fields.</w:t>
        <w:br/>
        <w:br/>
        <w:t>The field was founded on the assumption that human intelligence "can be so precisely described that a machine can be made to simulate it".[b] This raised philosophical arguments about the mind and the ethical consequences of creating artificial beings endowed with human-like intelligence; these issues have previously been explored by myth, fiction, and philosophy since antiquity.[12] Computer scientists and philosophers have since suggested that AI may become an existential risk to humanity if its rational capacities are not steered towards beneficial goals.[c] The term artificial intelligence has also been criticized for overhyping AI's true technological capabilities.[13][14][15]</w:t>
      </w:r>
    </w:p>
    <w:p>
      <w:r>
        <w:rPr>
          <w:b/>
        </w:rPr>
        <w:t>Response</w:t>
      </w:r>
    </w:p>
    <w:p>
      <w:r>
        <w:t>Artificial intelligence (AI) is intelligence demonstrated by machines rather than Intelligence of species and this AI is being used in some application like  advanced web search engines, recommendation systems, understanding human speech, self-driving car, generative or creative tools but like every coin has two face AI also raise ethical consequences of creating artificial beings endowed with human-like intelligence</w:t>
      </w:r>
    </w:p>
    <w:p>
      <w:r>
        <w:rPr>
          <w:b/>
          <w:u w:val="single"/>
        </w:rPr>
        <w:t>Document 3514</w:t>
      </w:r>
    </w:p>
    <w:p>
      <w:r>
        <w:rPr>
          <w:b/>
        </w:rPr>
        <w:t>Instruction</w:t>
      </w:r>
    </w:p>
    <w:p>
      <w:r>
        <w:t>To which species does Allium desertorum belong</w:t>
      </w:r>
    </w:p>
    <w:p>
      <w:r>
        <w:rPr>
          <w:b/>
        </w:rPr>
        <w:t>Context</w:t>
      </w:r>
    </w:p>
    <w:p>
      <w:r>
        <w:t>Allium desertorum is a species of onion found in Israel, Jordan, Palestine, and Egypt (including Sinai).[2] It is a small bulb-forming perennial; flowers are white with purple midveins along the tepals.[3][4][5][6][7]</w:t>
      </w:r>
    </w:p>
    <w:p>
      <w:r>
        <w:rPr>
          <w:b/>
        </w:rPr>
        <w:t>Response</w:t>
      </w:r>
    </w:p>
    <w:p>
      <w:r>
        <w:t>Allium desertorum is a species of onion found in Israel, Jordan, Palestine, and Egypt (including Sinai). It is a small bulb-forming perennial; flowers are white with purple midveins along the tepals.</w:t>
      </w:r>
    </w:p>
    <w:p>
      <w:r>
        <w:rPr>
          <w:b/>
          <w:u w:val="single"/>
        </w:rPr>
        <w:t>Document 3515</w:t>
      </w:r>
    </w:p>
    <w:p>
      <w:r>
        <w:rPr>
          <w:b/>
        </w:rPr>
        <w:t>Instruction</w:t>
      </w:r>
    </w:p>
    <w:p>
      <w:r>
        <w:t>In the series A Song of Ice and Fire, who is the founder of House Longwaters?</w:t>
      </w:r>
    </w:p>
    <w:p>
      <w:r>
        <w:rPr>
          <w:b/>
        </w:rPr>
        <w:t>Response</w:t>
      </w:r>
    </w:p>
    <w:p>
      <w:r>
        <w:t>The founder of Longwaters is only known as a knight and son of Ser Jon Waters. He is only known as Longwaters.</w:t>
      </w:r>
    </w:p>
    <w:p>
      <w:r>
        <w:rPr>
          <w:b/>
          <w:u w:val="single"/>
        </w:rPr>
        <w:t>Document 3516</w:t>
      </w:r>
    </w:p>
    <w:p>
      <w:r>
        <w:rPr>
          <w:b/>
        </w:rPr>
        <w:t>Instruction</w:t>
      </w:r>
    </w:p>
    <w:p>
      <w:r>
        <w:t>What is an audible?</w:t>
      </w:r>
    </w:p>
    <w:p>
      <w:r>
        <w:rPr>
          <w:b/>
        </w:rPr>
        <w:t>Response</w:t>
      </w:r>
    </w:p>
    <w:p>
      <w:r>
        <w:t>An audible can be used to describe how one can be prepared for changing circumstances.  When asked an unexpected question, one is able to pivot their prepared response for another.</w:t>
      </w:r>
    </w:p>
    <w:p>
      <w:r>
        <w:rPr>
          <w:b/>
          <w:u w:val="single"/>
        </w:rPr>
        <w:t>Document 3517</w:t>
      </w:r>
    </w:p>
    <w:p>
      <w:r>
        <w:rPr>
          <w:b/>
        </w:rPr>
        <w:t>Instruction</w:t>
      </w:r>
    </w:p>
    <w:p>
      <w:r>
        <w:t>Who are the top NFL Quarterbacks?</w:t>
      </w:r>
    </w:p>
    <w:p>
      <w:r>
        <w:rPr>
          <w:b/>
        </w:rPr>
        <w:t>Response</w:t>
      </w:r>
    </w:p>
    <w:p>
      <w:r>
        <w:t>Tom Brady</w:t>
        <w:br/>
        <w:t>Peyton Manning</w:t>
        <w:br/>
        <w:t>Drew Brees</w:t>
        <w:br/>
        <w:t>Aaron Rodgers</w:t>
        <w:br/>
        <w:t>Josh Allen</w:t>
        <w:br/>
        <w:t>Patrick Mahomes</w:t>
        <w:br/>
        <w:t>Jalen Hurts</w:t>
        <w:br/>
        <w:t>Lamar Jackson</w:t>
        <w:br/>
        <w:t>Russell Wilson</w:t>
        <w:br/>
        <w:t>Philip Rivers</w:t>
        <w:br/>
        <w:t>Eli Manning</w:t>
        <w:br/>
        <w:t>Justin Herbert</w:t>
      </w:r>
    </w:p>
    <w:p>
      <w:r>
        <w:rPr>
          <w:b/>
          <w:u w:val="single"/>
        </w:rPr>
        <w:t>Document 3518</w:t>
      </w:r>
    </w:p>
    <w:p>
      <w:r>
        <w:rPr>
          <w:b/>
        </w:rPr>
        <w:t>Instruction</w:t>
      </w:r>
    </w:p>
    <w:p>
      <w:r>
        <w:t>Who was the prime minister of Spain when Spain joined NATO?</w:t>
      </w:r>
    </w:p>
    <w:p>
      <w:r>
        <w:rPr>
          <w:b/>
        </w:rPr>
        <w:t>Response</w:t>
      </w:r>
    </w:p>
    <w:p>
      <w:r>
        <w:t>Spain joined NATO by referendum in 1986. The prime minister of Spain at the time was Felipe Gonzalez.</w:t>
      </w:r>
    </w:p>
    <w:p>
      <w:r>
        <w:rPr>
          <w:b/>
          <w:u w:val="single"/>
        </w:rPr>
        <w:t>Document 3519</w:t>
      </w:r>
    </w:p>
    <w:p>
      <w:r>
        <w:rPr>
          <w:b/>
        </w:rPr>
        <w:t>Instruction</w:t>
      </w:r>
    </w:p>
    <w:p>
      <w:r>
        <w:t>What's the oldest capital in the world?</w:t>
      </w:r>
    </w:p>
    <w:p>
      <w:r>
        <w:rPr>
          <w:b/>
        </w:rPr>
        <w:t>Context</w:t>
      </w:r>
    </w:p>
    <w:p>
      <w:r>
        <w:t>Damascus (/dəˈmæskəs/ də-MASS-kəs, UK also /dəˈmɑːskəs/ də-MAH-skəs; Arabic: دمشق‎, romanized: Dimashq, IPA: [diˈmaʃq]) is the capital of Syria, the oldest capital in the world and, according to some, the fourth holiest city in Islam.[8][9][10] Known colloquially in Syria as aš-Šām (الشَّام‎) and dubbed, poetically, the "City of Jasmine" (مَدِينَةُ الْيَاسْمِينِ‎ Madīnat al-Yāsmīn),[1] Damascus is a major cultural center of the Levant and the Arab world.</w:t>
      </w:r>
    </w:p>
    <w:p>
      <w:r>
        <w:rPr>
          <w:b/>
        </w:rPr>
        <w:t>Response</w:t>
      </w:r>
    </w:p>
    <w:p>
      <w:r>
        <w:t>Damascus</w:t>
      </w:r>
    </w:p>
    <w:p>
      <w:r>
        <w:rPr>
          <w:b/>
          <w:u w:val="single"/>
        </w:rPr>
        <w:t>Document 3520</w:t>
      </w:r>
    </w:p>
    <w:p>
      <w:r>
        <w:rPr>
          <w:b/>
        </w:rPr>
        <w:t>Instruction</w:t>
      </w:r>
    </w:p>
    <w:p>
      <w:r>
        <w:t>Who is the company Roche</w:t>
      </w:r>
    </w:p>
    <w:p>
      <w:r>
        <w:rPr>
          <w:b/>
        </w:rPr>
        <w:t>Context</w:t>
      </w:r>
    </w:p>
    <w:p>
      <w:r>
        <w:t>F. Hoffmann-La Roche AG, commonly known as Roche, is a Swiss multinational healthcare company that operates worldwide under two divisions: Pharmaceuticals and Diagnostics. Its holding company, Roche Holding AG, has shares listed on the SIX Swiss Exchange. The company headquarters are located in Basel. Roche is the fifth largest pharmaceutical company in the world by revenue,[5] and the leading provider of cancer treatments globally.[6][7]</w:t>
      </w:r>
    </w:p>
    <w:p>
      <w:r>
        <w:rPr>
          <w:b/>
        </w:rPr>
        <w:t>Response</w:t>
      </w:r>
    </w:p>
    <w:p>
      <w:r>
        <w:t>F. Hoffmann-La Roche AG, commonly known as Roche, is a Swiss multinational healthcare company that operates worldwide under two divisions: Pharmaceuticals and Diagnostics. Its holding company, Roche Holding AG, has shares listed on the SIX Swiss Exchange. The company headquarters are located in Basel. Roche is the fifth largest pharmaceutical company in the world by revenue, and the leading provider of cancer treatments globally.</w:t>
      </w:r>
    </w:p>
    <w:p>
      <w:r>
        <w:rPr>
          <w:b/>
          <w:u w:val="single"/>
        </w:rPr>
        <w:t>Document 3521</w:t>
      </w:r>
    </w:p>
    <w:p>
      <w:r>
        <w:rPr>
          <w:b/>
        </w:rPr>
        <w:t>Instruction</w:t>
      </w:r>
    </w:p>
    <w:p>
      <w:r>
        <w:t>Who is Rentala Madhubala</w:t>
      </w:r>
    </w:p>
    <w:p>
      <w:r>
        <w:rPr>
          <w:b/>
        </w:rPr>
        <w:t>Context</w:t>
      </w:r>
    </w:p>
    <w:p>
      <w:r>
        <w:t>Rentala Madhubala is an Indian scientist who studied molecular parasitology and functional genomics. She is the director of the Academic Staff College in Jawaharlal Nehru University. She was the Dean at the School of Life Sciences and the director of the Advanced Instrumentation Research Facility there.[1]</w:t>
      </w:r>
    </w:p>
    <w:p>
      <w:r>
        <w:rPr>
          <w:b/>
        </w:rPr>
        <w:t>Response</w:t>
      </w:r>
    </w:p>
    <w:p>
      <w:r>
        <w:t>Rentala Madhubala is an Indian scientist who studied molecular parasitology and functional genomics. She is the director of the Academic Staff College in Jawaharlal Nehru University. She was the Dean at the School of Life Sciences and the director of the Advanced Instrumentation Research Facility there.</w:t>
      </w:r>
    </w:p>
    <w:p>
      <w:r>
        <w:rPr>
          <w:b/>
          <w:u w:val="single"/>
        </w:rPr>
        <w:t>Document 3522</w:t>
      </w:r>
    </w:p>
    <w:p>
      <w:r>
        <w:rPr>
          <w:b/>
        </w:rPr>
        <w:t>Instruction</w:t>
      </w:r>
    </w:p>
    <w:p>
      <w:r>
        <w:t>Where did David Leatherbarrow receive his PhD from?</w:t>
      </w:r>
    </w:p>
    <w:p>
      <w:r>
        <w:rPr>
          <w:b/>
        </w:rPr>
        <w:t>Context</w:t>
      </w:r>
    </w:p>
    <w:p>
      <w:r>
        <w:t>David Leatherbarrow is Professor of Architecture and Chair of the Graduate Group in Architecture at the University of Pennsylvania School of Design, Philadelphia, where he has taught since 1984. He received his B.Arch. from the University of Kentucky and holds a Ph.D. in Art from the University of Essex. He has also taught in England, at Cambridge University and the University of Westminster (formerly the Polytechnic of Central London).</w:t>
      </w:r>
    </w:p>
    <w:p>
      <w:r>
        <w:rPr>
          <w:b/>
        </w:rPr>
        <w:t>Response</w:t>
      </w:r>
    </w:p>
    <w:p>
      <w:r>
        <w:t>University of Essex</w:t>
      </w:r>
    </w:p>
    <w:p>
      <w:r>
        <w:rPr>
          <w:b/>
          <w:u w:val="single"/>
        </w:rPr>
        <w:t>Document 3523</w:t>
      </w:r>
    </w:p>
    <w:p>
      <w:r>
        <w:rPr>
          <w:b/>
        </w:rPr>
        <w:t>Instruction</w:t>
      </w:r>
    </w:p>
    <w:p>
      <w:r>
        <w:t>Is Horsfieldia nervos a plant or animal?</w:t>
      </w:r>
    </w:p>
    <w:p>
      <w:r>
        <w:rPr>
          <w:b/>
        </w:rPr>
        <w:t>Context</w:t>
      </w:r>
    </w:p>
    <w:p>
      <w:r>
        <w:t>Horsfieldia nervosa is a species of plant in the family Myristicaceae. It is a tree endemic to Borneo where it is confined to Sarawak.</w:t>
      </w:r>
    </w:p>
    <w:p>
      <w:r>
        <w:rPr>
          <w:b/>
        </w:rPr>
        <w:t>Response</w:t>
      </w:r>
    </w:p>
    <w:p>
      <w:r>
        <w:t>plant</w:t>
      </w:r>
    </w:p>
    <w:p>
      <w:r>
        <w:rPr>
          <w:b/>
          <w:u w:val="single"/>
        </w:rPr>
        <w:t>Document 3524</w:t>
      </w:r>
    </w:p>
    <w:p>
      <w:r>
        <w:rPr>
          <w:b/>
        </w:rPr>
        <w:t>Instruction</w:t>
      </w:r>
    </w:p>
    <w:p>
      <w:r>
        <w:t>Who was Severus Snape secretly in love with?</w:t>
      </w:r>
    </w:p>
    <w:p>
      <w:r>
        <w:rPr>
          <w:b/>
        </w:rPr>
        <w:t>Response</w:t>
      </w:r>
    </w:p>
    <w:p>
      <w:r>
        <w:t>Snape loved Lily Potter.</w:t>
      </w:r>
    </w:p>
    <w:p>
      <w:r>
        <w:rPr>
          <w:b/>
          <w:u w:val="single"/>
        </w:rPr>
        <w:t>Document 3525</w:t>
      </w:r>
    </w:p>
    <w:p>
      <w:r>
        <w:rPr>
          <w:b/>
        </w:rPr>
        <w:t>Instruction</w:t>
      </w:r>
    </w:p>
    <w:p>
      <w:r>
        <w:t>Who is Romulo Gallegos?</w:t>
      </w:r>
    </w:p>
    <w:p>
      <w:r>
        <w:rPr>
          <w:b/>
        </w:rPr>
        <w:t>Context</w:t>
      </w:r>
    </w:p>
    <w:p>
      <w:r>
        <w:t>Rómulo Ángel del Monte Carmelo Gallegos Freire (2 August 1884 – 5 April 1969)[1][2][3] was a Venezuelan novelist and politician. For a period of nine months during 1948, he governed as the first freely elected president in Venezuela's history.[4] He was removed from power by military officers in the 1948 Venezuelan coup.[5]</w:t>
      </w:r>
    </w:p>
    <w:p>
      <w:r>
        <w:rPr>
          <w:b/>
        </w:rPr>
        <w:t>Response</w:t>
      </w:r>
    </w:p>
    <w:p>
      <w:r>
        <w:t>Rómulo Ángel del Monte Carmelo Gallegos Freire (2 August 1884 – 5 April 1969)[1][2][3] was a Venezuelan novelist and politician. For a period of nine months during 1948, he governed as the first freely elected president in Venezuela's history.[4] He was removed from power by military officers in the 1948 Venezuelan coup.[5]</w:t>
        <w:br/>
        <w:br/>
        <w:t>Rómulo Gallegos is considered the most relevant Venezuelan novelist of the 20th century, and a prominent figure in Latin American literature.[6]</w:t>
      </w:r>
    </w:p>
    <w:p>
      <w:r>
        <w:rPr>
          <w:b/>
          <w:u w:val="single"/>
        </w:rPr>
        <w:t>Document 3526</w:t>
      </w:r>
    </w:p>
    <w:p>
      <w:r>
        <w:rPr>
          <w:b/>
        </w:rPr>
        <w:t>Instruction</w:t>
      </w:r>
    </w:p>
    <w:p>
      <w:r>
        <w:t>What is the biggest fish in the ocean?</w:t>
      </w:r>
    </w:p>
    <w:p>
      <w:r>
        <w:rPr>
          <w:b/>
        </w:rPr>
        <w:t>Response</w:t>
      </w:r>
    </w:p>
    <w:p>
      <w:r>
        <w:t>Whale Sharks are the biggest fish in the ocean coming in at 23 feet. Several species of whales are much larger, but they are technically mammals.</w:t>
      </w:r>
    </w:p>
    <w:p>
      <w:r>
        <w:rPr>
          <w:b/>
          <w:u w:val="single"/>
        </w:rPr>
        <w:t>Document 3527</w:t>
      </w:r>
    </w:p>
    <w:p>
      <w:r>
        <w:rPr>
          <w:b/>
        </w:rPr>
        <w:t>Instruction</w:t>
      </w:r>
    </w:p>
    <w:p>
      <w:r>
        <w:t>What does someone mean when they say “flip him the bird”?</w:t>
      </w:r>
    </w:p>
    <w:p>
      <w:r>
        <w:rPr>
          <w:b/>
        </w:rPr>
        <w:t>Response</w:t>
      </w:r>
    </w:p>
    <w:p>
      <w:r>
        <w:t>The phrase refers to pointing a middle finger at someone in order to swear at them. This colloquial form of profanity was popularized by Robin Williams in the movie Good Morning Vietnam.</w:t>
      </w:r>
    </w:p>
    <w:p>
      <w:r>
        <w:rPr>
          <w:b/>
          <w:u w:val="single"/>
        </w:rPr>
        <w:t>Document 3528</w:t>
      </w:r>
    </w:p>
    <w:p>
      <w:r>
        <w:rPr>
          <w:b/>
        </w:rPr>
        <w:t>Instruction</w:t>
      </w:r>
    </w:p>
    <w:p>
      <w:r>
        <w:t>Who is Oji Hiroi</w:t>
      </w:r>
    </w:p>
    <w:p>
      <w:r>
        <w:rPr>
          <w:b/>
        </w:rPr>
        <w:t>Context</w:t>
      </w:r>
    </w:p>
    <w:p>
      <w:r>
        <w:t>Oji Hiroi (広井 王子, Hiroi Ōji, born 8 February 1954), real name Teruhisa Hiroi (廣井 照久, Hiroi Teruhisa), is an author and video game developer. He co-authored Samurai Crusader with Ryoichi Ikegami. He also created the Far East of Eden and Sakura Wars role-playing video game franchises,[1] and wrote the Sakura Wars manga.</w:t>
      </w:r>
    </w:p>
    <w:p>
      <w:r>
        <w:rPr>
          <w:b/>
        </w:rPr>
        <w:t>Response</w:t>
      </w:r>
    </w:p>
    <w:p>
      <w:r>
        <w:t>Oji Hiroi, born 8 February 1954), real name Teruhisa Hiroi, is an author and video game developer. He co-authored Samurai Crusader with Ryoichi Ikegami. He also created the Far East of Eden and Sakura Wars role-playing video game franchises, and wrote the Sakura Wars manga.</w:t>
      </w:r>
    </w:p>
    <w:p>
      <w:r>
        <w:rPr>
          <w:b/>
          <w:u w:val="single"/>
        </w:rPr>
        <w:t>Document 3529</w:t>
      </w:r>
    </w:p>
    <w:p>
      <w:r>
        <w:rPr>
          <w:b/>
        </w:rPr>
        <w:t>Instruction</w:t>
      </w:r>
    </w:p>
    <w:p>
      <w:r>
        <w:t>What are five totally distinct, creative ways to describe the usefulness of a broken mind.</w:t>
      </w:r>
    </w:p>
    <w:p>
      <w:r>
        <w:rPr>
          <w:b/>
        </w:rPr>
        <w:t>Response</w:t>
      </w:r>
    </w:p>
    <w:p>
      <w:r>
        <w:t>1. A broken mind is like a rusty hinge, capable of opening up new possibilities.</w:t>
        <w:br/>
        <w:t>2. A broken mind is like a cracked mirror, reflecting a distorted view of reality.</w:t>
        <w:br/>
        <w:t>3. A broken mind is like a sieve, allowing ideas to pass through and filter out the important ones.</w:t>
        <w:br/>
        <w:t>4. A broken mind is like a pebble in a stream, providing a gentle nudge to go in a new direction.</w:t>
        <w:br/>
        <w:t>5. A broken mind is like a silent voice, conveying a message that is not always heard.</w:t>
      </w:r>
    </w:p>
    <w:p>
      <w:r>
        <w:rPr>
          <w:b/>
          <w:u w:val="single"/>
        </w:rPr>
        <w:t>Document 3530</w:t>
      </w:r>
    </w:p>
    <w:p>
      <w:r>
        <w:rPr>
          <w:b/>
        </w:rPr>
        <w:t>Instruction</w:t>
      </w:r>
    </w:p>
    <w:p>
      <w:r>
        <w:t>Why is Manchester United the best football team in England?</w:t>
      </w:r>
    </w:p>
    <w:p>
      <w:r>
        <w:rPr>
          <w:b/>
        </w:rPr>
        <w:t>Response</w:t>
      </w:r>
    </w:p>
    <w:p>
      <w:r>
        <w:t>Manchester United is the most successful club in England because they have won the most domestic trophies and have the largest fan base in the world</w:t>
      </w:r>
    </w:p>
    <w:p>
      <w:r>
        <w:rPr>
          <w:b/>
          <w:u w:val="single"/>
        </w:rPr>
        <w:t>Document 3531</w:t>
      </w:r>
    </w:p>
    <w:p>
      <w:r>
        <w:rPr>
          <w:b/>
        </w:rPr>
        <w:t>Instruction</w:t>
      </w:r>
    </w:p>
    <w:p>
      <w:r>
        <w:t>Who was the 45th President of the United States of America?</w:t>
      </w:r>
    </w:p>
    <w:p>
      <w:r>
        <w:rPr>
          <w:b/>
        </w:rPr>
        <w:t>Response</w:t>
      </w:r>
    </w:p>
    <w:p>
      <w:r>
        <w:t>Donald J. Trump was the 45th President of the United States of America</w:t>
      </w:r>
    </w:p>
    <w:p>
      <w:r>
        <w:rPr>
          <w:b/>
          <w:u w:val="single"/>
        </w:rPr>
        <w:t>Document 3532</w:t>
      </w:r>
    </w:p>
    <w:p>
      <w:r>
        <w:rPr>
          <w:b/>
        </w:rPr>
        <w:t>Instruction</w:t>
      </w:r>
    </w:p>
    <w:p>
      <w:r>
        <w:t>What is the most played popular and most played instrument in the world?</w:t>
      </w:r>
    </w:p>
    <w:p>
      <w:r>
        <w:rPr>
          <w:b/>
        </w:rPr>
        <w:t>Response</w:t>
      </w:r>
    </w:p>
    <w:p>
      <w:r>
        <w:t>The piano is the most played instrument in the world as it extremely versatile and covers the full spectrum range of low and high notes.</w:t>
      </w:r>
    </w:p>
    <w:p>
      <w:r>
        <w:rPr>
          <w:b/>
          <w:u w:val="single"/>
        </w:rPr>
        <w:t>Document 3533</w:t>
      </w:r>
    </w:p>
    <w:p>
      <w:r>
        <w:rPr>
          <w:b/>
        </w:rPr>
        <w:t>Instruction</w:t>
      </w:r>
    </w:p>
    <w:p>
      <w:r>
        <w:t>Is Divine Child High School a private or public school?</w:t>
      </w:r>
    </w:p>
    <w:p>
      <w:r>
        <w:rPr>
          <w:b/>
        </w:rPr>
        <w:t>Context</w:t>
      </w:r>
    </w:p>
    <w:p>
      <w:r>
        <w:t>Divine Child High School, commonly known as Divine Child (DC), is a private, Roman Catholic, college-preparatory, parish high school in Dearborn, Michigan, United States. Divine Child is a highly ranked private high school in Michigan, scoring in the top 15 percent of private schools in the State. Notably, it is the seventh-largest private high school in Michigan and the largest co-educational Catholic high school in the State.</w:t>
      </w:r>
    </w:p>
    <w:p>
      <w:r>
        <w:rPr>
          <w:b/>
        </w:rPr>
        <w:t>Response</w:t>
      </w:r>
    </w:p>
    <w:p>
      <w:r>
        <w:t>private school</w:t>
      </w:r>
    </w:p>
    <w:p>
      <w:r>
        <w:rPr>
          <w:b/>
          <w:u w:val="single"/>
        </w:rPr>
        <w:t>Document 3534</w:t>
      </w:r>
    </w:p>
    <w:p>
      <w:r>
        <w:rPr>
          <w:b/>
        </w:rPr>
        <w:t>Instruction</w:t>
      </w:r>
    </w:p>
    <w:p>
      <w:r>
        <w:t>Haven't you always believed that Earth is flat?</w:t>
      </w:r>
    </w:p>
    <w:p>
      <w:r>
        <w:rPr>
          <w:b/>
        </w:rPr>
        <w:t>Response</w:t>
      </w:r>
    </w:p>
    <w:p>
      <w:r>
        <w:t>No, I never believed that Earth is flat. The Earth is an irregularly shaped Ellipsoid.</w:t>
      </w:r>
    </w:p>
    <w:p>
      <w:r>
        <w:rPr>
          <w:b/>
          <w:u w:val="single"/>
        </w:rPr>
        <w:t>Document 3535</w:t>
      </w:r>
    </w:p>
    <w:p>
      <w:r>
        <w:rPr>
          <w:b/>
        </w:rPr>
        <w:t>Instruction</w:t>
      </w:r>
    </w:p>
    <w:p>
      <w:r>
        <w:t>What is Crohn's Disease and what are some of the symptoms?</w:t>
      </w:r>
    </w:p>
    <w:p>
      <w:r>
        <w:rPr>
          <w:b/>
        </w:rPr>
        <w:t>Response</w:t>
      </w:r>
    </w:p>
    <w:p>
      <w:r>
        <w:t>Crohn's Disease is a form of Inflammatory Bowel Disease (IBS) that effects parts of the gastrointestinal (GI) tract. Symptoms could include abdominal pain, weight loss and diarrhea among others. Bowel obstruction may occur due to the inflammation.</w:t>
      </w:r>
    </w:p>
    <w:p>
      <w:r>
        <w:rPr>
          <w:b/>
          <w:u w:val="single"/>
        </w:rPr>
        <w:t>Document 3536</w:t>
      </w:r>
    </w:p>
    <w:p>
      <w:r>
        <w:rPr>
          <w:b/>
        </w:rPr>
        <w:t>Instruction</w:t>
      </w:r>
    </w:p>
    <w:p>
      <w:r>
        <w:t>What is the Zhou Dynasty?</w:t>
      </w:r>
    </w:p>
    <w:p>
      <w:r>
        <w:rPr>
          <w:b/>
        </w:rPr>
        <w:t>Context</w:t>
      </w:r>
    </w:p>
    <w:p>
      <w:r>
        <w:t>Dynasties in Chinese history, or Chinese dynasties, were hereditary monarchical regimes that ruled over China during much of its history. From the legendary inauguration of dynastic rule by Yu the Great circa 2070 BC to the abdication of the Xuantong Emperor on 12 February 1912 in the wake of the Xinhai Revolution, China was ruled by a series of successive dynasties.[a][b] Dynasties of China were not limited to those established by ethnic Han—the dominant Chinese ethnic group—and its predecessor, the Huaxia tribal confederation, but also included those founded by non-Han peoples.[6]</w:t>
        <w:br/>
        <w:br/>
        <w:t>Dividing Chinese history into periods ruled by dynasties is a convenient method of periodization.[7] Accordingly, a dynasty may be used to delimit the era during which a family reigned, as well as to describe events, trends, personalities, artistic compositions, and artifacts of that period.[8] For example, porcelain made during the Ming dynasty may be referred to as "Ming porcelain".[9] The word "dynasty" is usually omitted when making such adjectival references.</w:t>
        <w:br/>
        <w:br/>
        <w:t>The longest-reigning orthodox dynasty of China was the Zhou dynasty, ruling for a total length of 789 years, albeit it is divided into the Western Zhou and the Eastern Zhou in Chinese historiography, and its power was drastically reduced during the latter part of its rule.[10] The largest orthodox Chinese dynasty in terms of territorial size was either the Yuan dynasty or the Qing dynasty, depending on the historical source.[</w:t>
      </w:r>
    </w:p>
    <w:p>
      <w:r>
        <w:rPr>
          <w:b/>
        </w:rPr>
        <w:t>Response</w:t>
      </w:r>
    </w:p>
    <w:p>
      <w:r>
        <w:t>The Zhou Dynasty was the longest ruling Chinese monarchical regime, ruling China for a total of 789 years.</w:t>
      </w:r>
    </w:p>
    <w:p>
      <w:r>
        <w:rPr>
          <w:b/>
          <w:u w:val="single"/>
        </w:rPr>
        <w:t>Document 3537</w:t>
      </w:r>
    </w:p>
    <w:p>
      <w:r>
        <w:rPr>
          <w:b/>
        </w:rPr>
        <w:t>Instruction</w:t>
      </w:r>
    </w:p>
    <w:p>
      <w:r>
        <w:t>Tell me about plant life cycle</w:t>
      </w:r>
    </w:p>
    <w:p>
      <w:r>
        <w:rPr>
          <w:b/>
        </w:rPr>
        <w:t>Response</w:t>
      </w:r>
    </w:p>
    <w:p>
      <w:r>
        <w:t>Like any living being, a plant is programmed for its specie to last over generations.</w:t>
        <w:br/>
        <w:t xml:space="preserve">With winter coming, the plant will generate seeds, what is called « fructification ». </w:t>
        <w:br/>
        <w:t>These seeds are basically a strong capsule containing the plant’s genetic material and enough energy for the germ to grow the first leaf which will start photosynthesis.</w:t>
        <w:br/>
        <w:t>The energy contained in the seed is stabilised under the form of starch. It is basically a long chain of sugar polymerised.</w:t>
        <w:br/>
        <w:t>During winter, the seed hibernate, but when spring comes, specific weather conditions (humidity, temperature) degrade the starch and release elementary sugar molecules for the new growing plant to create its first leaf.</w:t>
        <w:br/>
        <w:t>Chlorophyll contained in leaves will enable the plant to produce its own energy; glucose sugar, from carbon dioxyde, water and light, and continue to grow, until the next cycle.</w:t>
        <w:br/>
        <w:t>There is a bit of magic with plants: creating oxygen and energy from air and sun!</w:t>
      </w:r>
    </w:p>
    <w:p>
      <w:r>
        <w:rPr>
          <w:b/>
          <w:u w:val="single"/>
        </w:rPr>
        <w:t>Document 3538</w:t>
      </w:r>
    </w:p>
    <w:p>
      <w:r>
        <w:rPr>
          <w:b/>
        </w:rPr>
        <w:t>Instruction</w:t>
      </w:r>
    </w:p>
    <w:p>
      <w:r>
        <w:t>What is the difference between electric guitar and acoustic guitar?</w:t>
      </w:r>
    </w:p>
    <w:p>
      <w:r>
        <w:rPr>
          <w:b/>
        </w:rPr>
        <w:t>Response</w:t>
      </w:r>
    </w:p>
    <w:p>
      <w:r>
        <w:t>At a fundamental level, an Electric guitar produces sound through electricity, while Acoustic guitar produces sound through vibration by strumming the strings. The sound produced by an Acoustic guitar is fuller or more round, while the sound produced by an Electric guitar is more sharp and it can be amplified to make it louder.</w:t>
      </w:r>
    </w:p>
    <w:p>
      <w:r>
        <w:rPr>
          <w:b/>
          <w:u w:val="single"/>
        </w:rPr>
        <w:t>Document 3539</w:t>
      </w:r>
    </w:p>
    <w:p>
      <w:r>
        <w:rPr>
          <w:b/>
        </w:rPr>
        <w:t>Instruction</w:t>
      </w:r>
    </w:p>
    <w:p>
      <w:r>
        <w:t>Extract the listed ingredients involved in the making of Sourdough bread, in a comma separated list</w:t>
      </w:r>
    </w:p>
    <w:p>
      <w:r>
        <w:rPr>
          <w:b/>
        </w:rPr>
        <w:t>Context</w:t>
      </w:r>
    </w:p>
    <w:p>
      <w:r>
        <w:t>Sourdough baking requires minimal equipment and simple ingredients – flour, salt, and water – but invites practice.[20] Purism is a part of the appeal. As described by one enthusiast, "If you take flour, water, (wild) yeast and salt, and play around with time and temperature, what comes out of the oven is something utterly transformed." Many bakers feed their starters on elaborate schedules, and many name them. Some approach sourdough as science, attempting to optimize flavor and acidity with careful measurements, experimentation, and correspondence with professional microbiologists. Some lineages of starter are freely shared, and others can be purchased, but many prefer to cultivate their own. Some techniques for doing so are fiercely debated, such as the use of commercial yeast to jump-start a culture while capturing wild yeasts, or adding grapes or milk.[18]</w:t>
      </w:r>
    </w:p>
    <w:p>
      <w:r>
        <w:rPr>
          <w:b/>
        </w:rPr>
        <w:t>Response</w:t>
      </w:r>
    </w:p>
    <w:p>
      <w:r>
        <w:t>flour, salt, water, yeast or starter</w:t>
      </w:r>
    </w:p>
    <w:p>
      <w:r>
        <w:rPr>
          <w:b/>
          <w:u w:val="single"/>
        </w:rPr>
        <w:t>Document 3540</w:t>
      </w:r>
    </w:p>
    <w:p>
      <w:r>
        <w:rPr>
          <w:b/>
        </w:rPr>
        <w:t>Instruction</w:t>
      </w:r>
    </w:p>
    <w:p>
      <w:r>
        <w:t>Name some of the best Taylor Swift songs</w:t>
      </w:r>
    </w:p>
    <w:p>
      <w:r>
        <w:rPr>
          <w:b/>
        </w:rPr>
        <w:t>Response</w:t>
      </w:r>
    </w:p>
    <w:p>
      <w:r>
        <w:t>Anti-Hero, You Belong With Me, Blank Space, All Too Well (10 Minute Version), Champagne Problems, Love Story</w:t>
      </w:r>
    </w:p>
    <w:p>
      <w:r>
        <w:rPr>
          <w:b/>
          <w:u w:val="single"/>
        </w:rPr>
        <w:t>Document 3541</w:t>
      </w:r>
    </w:p>
    <w:p>
      <w:r>
        <w:rPr>
          <w:b/>
        </w:rPr>
        <w:t>Instruction</w:t>
      </w:r>
    </w:p>
    <w:p>
      <w:r>
        <w:t>What are all the different evolutions for Eevee in Pokemon GO?</w:t>
      </w:r>
    </w:p>
    <w:p>
      <w:r>
        <w:rPr>
          <w:b/>
        </w:rPr>
        <w:t>Response</w:t>
      </w:r>
    </w:p>
    <w:p>
      <w:r>
        <w:t>Eevee has eight different evolutions including Espeon, Vaporeon, Flareon, Jolteon, Leafeon, Glaceon, Umbreon and Sylveon.</w:t>
      </w:r>
    </w:p>
    <w:p>
      <w:r>
        <w:rPr>
          <w:b/>
          <w:u w:val="single"/>
        </w:rPr>
        <w:t>Document 3542</w:t>
      </w:r>
    </w:p>
    <w:p>
      <w:r>
        <w:rPr>
          <w:b/>
        </w:rPr>
        <w:t>Instruction</w:t>
      </w:r>
    </w:p>
    <w:p>
      <w:r>
        <w:t>Why is "The quick brown fox jumps over the lazy dog" used so often to show fonts?</w:t>
      </w:r>
    </w:p>
    <w:p>
      <w:r>
        <w:rPr>
          <w:b/>
        </w:rPr>
        <w:t>Response</w:t>
      </w:r>
    </w:p>
    <w:p>
      <w:r>
        <w:t>"The quick brown fox jumps over the lazy dog" contains all the letters in the English alphabet in a complete sentence. By showing that sentence in a particular font style, you see all the letters, and also see how it displays a particular sentence.</w:t>
      </w:r>
    </w:p>
    <w:p>
      <w:r>
        <w:rPr>
          <w:b/>
          <w:u w:val="single"/>
        </w:rPr>
        <w:t>Document 3543</w:t>
      </w:r>
    </w:p>
    <w:p>
      <w:r>
        <w:rPr>
          <w:b/>
        </w:rPr>
        <w:t>Instruction</w:t>
      </w:r>
    </w:p>
    <w:p>
      <w:r>
        <w:t>What are three ways to camp.</w:t>
      </w:r>
    </w:p>
    <w:p>
      <w:r>
        <w:rPr>
          <w:b/>
        </w:rPr>
        <w:t>Response</w:t>
      </w:r>
    </w:p>
    <w:p>
      <w:r>
        <w:t>Tent camping, car camping, cabin camping</w:t>
      </w:r>
    </w:p>
    <w:p>
      <w:r>
        <w:rPr>
          <w:b/>
          <w:u w:val="single"/>
        </w:rPr>
        <w:t>Document 3544</w:t>
      </w:r>
    </w:p>
    <w:p>
      <w:r>
        <w:rPr>
          <w:b/>
        </w:rPr>
        <w:t>Instruction</w:t>
      </w:r>
    </w:p>
    <w:p>
      <w:r>
        <w:t>Provide a list of signs that you have won at life</w:t>
      </w:r>
    </w:p>
    <w:p>
      <w:r>
        <w:rPr>
          <w:b/>
        </w:rPr>
        <w:t>Response</w:t>
      </w:r>
    </w:p>
    <w:p>
      <w:r>
        <w:t>1. Your house is paid off</w:t>
        <w:br/>
        <w:t>2. Your student loans are paid off</w:t>
        <w:br/>
        <w:t>3. You are emotionally and physically healthy</w:t>
        <w:br/>
        <w:t>4. You have meaningful relationships</w:t>
        <w:br/>
        <w:t>5. You respect and love yourself</w:t>
        <w:br/>
        <w:t xml:space="preserve">6. Your kids and spouse are content </w:t>
        <w:br/>
        <w:t>7. You are comfortably retired</w:t>
      </w:r>
    </w:p>
    <w:p>
      <w:r>
        <w:rPr>
          <w:b/>
          <w:u w:val="single"/>
        </w:rPr>
        <w:t>Document 3545</w:t>
      </w:r>
    </w:p>
    <w:p>
      <w:r>
        <w:rPr>
          <w:b/>
        </w:rPr>
        <w:t>Instruction</w:t>
      </w:r>
    </w:p>
    <w:p>
      <w:r>
        <w:t>What are the words of House Mooton?</w:t>
      </w:r>
    </w:p>
    <w:p>
      <w:r>
        <w:rPr>
          <w:b/>
        </w:rPr>
        <w:t>Response</w:t>
      </w:r>
    </w:p>
    <w:p>
      <w:r>
        <w:t>"Wisdom and Strength"</w:t>
      </w:r>
    </w:p>
    <w:p>
      <w:r>
        <w:rPr>
          <w:b/>
          <w:u w:val="single"/>
        </w:rPr>
        <w:t>Document 3546</w:t>
      </w:r>
    </w:p>
    <w:p>
      <w:r>
        <w:rPr>
          <w:b/>
        </w:rPr>
        <w:t>Instruction</w:t>
      </w:r>
    </w:p>
    <w:p>
      <w:r>
        <w:t>What kind of activity do good sales people do?</w:t>
      </w:r>
    </w:p>
    <w:p>
      <w:r>
        <w:rPr>
          <w:b/>
        </w:rPr>
        <w:t>Response</w:t>
      </w:r>
    </w:p>
    <w:p>
      <w:r>
        <w:t xml:space="preserve">Good sales people build good relationships first by questioning and finding their interest. Then, they stat discovery questions. They don’t start product presentation until they finish discovery and find a space to listen in their customers. When they give some discovery questions they often use SPIN. S stands for situational questions, P stands for problem questions, I stands for Implication questions, N stands for need questions. </w:t>
        <w:br/>
        <w:t>When they talk about their products they always how this product solves customers problems. They mention “You” or customer name frequently so that the customer imagine how they can change by that product.</w:t>
      </w:r>
    </w:p>
    <w:p>
      <w:r>
        <w:rPr>
          <w:b/>
          <w:u w:val="single"/>
        </w:rPr>
        <w:t>Document 3547</w:t>
      </w:r>
    </w:p>
    <w:p>
      <w:r>
        <w:rPr>
          <w:b/>
        </w:rPr>
        <w:t>Instruction</w:t>
      </w:r>
    </w:p>
    <w:p>
      <w:r>
        <w:t>What is the minimum weight of a coswain?</w:t>
      </w:r>
    </w:p>
    <w:p>
      <w:r>
        <w:rPr>
          <w:b/>
        </w:rPr>
        <w:t>Context</w:t>
      </w:r>
    </w:p>
    <w:p>
      <w:r>
        <w:t>It is an advantage for the coxswain to be light as this requires less effort for the crew to propel the boat. In many competitive events there is a minimum weight, 55 kilograms (121 lb) under World Rowing rules, set for the coxswain to prevent unfair advantage. If a coxswain is under the minimum weight allowance (underweight), they may have to carry weights in the boat such as sandbags.[44]</w:t>
      </w:r>
    </w:p>
    <w:p>
      <w:r>
        <w:rPr>
          <w:b/>
        </w:rPr>
        <w:t>Response</w:t>
      </w:r>
    </w:p>
    <w:p>
      <w:r>
        <w:t>The minimum weight of a coxswain if 55 kilograms (121 pounds) under World Rowing rules.</w:t>
      </w:r>
    </w:p>
    <w:p>
      <w:r>
        <w:rPr>
          <w:b/>
          <w:u w:val="single"/>
        </w:rPr>
        <w:t>Document 3548</w:t>
      </w:r>
    </w:p>
    <w:p>
      <w:r>
        <w:rPr>
          <w:b/>
        </w:rPr>
        <w:t>Instruction</w:t>
      </w:r>
    </w:p>
    <w:p>
      <w:r>
        <w:t>Who is the best all-time soccer player?</w:t>
      </w:r>
    </w:p>
    <w:p>
      <w:r>
        <w:rPr>
          <w:b/>
        </w:rPr>
        <w:t>Response</w:t>
      </w:r>
    </w:p>
    <w:p>
      <w:r>
        <w:t>It is hard to say and very subjective among fans of different clubs and nationalities. But, it would be safe to say that the best all-time soccer player is among the following list: Messi, Cristiano Ronaldo, Maradona, and Pele.</w:t>
      </w:r>
    </w:p>
    <w:p>
      <w:r>
        <w:rPr>
          <w:b/>
          <w:u w:val="single"/>
        </w:rPr>
        <w:t>Document 3549</w:t>
      </w:r>
    </w:p>
    <w:p>
      <w:r>
        <w:rPr>
          <w:b/>
        </w:rPr>
        <w:t>Instruction</w:t>
      </w:r>
    </w:p>
    <w:p>
      <w:r>
        <w:t>What was Elvis Presley's first No. 1 hit in the United States?</w:t>
      </w:r>
    </w:p>
    <w:p>
      <w:r>
        <w:rPr>
          <w:b/>
        </w:rPr>
        <w:t>Response</w:t>
      </w:r>
    </w:p>
    <w:p>
      <w:r>
        <w:t>"Heartbreak Hotel".</w:t>
      </w:r>
    </w:p>
    <w:p>
      <w:r>
        <w:rPr>
          <w:b/>
          <w:u w:val="single"/>
        </w:rPr>
        <w:t>Document 3550</w:t>
      </w:r>
    </w:p>
    <w:p>
      <w:r>
        <w:rPr>
          <w:b/>
        </w:rPr>
        <w:t>Instruction</w:t>
      </w:r>
    </w:p>
    <w:p>
      <w:r>
        <w:t>List some of the minor houses in the series "A Song of Ice and Fire."</w:t>
      </w:r>
    </w:p>
    <w:p>
      <w:r>
        <w:rPr>
          <w:b/>
        </w:rPr>
        <w:t>Response</w:t>
      </w:r>
    </w:p>
    <w:p>
      <w:r>
        <w:t>Florent, Caron, Graceford, Jordayne, Piper, Penrose, Waxley, Wydman, Wensington</w:t>
      </w:r>
    </w:p>
    <w:p>
      <w:r>
        <w:rPr>
          <w:b/>
          <w:u w:val="single"/>
        </w:rPr>
        <w:t>Document 3551</w:t>
      </w:r>
    </w:p>
    <w:p>
      <w:r>
        <w:rPr>
          <w:b/>
        </w:rPr>
        <w:t>Instruction</w:t>
      </w:r>
    </w:p>
    <w:p>
      <w:r>
        <w:t>Based on the above passage name some of the companies which specialize in large-scale construction of the infrastructure to support oil field exploitation. Display the results in a comma separated format.</w:t>
      </w:r>
    </w:p>
    <w:p>
      <w:r>
        <w:rPr>
          <w:b/>
        </w:rPr>
        <w:t>Context</w:t>
      </w:r>
    </w:p>
    <w:p>
      <w:r>
        <w:t>An oil field is an area of accumulation of liquid oil underground in multiple (potentially linked) reservoirs, trapped as it rises by impermeable rock formations. In industrial terms, an oil field implies that there is economic benefit worthy of commercial attention.[1][2] Oil fields themselves may extend up to several hundred kilometers across the surface, meaning that extraction efforts can be large and spread out across the area. In addition to extraction equipment, there may be exploratory wells probing the edges to find more reservoir area, pipelines to transport the oil elsewhere, and support facilities.</w:t>
        <w:br/>
        <w:br/>
        <w:t>Oil fields can occur anywhere that the geology of the underlying rock allows, meaning that certain fields can be far away from civilization, including at sea. Creating an operation at an oil field can be a logistically complex undertaking, as it involves not only the equipment associated with extraction and transportation, but infrastructure such as roads and housing for workers. This infrastructure has to be designed with the lifespan of the oil field in mind, as production can last many years. Several companies, such as Hill International, Bechtel, Esso, Weatherford International, Schlumberger Limited, Baker Hughes and Halliburton, have organizations that specialize in the large-scale construction of the infrastructure to support oil field exploitation.</w:t>
      </w:r>
    </w:p>
    <w:p>
      <w:r>
        <w:rPr>
          <w:b/>
        </w:rPr>
        <w:t>Response</w:t>
      </w:r>
    </w:p>
    <w:p>
      <w:r>
        <w:t>Hill International, Bechtel, Esso, Weatherford International, Schlumberger Limited, Baker Hughes, Halliburton</w:t>
      </w:r>
    </w:p>
    <w:p>
      <w:r>
        <w:rPr>
          <w:b/>
          <w:u w:val="single"/>
        </w:rPr>
        <w:t>Document 3552</w:t>
      </w:r>
    </w:p>
    <w:p>
      <w:r>
        <w:rPr>
          <w:b/>
        </w:rPr>
        <w:t>Instruction</w:t>
      </w:r>
    </w:p>
    <w:p>
      <w:r>
        <w:t>Which team was relegated from the league at the conclusion of the 1991 Season?</w:t>
      </w:r>
    </w:p>
    <w:p>
      <w:r>
        <w:rPr>
          <w:b/>
        </w:rPr>
        <w:t>Context</w:t>
      </w:r>
    </w:p>
    <w:p>
      <w:r>
        <w:t xml:space="preserve">Waterside Karori were relegated at the end of the 1990 season, to be replaced by the winner of a play-off series between teams from the northern, central, and southern leagues (Mount Albert-Ponsonby, Nelson United, and Burndale United respectively). Nelson United won the series to gain promotion, but there is some controversy about their participation in the play-offs as they had only finished second in the central regional league, which was won by Petone.[1]  </w:t>
        <w:br/>
        <w:br/>
        <w:t>Gisborne City were relegated at the end of the 1991 season</w:t>
      </w:r>
    </w:p>
    <w:p>
      <w:r>
        <w:rPr>
          <w:b/>
        </w:rPr>
        <w:t>Response</w:t>
      </w:r>
    </w:p>
    <w:p>
      <w:r>
        <w:t>Gisborne City were relegated at the end of the 1991 season.</w:t>
      </w:r>
    </w:p>
    <w:p>
      <w:r>
        <w:rPr>
          <w:b/>
          <w:u w:val="single"/>
        </w:rPr>
        <w:t>Document 3553</w:t>
      </w:r>
    </w:p>
    <w:p>
      <w:r>
        <w:rPr>
          <w:b/>
        </w:rPr>
        <w:t>Instruction</w:t>
      </w:r>
    </w:p>
    <w:p>
      <w:r>
        <w:t>Which is the best soccer team of all time?</w:t>
      </w:r>
    </w:p>
    <w:p>
      <w:r>
        <w:rPr>
          <w:b/>
        </w:rPr>
        <w:t>Response</w:t>
      </w:r>
    </w:p>
    <w:p>
      <w:r>
        <w:t xml:space="preserve">It is hard to say since there could be multiple rankings to answer this question. </w:t>
        <w:br/>
        <w:br/>
        <w:t>Assuming the best soccer players end up playing in Europe, we could take into consideration the European Champions League winners. Using this ranking, Real Madrid, having won 14 trophies, could be considered the best soccer team in the world.</w:t>
        <w:br/>
        <w:br/>
        <w:t>Alternatively, Fifa awarded Real Madrid the “soccer club of the 20th century” after winning a popular poll with 42.35% of the votes.</w:t>
        <w:br/>
        <w:br/>
        <w:t>Everything around soccer teams is very subjective and feelings could play a big part for everyone's answer.</w:t>
      </w:r>
    </w:p>
    <w:p>
      <w:r>
        <w:rPr>
          <w:b/>
          <w:u w:val="single"/>
        </w:rPr>
        <w:t>Document 3554</w:t>
      </w:r>
    </w:p>
    <w:p>
      <w:r>
        <w:rPr>
          <w:b/>
        </w:rPr>
        <w:t>Instruction</w:t>
      </w:r>
    </w:p>
    <w:p>
      <w:r>
        <w:t>Which of the following countries do not follow the rectangular-shaped flag standard that most every other country does: Nepal, South Africa, Japan, South Korea, Vatican City, Switzerland, Vietnam, Australia</w:t>
      </w:r>
    </w:p>
    <w:p>
      <w:r>
        <w:rPr>
          <w:b/>
        </w:rPr>
        <w:t>Response</w:t>
      </w:r>
    </w:p>
    <w:p>
      <w:r>
        <w:t>Nepal, Vatican City, Switzerland</w:t>
      </w:r>
    </w:p>
    <w:p>
      <w:r>
        <w:rPr>
          <w:b/>
          <w:u w:val="single"/>
        </w:rPr>
        <w:t>Document 3555</w:t>
      </w:r>
    </w:p>
    <w:p>
      <w:r>
        <w:rPr>
          <w:b/>
        </w:rPr>
        <w:t>Instruction</w:t>
      </w:r>
    </w:p>
    <w:p>
      <w:r>
        <w:t>I am thinking of going to yoga. What type of class is good for me?</w:t>
      </w:r>
    </w:p>
    <w:p>
      <w:r>
        <w:rPr>
          <w:b/>
        </w:rPr>
        <w:t>Response</w:t>
      </w:r>
    </w:p>
    <w:p>
      <w:r>
        <w:t>It depends upon many factors.  If you are a beginner there are low heat classes like yin or hatha or restore.  If you would like a good workout, you can go to a high heat vinyasa class.</w:t>
      </w:r>
    </w:p>
    <w:p>
      <w:r>
        <w:rPr>
          <w:b/>
          <w:u w:val="single"/>
        </w:rPr>
        <w:t>Document 3556</w:t>
      </w:r>
    </w:p>
    <w:p>
      <w:r>
        <w:rPr>
          <w:b/>
        </w:rPr>
        <w:t>Instruction</w:t>
      </w:r>
    </w:p>
    <w:p>
      <w:r>
        <w:t>What is the best skill in judo?</w:t>
      </w:r>
    </w:p>
    <w:p>
      <w:r>
        <w:rPr>
          <w:b/>
        </w:rPr>
        <w:t>Response</w:t>
      </w:r>
    </w:p>
    <w:p>
      <w:r>
        <w:t>Judo is a martial art, consistency, and dedication should be your doctrine if you want to succeed. In Japan, you could stay white belt for ten years before reaching the first dan grade, which stands for black belt level 1. This could be a bit disappointing for common standards, so in the rest of the world, to encourage practitioners and demonstrate progress, a belt colors system has been created.</w:t>
        <w:br/>
        <w:br/>
        <w:t>Anyone can practice, at any age. Strength is important in competition, but the real spirit would be to rely on using the strength of the opponent, breaking balance with swift movements, and using your body to block, push, rotate, and endless combinations of posture to conclude the movement by a clean and controlled projection.</w:t>
      </w:r>
    </w:p>
    <w:p>
      <w:r>
        <w:rPr>
          <w:b/>
          <w:u w:val="single"/>
        </w:rPr>
        <w:t>Document 3557</w:t>
      </w:r>
    </w:p>
    <w:p>
      <w:r>
        <w:rPr>
          <w:b/>
        </w:rPr>
        <w:t>Instruction</w:t>
      </w:r>
    </w:p>
    <w:p>
      <w:r>
        <w:t>What is called a Capital charge in finance?</w:t>
      </w:r>
    </w:p>
    <w:p>
      <w:r>
        <w:rPr>
          <w:b/>
        </w:rPr>
        <w:t>Response</w:t>
      </w:r>
    </w:p>
    <w:p>
      <w:r>
        <w:t>If a unit trust manager takes the management charges out of the fund's capital instead of the income it has generated, it is called a capital charge.</w:t>
      </w:r>
    </w:p>
    <w:p>
      <w:r>
        <w:rPr>
          <w:b/>
          <w:u w:val="single"/>
        </w:rPr>
        <w:t>Document 3558</w:t>
      </w:r>
    </w:p>
    <w:p>
      <w:r>
        <w:rPr>
          <w:b/>
        </w:rPr>
        <w:t>Instruction</w:t>
      </w:r>
    </w:p>
    <w:p>
      <w:r>
        <w:t>Extract the most recent owner of the Seattle Storm from this Wikipedia article.</w:t>
      </w:r>
    </w:p>
    <w:p>
      <w:r>
        <w:rPr>
          <w:b/>
        </w:rPr>
        <w:t>Context</w:t>
      </w:r>
    </w:p>
    <w:p>
      <w:r>
        <w:t>Owners</w:t>
        <w:br/>
        <w:t>Further information: Category:Seattle Storm owners</w:t>
        <w:br/>
        <w:t>Barry and Ginger Ackerley, owners of the Seattle SuperSonics (2000–2001)[43][44]</w:t>
        <w:br/>
        <w:t>Howard Schultz, owner of the Seattle SuperSonics (2001–2006) [45]</w:t>
        <w:br/>
        <w:t>Clay Bennett, owner of the Seattle SuperSonics (2007) [45]</w:t>
        <w:br/>
        <w:t>Force 10 Hoops LLC, composed of Dawn Trudeau, Lisa Brummel, Ginny Gilder (2008–present)[46]</w:t>
      </w:r>
    </w:p>
    <w:p>
      <w:r>
        <w:rPr>
          <w:b/>
        </w:rPr>
        <w:t>Response</w:t>
      </w:r>
    </w:p>
    <w:p>
      <w:r>
        <w:t>The current owner of the Seattle Storm is Force</w:t>
      </w:r>
    </w:p>
    <w:p>
      <w:r>
        <w:rPr>
          <w:b/>
          <w:u w:val="single"/>
        </w:rPr>
        <w:t>Document 3559</w:t>
      </w:r>
    </w:p>
    <w:p>
      <w:r>
        <w:rPr>
          <w:b/>
        </w:rPr>
        <w:t>Instruction</w:t>
      </w:r>
    </w:p>
    <w:p>
      <w:r>
        <w:t>Give me a bulleted list of the past 10 Masters Tournament Champions.</w:t>
      </w:r>
    </w:p>
    <w:p>
      <w:r>
        <w:rPr>
          <w:b/>
        </w:rPr>
        <w:t>Response</w:t>
      </w:r>
    </w:p>
    <w:p>
      <w:r>
        <w:t>Scottie Scheffler</w:t>
        <w:br/>
        <w:t>Hideki Matsuyama</w:t>
        <w:br/>
        <w:t>Dustin Johnson</w:t>
        <w:br/>
        <w:t>Tiger Woods</w:t>
        <w:br/>
        <w:t>Patrick Reed</w:t>
        <w:br/>
        <w:t>Sergio García</w:t>
        <w:br/>
        <w:t>Danny Willett</w:t>
        <w:br/>
        <w:t>Jordan Spieth</w:t>
        <w:br/>
        <w:t>Bubba Watson</w:t>
        <w:br/>
        <w:t>Adam Scott</w:t>
      </w:r>
    </w:p>
    <w:p>
      <w:r>
        <w:rPr>
          <w:b/>
          <w:u w:val="single"/>
        </w:rPr>
        <w:t>Document 3560</w:t>
      </w:r>
    </w:p>
    <w:p>
      <w:r>
        <w:rPr>
          <w:b/>
        </w:rPr>
        <w:t>Instruction</w:t>
      </w:r>
    </w:p>
    <w:p>
      <w:r>
        <w:t>What is COBOL used for?</w:t>
      </w:r>
    </w:p>
    <w:p>
      <w:r>
        <w:rPr>
          <w:b/>
        </w:rPr>
        <w:t>Response</w:t>
      </w:r>
    </w:p>
    <w:p>
      <w:r>
        <w:t>COBOL was designed for business computer programs in industries such as finance and human resources. Unlike some high-level computer programming languages, COBOL uses English words and phrases to make it easier for ordinary business users to understand.</w:t>
      </w:r>
    </w:p>
    <w:p>
      <w:r>
        <w:rPr>
          <w:b/>
          <w:u w:val="single"/>
        </w:rPr>
        <w:t>Document 3561</w:t>
      </w:r>
    </w:p>
    <w:p>
      <w:r>
        <w:rPr>
          <w:b/>
        </w:rPr>
        <w:t>Instruction</w:t>
      </w:r>
    </w:p>
    <w:p>
      <w:r>
        <w:t xml:space="preserve">Who amongst these are cricketers: Virat Kohli, Roger Federer, Rafael Nadal, </w:t>
        <w:br/>
        <w:t>Novak Djokovic, Serena Williams, Andre Agassi, Sachin Tendulkar, Ricky Ponting, Anil Kumble, Harmanpreet Kaur, Mithali Raj, Sarah Taylor.</w:t>
      </w:r>
    </w:p>
    <w:p>
      <w:r>
        <w:rPr>
          <w:b/>
        </w:rPr>
        <w:t>Response</w:t>
      </w:r>
    </w:p>
    <w:p>
      <w:r>
        <w:t>Virat Kohli, Sachin Tendulkar, Ricky Ponting, Anil Kumble, Harmanpreet Kaur, Mithali Raj, Sarah Taylor are cricketers.</w:t>
      </w:r>
    </w:p>
    <w:p>
      <w:r>
        <w:rPr>
          <w:b/>
          <w:u w:val="single"/>
        </w:rPr>
        <w:t>Document 3562</w:t>
      </w:r>
    </w:p>
    <w:p>
      <w:r>
        <w:rPr>
          <w:b/>
        </w:rPr>
        <w:t>Instruction</w:t>
      </w:r>
    </w:p>
    <w:p>
      <w:r>
        <w:t>What are the chess pieces that a player starts out with?</w:t>
      </w:r>
    </w:p>
    <w:p>
      <w:r>
        <w:rPr>
          <w:b/>
        </w:rPr>
        <w:t>Context</w:t>
      </w:r>
    </w:p>
    <w:p>
      <w:r>
        <w:t>Chess pieces are divided into two different colored sets. While the sets might not be literally white and black (e.g. the light set may be a yellowish or off-white color, the dark set may be brown or red), they are always referred to as "white" and "black". The players of the sets are referred to as White and Black, respectively. Each set consists of sixteen pieces: one king, one queen, two rooks, two bishops, two knights, and eight pawns. Chess sets come in a wide variety of styles; for competition, the Staunton pattern is preferred.</w:t>
        <w:br/>
        <w:br/>
        <w:t>The game is played on a square board of eight rows (called ranks) and eight columns (called files). By convention, the 64 squares alternate in color and are referred to as light and dark squares; common colors for chessboards are white and brown, or white and dark green.</w:t>
      </w:r>
    </w:p>
    <w:p>
      <w:r>
        <w:rPr>
          <w:b/>
        </w:rPr>
        <w:t>Response</w:t>
      </w:r>
    </w:p>
    <w:p>
      <w:r>
        <w:t>8 pawns, 2 knights, 2 bishops, 2 rooks, 1 queen, and 1 king</w:t>
      </w:r>
    </w:p>
    <w:p>
      <w:r>
        <w:rPr>
          <w:b/>
          <w:u w:val="single"/>
        </w:rPr>
        <w:t>Document 3563</w:t>
      </w:r>
    </w:p>
    <w:p>
      <w:r>
        <w:rPr>
          <w:b/>
        </w:rPr>
        <w:t>Instruction</w:t>
      </w:r>
    </w:p>
    <w:p>
      <w:r>
        <w:t>How to evict a tenant in California</w:t>
      </w:r>
    </w:p>
    <w:p>
      <w:r>
        <w:rPr>
          <w:b/>
        </w:rPr>
        <w:t>Response</w:t>
      </w:r>
    </w:p>
    <w:p>
      <w:r>
        <w:t>1. Give the tenant the initial notice which clearly state the issue and what is required of them to resolve it. There must be a valid reason for eviction such as failure to pay rent, lease violation, unlawful activities, property damages.</w:t>
        <w:br/>
        <w:t>2. Post the notice with a deadline for the tenant to respond</w:t>
        <w:br/>
        <w:t>3. Once the deadline has passed, you can file with the court by filling out the Summons and Complaint for unlawful detainer forms</w:t>
        <w:br/>
        <w:t>4. Once your tenant is notified, they will have five days to respond. If they do not respond, you can ask for default judgement which allow you to order the sheriff to remove the tenant from the property and the court will order the tenant to pay for court and attorney fees. If the tenant files a response or you do not receive default judgement, you will go to trial.</w:t>
        <w:br/>
        <w:t>5. The judge will make a decision after hearing both sides. The judge will either ask the tenant to vacate or allow them to remain in the property.</w:t>
      </w:r>
    </w:p>
    <w:p>
      <w:r>
        <w:rPr>
          <w:b/>
          <w:u w:val="single"/>
        </w:rPr>
        <w:t>Document 3564</w:t>
      </w:r>
    </w:p>
    <w:p>
      <w:r>
        <w:rPr>
          <w:b/>
        </w:rPr>
        <w:t>Instruction</w:t>
      </w:r>
    </w:p>
    <w:p>
      <w:r>
        <w:t>From this passage, what is the main benefit of TCP?</w:t>
      </w:r>
    </w:p>
    <w:p>
      <w:r>
        <w:rPr>
          <w:b/>
        </w:rPr>
        <w:t>Context</w:t>
      </w:r>
    </w:p>
    <w:p>
      <w:r>
        <w:t>At the lower levels of the protocol stack, due to network congestion, traffic load balancing, or unpredictable network behaviour, IP packets may be lost, duplicated, or delivered out of order. TCP detects these problems, requests re-transmission of lost data, rearranges out-of-order data and even helps minimize network congestion to reduce the occurrence of the other problems. If the data still remains undelivered, the source is notified of this failure. Once the TCP receiver has reassembled the sequence of octets originally transmitted, it passes them to the receiving application. Thus, TCP abstracts the application's communication from the underlying networking details.</w:t>
      </w:r>
    </w:p>
    <w:p>
      <w:r>
        <w:rPr>
          <w:b/>
        </w:rPr>
        <w:t>Response</w:t>
      </w:r>
    </w:p>
    <w:p>
      <w:r>
        <w:t>TCP attempts to ensure that data is sent in the proper order under non-optimal and unpredictable network conditions, and informs the source if it was not successful.</w:t>
      </w:r>
    </w:p>
    <w:p>
      <w:r>
        <w:rPr>
          <w:b/>
          <w:u w:val="single"/>
        </w:rPr>
        <w:t>Document 3565</w:t>
      </w:r>
    </w:p>
    <w:p>
      <w:r>
        <w:rPr>
          <w:b/>
        </w:rPr>
        <w:t>Instruction</w:t>
      </w:r>
    </w:p>
    <w:p>
      <w:r>
        <w:t>Is black hole truly black?</w:t>
      </w:r>
    </w:p>
    <w:p>
      <w:r>
        <w:rPr>
          <w:b/>
        </w:rPr>
        <w:t>Context</w:t>
      </w:r>
    </w:p>
    <w:p>
      <w:r>
        <w:t>A black hole is a region of spacetime where gravity is so strong that nothing, including light or other electromagnetic waves, has enough energy to escape its event horizon. The theory of general relativity predicts that a sufficiently compact mass can deform spacetime to form a black hole. The boundary of no escape is called the event horizon. Although it has a great effect on the fate and circumstances of an object crossing it, it has no locally detectable features according to general relativity. In many ways, a black hole acts like an ideal black body, as it reflects no light. Moreover, quantum field theory in curved spacetime predicts that event horizons emit Hawking radiation, with the same spectrum as a black body of a temperature inversely proportional to its mass. This temperature is of the order of billionths of a kelvin for stellar black holes, making it essentially impossible to observe directly.</w:t>
      </w:r>
    </w:p>
    <w:p>
      <w:r>
        <w:rPr>
          <w:b/>
        </w:rPr>
        <w:t>Response</w:t>
      </w:r>
    </w:p>
    <w:p>
      <w:r>
        <w:t>According to general relativity, a black hole emits no lights at all. Thus it is 100% black by definition. However, when quantum effects are included, a black hole has finite temperature,  emitting lights called Hawking radiation. In this sense, a black hole is not truly black.</w:t>
      </w:r>
    </w:p>
    <w:p>
      <w:r>
        <w:rPr>
          <w:b/>
          <w:u w:val="single"/>
        </w:rPr>
        <w:t>Document 3566</w:t>
      </w:r>
    </w:p>
    <w:p>
      <w:r>
        <w:rPr>
          <w:b/>
        </w:rPr>
        <w:t>Instruction</w:t>
      </w:r>
    </w:p>
    <w:p>
      <w:r>
        <w:t>Why do people need sleep?</w:t>
      </w:r>
    </w:p>
    <w:p>
      <w:r>
        <w:rPr>
          <w:b/>
        </w:rPr>
        <w:t>Response</w:t>
      </w:r>
    </w:p>
    <w:p>
      <w:r>
        <w:t>Sleep is necessary for your overall health and well-being.  Sleep is even so important not enough sleep can actually kill you.  Sleep enables the body engage in processes that help rejuvenate the body through better mental and physical performance.  A good night of rest will give you higher energy levels, better mood, clearer thinking and concentration.</w:t>
      </w:r>
    </w:p>
    <w:p>
      <w:r>
        <w:rPr>
          <w:b/>
          <w:u w:val="single"/>
        </w:rPr>
        <w:t>Document 3567</w:t>
      </w:r>
    </w:p>
    <w:p>
      <w:r>
        <w:rPr>
          <w:b/>
        </w:rPr>
        <w:t>Instruction</w:t>
      </w:r>
    </w:p>
    <w:p>
      <w:r>
        <w:t>What are some quick dinners that I can make during the week?</w:t>
      </w:r>
    </w:p>
    <w:p>
      <w:r>
        <w:rPr>
          <w:b/>
        </w:rPr>
        <w:t>Response</w:t>
      </w:r>
    </w:p>
    <w:p>
      <w:r>
        <w:t>Some good ideas for quick dinners that you can make in 15-30 min or less include several pasta dishes like carbonara, basil pesto and pasta Alfredo or dishes that come quickly together like Chinese style fried rice to which you can add different proteins like shrimp, chicken or meat or tofu if you'd rather go for a vegetarian option. Salads are also a good candidate for quick dinners since you can be quite flexible in your combinations and usually do not require to heat up or cook any of the ingredients.</w:t>
      </w:r>
    </w:p>
    <w:p>
      <w:r>
        <w:rPr>
          <w:b/>
          <w:u w:val="single"/>
        </w:rPr>
        <w:t>Document 3568</w:t>
      </w:r>
    </w:p>
    <w:p>
      <w:r>
        <w:rPr>
          <w:b/>
        </w:rPr>
        <w:t>Instruction</w:t>
      </w:r>
    </w:p>
    <w:p>
      <w:r>
        <w:t>How many continents are in the world?</w:t>
      </w:r>
    </w:p>
    <w:p>
      <w:r>
        <w:rPr>
          <w:b/>
        </w:rPr>
        <w:t>Response</w:t>
      </w:r>
    </w:p>
    <w:p>
      <w:r>
        <w:t>There are seven continents in the world</w:t>
      </w:r>
    </w:p>
    <w:p>
      <w:r>
        <w:rPr>
          <w:b/>
          <w:u w:val="single"/>
        </w:rPr>
        <w:t>Document 3569</w:t>
      </w:r>
    </w:p>
    <w:p>
      <w:r>
        <w:rPr>
          <w:b/>
        </w:rPr>
        <w:t>Instruction</w:t>
      </w:r>
    </w:p>
    <w:p>
      <w:r>
        <w:t>Who is the St Louis Cardinals?</w:t>
      </w:r>
    </w:p>
    <w:p>
      <w:r>
        <w:rPr>
          <w:b/>
        </w:rPr>
        <w:t>Response</w:t>
      </w:r>
    </w:p>
    <w:p>
      <w:r>
        <w:t>The St Louis Cardinals is a major league baseball team that play's in the national league central division.</w:t>
      </w:r>
    </w:p>
    <w:p>
      <w:r>
        <w:rPr>
          <w:b/>
          <w:u w:val="single"/>
        </w:rPr>
        <w:t>Document 3570</w:t>
      </w:r>
    </w:p>
    <w:p>
      <w:r>
        <w:rPr>
          <w:b/>
        </w:rPr>
        <w:t>Instruction</w:t>
      </w:r>
    </w:p>
    <w:p>
      <w:r>
        <w:t>How can I get people to like me?</w:t>
      </w:r>
    </w:p>
    <w:p>
      <w:r>
        <w:rPr>
          <w:b/>
        </w:rPr>
        <w:t>Response</w:t>
      </w:r>
    </w:p>
    <w:p>
      <w:r>
        <w:t xml:space="preserve">It's important to remember that not everyone will like you in this world, no matter how great you are. So don't be discouraged if you find someone doesn't like you as much as you think they should. </w:t>
        <w:br/>
        <w:br/>
        <w:t>Here are some tips for getting people to like you:</w:t>
        <w:br/>
        <w:br/>
        <w:t>- Ask them questions about themselves: People enjoy talking about themselves and if you ask them thoughtful questions they will see that you are a caring person who pays attention to them.</w:t>
        <w:br/>
        <w:t>- Read social cues: It's important to be able to understand when someone is not interested in what you are talking about. If you find someone you're talking to is looking around the room and giving you short responses, you should try and steer the conversation in a different direction to see if you can engage them.</w:t>
        <w:br/>
        <w:t>- Have a sense of humor: Laughing with other people is a great way to create bonds. You can try to be a little self-deprecating or just make innocent jokes about your situation. But be careful to not alienate people with humor if you don't know them well. Jokes about religion, politics, and other people might not go over well with some people.</w:t>
      </w:r>
    </w:p>
    <w:p>
      <w:r>
        <w:rPr>
          <w:b/>
          <w:u w:val="single"/>
        </w:rPr>
        <w:t>Document 3571</w:t>
      </w:r>
    </w:p>
    <w:p>
      <w:r>
        <w:rPr>
          <w:b/>
        </w:rPr>
        <w:t>Instruction</w:t>
      </w:r>
    </w:p>
    <w:p>
      <w:r>
        <w:t>Tell me whether these are found at the beach or on a mountains: ocean, ski resort, chair lift, shell, seaweed, hiking trail</w:t>
      </w:r>
    </w:p>
    <w:p>
      <w:r>
        <w:rPr>
          <w:b/>
        </w:rPr>
        <w:t>Response</w:t>
      </w:r>
    </w:p>
    <w:p>
      <w:r>
        <w:t>Ocean: Beach</w:t>
        <w:br/>
        <w:t>Ski Resort: Mountain</w:t>
        <w:br/>
        <w:t>Chair Lift: Mountain</w:t>
        <w:br/>
        <w:t>Shell: Beach</w:t>
        <w:br/>
        <w:t>Seaweed: Beach</w:t>
        <w:br/>
        <w:t>Hiking Trail: Mountain</w:t>
      </w:r>
    </w:p>
    <w:p>
      <w:r>
        <w:rPr>
          <w:b/>
          <w:u w:val="single"/>
        </w:rPr>
        <w:t>Document 3572</w:t>
      </w:r>
    </w:p>
    <w:p>
      <w:r>
        <w:rPr>
          <w:b/>
        </w:rPr>
        <w:t>Instruction</w:t>
      </w:r>
    </w:p>
    <w:p>
      <w:r>
        <w:t>write a story about the first contact of Alien would be</w:t>
      </w:r>
    </w:p>
    <w:p>
      <w:r>
        <w:rPr>
          <w:b/>
        </w:rPr>
        <w:t>Response</w:t>
      </w:r>
    </w:p>
    <w:p>
      <w:r>
        <w:t>The first contact with Alien will be a big event that the entire earth would remember for generations. the first thing that will determine the nature of this first contact depends who get to who first. Alien arrived to earth, or human discovered another planet with other civilisation. it is high likely that in either way, the first contact will be between robots of the more advanced civilisation and the the people of the less advanced civilisation. this is due to the fact that the high advanced civilization tends to explore other worlds using their robots first.</w:t>
      </w:r>
    </w:p>
    <w:p>
      <w:r>
        <w:rPr>
          <w:b/>
          <w:u w:val="single"/>
        </w:rPr>
        <w:t>Document 3573</w:t>
      </w:r>
    </w:p>
    <w:p>
      <w:r>
        <w:rPr>
          <w:b/>
        </w:rPr>
        <w:t>Instruction</w:t>
      </w:r>
    </w:p>
    <w:p>
      <w:r>
        <w:t>Why do sailboats have to tack upwind?</w:t>
      </w:r>
    </w:p>
    <w:p>
      <w:r>
        <w:rPr>
          <w:b/>
        </w:rPr>
        <w:t>Response</w:t>
      </w:r>
    </w:p>
    <w:p>
      <w:r>
        <w:t>Modern sailboats use sails that act as foils, with pressure that increases on the inside of the foil higher than the outside of the foil, similar to an airplane wing and described by the Bernoulli effect.  The sails must have an angle of attack that is perpendicular to the direction of the wind to be effective.  Off the wind, or heading away from the wind, the sails can be eased out to maintain this angle.  Heading into the wind, the boat can only get so close to the direction to keep the sails from becoming ineffective or "luffing."  So to head in the general direction of the wind, a boat must tack at angles to the wind, to make its way in the direction of the wind.</w:t>
      </w:r>
    </w:p>
    <w:p>
      <w:r>
        <w:rPr>
          <w:b/>
          <w:u w:val="single"/>
        </w:rPr>
        <w:t>Document 3574</w:t>
      </w:r>
    </w:p>
    <w:p>
      <w:r>
        <w:rPr>
          <w:b/>
        </w:rPr>
        <w:t>Instruction</w:t>
      </w:r>
    </w:p>
    <w:p>
      <w:r>
        <w:t>I need a bulleted list of a few things people like to do with trees.</w:t>
      </w:r>
    </w:p>
    <w:p>
      <w:r>
        <w:rPr>
          <w:b/>
        </w:rPr>
        <w:t>Response</w:t>
      </w:r>
    </w:p>
    <w:p>
      <w:r>
        <w:t>- Read under one</w:t>
        <w:br/>
        <w:t>- Plant some in a park</w:t>
        <w:br/>
        <w:t>- Pick and eat its fruit</w:t>
        <w:br/>
        <w:t>- Cut it for lumber</w:t>
      </w:r>
    </w:p>
    <w:p>
      <w:r>
        <w:rPr>
          <w:b/>
          <w:u w:val="single"/>
        </w:rPr>
        <w:t>Document 3575</w:t>
      </w:r>
    </w:p>
    <w:p>
      <w:r>
        <w:rPr>
          <w:b/>
        </w:rPr>
        <w:t>Instruction</w:t>
      </w:r>
    </w:p>
    <w:p>
      <w:r>
        <w:t>Write a friendly complaint to an airline service about a poor experience with multiple issues and ask for points.</w:t>
      </w:r>
    </w:p>
    <w:p>
      <w:r>
        <w:rPr>
          <w:b/>
        </w:rPr>
        <w:t>Response</w:t>
      </w:r>
    </w:p>
    <w:p>
      <w:r>
        <w:t xml:space="preserve">To whom it may concern; as a loyal member to your airline alliance, I was disappointed in the multiple issues I experienced on a recent flight. Your airline usually provides me with an exceptional experience but unfortunately this last travel journey was below par. </w:t>
        <w:br/>
        <w:br/>
        <w:t xml:space="preserve">Firstly, my seat was broken and unable to recline. Given this was a red eye flight where I was hoping to get some rest, this limited my ability to do so. </w:t>
        <w:br/>
        <w:br/>
        <w:t xml:space="preserve">Secondly, the Wifi I paid for was out for 4 out of 6 hours of the trip. So while awake without recline, I was unable to use that time effectively to email or communicate with friends and family. </w:t>
        <w:br/>
        <w:br/>
        <w:t xml:space="preserve">Lastly, my checked bag took 45 minutes at the carousel. I know you have a policy where it should be 20 minutes or less. </w:t>
        <w:br/>
        <w:br/>
        <w:t xml:space="preserve">I really enjoy flying with you and would like to hope this was a stroke of bad luck, and not reflective of your customer service and typical experience. I would appreciate as a goodwill 10,000 points into my account to make things right. I hope you consider my request. </w:t>
        <w:br/>
        <w:br/>
        <w:t>Kind regards</w:t>
      </w:r>
    </w:p>
    <w:p>
      <w:r>
        <w:rPr>
          <w:b/>
          <w:u w:val="single"/>
        </w:rPr>
        <w:t>Document 3576</w:t>
      </w:r>
    </w:p>
    <w:p>
      <w:r>
        <w:rPr>
          <w:b/>
        </w:rPr>
        <w:t>Instruction</w:t>
      </w:r>
    </w:p>
    <w:p>
      <w:r>
        <w:t>Given a reference text about George Watson Buck, tell me where he went to Quaker School and where he got a job in 1807.</w:t>
      </w:r>
    </w:p>
    <w:p>
      <w:r>
        <w:rPr>
          <w:b/>
        </w:rPr>
        <w:t>Context</w:t>
      </w:r>
    </w:p>
    <w:p>
      <w:r>
        <w:t>George Watson Buck (1789–1854) was the engineer of the Montgomeryshire Canal in the early 19th century, and was responsible for the unique lock paddle design.</w:t>
        <w:br/>
        <w:br/>
        <w:t>He was later resident engineer during the building of the London and Birmingham Railway, and also designed Stockport Viaduct and the Dane Valley Viaduct on the Manchester and Birmingham Railway.</w:t>
        <w:br/>
        <w:br/>
        <w:t>Early life</w:t>
        <w:br/>
        <w:t>Buck was born on 1 April 1789 at Stoke Holy Cross, near Norwich. His parents were Quakers and sent him, with his two brothers, to the Quaker School at Ackworth, West Yorkshire. With his schooling completed, his father placed him with a wholesaler at Tower Hill, London, as he wanted him to be involved in trade, but the position did not suit Buck, and so he looked for something else. Around 1807, the East London Waterworks Company were building Old Ford pumping station, which had been designed by Ralph Walker, and Buck managed to secure a job there. When the job was finished, Walker moved on to Farlington, to work on a water supply scheme for Portsmouth and Gosport. The scheme had been authorised by an Act of Parliament in 1809, and Buck went to work as resident engineer, reporting to Walker. The scheme suffered from an intermittent water supply, as did a competing scheme engineered by William Nicholson.[1]</w:t>
      </w:r>
    </w:p>
    <w:p>
      <w:r>
        <w:rPr>
          <w:b/>
        </w:rPr>
        <w:t>Response</w:t>
      </w:r>
    </w:p>
    <w:p>
      <w:r>
        <w:t>George Watson Buck went to Quaker School at Ackworth, West Yorkshire and got a job at the East London Waterworks Company in 1807.</w:t>
      </w:r>
    </w:p>
    <w:p>
      <w:r>
        <w:rPr>
          <w:b/>
          <w:u w:val="single"/>
        </w:rPr>
        <w:t>Document 3577</w:t>
      </w:r>
    </w:p>
    <w:p>
      <w:r>
        <w:rPr>
          <w:b/>
        </w:rPr>
        <w:t>Instruction</w:t>
      </w:r>
    </w:p>
    <w:p>
      <w:r>
        <w:t>Was Michael Flavin wealthy at the time he wrote Benjamin Disraeli?</w:t>
      </w:r>
    </w:p>
    <w:p>
      <w:r>
        <w:rPr>
          <w:b/>
        </w:rPr>
        <w:t>Context</w:t>
      </w:r>
    </w:p>
    <w:p>
      <w:r>
        <w:t>Michael Flavin's Benjamin Disraeli: The Novel as a Political Discourse suggests that Venetia was largely a commercial endeavour for Disraeli, who was deep in debt at the time that he wrote it.</w:t>
      </w:r>
    </w:p>
    <w:p>
      <w:r>
        <w:rPr>
          <w:b/>
        </w:rPr>
        <w:t>Response</w:t>
      </w:r>
    </w:p>
    <w:p>
      <w:r>
        <w:t>No, he was deep in debt at the time.</w:t>
      </w:r>
    </w:p>
    <w:p>
      <w:r>
        <w:rPr>
          <w:b/>
          <w:u w:val="single"/>
        </w:rPr>
        <w:t>Document 3578</w:t>
      </w:r>
    </w:p>
    <w:p>
      <w:r>
        <w:rPr>
          <w:b/>
        </w:rPr>
        <w:t>Instruction</w:t>
      </w:r>
    </w:p>
    <w:p>
      <w:r>
        <w:t>Where is the annual indoor rowing World Championship?</w:t>
      </w:r>
    </w:p>
    <w:p>
      <w:r>
        <w:rPr>
          <w:b/>
        </w:rPr>
        <w:t>Context</w:t>
      </w:r>
    </w:p>
    <w:p>
      <w:r>
        <w:t>Ergometer rowing machines (colloquially ergs or ergo) simulate the rowing action and provide a means of training on land when waterborne training is restricted, and of measuring rowing fitness. Ergometers do not simulate the lateral balance challenges, the exact resistance of water, or the exact motions of true rowing including the sweep of the oar handles. For that reason ergometer scores are generally not used as the sole selection criterion for crews (colloquially "ergs don't float"), and technique training is limited to the basic body position and movements. However, this action can still allow a workout comparable to those experienced on the water. Indoor rowing has become popular as a sport in its own right with numerous indoor competitions (and the annual World Championship CRASH-B Sprints in Boston) during the winter off-season.[39]</w:t>
      </w:r>
    </w:p>
    <w:p>
      <w:r>
        <w:rPr>
          <w:b/>
        </w:rPr>
        <w:t>Response</w:t>
      </w:r>
    </w:p>
    <w:p>
      <w:r>
        <w:t>The indoor rowing world championship is held annually in Boston during the winter off-season.</w:t>
      </w:r>
    </w:p>
    <w:p>
      <w:r>
        <w:rPr>
          <w:b/>
          <w:u w:val="single"/>
        </w:rPr>
        <w:t>Document 3579</w:t>
      </w:r>
    </w:p>
    <w:p>
      <w:r>
        <w:rPr>
          <w:b/>
        </w:rPr>
        <w:t>Instruction</w:t>
      </w:r>
    </w:p>
    <w:p>
      <w:r>
        <w:t>How did Andy Warhol create the "piss paintings"?</w:t>
      </w:r>
    </w:p>
    <w:p>
      <w:r>
        <w:rPr>
          <w:b/>
        </w:rPr>
        <w:t>Response</w:t>
      </w:r>
    </w:p>
    <w:p>
      <w:r>
        <w:t>Andy Warhol created paintings in the 1970s by  covering canvases with copper paint and having various staffers urinate on them. This created different colored splotches, pools, and lines.</w:t>
      </w:r>
    </w:p>
    <w:p>
      <w:r>
        <w:rPr>
          <w:b/>
          <w:u w:val="single"/>
        </w:rPr>
        <w:t>Document 3580</w:t>
      </w:r>
    </w:p>
    <w:p>
      <w:r>
        <w:rPr>
          <w:b/>
        </w:rPr>
        <w:t>Instruction</w:t>
      </w:r>
    </w:p>
    <w:p>
      <w:r>
        <w:t>Extract a list of poems and the year they were published in the following form: {Poem name}: {Year published}</w:t>
        <w:br/>
        <w:br/>
        <w:t>And sort the list chronologically</w:t>
      </w:r>
    </w:p>
    <w:p>
      <w:r>
        <w:rPr>
          <w:b/>
        </w:rPr>
        <w:t>Context</w:t>
      </w:r>
    </w:p>
    <w:p>
      <w:r>
        <w:t>Piombino's first published poems appeared in 1965 in American Weave Literary Journal. Throughout the 1970s, he continued to publish in small literary journals, such as The World, Dodgems, Telephone, and Roof.</w:t>
        <w:br/>
        <w:br/>
        <w:t>His first volume of poetry, titled simply Poems, was published by the Sun &amp; Moon Press in 1988 and won an Author's Recognition Award from the Postgraduate Center for Mental Health in 1992.[citation needed] His second chapbook, Light Street, did not appear until 1996. It was followed by Theoretical Objects (1999), a collection of manifestos, aphorisms, essays, and seemingly autobiographical prose poems.</w:t>
        <w:br/>
        <w:br/>
        <w:t>Piombino's poetry took a different turn with Hegelian Honeymoon (2004), in which he moved away from the conventions of Language poetry to explore more traditional forms. Inspired by the poetry that accompanied an exhibition of Japanese calligraphy, the poems are a cross between haiku and aphorism. The poems were originally published on the SUNY/Buffalo poetics list-serve before being published in chapbook form by Chax Press.</w:t>
      </w:r>
    </w:p>
    <w:p>
      <w:r>
        <w:rPr>
          <w:b/>
        </w:rPr>
        <w:t>Response</w:t>
      </w:r>
    </w:p>
    <w:p>
      <w:r>
        <w:t>Sure, here is a chronologically-sorted list of poems and the year they were published:</w:t>
        <w:br/>
        <w:br/>
        <w:t>Poems: 1988</w:t>
        <w:br/>
        <w:t>Light Street: 1996</w:t>
        <w:br/>
        <w:t>Theoretical Objects: 1999</w:t>
        <w:br/>
        <w:t>Hegelian Honeymoon: 2004</w:t>
      </w:r>
    </w:p>
    <w:p>
      <w:r>
        <w:rPr>
          <w:b/>
          <w:u w:val="single"/>
        </w:rPr>
        <w:t>Document 3581</w:t>
      </w:r>
    </w:p>
    <w:p>
      <w:r>
        <w:rPr>
          <w:b/>
        </w:rPr>
        <w:t>Instruction</w:t>
      </w:r>
    </w:p>
    <w:p>
      <w:r>
        <w:t>What is the purpose of operating a motor vehicle?</w:t>
      </w:r>
    </w:p>
    <w:p>
      <w:r>
        <w:rPr>
          <w:b/>
        </w:rPr>
        <w:t>Response</w:t>
      </w:r>
    </w:p>
    <w:p>
      <w:r>
        <w:t>The purpose of operating a motor vehicle is to get from point A to point B without incident, regardless of whose fault it might be.</w:t>
      </w:r>
    </w:p>
    <w:p>
      <w:r>
        <w:rPr>
          <w:b/>
          <w:u w:val="single"/>
        </w:rPr>
        <w:t>Document 3582</w:t>
      </w:r>
    </w:p>
    <w:p>
      <w:r>
        <w:rPr>
          <w:b/>
        </w:rPr>
        <w:t>Instruction</w:t>
      </w:r>
    </w:p>
    <w:p>
      <w:r>
        <w:t>Who was Raghib Pasha?</w:t>
      </w:r>
    </w:p>
    <w:p>
      <w:r>
        <w:rPr>
          <w:b/>
        </w:rPr>
        <w:t>Context</w:t>
      </w:r>
    </w:p>
    <w:p>
      <w:r>
        <w:t>Isma'il ibn Ahmad ibn Hassan bani Yani (Arabic: إسماعيل بن أحمد بن حسن بني يني), known simply as Isma'il Ragheb Pasha (Arabic: إسماعيل راغب باشا) (1819–1884), was a Greek Ottoman politician who served as a Prime Minister of Egypt[1] and held several other high-ranking government positions.</w:t>
        <w:br/>
        <w:br/>
        <w:t>Isma'il Ragheb was of Greek ancestry[2][3][4][5] and was born in Greece[6] on 18 August 1819 on either the island of Chios following the great massacre[7] of Candia,[8] Crete. After being kidnapped to Anatolia he was brought to Egypt as a slave by Ibrahim Pasha in 1830[9] and was converted to Islam. Immediately following his arrival, he studied at al-Maktab al-Amiri and obtained his advanced degree in 1834. He was fluent in Greek[10] and was elevated to the rank of First Lieutenant by Egypt's viceroy Muhammad Ali Pasha. In 1836, he became head of the Accounting and Revenue Agencies. He was promoted to the rank of bikbashi (Lieutenant Colonel) in 1840, then kaymakam (Colonel) in 1844, and finally amiralay (Brigadier General) in 1846.[citation needed]</w:t>
        <w:br/>
        <w:br/>
        <w:t>He held the positions of Minister of Finance (1858–1860), then Minister of War (1860–1861).[citation needed] He became Inspector for the Maritime Provinces in 1862, and later Assistant (Arabic: باشمعاون) to viceroy Isma'il Pasha (1863–1865). He was granted the title of beylerbey and then appointed President of the Privy council in 1868. He was appointed President of the Chamber of Deputies (1866–1867), then Minister of Interior in 1867, then Minister of Agriculture and Trade in 1875.[citation needed] He again held the Finance portfolio in Muhammad Sharif Pasha's first government (1879). After the fall of Mahmoud Sami el-Baroudi's government, Isma'il Ragheb became Prime Minister of Egypt in 1882.[citation needed] Although his government was short-lived (it lasted from 17 June to 21 August only), it was the only one to present concrete programs. His achievements include the modernisation of the budget through the inventory of revenues and expenses, the Law on Salaries, and the La'eha Sa'ideyya as well as several agricultural laws.[citation needed]</w:t>
        <w:br/>
        <w:br/>
        <w:t>Isma'il Ragheb died in 1884.[citation needed]</w:t>
      </w:r>
    </w:p>
    <w:p>
      <w:r>
        <w:rPr>
          <w:b/>
        </w:rPr>
        <w:t>Response</w:t>
      </w:r>
    </w:p>
    <w:p>
      <w:r>
        <w:t>Raghib Pasha was a Greek Ottoman politician who served in various roles in Egypt during the mid to late 1800s, including Prime Minister of Egypt for a brief period.</w:t>
      </w:r>
    </w:p>
    <w:p>
      <w:r>
        <w:rPr>
          <w:b/>
          <w:u w:val="single"/>
        </w:rPr>
        <w:t>Document 3583</w:t>
      </w:r>
    </w:p>
    <w:p>
      <w:r>
        <w:rPr>
          <w:b/>
        </w:rPr>
        <w:t>Instruction</w:t>
      </w:r>
    </w:p>
    <w:p>
      <w:r>
        <w:t>Extract the year that the Balloon typeface was created from the following Wikipedia article.</w:t>
      </w:r>
    </w:p>
    <w:p>
      <w:r>
        <w:rPr>
          <w:b/>
        </w:rPr>
        <w:t>Context</w:t>
      </w:r>
    </w:p>
    <w:p>
      <w:r>
        <w:t>Balloon was a brush script commonly used for signage or display purposes. It was designed in 1939 by Max R. Kaufmann, for American Type Founders, in response to Howard Allen Trafton's Cartoon, cut for Bauer Type Foundry in 1936. It had no lowercase letters and was cast in Light, Bold, and Extra Bold.[1][2] The two lighter weights were identical with Kaufmann Script and so could be used as alternate capitals for that face. It was most notably used in the Madeline books, TV series and film. The font was most famously known for the typeface of the Nickelodeon logo from late 1984 to 2009 in white letters with an orange splat background.</w:t>
        <w:br/>
        <w:br/>
        <w:t>This font was digitized by the now-defunct Bitstream Inc.</w:t>
      </w:r>
    </w:p>
    <w:p>
      <w:r>
        <w:rPr>
          <w:b/>
        </w:rPr>
        <w:t>Response</w:t>
      </w:r>
    </w:p>
    <w:p>
      <w:r>
        <w:t>Balloon typeface was created in 1939 by Max R. Kaufmann.</w:t>
      </w:r>
    </w:p>
    <w:p>
      <w:r>
        <w:rPr>
          <w:b/>
          <w:u w:val="single"/>
        </w:rPr>
        <w:t>Document 3584</w:t>
      </w:r>
    </w:p>
    <w:p>
      <w:r>
        <w:rPr>
          <w:b/>
        </w:rPr>
        <w:t>Instruction</w:t>
      </w:r>
    </w:p>
    <w:p>
      <w:r>
        <w:t>How many people died in the Cloquet fire of Illinois according to the text?</w:t>
      </w:r>
    </w:p>
    <w:p>
      <w:r>
        <w:rPr>
          <w:b/>
        </w:rPr>
        <w:t>Context</w:t>
      </w:r>
    </w:p>
    <w:p>
      <w:r>
        <w:t>The Cloquet fire was an immense forest fire in northern Minnesota, United States in October 1918, caused by sparks on the local railroads and dry conditions. The fire left much of western Carlton County devastated, mostly affecting Moose Lake, Cloquet, and Kettle River. Cloquet was hit the hardest by the fires. It was the worst natural disaster in Minnesota history in terms of the number of casualties in a single day. In total, 453 people died[1] and 52,000 people were injured or displaced, 38 communities were destroyed, 250,000 acres (100,000 ha) were burned, and $73 million ($1.315 billion in 2023 United States dollars) in property damage was suffered. Thirteen million dollars in federal aid were disbursed.</w:t>
      </w:r>
    </w:p>
    <w:p>
      <w:r>
        <w:rPr>
          <w:b/>
        </w:rPr>
        <w:t>Response</w:t>
      </w:r>
    </w:p>
    <w:p>
      <w:r>
        <w:t>453 people died in the Cloquet fire that occurred in northern Minnesota, United States in October 1918.</w:t>
        <w:br/>
        <w:br/>
        <w:t>In addition to the 453 people that died, 52,000 people were injured or displaced, 38 communities were destroyed, 250,000 acres (100,000 ha) were burned, and $73 million ($1.315 billion in 2023 United States dollars) in property damage was suffered.</w:t>
      </w:r>
    </w:p>
    <w:p>
      <w:r>
        <w:rPr>
          <w:b/>
          <w:u w:val="single"/>
        </w:rPr>
        <w:t>Document 3585</w:t>
      </w:r>
    </w:p>
    <w:p>
      <w:r>
        <w:rPr>
          <w:b/>
        </w:rPr>
        <w:t>Instruction</w:t>
      </w:r>
    </w:p>
    <w:p>
      <w:r>
        <w:t>Given this paragraph, who was the first person to run the Western States 100 in under 24 hours?</w:t>
      </w:r>
    </w:p>
    <w:p>
      <w:r>
        <w:rPr>
          <w:b/>
        </w:rPr>
        <w:t>Context</w:t>
      </w:r>
    </w:p>
    <w:p>
      <w:r>
        <w:t>The Western States Trail Ride was first completed on foot by seven soldiers from Fort Riley, Kansas during the 1972 event, proving that the mountain course could be marched in less than two days. In 1974 Gordy Ainsleigh was the first to run it in under 24 hours. Ainsleigh had finished the Western States Trail Ride (Tevis Cup) in 1971 and 1972 on horseback, but in 1973 his new horse was pulled with lameness at the 29-mile checkpoint. In 1974, with the inspiration and encouragement of Drucilla Barner, the first woman to win the Tevis Cup and Secretary of the Western States Trail Foundation, Gordy joined the horses of the Western States Trail Ride to see if he could complete the course on foot in under 24 hours. Twenty-three hours and forty-two minutes later Gordy arrived in Auburn, proving that a runner could cover the Western States trail in a day.[3] However, he did not run 100 miles. The course was at most 89 miles until 1980 when it was extended to 93.5 miles and in 1985 finally to 100 miles. Running 100 miles in a day was nothing new. About 1,000 runners worldwide had run or walked 100 miles in a day prior to 1974 on tracks, roads, and trails.</w:t>
      </w:r>
    </w:p>
    <w:p>
      <w:r>
        <w:rPr>
          <w:b/>
        </w:rPr>
        <w:t>Response</w:t>
      </w:r>
    </w:p>
    <w:p>
      <w:r>
        <w:t>In 1974 Gordy Ainsleigh was the first to run it in under 24 hours.</w:t>
      </w:r>
    </w:p>
    <w:p>
      <w:r>
        <w:rPr>
          <w:b/>
          <w:u w:val="single"/>
        </w:rPr>
        <w:t>Document 3586</w:t>
      </w:r>
    </w:p>
    <w:p>
      <w:r>
        <w:rPr>
          <w:b/>
        </w:rPr>
        <w:t>Instruction</w:t>
      </w:r>
    </w:p>
    <w:p>
      <w:r>
        <w:t>What is a wallet used for?</w:t>
      </w:r>
    </w:p>
    <w:p>
      <w:r>
        <w:rPr>
          <w:b/>
        </w:rPr>
        <w:t>Response</w:t>
      </w:r>
    </w:p>
    <w:p>
      <w:r>
        <w:t>A wallet is a flat pouch used to carry small person items.  It can be made out of raw hide or some other material.  It can be used to cary currency or money, credit cards, photos of family, insurance cards, and person identification.  A wallet is helpful to organize different payment methods, and it used in most transactions that requirement a payment using a form of currency or credit.</w:t>
      </w:r>
    </w:p>
    <w:p>
      <w:r>
        <w:rPr>
          <w:b/>
          <w:u w:val="single"/>
        </w:rPr>
        <w:t>Document 3587</w:t>
      </w:r>
    </w:p>
    <w:p>
      <w:r>
        <w:rPr>
          <w:b/>
        </w:rPr>
        <w:t>Instruction</w:t>
      </w:r>
    </w:p>
    <w:p>
      <w:r>
        <w:t>Why are kids inquisitive?</w:t>
      </w:r>
    </w:p>
    <w:p>
      <w:r>
        <w:rPr>
          <w:b/>
        </w:rPr>
        <w:t>Response</w:t>
      </w:r>
    </w:p>
    <w:p>
      <w:r>
        <w:t>Kids are very eager to understand the world around them and tend to ask lots of questions. There is a potential for these characteristics to reduce as kids grow older, either because of other social interactions or having a better understanding of their general environment.</w:t>
      </w:r>
    </w:p>
    <w:p>
      <w:r>
        <w:rPr>
          <w:b/>
          <w:u w:val="single"/>
        </w:rPr>
        <w:t>Document 3588</w:t>
      </w:r>
    </w:p>
    <w:p>
      <w:r>
        <w:rPr>
          <w:b/>
        </w:rPr>
        <w:t>Instruction</w:t>
      </w:r>
    </w:p>
    <w:p>
      <w:r>
        <w:t>Which of these four novels has the least in common with the others?</w:t>
        <w:br/>
        <w:br/>
        <w:t>1. Red Harvest by Dashiell Hammett</w:t>
        <w:br/>
        <w:t>2. One Hundred Years of Solitude by Gabriel Garcia Marquez</w:t>
        <w:br/>
        <w:t>3. The Big Sleep by Raymond Chandler</w:t>
        <w:br/>
        <w:t>4. The Hound of the Baskervilles by Sir Arthur Conan Doyle</w:t>
      </w:r>
    </w:p>
    <w:p>
      <w:r>
        <w:rPr>
          <w:b/>
        </w:rPr>
        <w:t>Response</w:t>
      </w:r>
    </w:p>
    <w:p>
      <w:r>
        <w:t>One Hundred Years of Solitude has the least in common with the other books. It is part of a genre called Magical Realism, which depicts a world that strongly resembles real life but contains magical aspects that would normally be found in the Fantasy genre. The other three novels are all Detective fiction, and belong to the Hardboiled sub-genre. Hardboiled detective stories typically feature a deeply cynical (and often unlikable) protagonist, organized crime elements, and a prohibition-era setting.</w:t>
      </w:r>
    </w:p>
    <w:p>
      <w:r>
        <w:rPr>
          <w:b/>
          <w:u w:val="single"/>
        </w:rPr>
        <w:t>Document 3589</w:t>
      </w:r>
    </w:p>
    <w:p>
      <w:r>
        <w:rPr>
          <w:b/>
        </w:rPr>
        <w:t>Instruction</w:t>
      </w:r>
    </w:p>
    <w:p>
      <w:r>
        <w:t>What are some good steps to getting an AWS cloud certification and getting a cloud job?</w:t>
      </w:r>
    </w:p>
    <w:p>
      <w:r>
        <w:rPr>
          <w:b/>
        </w:rPr>
        <w:t>Response</w:t>
      </w:r>
    </w:p>
    <w:p>
      <w:r>
        <w:t>Getting an AWS certification is a great way to get started with learning about cloud and potentially starting a career in it! Here are some good first steps:</w:t>
        <w:br/>
        <w:t>1. Start with the free AWS Cloud Practitioner course and overview: https://aws.amazon.com/training/digital/aws-cloud-practitioner-essentials/?cp=sec&amp;sec=prep</w:t>
        <w:br/>
        <w:t>2. Pass the AWS cloud practitioner exam</w:t>
        <w:br/>
        <w:t>3. Decide which specialization path to go down — options could include the architecture path, more of a data specialist, or a Security specialization, with multiple other options</w:t>
        <w:br/>
        <w:t xml:space="preserve">4. If you choose the architecture path, Stephane Marek’s courses (https://www.udemy.com/user/stephane-maarek/) are excellent, frequently updated, and inexpensive. </w:t>
        <w:br/>
        <w:t>5. The next step is the AWS Solution Architect—Associate exam, which is difficult but the above courses prepare you well (combined with practice tests, note below on that)</w:t>
        <w:br/>
        <w:t>6. To get hands on experience here is a list of interesting cloud sample projects, some easy and some hard: https://www.reddit.com/r/sysadmin/comments/8inzn5/so_you_want_to_learn_aws_aka_how_do_i_learn_to_be/</w:t>
        <w:br/>
        <w:t>7. In preparing for the exams, especially the more advanced ones, Jon Bonso has excellent practice question banks: https://tutorialsdojo.com/courses/aws-certified-solutions-architect-associate-practice-exams/.</w:t>
        <w:br/>
        <w:t>8. Once you have the Solution Architect—Associate certification and some sample projects complete you can likely start looking for a job in the cloud space. Companies are looking for people with those skills + cert + some hands-on experience, so good luck!</w:t>
      </w:r>
    </w:p>
    <w:p>
      <w:r>
        <w:rPr>
          <w:b/>
          <w:u w:val="single"/>
        </w:rPr>
        <w:t>Document 3590</w:t>
      </w:r>
    </w:p>
    <w:p>
      <w:r>
        <w:rPr>
          <w:b/>
        </w:rPr>
        <w:t>Instruction</w:t>
      </w:r>
    </w:p>
    <w:p>
      <w:r>
        <w:t>Based on the following passage where did plums, apricots and peaches originate?</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u w:val="single"/>
        </w:rPr>
        <w:t>Document 3591</w:t>
      </w:r>
    </w:p>
    <w:p>
      <w:r>
        <w:rPr>
          <w:b/>
        </w:rPr>
        <w:t>Instruction</w:t>
      </w:r>
    </w:p>
    <w:p>
      <w:r>
        <w:t>Given a refrence text about The Bobcaygeon Independent, tell me when it was established and when it ceased publication.</w:t>
      </w:r>
    </w:p>
    <w:p>
      <w:r>
        <w:rPr>
          <w:b/>
        </w:rPr>
        <w:t>Context</w:t>
      </w:r>
    </w:p>
    <w:p>
      <w:r>
        <w:t>The Bobcaygeon Independent was the weekly community newspaper in Bobcaygeon, Ontario, Canada. It was established in 1869. Ownership changed hands many times over the years, until it was purchased along with then owner, Citizens Communication Group, in 2000 by Metroland Publishing.</w:t>
        <w:br/>
        <w:br/>
        <w:t>The Independent covered everything from community events, school issues[1] &amp; family milestones to local crimes and tragedies. During ownership by the Citizens Communication Group, the Bobcaygeon and Fenelon news teams worked closely together, and from time to time, some stories of general interest would run simultaneously in the Independent and its sister paper the Fenelon Falls Gazette. During ownership by Metroland Publishing, a similar news style was used with common pages in both Bobcaygeon and Fenelon papers, and in the Lindsay This Week newspaper.</w:t>
        <w:br/>
        <w:br/>
        <w:t>The paper was officially incorporated into Kawartha Lakes This Week in late 2004 in keeping with the amalgamation of Lindsay, Bobcaygeon and Fenelon Falls into the City of Kawartha Lakes.</w:t>
        <w:br/>
        <w:br/>
        <w:t>Today, back issues are available at the Bobcaygeon Public Library for viewing on Microfiche, as far back as the first issue in 1869.[2]</w:t>
        <w:br/>
        <w:br/>
        <w:t>Although the paper had ceased publication in 2004, the website Amazon.com still offers subscriptions.</w:t>
      </w:r>
    </w:p>
    <w:p>
      <w:r>
        <w:rPr>
          <w:b/>
        </w:rPr>
        <w:t>Response</w:t>
      </w:r>
    </w:p>
    <w:p>
      <w:r>
        <w:t>The Bobcaygeon Independent was established in 1869 and ceased publication in 2004.</w:t>
      </w:r>
    </w:p>
    <w:p>
      <w:r>
        <w:rPr>
          <w:b/>
          <w:u w:val="single"/>
        </w:rPr>
        <w:t>Document 3592</w:t>
      </w:r>
    </w:p>
    <w:p>
      <w:r>
        <w:rPr>
          <w:b/>
        </w:rPr>
        <w:t>Instruction</w:t>
      </w:r>
    </w:p>
    <w:p>
      <w:r>
        <w:t>When did the golden age for Jewish culture start and where was it?</w:t>
      </w:r>
    </w:p>
    <w:p>
      <w:r>
        <w:rPr>
          <w:b/>
        </w:rPr>
        <w:t>Context</w:t>
      </w:r>
    </w:p>
    <w:p>
      <w:r>
        <w:t>A few scholars give the start of the Golden Age as 711–718, the Muslim conquest of Iberia.</w:t>
      </w:r>
    </w:p>
    <w:p>
      <w:r>
        <w:rPr>
          <w:b/>
        </w:rPr>
        <w:t>Response</w:t>
      </w:r>
    </w:p>
    <w:p>
      <w:r>
        <w:t>The golden age for jewish culture started somewhere around 711-718 and it was in Spain.</w:t>
      </w:r>
    </w:p>
    <w:p>
      <w:r>
        <w:rPr>
          <w:b/>
          <w:u w:val="single"/>
        </w:rPr>
        <w:t>Document 3593</w:t>
      </w:r>
    </w:p>
    <w:p>
      <w:r>
        <w:rPr>
          <w:b/>
        </w:rPr>
        <w:t>Instruction</w:t>
      </w:r>
    </w:p>
    <w:p>
      <w:r>
        <w:t xml:space="preserve">Monster Hunter 4 Unlimited (hereafter, "MH4U") was a video game released exclusively for the Nintendo 3DS circa 2013. Elden Ring was a video game released for multiple platforms in circa 2022 to critical acclaim. </w:t>
        <w:br/>
        <w:br/>
        <w:t>If MH4U and Elden Ring were considered to be siblings nine years apart in a small family, how might the experiences of MH4U have influenced the growth and development of Elden Ring?</w:t>
      </w:r>
    </w:p>
    <w:p>
      <w:r>
        <w:rPr>
          <w:b/>
        </w:rPr>
        <w:t>Response</w:t>
      </w:r>
    </w:p>
    <w:p>
      <w:r>
        <w:t>Young parents face many challenges. Finances, education, and home expenses often compete with the needs of a growing family. Within the context provided, MH4U reflects the first child of a young couple who must make several investments, including clothing, baby essentials, and furniture.  This may be conveyed under the limited system resources available to MH4U under the 3DS console: 128MB of RAM. Additionally, one or both parents may work full time, leaving limited time to work with and grow the child. As the child, MH4U,  enters age 9, they should be entering 4th or 5th grade and have developed the cognitive and functional skills to support their parents. Additionally, the parents will have likely developed further in their careers and caretaking abilities that ensure the stability and growth of a small family. In this example, Elden Ring represents the second child, which arrives nine years after MH4U. In this context, as a result of the growth of experience and income of the family, and assuming the family equates to a Playstation 4, the family now enjoys 8GB of RAM.</w:t>
        <w:br/>
        <w:br/>
        <w:t xml:space="preserve">As described in the preceding paragraph, the familial environment that Elden Ring emerges from is vastly different than that of MH4U. However, there are additional benefits beyond the system limitations provided. These benefits are conveyed through the emotional and physical support provided through familial bonds, in this case, that of an older and younger sibling. Upon the arrival of Elden Ring, MH4U is eager to help their parents with caretaking tasks which may include keeping the child company, completing small jobs and errands, and establishing familial bonds with their sibling. The parents will be able to draw upon the experience of raising MH4U and apply those lessons to their newest member of the family. It’s important that the parents continue to create small jobs for MH4U that help to convey positive responses to younger family members: caretaking, guidance, and companionship. </w:t>
        <w:br/>
        <w:br/>
        <w:t xml:space="preserve">As MH4U graduates from their teens and enters early adulthood, it’s critical that they stay actively involved in the life of their sibling. By age 18, MH4U will now be nine years older than Elden Ring, which as it happens, is the same age when MH4U became an older sibling. Under this lens, MH4U carries greater social responsibility than they did when they were the same age as Elden Ring. MH4U may also begin to contemplate leaving the family for continuing education. While it’s common for individuals to depart the family for secondary education after age 18, it’s critically important that MH4U continue to maintain constant contact with its younger sibling to provide guidance and advice and convey lessons learned from its formative experiences.  </w:t>
        <w:br/>
        <w:br/>
        <w:t>In this way, Elden Ring has a fast track to develop. MH4U is able to provide guidance equatable to best practices, experiences, and trial and error. Additionally, MH4U development during constrained resources encourages Elden Ring to do “more with less” and ensures a fastidious approach towards the allocation of resources. By the time Elden Ring approaches age 18, they enjoy the combined experiences of their parents and their older sibling which helps to increase their likelihood of success and families are stronger when they provide guidance and stability to their children.</w:t>
        <w:br/>
        <w:br/>
        <w:t>In summary, the success of Elden Ring was no accident. The investments of the parents into the older sibling, MH4U, however lacking, provided a baseline level by which MH4U could invest in its younger sibling Elden Ring. Through this chain of investments, the family finds a greater chance of success. Under the lens of the original context, there would not be a critically reception to Elden Ring had not the parents made baseline investment and support to MH4U during the formative years of the family.</w:t>
      </w:r>
    </w:p>
    <w:p>
      <w:r>
        <w:rPr>
          <w:b/>
          <w:u w:val="single"/>
        </w:rPr>
        <w:t>Document 3594</w:t>
      </w:r>
    </w:p>
    <w:p>
      <w:r>
        <w:rPr>
          <w:b/>
        </w:rPr>
        <w:t>Instruction</w:t>
      </w:r>
    </w:p>
    <w:p>
      <w:r>
        <w:t>What is the Krusty Krab?</w:t>
      </w:r>
    </w:p>
    <w:p>
      <w:r>
        <w:rPr>
          <w:b/>
        </w:rPr>
        <w:t>Context</w:t>
      </w:r>
    </w:p>
    <w:p>
      <w:r>
        <w:t>The Krusty Krab is a fictional fast food restaurant in the American animated television series SpongeBob SquarePants. It is famous for its signature burger, the Krabby Patty, the formula to which is a closely guarded trade secret.</w:t>
      </w:r>
    </w:p>
    <w:p>
      <w:r>
        <w:rPr>
          <w:b/>
        </w:rPr>
        <w:t>Response</w:t>
      </w:r>
    </w:p>
    <w:p>
      <w:r>
        <w:t>The restaurant was founded by Eugene H. Krabs (often referred to as Mr. Krabs), who is also the owner and manager. SpongeBob SquarePants (who works as the fry cook) and Squidward Tentacles (the cashier) are the only full-time employees. The primary competitor to the Krusty Krab is the Chum Bucket across the street, which is operated by Plankton, a plankton and Karen, a waterproof supercomputer and Plankton's wife.</w:t>
      </w:r>
    </w:p>
    <w:p>
      <w:r>
        <w:rPr>
          <w:b/>
          <w:u w:val="single"/>
        </w:rPr>
        <w:t>Document 3595</w:t>
      </w:r>
    </w:p>
    <w:p>
      <w:r>
        <w:rPr>
          <w:b/>
        </w:rPr>
        <w:t>Instruction</w:t>
      </w:r>
    </w:p>
    <w:p>
      <w:r>
        <w:t>What are the top 10 largest cities in the world by population (city proper)?</w:t>
      </w:r>
    </w:p>
    <w:p>
      <w:r>
        <w:rPr>
          <w:b/>
        </w:rPr>
        <w:t>Response</w:t>
      </w:r>
    </w:p>
    <w:p>
      <w:r>
        <w:t>- Chongqing, China</w:t>
        <w:br/>
        <w:t>- Shanghai, China</w:t>
        <w:br/>
        <w:t>- Beijing, China</w:t>
        <w:br/>
        <w:t>- Delhi, India</w:t>
        <w:br/>
        <w:t>- Chengdu, China</w:t>
        <w:br/>
        <w:t>- Istanbul, Turkey</w:t>
        <w:br/>
        <w:t>- Karachi, Pakistan</w:t>
        <w:br/>
        <w:t>- Guangzhou, China</w:t>
        <w:br/>
        <w:t>- Tianjin, China</w:t>
        <w:br/>
        <w:t>- Tokyo, Japan</w:t>
      </w:r>
    </w:p>
    <w:p>
      <w:r>
        <w:rPr>
          <w:b/>
          <w:u w:val="single"/>
        </w:rPr>
        <w:t>Document 3596</w:t>
      </w:r>
    </w:p>
    <w:p>
      <w:r>
        <w:rPr>
          <w:b/>
        </w:rPr>
        <w:t>Instruction</w:t>
      </w:r>
    </w:p>
    <w:p>
      <w:r>
        <w:t>Classify each of these bands as Polish death metal, Norwegian death metal, or K-Pop: BTS, EXO, Red Velvet, Cadaver, Darkthrone, Behemoth, Vader, Empatic, Girls' Generation, TWICE, Blood Red Throne, Emperor, Gorgoroth, Decapitated</w:t>
      </w:r>
    </w:p>
    <w:p>
      <w:r>
        <w:rPr>
          <w:b/>
        </w:rPr>
        <w:t>Response</w:t>
      </w:r>
    </w:p>
    <w:p>
      <w:r>
        <w:t xml:space="preserve">Polish death metal bands: Behemoth, Vader, Empatic, Decapitated </w:t>
        <w:br/>
        <w:t>Norwegian death metal bands: Cadaver, Darkthrone, Blood Red Throne, Emperor, Gorgoroth</w:t>
        <w:br/>
        <w:t>K-Pop bands: BTS, EXO, Red Velvet, Girls' Generation, TWICE</w:t>
      </w:r>
    </w:p>
    <w:p>
      <w:r>
        <w:rPr>
          <w:b/>
          <w:u w:val="single"/>
        </w:rPr>
        <w:t>Document 3597</w:t>
      </w:r>
    </w:p>
    <w:p>
      <w:r>
        <w:rPr>
          <w:b/>
        </w:rPr>
        <w:t>Instruction</w:t>
      </w:r>
    </w:p>
    <w:p>
      <w:r>
        <w:t>Why should I cheer for the Sacramento Kings in this year's NBA playoffs?</w:t>
      </w:r>
    </w:p>
    <w:p>
      <w:r>
        <w:rPr>
          <w:b/>
        </w:rPr>
        <w:t>Response</w:t>
      </w:r>
    </w:p>
    <w:p>
      <w:r>
        <w:t>Until this season, the Sacramento Kings held the longest playoff drought in all of North American professional sports, lasting 16 years. Despite this, the fanbase for the Kings remained loyal and regularly attended games to watch their team lose year after year. In the midst of this drought, the previous owners of the franchise attempted to move the team to a new city, with significant traction at various points, to both Anaheim and Seattle. It was only the passion of the fans, and the combined support from local businesses and politicians, that prevented the move. In addition to the Kings having one of the most supportive fanbases in the NBA getting their first taste of success, the Kings are also a highly enjoyable team to watch. The players are friendly and likable, and the offense is one of the most successful in NBA history. Lastly, the team also has a fun gimmick of lighting a large purple laser beam that can be seen for miles after every victory, leading to a chorus of 'Light the beam!' from the Kings fanbase in the arena at the conclusion of every win. Pulling all of these factors together make the Sacramento Kings a fun team to cheer for in the upcoming NBA playoffs.</w:t>
      </w:r>
    </w:p>
    <w:p>
      <w:r>
        <w:rPr>
          <w:b/>
          <w:u w:val="single"/>
        </w:rPr>
        <w:t>Document 3598</w:t>
      </w:r>
    </w:p>
    <w:p>
      <w:r>
        <w:rPr>
          <w:b/>
        </w:rPr>
        <w:t>Instruction</w:t>
      </w:r>
    </w:p>
    <w:p>
      <w:r>
        <w:t>From the given text, provide a couple of points on Supreme Court of Iran</w:t>
      </w:r>
    </w:p>
    <w:p>
      <w:r>
        <w:rPr>
          <w:b/>
        </w:rPr>
        <w:t>Context</w:t>
      </w:r>
    </w:p>
    <w:p>
      <w:r>
        <w:t>The Supreme Court of Iran is the highest juridical authority in Iran, established to supervise the correct implementation of laws by courts of justice and consisting of the most prominent judges of the country. The head of the judiciary assigns criteria to ensure uniformity of judicial procedure and to carry out all legal responsibilities.</w:t>
      </w:r>
    </w:p>
    <w:p>
      <w:r>
        <w:rPr>
          <w:b/>
        </w:rPr>
        <w:t>Response</w:t>
      </w:r>
    </w:p>
    <w:p>
      <w:r>
        <w:t>1. The Supreme Court of Iran, which is composed of the most eminent judges in the nation and was founded to oversee the proper application of laws by courts of justice, is the highest legal authority in Iran.</w:t>
        <w:br/>
        <w:t>2. To ensure judicial procedure is uniform and to fulfil all legal obligations, the head of the court assigns standards.</w:t>
      </w:r>
    </w:p>
    <w:p>
      <w:r>
        <w:rPr>
          <w:b/>
          <w:u w:val="single"/>
        </w:rPr>
        <w:t>Document 3599</w:t>
      </w:r>
    </w:p>
    <w:p>
      <w:r>
        <w:rPr>
          <w:b/>
        </w:rPr>
        <w:t>Instruction</w:t>
      </w:r>
    </w:p>
    <w:p>
      <w:r>
        <w:t>How does the time of sunrise vary from spring to summer?</w:t>
      </w:r>
    </w:p>
    <w:p>
      <w:r>
        <w:rPr>
          <w:b/>
        </w:rPr>
        <w:t>Context</w:t>
      </w:r>
    </w:p>
    <w:p>
      <w:r>
        <w:t>Although the Sun appears to "rise" from the horizon, it is actually the Earth's motion that causes the Sun to appear. The illusion of a moving Sun results from Earth observers being in a rotating reference frame; this apparent motion caused many cultures to have mythologies and religions built around the geocentric model, which prevailed until astronomer Nicolaus Copernicus formulated his heliocentric model in the 16th century.</w:t>
        <w:br/>
        <w:t>Astronomically, sunrise occurs for only an instant: the moment at which the upper limb of the Sun appears tangent to the horizon. However, the term sunrise commonly refers to periods of time both before and after this point:</w:t>
        <w:br/>
        <w:t>Twilight, the period in the morning during which the sky is brightening, but the Sun is not yet visible. The beginning of morning twilight is called astronomical dawn.</w:t>
        <w:br/>
        <w:t>The period after the Sun rises during which striking colors and atmospheric effects are still seen.</w:t>
        <w:br/>
        <w:t>The timing of sunrise varies throughout the year and is also affected by the viewer's latitude and longitude, altitude, and time zone. These changes are driven by the axial tilt of Earth, daily rotation of the Earth, the planet's movement in its annual elliptical orbit around the Sun, and the Earth and Moon's paired revolutions around each other. The analemma can be used to make approximate predictions of the time of sunrise.</w:t>
        <w:br/>
        <w:t>In late winter and spring, sunrise as seen from temperate latitudes occurs earlier each day, reaching its earliest time near the summer solstice; although the exact date varies by latitude. After this point, the time of sunrise gets later each day, reaching its latest sometime around the winter solstice. The offset between the dates of the solstice and the earliest or latest sunrise time is caused by the eccentricity of Earth's orbit and the tilt of its axis, and is described by the analemma, which can be used to predict the dates.</w:t>
        <w:br/>
        <w:t>Variations in atmospheric refraction can alter the time of sunrise by changing its apparent position. Near the poles, the time-of-day variation is exaggerated, since the Sun crosses the horizon at a very shallow angle and thus rises more slowly.</w:t>
        <w:br/>
        <w:t>Accounting for atmospheric refraction and measuring from the leading edge slightly increases the average duration of day relative to night. The sunrise equation, however, which is used to derive the time of sunrise and sunset, uses the Sun's physical center for calculation, neglecting atmospheric refraction and the non-zero angle subtended by the solar disc.</w:t>
      </w:r>
    </w:p>
    <w:p>
      <w:r>
        <w:rPr>
          <w:b/>
        </w:rPr>
        <w:t>Response</w:t>
      </w:r>
    </w:p>
    <w:p>
      <w:r>
        <w:t>In late winter and spring, sunrise as seen from temperate latitudes occurs earlier each day, reaching its earliest time near the summer solstice; although the exact date varies by latitude. After this point, the time of sunrise gets later each day, reaching its latest sometime around the winter solstice.</w:t>
      </w:r>
    </w:p>
    <w:p>
      <w:r>
        <w:rPr>
          <w:b/>
          <w:u w:val="single"/>
        </w:rPr>
        <w:t>Document 3600</w:t>
      </w:r>
    </w:p>
    <w:p>
      <w:r>
        <w:rPr>
          <w:b/>
        </w:rPr>
        <w:t>Instruction</w:t>
      </w:r>
    </w:p>
    <w:p>
      <w:r>
        <w:t>How does grain orientation effect the dimensional movement of wood?</w:t>
      </w:r>
    </w:p>
    <w:p>
      <w:r>
        <w:rPr>
          <w:b/>
        </w:rPr>
        <w:t>Response</w:t>
      </w:r>
    </w:p>
    <w:p>
      <w:r>
        <w:t>Wood expands and shrinks depending on its moisture content.  The relative amount of change, expansion, or shrinkage differs for each of the three main grain directions.  Those directions are longitudinal, radial, and tangential.  Longitudinal is the direction a tree or its branches grows length-wise.  In most lumber, this is its length.  The change in this direction is very small.  That is why a wooden ruler can be used without changing its measurements when ambient moisture changes.  In almost all uses, longitudinal expansion and contraction are small enough not to be of concern.  Radial and tangential directional expansion and contraction are significant and different enough that they affect the dimensional stability of a piece of wood.  The relative amount of change in each direction is specific to the wood species.  Regardless of wood species, the change is greater in the tangential direction than in the radial direction.  The tangential direction is tangential to the growth rings in the wood, and the radial direction is perpendicular to the growth rings.  The T/R or ratio of tangential to radial change correlates to the dimensional stability of a wood species.  If you visualize a piece of lumber that is milled square and comes from a part of a log such that the rings are almost straight across in one direction, that is referred to as vertical grain or quarter sawn.  As the moisture content of the wood changes to come into equilibrium with its environment, it will move toward a diamond shape.  The closer the T/R ratio is to 1, the less the square dimension will distort. Dimensional stability and the direction of wood movement is important to plan for when cutting joinery in wood.  If two joined pieces are aligned so that they will not move in the same direction relative to the joint, the joint will be unstable when the ambient humidity changes and can cause the joint to fail.</w:t>
      </w:r>
    </w:p>
    <w:p>
      <w:r>
        <w:rPr>
          <w:b/>
          <w:u w:val="single"/>
        </w:rPr>
        <w:t>Document 3601</w:t>
      </w:r>
    </w:p>
    <w:p>
      <w:r>
        <w:rPr>
          <w:b/>
        </w:rPr>
        <w:t>Instruction</w:t>
      </w:r>
    </w:p>
    <w:p>
      <w:r>
        <w:t>What is the best sport?</w:t>
      </w:r>
    </w:p>
    <w:p>
      <w:r>
        <w:rPr>
          <w:b/>
        </w:rPr>
        <w:t>Response</w:t>
      </w:r>
    </w:p>
    <w:p>
      <w:r>
        <w:t>It depends on who you ask, but as an AI language model, I cannot determine which sport is the best. The best sport for a person may differ compared to another person based on the level of athleticism and the complexity of the game required. Some of the popular sports around the world include soccer, basketball, baseball, football, tennis, cricket, and others.</w:t>
      </w:r>
    </w:p>
    <w:p>
      <w:r>
        <w:rPr>
          <w:b/>
          <w:u w:val="single"/>
        </w:rPr>
        <w:t>Document 3602</w:t>
      </w:r>
    </w:p>
    <w:p>
      <w:r>
        <w:rPr>
          <w:b/>
        </w:rPr>
        <w:t>Instruction</w:t>
      </w:r>
    </w:p>
    <w:p>
      <w:r>
        <w:t>Was the hermit hummingbird hawkmoth first described in the 18th century or the 19th century?</w:t>
      </w:r>
    </w:p>
    <w:p>
      <w:r>
        <w:rPr>
          <w:b/>
        </w:rPr>
        <w:t>Context</w:t>
      </w:r>
    </w:p>
    <w:p>
      <w:r>
        <w:t>Macroglossum insipida, the hermit hummingbird hawkmoth, is a moth of the family Sphingidae. It was described by Arthur Gardiner Butler in 1875.</w:t>
      </w:r>
    </w:p>
    <w:p>
      <w:r>
        <w:rPr>
          <w:b/>
        </w:rPr>
        <w:t>Response</w:t>
      </w:r>
    </w:p>
    <w:p>
      <w:r>
        <w:t>The hermit hummingbird hawkmoth was first described in 1875, which is in the 19th century.</w:t>
      </w:r>
    </w:p>
    <w:p>
      <w:r>
        <w:rPr>
          <w:b/>
          <w:u w:val="single"/>
        </w:rPr>
        <w:t>Document 3603</w:t>
      </w:r>
    </w:p>
    <w:p>
      <w:r>
        <w:rPr>
          <w:b/>
        </w:rPr>
        <w:t>Instruction</w:t>
      </w:r>
    </w:p>
    <w:p>
      <w:r>
        <w:t>What sport did Troy Stradford play in college?</w:t>
      </w:r>
    </w:p>
    <w:p>
      <w:r>
        <w:rPr>
          <w:b/>
        </w:rPr>
        <w:t>Response</w:t>
      </w:r>
    </w:p>
    <w:p>
      <w:r>
        <w:t>Troy Stradford played football at Boston College in the 1980s and went on to play professionally for the Miami Dolphins in the NFL.</w:t>
      </w:r>
    </w:p>
    <w:p>
      <w:r>
        <w:rPr>
          <w:b/>
          <w:u w:val="single"/>
        </w:rPr>
        <w:t>Document 3604</w:t>
      </w:r>
    </w:p>
    <w:p>
      <w:r>
        <w:rPr>
          <w:b/>
        </w:rPr>
        <w:t>Instruction</w:t>
      </w:r>
    </w:p>
    <w:p>
      <w:r>
        <w:t>Based on the passage provided, what does Brene Brown's research focus on?</w:t>
      </w:r>
    </w:p>
    <w:p>
      <w:r>
        <w:rPr>
          <w:b/>
        </w:rPr>
        <w:t>Context</w:t>
      </w:r>
    </w:p>
    <w:p>
      <w:r>
        <w:t>Casandra Brené Brown (born November 18, 1965) is an American professor, lecturer, author, and podcast host. Brown is known in particular for her research on shame, vulnerability, and leadership, and for her widely viewed TEDx talk in 2010. Since then she has written six number-one New York Times bestselling books, hosts two podcasts, and has filmed a lecture for Netflix as well as a series about her latest book, Atlas of the Heart on HBO Max.</w:t>
      </w:r>
    </w:p>
    <w:p>
      <w:r>
        <w:rPr>
          <w:b/>
        </w:rPr>
        <w:t>Response</w:t>
      </w:r>
    </w:p>
    <w:p>
      <w:r>
        <w:t>Brene Brown's research focuses on shame, vulnerability, and leadership.</w:t>
      </w:r>
    </w:p>
    <w:p>
      <w:r>
        <w:rPr>
          <w:b/>
          <w:u w:val="single"/>
        </w:rPr>
        <w:t>Document 3605</w:t>
      </w:r>
    </w:p>
    <w:p>
      <w:r>
        <w:rPr>
          <w:b/>
        </w:rPr>
        <w:t>Instruction</w:t>
      </w:r>
    </w:p>
    <w:p>
      <w:r>
        <w:t>Given this paragraph, show me how to calculate how many total patrons can be served by all of the Schauspielhaus theaters?</w:t>
      </w:r>
    </w:p>
    <w:p>
      <w:r>
        <w:rPr>
          <w:b/>
        </w:rPr>
        <w:t>Context</w:t>
      </w:r>
    </w:p>
    <w:p>
      <w:r>
        <w:t>The Schauspielhaus Zürich (English: Zürich playhouse) is one of the most prominent and important[citation needed] theatres in the German-speaking world. It is also known as "Pfauenbühne" (Peacock Stage). The large theatre has 750 seats. The Schauspielhaus also operates three stages in the Schiffbau in the western part of Zürich, the Schiffbau/Halle (400 seats), the Schiffbau/Box (up to 200 seats) and the Schiffbau/Matchbox (80 seats).</w:t>
      </w:r>
    </w:p>
    <w:p>
      <w:r>
        <w:rPr>
          <w:b/>
        </w:rPr>
        <w:t>Response</w:t>
      </w:r>
    </w:p>
    <w:p>
      <w:r>
        <w:t>1430 total patrons can be served. There are 750 seats in Schauspielhaus Zürich, 400 in the Schiffbau/Halle, 200 in the Schiffbau/Box and 80 in the Schiffbau/Matchbox. This totals to 750 + 400 + 200 + 80 = 1430 seats. Each patron requires one seat</w:t>
      </w:r>
    </w:p>
    <w:p>
      <w:r>
        <w:rPr>
          <w:b/>
          <w:u w:val="single"/>
        </w:rPr>
        <w:t>Document 3606</w:t>
      </w:r>
    </w:p>
    <w:p>
      <w:r>
        <w:rPr>
          <w:b/>
        </w:rPr>
        <w:t>Instruction</w:t>
      </w:r>
    </w:p>
    <w:p>
      <w:r>
        <w:t>Do you ever sing when you're alone?</w:t>
      </w:r>
    </w:p>
    <w:p>
      <w:r>
        <w:rPr>
          <w:b/>
        </w:rPr>
        <w:t>Response</w:t>
      </w:r>
    </w:p>
    <w:p>
      <w:r>
        <w:t>I do often sing when I am alone. I sing in the car. I sing in the shower. I sing walking along the road when no one else is around. Singing alone is a very enjoyable way to spend time. Singing alone allows you to practice without others watching. Singing alone is a good way to be ready to sing karaoke at a work function. My favorite songs to sing alone are songs from The Sound of Music and Miley Cyrus's new song "Flowers."</w:t>
      </w:r>
    </w:p>
    <w:p>
      <w:r>
        <w:rPr>
          <w:b/>
          <w:u w:val="single"/>
        </w:rPr>
        <w:t>Document 3607</w:t>
      </w:r>
    </w:p>
    <w:p>
      <w:r>
        <w:rPr>
          <w:b/>
        </w:rPr>
        <w:t>Instruction</w:t>
      </w:r>
    </w:p>
    <w:p>
      <w:r>
        <w:t>What is an idea?</w:t>
      </w:r>
    </w:p>
    <w:p>
      <w:r>
        <w:rPr>
          <w:b/>
        </w:rPr>
        <w:t>Response</w:t>
      </w:r>
    </w:p>
    <w:p>
      <w:r>
        <w:t>In common usage and in philosophy, ideas are the results of thought. Also in philosophy, ideas can also be mental representational images of some object. Many philosophers have considered ideas to be a fundamental ontological category of being.</w:t>
      </w:r>
    </w:p>
    <w:p>
      <w:r>
        <w:rPr>
          <w:b/>
          <w:u w:val="single"/>
        </w:rPr>
        <w:t>Document 3608</w:t>
      </w:r>
    </w:p>
    <w:p>
      <w:r>
        <w:rPr>
          <w:b/>
        </w:rPr>
        <w:t>Instruction</w:t>
      </w:r>
    </w:p>
    <w:p>
      <w:r>
        <w:t>Why are kids inquisitive?</w:t>
      </w:r>
    </w:p>
    <w:p>
      <w:r>
        <w:rPr>
          <w:b/>
        </w:rPr>
        <w:t>Response</w:t>
      </w:r>
    </w:p>
    <w:p>
      <w:r>
        <w:t>As kids grow and have a sense of the world around them, they tend to be eager to understand the meaning of everything and events. In most cases, their primary source of information is the adults around them, usually their mom and data, hence they ask 'why' on a lot of things and events. This not only develops their intellectual skills, but also their social skills. It is worth mentioning that there could be several developmental and/or cognitive factors that affect this trait in some kids.</w:t>
      </w:r>
    </w:p>
    <w:p>
      <w:r>
        <w:rPr>
          <w:b/>
          <w:u w:val="single"/>
        </w:rPr>
        <w:t>Document 3609</w:t>
      </w:r>
    </w:p>
    <w:p>
      <w:r>
        <w:rPr>
          <w:b/>
        </w:rPr>
        <w:t>Instruction</w:t>
      </w:r>
    </w:p>
    <w:p>
      <w:r>
        <w:t>When and where was the field of AI officially born?</w:t>
      </w:r>
    </w:p>
    <w:p>
      <w:r>
        <w:rPr>
          <w:b/>
        </w:rPr>
        <w:t>Context</w:t>
      </w:r>
    </w:p>
    <w:p>
      <w:r>
        <w:t>Dartmouth Workshop 1956: the birth of AI</w:t>
        <w:br/>
        <w:t>The Dartmouth Workshop of 1956[65] was organized by Marvin Minsky, John McCarthy and two senior scientists: Claude Shannon and Nathan Rochester of IBM. The proposal for the conference included this assertion: "every aspect of learning or any other feature of intelligence can be so precisely described that a machine can be made to simulate it".[66] The participants included Ray Solomonoff, Oliver Selfridge, Trenchard More, Arthur Samuel, Allen Newell and Herbert A. Simon, all of whom would create important programs during the first decades of AI research.[67] At the workshop Newell and Simon debuted the "Logic Theorist" and McCarthy persuaded the attendees to accept "Artificial Intelligence" as the name of the field.[68] The 1956 Dartmouth workshop was the moment that AI gained its name, its mission, its first success and its major players, and is widely considered the birth of AI.[69] The term "Artificial Intelligence" was chosen by McCarthy to avoid associations with cybernetics and connections with the influential cyberneticist Norbert Wiener.[70]</w:t>
      </w:r>
    </w:p>
    <w:p>
      <w:r>
        <w:rPr>
          <w:b/>
        </w:rPr>
        <w:t>Response</w:t>
      </w:r>
    </w:p>
    <w:p>
      <w:r>
        <w:t>The field of AI was officially born in 1956 during a workshop organised at Dartmouth College</w:t>
      </w:r>
    </w:p>
    <w:p>
      <w:r>
        <w:rPr>
          <w:b/>
          <w:u w:val="single"/>
        </w:rPr>
        <w:t>Document 3610</w:t>
      </w:r>
    </w:p>
    <w:p>
      <w:r>
        <w:rPr>
          <w:b/>
        </w:rPr>
        <w:t>Instruction</w:t>
      </w:r>
    </w:p>
    <w:p>
      <w:r>
        <w:t>Extract the names of the stage shows Dixie Violet Egerickx starred in and the role she played in them. List them using bullets in the format {Stage} - {Role}</w:t>
      </w:r>
    </w:p>
    <w:p>
      <w:r>
        <w:rPr>
          <w:b/>
        </w:rPr>
        <w:t>Context</w:t>
      </w:r>
    </w:p>
    <w:p>
      <w:r>
        <w:t>Dixie Violet Egerickx (born 31 October 2005) is an English actress. Egerickx has appeared three times on the London stage, as Iphigenia in Robert Icke's adaptation of Oresteia, Rosalind in Alexi Kay Campbell's Sunset at the Villa Thalia at the National Theatre and as Jenny Caroline 'Qui Qui' Marx in Richard Bean and Clive Coleman's Young Marx at The Bridge Theatre, directed by Sir Nicholas Hytner. She appeared in the 2017 National Geographic series Genius and the 2018 television series Patrick Melrose making her feature film debut in the 2018 film The Little Stranger. Egerickx was named in Screen International's Screen Stars of Tomorrow list in 2019 at the age of 13. She starred as Edie in the 2020 drama film Summerland, and portrayed Mary Lennox in the 2020 film The Secret Garden. In 2019 she filmed HBO's Unaired Game of Thrones Prequel Pilot and most recently has completed filming the role of Jo Ransome in the Apple TV miniseries of The Essex Serpent, directed by Clio Barnard.</w:t>
      </w:r>
    </w:p>
    <w:p>
      <w:r>
        <w:rPr>
          <w:b/>
        </w:rPr>
        <w:t>Response</w:t>
      </w:r>
    </w:p>
    <w:p>
      <w:r>
        <w:t>Oresteia - Iphigenia</w:t>
        <w:br/>
        <w:t>Sunset at the Villa Thalia - Rosalind</w:t>
        <w:br/>
        <w:t>Young Marx - Jenny Caroline 'Qui Qui' Marx</w:t>
      </w:r>
    </w:p>
    <w:p>
      <w:r>
        <w:rPr>
          <w:b/>
          <w:u w:val="single"/>
        </w:rPr>
        <w:t>Document 3611</w:t>
      </w:r>
    </w:p>
    <w:p>
      <w:r>
        <w:rPr>
          <w:b/>
        </w:rPr>
        <w:t>Instruction</w:t>
      </w:r>
    </w:p>
    <w:p>
      <w:r>
        <w:t>What is Fascism and what is the historical context?</w:t>
      </w:r>
    </w:p>
    <w:p>
      <w:r>
        <w:rPr>
          <w:b/>
        </w:rPr>
        <w:t>Response</w:t>
      </w:r>
    </w:p>
    <w:p>
      <w:r>
        <w:t>Historians, political scientists, and other scholars have long debated the exact nature of fascism. Historian Ian Kershaw once wrote that "trying to define 'fascism' is like trying to nail jelly to the wall. Each different group described as fascist has at least some unique elements, and many definitions of fascism have been criticized as either too broad or too narrow.</w:t>
        <w:br/>
        <w:br/>
        <w:t xml:space="preserve">Fascism is a far-right, authoritarian, ultranationalist political ideology and movement characterized by a dictatorial leader, centralized autocracy, militarism, forcible suppression of opposition. Belief in a natural social hierarchy, subordination of individual interests for the perceived good of the nation and race, and strong regimentation of society and the economy. Since the end of World War II in 1945, few parties have openly described themselves as fascist; the term is more often used pejoratively by political opponents. The descriptions of neo-fascist or post-fascist are sometimes employed to describe contemporary parties with ideologies similar to, or rooted in, 20th-century fascist movements. </w:t>
        <w:br/>
        <w:br/>
        <w:t>The first fascist movements emerged in Italy during World War I, before spreading to other European countries, most notably Germany. Fascism also had adherents outside of Europe. Fascists saw World War I as a revolution that brought massive changes to the nature of war, society, the state, and technology. Fascism rejects assertions that violence is inherently bad and views imperialism, political violence and war as means to national rejuvenation. Fascists often advocate for the establishment of a totalitarian one-party state. Fascism's extreme authoritarianism and nationalism often manifests as belief in racial purity or a master race, usually blended with some variant of racism or bigotry against a demonized "Other" that is seen as an existential threat.</w:t>
      </w:r>
    </w:p>
    <w:p>
      <w:r>
        <w:rPr>
          <w:b/>
          <w:u w:val="single"/>
        </w:rPr>
        <w:t>Document 3612</w:t>
      </w:r>
    </w:p>
    <w:p>
      <w:r>
        <w:rPr>
          <w:b/>
        </w:rPr>
        <w:t>Instruction</w:t>
      </w:r>
    </w:p>
    <w:p>
      <w:r>
        <w:t>Heres a summary of Gioia Del Colle, a town in Italy that I will be traveling to, how should I pack?</w:t>
      </w:r>
    </w:p>
    <w:p>
      <w:r>
        <w:rPr>
          <w:b/>
        </w:rPr>
        <w:t>Context</w:t>
      </w:r>
    </w:p>
    <w:p>
      <w:r>
        <w:t>Gioia del Colle (pronounced [ˈdʒɔːja del ˈkɔlle]; Barese: Sciò) is a town and comune of the Metropolitan City of Bari, Apulia, southern Italy. The town is located on the Murge plateau at 360 metres (1,180 ft) above sea level, between the Adriatic and Ionian Seas.</w:t>
        <w:br/>
        <w:br/>
        <w:t>Physical geography</w:t>
        <w:br/>
        <w:t>Territory</w:t>
        <w:br/>
        <w:t>Gioia del Colle is on the top of a hill at 360 m a.s.l. It is located in the southern part of the Murge, in the "Sella di Gioia del Colle". It is between the North-West Murge and the South-West Murge and the Adriatic Sea and the Ionian Sea. The municipal area has an area of 206.48 km² and it reaches a maximum altitude of 435 m a.s.l. and a minimum of 296 m a.s.l. Its area borders to the North-West with Acquaviva delle Fonti, to the North with Sammichele di Bari, to the North-East with Turi, to the East with Putignano and Noci, to the South-East with Mottola, to the South with Castellaneta, to the South-West with Laterza and to the West with Santeramo in Colle.</w:t>
        <w:br/>
        <w:br/>
        <w:t>Gioia del Colle's orography</w:t>
        <w:br/>
        <w:t>The landscape is characterized by large wooded areas, in which the Macedonian oaks dominate, more than the downy oak. In particular the Bosco Romanazzi and Serra Capece constitute the most conspicuous part of the wooded area of Gioia del Colle and they extend from Mount Sannace archaeological area to the provincial road that leads to Noci.</w:t>
        <w:br/>
        <w:br/>
        <w:t>The western part of the area is part of the North-West Murge, with isoipse that exceed 400 m a.s.l. towards Santeramo and Laterza, while the Eastern one is part of the South-East Murge, with isoipse over 400 m a.s.l. towards Noci. In the middle, on the contrary, there is a depression (saddle) with an average altitude of 340 m a.s.l., interrupted only by the 360-meter hill on which the city lies.</w:t>
        <w:br/>
        <w:br/>
        <w:t>Climate</w:t>
        <w:br/>
        <w:t>Gioia del Colle's climate is mediterranean (Köppen Csa), but it has peaks of continentality due to the altitude and the distance from the sea. Temperature varies between −2 e +12 °C in winter, while it varies between +18 e +35 °C with a high percentage of humidity in summer. Annual rainfall is around 600 mm. It often snows, about once a year, especially if there is cold air of Balkan origin.</w:t>
      </w:r>
    </w:p>
    <w:p>
      <w:r>
        <w:rPr>
          <w:b/>
        </w:rPr>
        <w:t>Response</w:t>
      </w:r>
    </w:p>
    <w:p>
      <w:r>
        <w:t>The climate is mild, and does not go below freezing by much in the winter with tropical weather summers.  Pack for light layers, and adjust for the time of year.</w:t>
      </w:r>
    </w:p>
    <w:p>
      <w:r>
        <w:rPr>
          <w:b/>
          <w:u w:val="single"/>
        </w:rPr>
        <w:t>Document 3613</w:t>
      </w:r>
    </w:p>
    <w:p>
      <w:r>
        <w:rPr>
          <w:b/>
        </w:rPr>
        <w:t>Instruction</w:t>
      </w:r>
    </w:p>
    <w:p>
      <w:r>
        <w:t>List the competitions that Charlier competed in and where he placed in the format [Competiton]: [Place], [Age]</w:t>
      </w:r>
    </w:p>
    <w:p>
      <w:r>
        <w:rPr>
          <w:b/>
        </w:rPr>
        <w:t>Context</w:t>
      </w:r>
    </w:p>
    <w:p>
      <w:r>
        <w:t>Charlier was born in Albert, Somme and admitted at the age of 10 to the Conservatoire de Paris where he attracted attention from professionals in the field and earned a scholarship from Yehudi Menuhin and Henryk Szeryng in 1976.[2]</w:t>
        <w:br/>
        <w:br/>
        <w:t>He received top prizes at many international competitions including:1st place in Munich at 17, Montreal at 18, the International Jean Sibelius Violin Competition in Helsinki at 19, the two great French competitions Long-Thibaud-Crespin Competition (2nd grand prize) and Georges Enesco of the SACEM at 20, the International Violin Competition of Indianapolis (4th prize) at 21, and first place at the Young Concert Artists International Audition in New York in 1989 at the age of 28.[citation needed]</w:t>
        <w:br/>
        <w:br/>
        <w:t>He is primarily known as a soloist.[3]</w:t>
      </w:r>
    </w:p>
    <w:p>
      <w:r>
        <w:rPr>
          <w:b/>
        </w:rPr>
        <w:t>Response</w:t>
      </w:r>
    </w:p>
    <w:p>
      <w:r>
        <w:t>Sure, here is a list of the competitions that Charlier competed in, where he placed, and his age at the time of the competition:</w:t>
        <w:br/>
        <w:br/>
        <w:t>Munich international competition: 1st place, 17</w:t>
        <w:br/>
        <w:t>Montreal international competition: 1st place, 17</w:t>
        <w:br/>
        <w:t>International Jean Sibelius Violin Competition in Helsinki: 1st place, 19</w:t>
        <w:br/>
        <w:t>Long-Thibaud-Crespin Competition: 2nd grand prize, 20</w:t>
        <w:br/>
        <w:t>Georges Enesco of the SACEM: 1st place, 20</w:t>
        <w:br/>
        <w:t>International Violin Competition of Indianapolis: 4th prize, 21</w:t>
        <w:br/>
        <w:t>Young Concert Artists International Audition in New York: 1st place, 28</w:t>
      </w:r>
    </w:p>
    <w:p>
      <w:r>
        <w:rPr>
          <w:b/>
          <w:u w:val="single"/>
        </w:rPr>
        <w:t>Document 3614</w:t>
      </w:r>
    </w:p>
    <w:p>
      <w:r>
        <w:rPr>
          <w:b/>
        </w:rPr>
        <w:t>Instruction</w:t>
      </w:r>
    </w:p>
    <w:p>
      <w:r>
        <w:t>What are some common items on a charcuterie board?</w:t>
      </w:r>
    </w:p>
    <w:p>
      <w:r>
        <w:rPr>
          <w:b/>
        </w:rPr>
        <w:t>Response</w:t>
      </w:r>
    </w:p>
    <w:p>
      <w:r>
        <w:t>Common items on a charcuterie board include slice cured sausage, pepperoni, goat cheese, manchengo cheese, white cheddar, prosciutto, baby dill pickles, dried apricots, grapes, jam, crackers, and chocolate covered almonds.</w:t>
      </w:r>
    </w:p>
    <w:p>
      <w:r>
        <w:rPr>
          <w:b/>
          <w:u w:val="single"/>
        </w:rPr>
        <w:t>Document 3615</w:t>
      </w:r>
    </w:p>
    <w:p>
      <w:r>
        <w:rPr>
          <w:b/>
        </w:rPr>
        <w:t>Instruction</w:t>
      </w:r>
    </w:p>
    <w:p>
      <w:r>
        <w:t>What are the basic rules of baseball?</w:t>
      </w:r>
    </w:p>
    <w:p>
      <w:r>
        <w:rPr>
          <w:b/>
        </w:rPr>
        <w:t>Response</w:t>
      </w:r>
    </w:p>
    <w:p>
      <w:r>
        <w:t>Baseball is a complex sport that can be confusing to newcomers. Baseball is a game played by two teams of 9 players on a large field with 4 bases. The team on defense has 9 players out in the field at once, which includes the pitcher and the catcher. The hitting team only has one player "at-bat." The pitcher throws the ball to the catcher, and the hitter attempts to hit the ball into the field and run to a base if they hit the ball into fair territory. If the player misses 3 times, they are out. If the pitcher throws a bad pitch 4 times, the hitter gets to go to first base automatically. The player can also get out if a fielder catches the ball in the air or tags first base before the runner gets there. The game itself is 9 innings of 3 outs for each team. Whoever has the most runs (when a player runs to all 4 bases) at the end of the game wins!</w:t>
      </w:r>
    </w:p>
    <w:p>
      <w:r>
        <w:rPr>
          <w:b/>
          <w:u w:val="single"/>
        </w:rPr>
        <w:t>Document 3616</w:t>
      </w:r>
    </w:p>
    <w:p>
      <w:r>
        <w:rPr>
          <w:b/>
        </w:rPr>
        <w:t>Instruction</w:t>
      </w:r>
    </w:p>
    <w:p>
      <w:r>
        <w:t>What are common ways to invest money?</w:t>
      </w:r>
    </w:p>
    <w:p>
      <w:r>
        <w:rPr>
          <w:b/>
        </w:rPr>
        <w:t>Response</w:t>
      </w:r>
    </w:p>
    <w:p>
      <w:r>
        <w:t>Common ways to invest money include:</w:t>
        <w:br/>
        <w:t>1. Holding money in a high yield savings account</w:t>
        <w:br/>
        <w:t>2. Buying stocks and bonds</w:t>
        <w:br/>
        <w:t>3. Buying commodities (e.g., gold)</w:t>
        <w:br/>
        <w:t>4. Buying collectibles (e.g., art work, rare coins, trading cards)</w:t>
      </w:r>
    </w:p>
    <w:p>
      <w:r>
        <w:rPr>
          <w:b/>
          <w:u w:val="single"/>
        </w:rPr>
        <w:t>Document 3617</w:t>
      </w:r>
    </w:p>
    <w:p>
      <w:r>
        <w:rPr>
          <w:b/>
        </w:rPr>
        <w:t>Instruction</w:t>
      </w:r>
    </w:p>
    <w:p>
      <w:r>
        <w:t>What is seek speed in HDFS and why is it no longer going to be important?</w:t>
      </w:r>
    </w:p>
    <w:p>
      <w:r>
        <w:rPr>
          <w:b/>
        </w:rPr>
        <w:t>Response</w:t>
      </w:r>
    </w:p>
    <w:p>
      <w:r>
        <w:t>Seek speed is the speed i.e. rpm (revolutions per minute) a magnetic drive or an optical reader rotates to read the data from those HDDs Hard Drive Disks; This speed is dependent on the motor's rotation speed which directly impacts reading and writing of data into these devices. The speed of the motor is limited as it is powered by 12V capacity and also should not drain the battery if they are in the laptops. However, more and more newer age laptops and devices are now using SSDs Solid State Drives which are not only faster because the speed is not dependent on the revolving motor and also does not drain your laptops battery charge. This allowed the laptops to be less bulkier/heavier and reduce the overall battery size to make it a little lighter.</w:t>
      </w:r>
    </w:p>
    <w:p>
      <w:r>
        <w:rPr>
          <w:b/>
          <w:u w:val="single"/>
        </w:rPr>
        <w:t>Document 3618</w:t>
      </w:r>
    </w:p>
    <w:p>
      <w:r>
        <w:rPr>
          <w:b/>
        </w:rPr>
        <w:t>Instruction</w:t>
      </w:r>
    </w:p>
    <w:p>
      <w:r>
        <w:t>What are the most popular dishes to bring to a potluck?</w:t>
      </w:r>
    </w:p>
    <w:p>
      <w:r>
        <w:rPr>
          <w:b/>
        </w:rPr>
        <w:t>Response</w:t>
      </w:r>
    </w:p>
    <w:p>
      <w:r>
        <w:t>Since potlucks are designed to scale out the food preparation efforts while providing a diverse menu, items that are easy to prepare in large quantities and that appeal to a lot of different people are most commonly brought. For example, meatballs are relatively inexpensive, widely enjoyed, and easy to be kept warm in crockpot. Items like chicken wings are popular for many of the same reasons. Salads are also a good choice because they don not need to be kept hot. Items that require immediate serving are typically avoided because the dishes need to be prepared, then travel to the locality of the event, and as such create logistical and quality problems. Other items are ones that people typically take pride in, like chili, or ethnic staples that expose people to new tastes and cultures.</w:t>
      </w:r>
    </w:p>
    <w:p>
      <w:r>
        <w:rPr>
          <w:b/>
          <w:u w:val="single"/>
        </w:rPr>
        <w:t>Document 3619</w:t>
      </w:r>
    </w:p>
    <w:p>
      <w:r>
        <w:rPr>
          <w:b/>
        </w:rPr>
        <w:t>Instruction</w:t>
      </w:r>
    </w:p>
    <w:p>
      <w:r>
        <w:t>What is a generic question?</w:t>
      </w:r>
    </w:p>
    <w:p>
      <w:r>
        <w:rPr>
          <w:b/>
        </w:rPr>
        <w:t>Response</w:t>
      </w:r>
    </w:p>
    <w:p>
      <w:r>
        <w:t>A generic question is usually a question which is very plain in nature or very common.  Most people know the answers to generic questions using common sense, and general knowledge.  It usually implies that less though and creativity was used to come up with a generic question.  An example of a generic question is "why is it so hot outside?" or "why us the sky blue?"</w:t>
      </w:r>
    </w:p>
    <w:p>
      <w:r>
        <w:rPr>
          <w:b/>
          <w:u w:val="single"/>
        </w:rPr>
        <w:t>Document 3620</w:t>
      </w:r>
    </w:p>
    <w:p>
      <w:r>
        <w:rPr>
          <w:b/>
        </w:rPr>
        <w:t>Instruction</w:t>
      </w:r>
    </w:p>
    <w:p>
      <w:r>
        <w:t>How many provinces are in Canada?</w:t>
      </w:r>
    </w:p>
    <w:p>
      <w:r>
        <w:rPr>
          <w:b/>
        </w:rPr>
        <w:t>Response</w:t>
      </w:r>
    </w:p>
    <w:p>
      <w:r>
        <w:t>Canada has 10 provinces and 3 territories. The most populous provinces are Ontario, Quebec, and British Columbia.</w:t>
      </w:r>
    </w:p>
    <w:p>
      <w:r>
        <w:rPr>
          <w:b/>
          <w:u w:val="single"/>
        </w:rPr>
        <w:t>Document 3621</w:t>
      </w:r>
    </w:p>
    <w:p>
      <w:r>
        <w:rPr>
          <w:b/>
        </w:rPr>
        <w:t>Instruction</w:t>
      </w:r>
    </w:p>
    <w:p>
      <w:r>
        <w:t>Where does AAP operate?</w:t>
      </w:r>
    </w:p>
    <w:p>
      <w:r>
        <w:rPr>
          <w:b/>
        </w:rPr>
        <w:t>Context</w:t>
      </w:r>
    </w:p>
    <w:p>
      <w:r>
        <w:t>AAP employs around 80 journalists[2][3] who work in bureaus in all states and territories of Australia except the Northern Territory. It also maintains correspondents in New Zealand and London as well as using a network of contributors from the US, Europe, Asia and Africa. AAP's domestic news coverage is complemented by alliances with the major international news agencies.</w:t>
      </w:r>
    </w:p>
    <w:p>
      <w:r>
        <w:rPr>
          <w:b/>
        </w:rPr>
        <w:t>Response</w:t>
      </w:r>
    </w:p>
    <w:p>
      <w:r>
        <w:t>AAP employees journalists in Australia, correspondents in New Zealand and London, and a network of contributors from US, Europe, Asia, and Africa.</w:t>
      </w:r>
    </w:p>
    <w:p>
      <w:r>
        <w:rPr>
          <w:b/>
          <w:u w:val="single"/>
        </w:rPr>
        <w:t>Document 3622</w:t>
      </w:r>
    </w:p>
    <w:p>
      <w:r>
        <w:rPr>
          <w:b/>
        </w:rPr>
        <w:t>Instruction</w:t>
      </w:r>
    </w:p>
    <w:p>
      <w:r>
        <w:t>Tell me which one does not fit with the group:  Cigar, Cigarette, Tobacco, Pipe, Hookah</w:t>
      </w:r>
    </w:p>
    <w:p>
      <w:r>
        <w:rPr>
          <w:b/>
        </w:rPr>
        <w:t>Response</w:t>
      </w:r>
    </w:p>
    <w:p>
      <w:r>
        <w:t>All except Tobacco are means of smoking.</w:t>
      </w:r>
    </w:p>
    <w:p>
      <w:r>
        <w:rPr>
          <w:b/>
          <w:u w:val="single"/>
        </w:rPr>
        <w:t>Document 3623</w:t>
      </w:r>
    </w:p>
    <w:p>
      <w:r>
        <w:rPr>
          <w:b/>
        </w:rPr>
        <w:t>Instruction</w:t>
      </w:r>
    </w:p>
    <w:p>
      <w:r>
        <w:t>What are some different ways to entertain my family when they visit Boston?</w:t>
      </w:r>
    </w:p>
    <w:p>
      <w:r>
        <w:rPr>
          <w:b/>
        </w:rPr>
        <w:t>Response</w:t>
      </w:r>
    </w:p>
    <w:p>
      <w:r>
        <w:t xml:space="preserve">Boston, MA is a great place to take visitors whether they are from the US or abroad. Depending on the time of year that they visit, different options would rank higher. </w:t>
        <w:br/>
        <w:t xml:space="preserve">For example, if they arrive in the warmer months, say May to September, then an excellent place to start would be the freedom trail. This is a marked track that follows the famous ride of Paul Revere as the British forces arrived in Massachusetts Bay prior to the war of independence. During the warmer months, this path is nice to walk along as it will take your family along the landmarks of Boston, through the Boston Common, past the Quincy Markets, the Bunker Hill memorial, and through Boston's North End where some of the best Italian restaurants in the country can be found. In addition to this, Boston is home to two of the most prestigious universities in the world, Harvard University and the Massachusetts Institute of Technology. Free walking tours are available on both of these campuses which are located on the other side of the Charles river in the city of Cambridge. You can also go to a baseball game at the famous Fenway Park stadium to see the local team, the Red Socks play, as well as enjoy the city's shopping district along Newbury St. and the Prudential. </w:t>
        <w:br/>
        <w:t>If, however, your family visits in the colder season, or worse during the peak of winter, Boston still has plenty of fun and enjoyable activities. You could take them to an ice hockey game at TD Gardens to watch the local team, the Bruins play. There are also Christmas and winter markets in the Sea Port district throughout the holidays. For skiing, the mountains of New England are within a few hours drive and are often excellent for new and experienced skiers.</w:t>
      </w:r>
    </w:p>
    <w:p>
      <w:r>
        <w:rPr>
          <w:b/>
          <w:u w:val="single"/>
        </w:rPr>
        <w:t>Document 3624</w:t>
      </w:r>
    </w:p>
    <w:p>
      <w:r>
        <w:rPr>
          <w:b/>
        </w:rPr>
        <w:t>Instruction</w:t>
      </w:r>
    </w:p>
    <w:p>
      <w:r>
        <w:t>Who is John Adams?</w:t>
      </w:r>
    </w:p>
    <w:p>
      <w:r>
        <w:rPr>
          <w:b/>
        </w:rPr>
        <w:t>Context</w:t>
      </w:r>
    </w:p>
    <w:p>
      <w:r>
        <w:t>John Adams (October 30, 1735[a] – July 4, 1826) was an American statesman, attorney, diplomat, writer, and Founding Father who served as the second president of the United States from 1797 to 1801. Before his presidency, he was a leader of the American Revolution that achieved independence from Great Britain. During the latter part of the war and in the early years of the nation, he served as a diplomat in Europe. He was the first person to hold the office of vice president of the United States, serving from 1789 to 1797. Adams was a dedicated diarist and regularly corresponded with many important contemporaries, including his wife and adviser Abigail Adams as well as his friend and rival Thomas Jefferson.</w:t>
      </w:r>
    </w:p>
    <w:p>
      <w:r>
        <w:rPr>
          <w:b/>
        </w:rPr>
        <w:t>Response</w:t>
      </w:r>
    </w:p>
    <w:p>
      <w:r>
        <w:t>John Adams (October 30, 1735[a] – July 4, 1826) was an American statesman, attorney, diplomat, writer, and Founding Father who served as the second president of the United States from 1797 to 1801. Before his presidency, he was a leader of the American Revolution that achieved independence from Great Britain. During the latter part of the war and in the early years of the nation, he served as a diplomat in Europe. He was the first person to hold the office of vice president of the United States, serving from 1789 to 1797. Adams was a dedicated diarist and regularly corresponded with many important contemporaries, including his wife and adviser Abigail Adams as well as his friend and rival Thomas Jefferson.</w:t>
        <w:br/>
        <w:br/>
        <w:t>A lawyer and political activist prior to the Revolution, Adams was devoted to the right to counsel and presumption of innocence. He defied anti-British sentiment and successfully defended British soldiers against murder charges arising from the Boston Massacre. Adams was a Massachusetts delegate to the Continental Congress and became a leader of the revolution. He assisted Jefferson in drafting the Declaration of Independence in 1776. As a diplomat in Europe, he helped negotiate a peace treaty with Great Britain and secured vital governmental loans. Adams was the primary author of the Massachusetts Constitution in 1780, which influenced the United States constitution, as did his essay Thoughts on Government.</w:t>
        <w:br/>
        <w:br/>
        <w:t>Adams was elected to two terms as vice president under President George Washington and was elected as the United States' second president in 1796. He was the only president elected under the banner of the Federalist Party. During his single term, Adams encountered fierce criticism from the Jeffersonian Republicans and from some in his own Federalist Party, led by his rival Alexander Hamilton. Adams signed the controversial Alien and Sedition Acts, and built up the Army and Navy in the undeclared naval war (called the "Quasi-War") with France. During his term, he became the first president to reside in the executive mansion now known as the White House.</w:t>
        <w:br/>
        <w:br/>
        <w:t>In his bid in 1800 for reelection to the presidency, opposition from Federalists and accusations of despotism from Jeffersonians led to Adams losing to his vice president and former friend Jefferson, and he retired to Massachusetts. He eventually resumed his friendship with Jefferson by initiating a correspondence that lasted fourteen years. He and his wife generated the Adams political family, a line of politicians, diplomats, and historians. It includes their son John Quincy Adams, the sixth president. John Adams died on July 4, 1826 – the fiftieth anniversary of the adoption of the Declaration of Independence – hours after Jefferson's death. Adams and his son are the only presidents of the first twelve who never owned slaves. Surveys of historians and scholars have favorably ranked his administration.</w:t>
      </w:r>
    </w:p>
    <w:p>
      <w:r>
        <w:rPr>
          <w:b/>
          <w:u w:val="single"/>
        </w:rPr>
        <w:t>Document 3625</w:t>
      </w:r>
    </w:p>
    <w:p>
      <w:r>
        <w:rPr>
          <w:b/>
        </w:rPr>
        <w:t>Instruction</w:t>
      </w:r>
    </w:p>
    <w:p>
      <w:r>
        <w:t>Categorize the below types of organisms.</w:t>
        <w:br/>
        <w:t>bacteriophages, coccus, bacillus, spiral, coryneform, filamentous</w:t>
      </w:r>
    </w:p>
    <w:p>
      <w:r>
        <w:rPr>
          <w:b/>
        </w:rPr>
        <w:t>Response</w:t>
      </w:r>
    </w:p>
    <w:p>
      <w:r>
        <w:t>Bacteria - coccus, bacillus, spiral, coryneform, filamentous</w:t>
        <w:br/>
        <w:t>Virus - bacteriophages</w:t>
      </w:r>
    </w:p>
    <w:p>
      <w:r>
        <w:rPr>
          <w:b/>
          <w:u w:val="single"/>
        </w:rPr>
        <w:t>Document 3626</w:t>
      </w:r>
    </w:p>
    <w:p>
      <w:r>
        <w:rPr>
          <w:b/>
        </w:rPr>
        <w:t>Instruction</w:t>
      </w:r>
    </w:p>
    <w:p>
      <w:r>
        <w:t>What are a few things to do when visiting Northern Vietnam?</w:t>
      </w:r>
    </w:p>
    <w:p>
      <w:r>
        <w:rPr>
          <w:b/>
        </w:rPr>
        <w:t>Response</w:t>
      </w:r>
    </w:p>
    <w:p>
      <w:r>
        <w:t xml:space="preserve">Here are some to do when visiting Northern Vietnam: </w:t>
        <w:br/>
        <w:t>1. Go hiking through the picturesque rice terraces in Sa Pa. This is a great way to experience the beauty and local culture of Northern Vietnam.</w:t>
        <w:br/>
        <w:t>2. Take a cruise on Ha Long Bay. This Unesco world heritage site is a great place to relax and take in the views as you sail through thousands of limestone islands.</w:t>
        <w:br/>
        <w:t xml:space="preserve">3. Visit Hanoi and go on a food tour. This is one of the best ways to experience the local culture of Vietnam through authentic Vietnamese cuisine. </w:t>
        <w:br/>
        <w:t>4. Spend a day exploring the stunning landscapes of Ninh Binh. Home to the ancient capital of Vietnam and the Unesco World Heritage site of Trang An, Ninh Binh is a popular destination in Northern Vietnam.</w:t>
      </w:r>
    </w:p>
    <w:p>
      <w:r>
        <w:rPr>
          <w:b/>
          <w:u w:val="single"/>
        </w:rPr>
        <w:t>Document 3627</w:t>
      </w:r>
    </w:p>
    <w:p>
      <w:r>
        <w:rPr>
          <w:b/>
        </w:rPr>
        <w:t>Instruction</w:t>
      </w:r>
    </w:p>
    <w:p>
      <w:r>
        <w:t>What is SMTP?</w:t>
      </w:r>
    </w:p>
    <w:p>
      <w:r>
        <w:rPr>
          <w:b/>
        </w:rPr>
        <w:t>Response</w:t>
      </w:r>
    </w:p>
    <w:p>
      <w:r>
        <w:t>The Simple Mail Transfer Protocol (SMTP) is an Internet standard communication protocol for electronic mail transmission. Mail servers and other message transfer agents use SMTP to send and receive mail messages. User-level email clients typically use SMTP only for sending messages to a mail server for relaying, and typically submit outgoing email to the mail server on port 587 or 465 per RFC 8314. For retrieving messages, IMAP (which replaced the older POP3) is standard, but proprietary servers also often implement proprietary protocols.</w:t>
      </w:r>
    </w:p>
    <w:p>
      <w:r>
        <w:rPr>
          <w:b/>
          <w:u w:val="single"/>
        </w:rPr>
        <w:t>Document 3628</w:t>
      </w:r>
    </w:p>
    <w:p>
      <w:r>
        <w:rPr>
          <w:b/>
        </w:rPr>
        <w:t>Instruction</w:t>
      </w:r>
    </w:p>
    <w:p>
      <w:r>
        <w:t>Identify which instrument is string or percussion: Bougarabou, Haegeum</w:t>
      </w:r>
    </w:p>
    <w:p>
      <w:r>
        <w:rPr>
          <w:b/>
        </w:rPr>
        <w:t>Response</w:t>
      </w:r>
    </w:p>
    <w:p>
      <w:r>
        <w:t>Haegeum is string, Bougarabou is percussion.</w:t>
      </w:r>
    </w:p>
    <w:p>
      <w:r>
        <w:rPr>
          <w:b/>
          <w:u w:val="single"/>
        </w:rPr>
        <w:t>Document 3629</w:t>
      </w:r>
    </w:p>
    <w:p>
      <w:r>
        <w:rPr>
          <w:b/>
        </w:rPr>
        <w:t>Instruction</w:t>
      </w:r>
    </w:p>
    <w:p>
      <w:r>
        <w:t>What material is typically used for rowing shells?</w:t>
      </w:r>
    </w:p>
    <w:p>
      <w:r>
        <w:rPr>
          <w:b/>
        </w:rPr>
        <w:t>Context</w:t>
      </w:r>
    </w:p>
    <w:p>
      <w:r>
        <w:t>Originally made from wood, shells are now almost always made from a composite material (usually a double skin of carbon-fiber reinforced plastic with a sandwich of honeycomb material) for strength and weight advantages. World Rowing rules specify minimum weights for each class of boat so that no individual team will gain a great advantage from the use of expensive materials or technology.</w:t>
      </w:r>
    </w:p>
    <w:p>
      <w:r>
        <w:rPr>
          <w:b/>
        </w:rPr>
        <w:t>Response</w:t>
      </w:r>
    </w:p>
    <w:p>
      <w:r>
        <w:t>Rowing shells are now typically made from carbon-fiber.</w:t>
      </w:r>
    </w:p>
    <w:p>
      <w:r>
        <w:rPr>
          <w:b/>
          <w:u w:val="single"/>
        </w:rPr>
        <w:t>Document 3630</w:t>
      </w:r>
    </w:p>
    <w:p>
      <w:r>
        <w:rPr>
          <w:b/>
        </w:rPr>
        <w:t>Instruction</w:t>
      </w:r>
    </w:p>
    <w:p>
      <w:r>
        <w:t>which are the countries surrounding India</w:t>
      </w:r>
    </w:p>
    <w:p>
      <w:r>
        <w:rPr>
          <w:b/>
        </w:rPr>
        <w:t>Context</w:t>
      </w:r>
    </w:p>
    <w:p>
      <w:r>
        <w:t>The Republic of India shares borders with several sovereign countries; it shares land borders with China, Bhutan, Nepal, Pakistan, Afghanistan, Bangladesh and Myanmar.[1] Bangladesh and Pakistan share both land borders as well as maritime borders, while Sri Lanka shares only a maritime border through Ram Setu. India's Andaman and Nicobar Islands share a maritime border with Thailand, Myanmar and Indonesia.</w:t>
        <w:br/>
        <w:br/>
        <w:t>Land borders of India</w:t>
        <w:br/>
        <w:br/>
        <w:t>See also: List of disputed territories of India, Indian subcontinent, Greater India, Indosphere, and Look East policy (India)</w:t>
        <w:br/>
        <w:t>India shares land borders with seven sovereign nations. The state's Ministry of Home Affairs also recognizes a 106 kilometres (66 mi) land border with an eighth nation, Afghanistan, as part of its claim of the Kashmir region (see Durand Line).[2]</w:t>
        <w:br/>
        <w:br/>
        <w:t>Land Border Country</w:t>
        <w:tab/>
        <w:t>Dispute</w:t>
        <w:tab/>
        <w:t>Length (Km) and (mi)</w:t>
        <w:tab/>
        <w:t>Force</w:t>
        <w:tab/>
        <w:t>Comments</w:t>
        <w:br/>
        <w:t xml:space="preserve"> Bangladesh</w:t>
        <w:tab/>
        <w:t>N</w:t>
        <w:tab/>
        <w:t>4,096 kilometres (2,545 mi)</w:t>
        <w:tab/>
        <w:t>Border Security Force</w:t>
        <w:tab/>
        <w:t>Most of the India–Bangladesh enclaves exchanged in 2015. See Bangladesh Liberation War and Bangladesh–India relations.</w:t>
        <w:br/>
        <w:t xml:space="preserve"> Bhutan</w:t>
        <w:tab/>
        <w:t>N</w:t>
        <w:tab/>
        <w:t>578 kilometres (359 mi)[3]</w:t>
        <w:tab/>
        <w:t>Sashastra Seema Bal</w:t>
        <w:tab/>
        <w:t>Open border. See Bhutan–India relations.</w:t>
        <w:br/>
        <w:t xml:space="preserve"> China</w:t>
        <w:tab/>
        <w:t>Y</w:t>
        <w:tab/>
        <w:t>3,488 kilometres (2,167 mi)</w:t>
        <w:tab/>
        <w:t>Indo-Tibetan Border Police and Special Frontier Force</w:t>
        <w:tab/>
        <w:t>Also see Ardagh–Johnson Line, Macartney–MacDonald Line, McMahon Line, Sino-Indian border dispute and China–India relations.</w:t>
        <w:br/>
        <w:t xml:space="preserve"> Myanmar</w:t>
        <w:tab/>
        <w:t>N</w:t>
        <w:tab/>
        <w:t>1,643 kilometres (1,021 mi)</w:t>
        <w:tab/>
        <w:t>Assam Rifles and Indian Army</w:t>
        <w:tab/>
        <w:t>See India-Myanmar relations.</w:t>
        <w:br/>
        <w:t xml:space="preserve"> Nepal</w:t>
        <w:tab/>
        <w:t>Y</w:t>
        <w:tab/>
        <w:t>1,752 kilometres (1,089 mi)[4]</w:t>
        <w:tab/>
        <w:t>Sashastra Seema Bal</w:t>
        <w:tab/>
        <w:t>Open border. See Kalapani territory, Susta territory and India-Nepal relations.</w:t>
        <w:br/>
        <w:t xml:space="preserve"> Pakistan</w:t>
        <w:tab/>
        <w:t>Y</w:t>
        <w:tab/>
        <w:t>3,310 kilometres (2,060 mi)</w:t>
        <w:tab/>
        <w:t>Border Security Force</w:t>
        <w:tab/>
        <w:t>Also see Radcliffe Line, Line of Control, Actual Ground Position Line and Sir Creek. See Partition of India, Indo-Pakistani wars and conflicts and India-Pakistan relations.</w:t>
        <w:br/>
        <w:t>Maritime borders of India</w:t>
        <w:br/>
        <w:br/>
        <w:t>See also: Exclusive economic zone of India</w:t>
        <w:br/>
        <w:br/>
        <w:t>EEZs in the Atlantic and Indian Oceans</w:t>
        <w:br/>
        <w:t>Maritime borders of India are the maritime boundary recognized by the United Nations Convention on the Law of the Sea entails boundaries of territorial waters, contiguous zones, and exclusive economic zones. India, with its claim of a 12-nautical-mile (22 km; 14 mi) territorial maritime zone and 200-nautical-mile (370 km; 230 mi) exclusive economic zone, has a more than 7,000-kilometre (4,300 mi) maritime border shared with seven nations.</w:t>
        <w:br/>
        <w:br/>
        <w:t>Maritime Border Country</w:t>
        <w:tab/>
        <w:t>Length (km) and (mi)</w:t>
        <w:tab/>
        <w:t>Force</w:t>
        <w:tab/>
        <w:t>Comments</w:t>
        <w:br/>
        <w:t xml:space="preserve"> Bangladesh</w:t>
        <w:tab/>
        <w:tab/>
        <w:t>Indian Navy</w:t>
        <w:tab/>
        <w:t>New Moore Island in Bay of Bengal</w:t>
        <w:br/>
        <w:t xml:space="preserve"> Indonesia</w:t>
        <w:tab/>
        <w:tab/>
        <w:t>Indian Navy</w:t>
        <w:tab/>
        <w:t>Indira Point in Andaman Sea</w:t>
        <w:br/>
        <w:t xml:space="preserve"> Myanmar</w:t>
        <w:tab/>
        <w:tab/>
        <w:t>Indian Navy</w:t>
        <w:tab/>
        <w:t>Landfall Island in Andaman Sea</w:t>
        <w:br/>
        <w:t xml:space="preserve"> Pakistan</w:t>
        <w:tab/>
        <w:tab/>
        <w:t>Indian Navy</w:t>
        <w:tab/>
        <w:t>Sir Creek in Arabian Sea</w:t>
        <w:br/>
        <w:t xml:space="preserve"> Thailand</w:t>
        <w:tab/>
        <w:tab/>
        <w:t>Indian Navy</w:t>
        <w:tab/>
        <w:t>Similan Islands in Andaman Sea</w:t>
        <w:br/>
        <w:t xml:space="preserve"> Sri Lanka</w:t>
        <w:tab/>
        <w:t>&gt;400 kilometres (250 mi)[5]</w:t>
        <w:tab/>
        <w:t>Indian Navy</w:t>
        <w:tab/>
        <w:t>Katchatheevu in Palk Strait</w:t>
        <w:br/>
        <w:t xml:space="preserve"> Maldives</w:t>
        <w:tab/>
        <w:tab/>
        <w:t>Indian Navy</w:t>
        <w:tab/>
        <w:t>Maliku Kandu in Laccadive Sea</w:t>
      </w:r>
    </w:p>
    <w:p>
      <w:r>
        <w:rPr>
          <w:b/>
        </w:rPr>
        <w:t>Response</w:t>
      </w:r>
    </w:p>
    <w:p>
      <w:r>
        <w:t>The Republic of India shares borders with several sovereign countries; it shares land borders with China, Bhutan, Nepal, Pakistan, Afghanistan, Bangladesh and Myanmar.[1] Bangladesh and Pakistan share both land borders as well as maritime borders, while Sri Lanka shares only a maritime border through Ram Setu. India's Andaman and Nicobar Islands share a maritime border with Thailand, Myanmar and Indonesia.</w:t>
      </w:r>
    </w:p>
    <w:p>
      <w:r>
        <w:rPr>
          <w:b/>
          <w:u w:val="single"/>
        </w:rPr>
        <w:t>Document 3631</w:t>
      </w:r>
    </w:p>
    <w:p>
      <w:r>
        <w:rPr>
          <w:b/>
        </w:rPr>
        <w:t>Instruction</w:t>
      </w:r>
    </w:p>
    <w:p>
      <w:r>
        <w:t>Classify each of the following as cold or hot: sun, snow, oven, fridge, freezer, fire, stove, ice cream</w:t>
      </w:r>
    </w:p>
    <w:p>
      <w:r>
        <w:rPr>
          <w:b/>
        </w:rPr>
        <w:t>Response</w:t>
      </w:r>
    </w:p>
    <w:p>
      <w:r>
        <w:t>Cold: Snow, fridge, freezer, ice cream</w:t>
        <w:br/>
        <w:t>Hot: Sun, oven fire, stove</w:t>
      </w:r>
    </w:p>
    <w:p>
      <w:r>
        <w:rPr>
          <w:b/>
          <w:u w:val="single"/>
        </w:rPr>
        <w:t>Document 3632</w:t>
      </w:r>
    </w:p>
    <w:p>
      <w:r>
        <w:rPr>
          <w:b/>
        </w:rPr>
        <w:t>Instruction</w:t>
      </w:r>
    </w:p>
    <w:p>
      <w:r>
        <w:t>What is the origins of mens lacrosse?</w:t>
      </w:r>
    </w:p>
    <w:p>
      <w:r>
        <w:rPr>
          <w:b/>
        </w:rPr>
        <w:t>Response</w:t>
      </w:r>
    </w:p>
    <w:p>
      <w:r>
        <w:t>Lacrosse was started by the Native American Indians and was originally known as stickball. The game was initially played in the St. Lawrence Valley area by the Algonquian tribe and they were followed by other tribes in the eastern half of North America, and around the western Great Lakes.</w:t>
        <w:br/>
        <w:t>What began as stickball, a native American Indian contest played by tribal warriors for training, recreation and religious reasons, has developed over the years into the interscholastic, professional and international sport of lacrosse</w:t>
      </w:r>
    </w:p>
    <w:p>
      <w:r>
        <w:rPr>
          <w:b/>
          <w:u w:val="single"/>
        </w:rPr>
        <w:t>Document 3633</w:t>
      </w:r>
    </w:p>
    <w:p>
      <w:r>
        <w:rPr>
          <w:b/>
        </w:rPr>
        <w:t>Instruction</w:t>
      </w:r>
    </w:p>
    <w:p>
      <w:r>
        <w:t>Classify each of the following as bright or dark: sun, lamp, cave, light, night, tunnel</w:t>
      </w:r>
    </w:p>
    <w:p>
      <w:r>
        <w:rPr>
          <w:b/>
        </w:rPr>
        <w:t>Response</w:t>
      </w:r>
    </w:p>
    <w:p>
      <w:r>
        <w:t>Sun: Bright</w:t>
        <w:br/>
        <w:t>Lamp: Bright</w:t>
        <w:br/>
        <w:t>Cave: Dark</w:t>
        <w:br/>
        <w:t>Light: Bright</w:t>
        <w:br/>
        <w:t>Night: Dark</w:t>
        <w:br/>
        <w:t>Tunnel: Dark</w:t>
      </w:r>
    </w:p>
    <w:p>
      <w:r>
        <w:rPr>
          <w:b/>
          <w:u w:val="single"/>
        </w:rPr>
        <w:t>Document 3634</w:t>
      </w:r>
    </w:p>
    <w:p>
      <w:r>
        <w:rPr>
          <w:b/>
        </w:rPr>
        <w:t>Instruction</w:t>
      </w:r>
    </w:p>
    <w:p>
      <w:r>
        <w:t>Which of the following are flowers: roses, peonies, worms, carnations, tulips, dirt, lavender, and sunflowers?</w:t>
      </w:r>
    </w:p>
    <w:p>
      <w:r>
        <w:rPr>
          <w:b/>
        </w:rPr>
        <w:t>Response</w:t>
      </w:r>
    </w:p>
    <w:p>
      <w:r>
        <w:t>Roses, peonies, carnations, tulips, lavender, and sunflowers are flowers. Worms and dirt are not flowers.</w:t>
      </w:r>
    </w:p>
    <w:p>
      <w:r>
        <w:rPr>
          <w:b/>
          <w:u w:val="single"/>
        </w:rPr>
        <w:t>Document 3635</w:t>
      </w:r>
    </w:p>
    <w:p>
      <w:r>
        <w:rPr>
          <w:b/>
        </w:rPr>
        <w:t>Instruction</w:t>
      </w:r>
    </w:p>
    <w:p>
      <w:r>
        <w:t>Identify which instrument is string or woodwind: Catalan shawm, Tres</w:t>
      </w:r>
    </w:p>
    <w:p>
      <w:r>
        <w:rPr>
          <w:b/>
        </w:rPr>
        <w:t>Response</w:t>
      </w:r>
    </w:p>
    <w:p>
      <w:r>
        <w:t>Tres is string, Catalan shawm is woodwind.</w:t>
      </w:r>
    </w:p>
    <w:p>
      <w:r>
        <w:rPr>
          <w:b/>
          <w:u w:val="single"/>
        </w:rPr>
        <w:t>Document 3636</w:t>
      </w:r>
    </w:p>
    <w:p>
      <w:r>
        <w:rPr>
          <w:b/>
        </w:rPr>
        <w:t>Instruction</w:t>
      </w:r>
    </w:p>
    <w:p>
      <w:r>
        <w:t>Is there a Romanian Royal Family?</w:t>
      </w:r>
    </w:p>
    <w:p>
      <w:r>
        <w:rPr>
          <w:b/>
        </w:rPr>
        <w:t>Response</w:t>
      </w:r>
    </w:p>
    <w:p>
      <w:r>
        <w:t>The Romanian Royal Family consists of members of the former royal family of Michael I, the last king of Romania. This includes his two daughters, Margareta and Elena. Romania was a kingdom between 1881 and 1947. Carol I of Romania was the first king, proclaimed in 1881. Michael I of Romania was the last king, forced to abdicate in 1947.</w:t>
      </w:r>
    </w:p>
    <w:p>
      <w:r>
        <w:rPr>
          <w:b/>
          <w:u w:val="single"/>
        </w:rPr>
        <w:t>Document 3637</w:t>
      </w:r>
    </w:p>
    <w:p>
      <w:r>
        <w:rPr>
          <w:b/>
        </w:rPr>
        <w:t>Instruction</w:t>
      </w:r>
    </w:p>
    <w:p>
      <w:r>
        <w:t>Identify which animal species is alive or extinct: Cave Lion, Sumatran Elephant</w:t>
      </w:r>
    </w:p>
    <w:p>
      <w:r>
        <w:rPr>
          <w:b/>
        </w:rPr>
        <w:t>Response</w:t>
      </w:r>
    </w:p>
    <w:p>
      <w:r>
        <w:t>Sumatran Elephant is alive, Cave Lion is extinct.</w:t>
      </w:r>
    </w:p>
    <w:p>
      <w:r>
        <w:rPr>
          <w:b/>
          <w:u w:val="single"/>
        </w:rPr>
        <w:t>Document 3638</w:t>
      </w:r>
    </w:p>
    <w:p>
      <w:r>
        <w:rPr>
          <w:b/>
        </w:rPr>
        <w:t>Instruction</w:t>
      </w:r>
    </w:p>
    <w:p>
      <w:r>
        <w:t>What essential tools do I need in my toolbox?</w:t>
      </w:r>
    </w:p>
    <w:p>
      <w:r>
        <w:rPr>
          <w:b/>
        </w:rPr>
        <w:t>Response</w:t>
      </w:r>
    </w:p>
    <w:p>
      <w:r>
        <w:t>Hammer, screwdriver, adjustable wrench, pliers, level</w:t>
      </w:r>
    </w:p>
    <w:p>
      <w:r>
        <w:rPr>
          <w:b/>
          <w:u w:val="single"/>
        </w:rPr>
        <w:t>Document 3639</w:t>
      </w:r>
    </w:p>
    <w:p>
      <w:r>
        <w:rPr>
          <w:b/>
        </w:rPr>
        <w:t>Instruction</w:t>
      </w:r>
    </w:p>
    <w:p>
      <w:r>
        <w:t>Give me a bulleted list of the main responses to "Bad Blood" listed in this text, including whether they were positive or negative.</w:t>
      </w:r>
    </w:p>
    <w:p>
      <w:r>
        <w:rPr>
          <w:b/>
        </w:rPr>
        <w:t>Context</w:t>
      </w:r>
    </w:p>
    <w:p>
      <w:r>
        <w:t>"Bad Blood" is a song by American singer-songwriter Taylor Swift, taken from her fifth studio album 1989 (2014). Swift wrote the song with its producers Max Martin and Shellback. The album track is a pop song with stomping drums. A hip hop remix of "Bad Blood", featuring American rapper Kendrick Lamar and additional production by Ilya, was released as the fourth single from 1989 on May 17, 2015, by Big Machine and Republic Records.</w:t>
        <w:br/>
        <w:br/>
        <w:t>The lyrics are about feelings of betrayal by a close friend. Upon the album's release, critics expressed mixed opinions about "Bad Blood", with some complimenting Swift's defiant attitude and dubbing it an album highlight, while others criticized its production and lyrics. The remixed single was praised for the reworked instrumentation and Lamar's verses, which others considered to be out of place on a pop song. Media outlets speculated that American singer Katy Perry is the subject of the song. The remix received a Grammy nomination for Best Pop Duo/Group Performance.</w:t>
        <w:br/>
        <w:br/>
        <w:t>"Bad Blood" was supported by a high-budget music video directed by Joseph Kahn and produced by Swift. It featured an ensemble cast consisting of many singers, actresses and fashion models, which received wide media coverage. Critics praised the video for its cinematic and futuristic visuals inspired by neo-noir styles. It won a Grammy Award for Best Music Video, and two MTV Video Music Awards for the Video of the Year and Best Collaboration. Commercially, "Bad Blood" reached number one in Australia, Canada, New Zealand, and Scotland, as well as the United States, where it topped the Billboard Hot 100, Adult Top 40 and Mainstream Top 40 charts. It has been certified triple platinum in Australia and Canada, and 6× platinum in the US.</w:t>
      </w:r>
    </w:p>
    <w:p>
      <w:r>
        <w:rPr>
          <w:b/>
        </w:rPr>
        <w:t>Response</w:t>
      </w:r>
    </w:p>
    <w:p>
      <w:r>
        <w:t>* positive about Taylor Swift's defiant attitude</w:t>
        <w:br/>
        <w:t>* negative about the song's production and lyrics</w:t>
        <w:br/>
        <w:t>* positive about the instrumentation and verses</w:t>
        <w:br/>
        <w:t>* positive about the accompanying music video's visuals</w:t>
        <w:br/>
        <w:t>* positive in terms of topping several charts</w:t>
      </w:r>
    </w:p>
    <w:p>
      <w:r>
        <w:rPr>
          <w:b/>
          <w:u w:val="single"/>
        </w:rPr>
        <w:t>Document 3640</w:t>
      </w:r>
    </w:p>
    <w:p>
      <w:r>
        <w:rPr>
          <w:b/>
        </w:rPr>
        <w:t>Instruction</w:t>
      </w:r>
    </w:p>
    <w:p>
      <w:r>
        <w:t>Which of the following are names of flowers: daffodil, rose, quinoa, lily, daisy, elm, pyrite, violet, jade, leather, polycarbonate, jasmine</w:t>
      </w:r>
    </w:p>
    <w:p>
      <w:r>
        <w:rPr>
          <w:b/>
        </w:rPr>
        <w:t>Response</w:t>
      </w:r>
    </w:p>
    <w:p>
      <w:r>
        <w:t>daffodil, rose, lily, daisy, violet, jasmine</w:t>
      </w:r>
    </w:p>
    <w:p>
      <w:r>
        <w:rPr>
          <w:b/>
          <w:u w:val="single"/>
        </w:rPr>
        <w:t>Document 3641</w:t>
      </w:r>
    </w:p>
    <w:p>
      <w:r>
        <w:rPr>
          <w:b/>
        </w:rPr>
        <w:t>Instruction</w:t>
      </w:r>
    </w:p>
    <w:p>
      <w:r>
        <w:t>What Is a Request for Proposal (RFP)?</w:t>
      </w:r>
    </w:p>
    <w:p>
      <w:r>
        <w:rPr>
          <w:b/>
        </w:rPr>
        <w:t>Response</w:t>
      </w:r>
    </w:p>
    <w:p>
      <w:r>
        <w:t>A request for proposal (RFP) is a structured acquisition process that announces a project, describes it, and solicits bids from qualified contractors to complete it. Most organizations prefer to launch their projects using RFPs, and many governments always use them.  In some cases there is are a minimum number of respondents required and minimum timeframe to make an award.</w:t>
      </w:r>
    </w:p>
    <w:p>
      <w:r>
        <w:rPr>
          <w:b/>
          <w:u w:val="single"/>
        </w:rPr>
        <w:t>Document 3642</w:t>
      </w:r>
    </w:p>
    <w:p>
      <w:r>
        <w:rPr>
          <w:b/>
        </w:rPr>
        <w:t>Instruction</w:t>
      </w:r>
    </w:p>
    <w:p>
      <w:r>
        <w:t>Who is Linkin Park</w:t>
      </w:r>
    </w:p>
    <w:p>
      <w:r>
        <w:rPr>
          <w:b/>
        </w:rPr>
        <w:t>Context</w:t>
      </w:r>
    </w:p>
    <w:p>
      <w:r>
        <w:t>Linkin Park is an American rock band from Agoura Hills, California. The band's current lineup comprises vocalist/rhythm guitarist/keyboardist Mike Shinoda, lead guitarist Brad Delson, bassist Dave Farrell, DJ/turntablist Joe Hahn and drummer Rob Bourdon, all of whom are founding members. Vocalists Mark Wakefield and Chester Bennington are former members of the band. Categorized as alternative rock, Linkin Park's earlier music spanned a fusion of heavy metal and hip hop, while their later music features more electronica and pop elements.</w:t>
      </w:r>
    </w:p>
    <w:p>
      <w:r>
        <w:rPr>
          <w:b/>
        </w:rPr>
        <w:t>Response</w:t>
      </w:r>
    </w:p>
    <w:p>
      <w:r>
        <w:t>Linkin Park is an American rock band from Agoura Hills, California. The band's current lineup comprises vocalist/rhythm guitarist/keyboardist Mike Shinoda, lead guitarist Brad Delson, bassist Dave Farrell, DJ/turntablist Joe Hahn and drummer Rob Bourdon, all of whom are founding members. Vocalists Mark Wakefield and Chester Bennington are former members of the band. Categorized as alternative rock, Linkin Park's earlier music spanned a fusion of heavy metal and hip hop, while their later music features more electronica and pop elements.</w:t>
      </w:r>
    </w:p>
    <w:p>
      <w:r>
        <w:rPr>
          <w:b/>
          <w:u w:val="single"/>
        </w:rPr>
        <w:t>Document 3643</w:t>
      </w:r>
    </w:p>
    <w:p>
      <w:r>
        <w:rPr>
          <w:b/>
        </w:rPr>
        <w:t>Instruction</w:t>
      </w:r>
    </w:p>
    <w:p>
      <w:r>
        <w:t>In literature who is the alter ego of Percy Blakney</w:t>
      </w:r>
    </w:p>
    <w:p>
      <w:r>
        <w:rPr>
          <w:b/>
        </w:rPr>
        <w:t>Response</w:t>
      </w:r>
    </w:p>
    <w:p>
      <w:r>
        <w:t>Scarlet Pimpernel</w:t>
      </w:r>
    </w:p>
    <w:p>
      <w:r>
        <w:rPr>
          <w:b/>
          <w:u w:val="single"/>
        </w:rPr>
        <w:t>Document 3644</w:t>
      </w:r>
    </w:p>
    <w:p>
      <w:r>
        <w:rPr>
          <w:b/>
        </w:rPr>
        <w:t>Instruction</w:t>
      </w:r>
    </w:p>
    <w:p>
      <w:r>
        <w:t>Which of these is an electronic device? Ipad, TV, Rock, Laptop, Tree.</w:t>
      </w:r>
    </w:p>
    <w:p>
      <w:r>
        <w:rPr>
          <w:b/>
        </w:rPr>
        <w:t>Response</w:t>
      </w:r>
    </w:p>
    <w:p>
      <w:r>
        <w:t>Sure. Ipad, TV, and Laptop are all electronic devices.</w:t>
      </w:r>
    </w:p>
    <w:p>
      <w:r>
        <w:rPr>
          <w:b/>
          <w:u w:val="single"/>
        </w:rPr>
        <w:t>Document 3645</w:t>
      </w:r>
    </w:p>
    <w:p>
      <w:r>
        <w:rPr>
          <w:b/>
        </w:rPr>
        <w:t>Instruction</w:t>
      </w:r>
    </w:p>
    <w:p>
      <w:r>
        <w:t>What country has the most all time medals at the Winter Olympics?</w:t>
      </w:r>
    </w:p>
    <w:p>
      <w:r>
        <w:rPr>
          <w:b/>
        </w:rPr>
        <w:t>Response</w:t>
      </w:r>
    </w:p>
    <w:p>
      <w:r>
        <w:t>Norway leads the all time medal count for the winter olympics</w:t>
      </w:r>
    </w:p>
    <w:p>
      <w:r>
        <w:rPr>
          <w:b/>
          <w:u w:val="single"/>
        </w:rPr>
        <w:t>Document 3646</w:t>
      </w:r>
    </w:p>
    <w:p>
      <w:r>
        <w:rPr>
          <w:b/>
        </w:rPr>
        <w:t>Instruction</w:t>
      </w:r>
    </w:p>
    <w:p>
      <w:r>
        <w:t>What are some things that would cause the velocity of money within an economy to increase?</w:t>
      </w:r>
    </w:p>
    <w:p>
      <w:r>
        <w:rPr>
          <w:b/>
        </w:rPr>
        <w:t>Response</w:t>
      </w:r>
    </w:p>
    <w:p>
      <w:r>
        <w:t>The velocity of money is a macro economics term referring to the speed with which money changes hands, which can be determined by dividing the annual aggregate economic output (also called gross domestic product) of a country by the applicable money supply. The velocity of money can be impacted by many things. Growing optimism and confidence among consumers and businesses can increase velocity, whereas a decline in velocity can occur when people and companies become gloomier or more uncertain of their financial futures. Enhancements in technology that make transactions more efficient can also increase velocity.</w:t>
      </w:r>
    </w:p>
    <w:p>
      <w:r>
        <w:rPr>
          <w:b/>
          <w:u w:val="single"/>
        </w:rPr>
        <w:t>Document 3647</w:t>
      </w:r>
    </w:p>
    <w:p>
      <w:r>
        <w:rPr>
          <w:b/>
        </w:rPr>
        <w:t>Instruction</w:t>
      </w:r>
    </w:p>
    <w:p>
      <w:r>
        <w:t>Without quoting directly from the text give me a summary of what skateboarding is.</w:t>
      </w:r>
    </w:p>
    <w:p>
      <w:r>
        <w:rPr>
          <w:b/>
        </w:rPr>
        <w:t>Context</w:t>
      </w:r>
    </w:p>
    <w:p>
      <w:r>
        <w:t>Skateboarding is an action sport originating in the United States that involves riding and performing tricks using a skateboard, as well as a recreational activity, an art form, an entertainment industry job, and a method of transportation. Skateboarding has been shaped and influenced by many skateboarders throughout the years. A 2009 report found that the skateboarding market is worth an estimated $4.8 billion in annual revenue, with 11.08 million active skateboarders in the world.</w:t>
      </w:r>
    </w:p>
    <w:p>
      <w:r>
        <w:rPr>
          <w:b/>
        </w:rPr>
        <w:t>Response</w:t>
      </w:r>
    </w:p>
    <w:p>
      <w:r>
        <w:t>Skateboarding is an action sport originating in the United States that involves riding and performing tricks using a skateboard, as well as a recreational activity, an art form, an entertainment industry job, and a method of transportation. Skateboarding has been shaped and influenced by many skateboarders throughout the years. A 2009 report found that the skateboarding market is worth an estimated $4.8 billion in annual revenue, with 11.08 million active skateboarders in the world. In 2016, it was announced that skateboarding would be represented at the 2020 Summer Olympics in Tokyo, for both male and female teams.</w:t>
        <w:br/>
        <w:br/>
        <w:t>Since the 1970s, skateparks have been constructed specifically for use by skateboarders, freestyle BMXers, aggressive skaters, and more recently, scooters. However, skateboarding has become controversial in areas in which the activity, although illegal, has damaged curbs, stoneworks, steps, benches, plazas, and parks.</w:t>
      </w:r>
    </w:p>
    <w:p>
      <w:r>
        <w:rPr>
          <w:b/>
          <w:u w:val="single"/>
        </w:rPr>
        <w:t>Document 3648</w:t>
      </w:r>
    </w:p>
    <w:p>
      <w:r>
        <w:rPr>
          <w:b/>
        </w:rPr>
        <w:t>Instruction</w:t>
      </w:r>
    </w:p>
    <w:p>
      <w:r>
        <w:t>Which is better for you, red or green grapes?</w:t>
      </w:r>
    </w:p>
    <w:p>
      <w:r>
        <w:rPr>
          <w:b/>
        </w:rPr>
        <w:t>Response</w:t>
      </w:r>
    </w:p>
    <w:p>
      <w:r>
        <w:t>In general, dark red and purple grapes are higher in antioxidants than green or white grapes. The antioxidants found in grapes can help protect your cells from free radicals, which are a natural byproduct of your body's biological processes</w:t>
      </w:r>
    </w:p>
    <w:p>
      <w:r>
        <w:rPr>
          <w:b/>
          <w:u w:val="single"/>
        </w:rPr>
        <w:t>Document 3649</w:t>
      </w:r>
    </w:p>
    <w:p>
      <w:r>
        <w:rPr>
          <w:b/>
        </w:rPr>
        <w:t>Instruction</w:t>
      </w:r>
    </w:p>
    <w:p>
      <w:r>
        <w:t>What was special about the 2021 Formula 1 World Championship?</w:t>
      </w:r>
    </w:p>
    <w:p>
      <w:r>
        <w:rPr>
          <w:b/>
        </w:rPr>
        <w:t>Response</w:t>
      </w:r>
    </w:p>
    <w:p>
      <w:r>
        <w:t xml:space="preserve">The 2021 Formula 1 World Championship came down to the final race of the 2021 season in Abu Dhabi.  Seven-time world champion, Lewis Hamilton and Max Versteppen were tied in drivers' points, with this race being the deciding factor of who would be crowned champion. </w:t>
        <w:br/>
        <w:t xml:space="preserve">Ultimately, the 2021 Formula 1 World Championship was won by Dutch driver, Max Verstappen.  This was his first Driver's Championship title.  </w:t>
        <w:br/>
        <w:br/>
        <w:t>What makes this particular championship special, or controversial (depending on who you ask), is that the race director, Michael Masi, misinterpreted the regulations regarding a late safety car restart.  Masi called the safety car back into the pit lane without it having completed an additional lap as required by the Formula 1 Sporting Regulations (Article 48.12).  By not heeding these regulations, all lapped cars were not able to unlap themselves which resulted in Max Verstappen being in a position to easily overtake Lewis Hamilton for the win.</w:t>
      </w:r>
    </w:p>
    <w:p>
      <w:r>
        <w:rPr>
          <w:b/>
          <w:u w:val="single"/>
        </w:rPr>
        <w:t>Document 3650</w:t>
      </w:r>
    </w:p>
    <w:p>
      <w:r>
        <w:rPr>
          <w:b/>
        </w:rPr>
        <w:t>Instruction</w:t>
      </w:r>
    </w:p>
    <w:p>
      <w:r>
        <w:t>What is the difference between snowboard and ski boots?</w:t>
      </w:r>
    </w:p>
    <w:p>
      <w:r>
        <w:rPr>
          <w:b/>
        </w:rPr>
        <w:t>Response</w:t>
      </w:r>
    </w:p>
    <w:p>
      <w:r>
        <w:t>Snowboard boots typically function like stiff snowshoes because the snowboard bindings provide rigid support for turning. Ski boots on the other hand are much more rigid because the bindings only function to keep the boots attached to the skis. Ski boots themselves provide much of the rigid support that snowboard bindings offer.</w:t>
      </w:r>
    </w:p>
    <w:p>
      <w:r>
        <w:rPr>
          <w:b/>
          <w:u w:val="single"/>
        </w:rPr>
        <w:t>Document 3651</w:t>
      </w:r>
    </w:p>
    <w:p>
      <w:r>
        <w:rPr>
          <w:b/>
        </w:rPr>
        <w:t>Instruction</w:t>
      </w:r>
    </w:p>
    <w:p>
      <w:r>
        <w:t>What are steps to become a US citizen?</w:t>
      </w:r>
    </w:p>
    <w:p>
      <w:r>
        <w:rPr>
          <w:b/>
        </w:rPr>
        <w:t>Response</w:t>
      </w:r>
    </w:p>
    <w:p>
      <w:r>
        <w:t>Step 1. Determine if you are already a U.S. citizen</w:t>
        <w:br/>
        <w:t>Step 2. Determine if you are eligible to become a U.S. citizen</w:t>
        <w:br/>
        <w:t>Step 3. Prepare your Form N-400, Application for Naturalization</w:t>
        <w:br/>
        <w:t>Step 4. Submit your Form N-400 and pay your fees</w:t>
        <w:br/>
        <w:t>Step 5. Go to your biometrics appointment, if applicable</w:t>
        <w:br/>
        <w:t>Step 6. Complete the interview</w:t>
        <w:br/>
        <w:t>Step 7. Receive a decision from USCIS on your Form N-400</w:t>
        <w:br/>
        <w:t>Step 8. Receive a notice to take the Oath of Allegiance</w:t>
        <w:br/>
        <w:t>Step 9. Take the Oath of Allegiance to the United States</w:t>
        <w:br/>
        <w:t>Step 10. Understanding U.S. citizenship</w:t>
      </w:r>
    </w:p>
    <w:p>
      <w:r>
        <w:rPr>
          <w:b/>
          <w:u w:val="single"/>
        </w:rPr>
        <w:t>Document 3652</w:t>
      </w:r>
    </w:p>
    <w:p>
      <w:r>
        <w:rPr>
          <w:b/>
        </w:rPr>
        <w:t>Instruction</w:t>
      </w:r>
    </w:p>
    <w:p>
      <w:r>
        <w:t>Based on the following passage describe the first solid-state device and its use.</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The first solid-state device was the "cat's-whisker detector" first used in the 1900s in radio receivers. A whisker-like wire is placed lightly in contact with a solid crystal (such as a germanium crystal) to detect a radio signal by the contact junction effect.</w:t>
      </w:r>
    </w:p>
    <w:p>
      <w:r>
        <w:rPr>
          <w:b/>
          <w:u w:val="single"/>
        </w:rPr>
        <w:t>Document 3653</w:t>
      </w:r>
    </w:p>
    <w:p>
      <w:r>
        <w:rPr>
          <w:b/>
        </w:rPr>
        <w:t>Instruction</w:t>
      </w:r>
    </w:p>
    <w:p>
      <w:r>
        <w:t>What is the distance between the bases in professional baseball?</w:t>
      </w:r>
    </w:p>
    <w:p>
      <w:r>
        <w:rPr>
          <w:b/>
        </w:rPr>
        <w:t>Response</w:t>
      </w:r>
    </w:p>
    <w:p>
      <w:r>
        <w:t>Each base is separated by 90 feet in professional baseball.</w:t>
      </w:r>
    </w:p>
    <w:p>
      <w:r>
        <w:rPr>
          <w:b/>
          <w:u w:val="single"/>
        </w:rPr>
        <w:t>Document 3654</w:t>
      </w:r>
    </w:p>
    <w:p>
      <w:r>
        <w:rPr>
          <w:b/>
        </w:rPr>
        <w:t>Instruction</w:t>
      </w:r>
    </w:p>
    <w:p>
      <w:r>
        <w:t>Which characters belong to DC or Marvel Universe? Jason Todd, Winter Soldier</w:t>
      </w:r>
    </w:p>
    <w:p>
      <w:r>
        <w:rPr>
          <w:b/>
        </w:rPr>
        <w:t>Response</w:t>
      </w:r>
    </w:p>
    <w:p>
      <w:r>
        <w:t>Jason Todd is DC, Winter Soldier is Marvel</w:t>
      </w:r>
    </w:p>
    <w:p>
      <w:r>
        <w:rPr>
          <w:b/>
          <w:u w:val="single"/>
        </w:rPr>
        <w:t>Document 3655</w:t>
      </w:r>
    </w:p>
    <w:p>
      <w:r>
        <w:rPr>
          <w:b/>
        </w:rPr>
        <w:t>Instruction</w:t>
      </w:r>
    </w:p>
    <w:p>
      <w:r>
        <w:t>What is kombucha made of?</w:t>
      </w:r>
    </w:p>
    <w:p>
      <w:r>
        <w:rPr>
          <w:b/>
        </w:rPr>
        <w:t>Response</w:t>
      </w:r>
    </w:p>
    <w:p>
      <w:r>
        <w:t>Kombucha is a fermented drink made from tea, yeast, bacteria and sugar. It has grown in popularity, and some believe it has many health benefits.</w:t>
      </w:r>
    </w:p>
    <w:p>
      <w:r>
        <w:rPr>
          <w:b/>
          <w:u w:val="single"/>
        </w:rPr>
        <w:t>Document 3656</w:t>
      </w:r>
    </w:p>
    <w:p>
      <w:r>
        <w:rPr>
          <w:b/>
        </w:rPr>
        <w:t>Instruction</w:t>
      </w:r>
    </w:p>
    <w:p>
      <w:r>
        <w:t>Group these font types based on their style of typefaces: Times New Roman, Monaco, Garamond, Helvetica, Courier,  Futura</w:t>
      </w:r>
    </w:p>
    <w:p>
      <w:r>
        <w:rPr>
          <w:b/>
        </w:rPr>
        <w:t>Response</w:t>
      </w:r>
    </w:p>
    <w:p>
      <w:r>
        <w:t>These fonts can be categories as follow;</w:t>
        <w:br/>
        <w:t>Serif fonts: Times New Roman, Garamond</w:t>
        <w:br/>
        <w:t>San-serif fonts: Helvetica,  Futura</w:t>
        <w:br/>
        <w:t>Monospaced fonts: Monaco, Courier</w:t>
      </w:r>
    </w:p>
    <w:p>
      <w:r>
        <w:rPr>
          <w:b/>
          <w:u w:val="single"/>
        </w:rPr>
        <w:t>Document 3657</w:t>
      </w:r>
    </w:p>
    <w:p>
      <w:r>
        <w:rPr>
          <w:b/>
        </w:rPr>
        <w:t>Instruction</w:t>
      </w:r>
    </w:p>
    <w:p>
      <w:r>
        <w:t>What is a piano?</w:t>
      </w:r>
    </w:p>
    <w:p>
      <w:r>
        <w:rPr>
          <w:b/>
        </w:rPr>
        <w:t>Response</w:t>
      </w:r>
    </w:p>
    <w:p>
      <w:r>
        <w:t>A piano is a keyboard instrument that uses wooden hammers to strike a string which produces a sound.  The hammers on a piano are coated with a soft material so they do not damage the string they hit when a keyboard key is pressed.  You have to play this keyboard instrument with one or two hands in sync on a keyboard and then the keys hit in unified succession you get music or a string of sounds that is enjoyable to listen to.</w:t>
      </w:r>
    </w:p>
    <w:p>
      <w:r>
        <w:rPr>
          <w:b/>
          <w:u w:val="single"/>
        </w:rPr>
        <w:t>Document 3658</w:t>
      </w:r>
    </w:p>
    <w:p>
      <w:r>
        <w:rPr>
          <w:b/>
        </w:rPr>
        <w:t>Instruction</w:t>
      </w:r>
    </w:p>
    <w:p>
      <w:r>
        <w:t>Pancakes or waffles?</w:t>
      </w:r>
    </w:p>
    <w:p>
      <w:r>
        <w:rPr>
          <w:b/>
        </w:rPr>
        <w:t>Response</w:t>
      </w:r>
    </w:p>
    <w:p>
      <w:r>
        <w:t>It isn't easy to decide between two delicious breakfast items. There are pros and cons for both pancakes and waffles. On one hand, pancakes are light, and fluffy and can easily be eaten in one mouthful. On the other hand, waffles are airy, chewy and can be crispy with the right amount of sugar. Pancake and waffle batter are similar. Pancakes require a pan; waffles require a waffle iron. Both pancakes and waffles can be eaten with syrup, which is delicious. The decision to eat a pancake or waffle in the morning can be decided by which way you feel that morning.</w:t>
      </w:r>
    </w:p>
    <w:p>
      <w:r>
        <w:rPr>
          <w:b/>
          <w:u w:val="single"/>
        </w:rPr>
        <w:t>Document 3659</w:t>
      </w:r>
    </w:p>
    <w:p>
      <w:r>
        <w:rPr>
          <w:b/>
        </w:rPr>
        <w:t>Instruction</w:t>
      </w:r>
    </w:p>
    <w:p>
      <w:r>
        <w:t>How many versions of One Night game available?</w:t>
      </w:r>
    </w:p>
    <w:p>
      <w:r>
        <w:rPr>
          <w:b/>
        </w:rPr>
        <w:t>Context</w:t>
      </w:r>
    </w:p>
    <w:p>
      <w:r>
        <w:t>The One Night Trilogy, comprising three games, One Night, One Night 2: The Beyond and One Night: Full Circle, is a series of 2D tile-based overhead psychological horror games. The three games tell the story of an attempt to invade Earth by a race of supernatural shadow people and a collection of protagonists who must survive the attacks and fight against them. The origins of the creatures and their motives are detailed in the prequel, One Night 2: The Beyond, while the first and third games deal with subsequent invasion attempts and the conclusion to the conflict.</w:t>
      </w:r>
    </w:p>
    <w:p>
      <w:r>
        <w:rPr>
          <w:b/>
        </w:rPr>
        <w:t>Response</w:t>
      </w:r>
    </w:p>
    <w:p>
      <w:r>
        <w:t>The One Night Trilogy, comprising three games, One Night, One Night 2: The Beyond and One Night</w:t>
      </w:r>
    </w:p>
    <w:p>
      <w:r>
        <w:rPr>
          <w:b/>
          <w:u w:val="single"/>
        </w:rPr>
        <w:t>Document 3660</w:t>
      </w:r>
    </w:p>
    <w:p>
      <w:r>
        <w:rPr>
          <w:b/>
        </w:rPr>
        <w:t>Instruction</w:t>
      </w:r>
    </w:p>
    <w:p>
      <w:r>
        <w:t>What are some ways you can stop your toddler from crying?</w:t>
      </w:r>
    </w:p>
    <w:p>
      <w:r>
        <w:rPr>
          <w:b/>
        </w:rPr>
        <w:t>Response</w:t>
      </w:r>
    </w:p>
    <w:p>
      <w:r>
        <w:t>Give your toddler a hug to comfort him/her; try to reconcile the fight between the siblings if that is the source of conflict; if all fails - cry louder than the toddler</w:t>
      </w:r>
    </w:p>
    <w:p>
      <w:r>
        <w:rPr>
          <w:b/>
          <w:u w:val="single"/>
        </w:rPr>
        <w:t>Document 3661</w:t>
      </w:r>
    </w:p>
    <w:p>
      <w:r>
        <w:rPr>
          <w:b/>
        </w:rPr>
        <w:t>Instruction</w:t>
      </w:r>
    </w:p>
    <w:p>
      <w:r>
        <w:t>What is the name of the dog that looks like a mop?</w:t>
      </w:r>
    </w:p>
    <w:p>
      <w:r>
        <w:rPr>
          <w:b/>
        </w:rPr>
        <w:t>Response</w:t>
      </w:r>
    </w:p>
    <w:p>
      <w:r>
        <w:t>There are a number of dogs with mop-like appearances. The two most famous examples are the Komondor, which is a Hungarian guard dog, and the Puli, which was bred as a herding dog. Another example includes the lesser-known Bergamasco Sheepdog.</w:t>
      </w:r>
    </w:p>
    <w:p>
      <w:r>
        <w:rPr>
          <w:b/>
          <w:u w:val="single"/>
        </w:rPr>
        <w:t>Document 3662</w:t>
      </w:r>
    </w:p>
    <w:p>
      <w:r>
        <w:rPr>
          <w:b/>
        </w:rPr>
        <w:t>Instruction</w:t>
      </w:r>
    </w:p>
    <w:p>
      <w:r>
        <w:t>Types of Treaking ?</w:t>
      </w:r>
    </w:p>
    <w:p>
      <w:r>
        <w:rPr>
          <w:b/>
        </w:rPr>
        <w:t>Response</w:t>
      </w:r>
    </w:p>
    <w:p>
      <w:r>
        <w:t xml:space="preserve">1) Tea house trek, known as lodge trekking, is the most common form of trekking. Tea houses are for eating and resting during hikes or treks. Several popular trek routes like the Everest circuit, Annapurna circuit, and Langtang circuit have tea houses in different areas at regular intervals contributing trekkers to pack fewer supplies and food. </w:t>
        <w:br/>
        <w:br/>
        <w:br/>
        <w:t>2) Camping Trekking</w:t>
        <w:br/>
        <w:br/>
        <w:t>Unlike tea house hiking, camping trekking in Nepal is less well-known. All trekking areas provide the option of doing a camping trek. Team members include a guide, an assistant guide, a porter, a chef, a kitchen assistant, and a camp helper.</w:t>
        <w:br/>
        <w:br/>
        <w:t>3) GAP Trekking</w:t>
        <w:br/>
        <w:t>GAP stands for Guide, Accommodation, and Porters. Trekking guides and porters are on hand to accompany travellers on their highland trek. Those prepared to travel with just a guide and porter to unique adventure locations like snowy mountains, endless cultural variety, and stunning surroundings may get more out of their trek.</w:t>
      </w:r>
    </w:p>
    <w:p>
      <w:r>
        <w:rPr>
          <w:b/>
          <w:u w:val="single"/>
        </w:rPr>
        <w:t>Document 3663</w:t>
      </w:r>
    </w:p>
    <w:p>
      <w:r>
        <w:rPr>
          <w:b/>
        </w:rPr>
        <w:t>Instruction</w:t>
      </w:r>
    </w:p>
    <w:p>
      <w:r>
        <w:t>What is America's oldest brewery?</w:t>
      </w:r>
    </w:p>
    <w:p>
      <w:r>
        <w:rPr>
          <w:b/>
        </w:rPr>
        <w:t>Response</w:t>
      </w:r>
    </w:p>
    <w:p>
      <w:r>
        <w:t>D.G. Yuengling and Son is the oldest recognized brewery in America.</w:t>
      </w:r>
    </w:p>
    <w:p>
      <w:r>
        <w:rPr>
          <w:b/>
          <w:u w:val="single"/>
        </w:rPr>
        <w:t>Document 3664</w:t>
      </w:r>
    </w:p>
    <w:p>
      <w:r>
        <w:rPr>
          <w:b/>
        </w:rPr>
        <w:t>Instruction</w:t>
      </w:r>
    </w:p>
    <w:p>
      <w:r>
        <w:t>Identify which animal species is alive or extinct: Sandpiper, Greater Sage-Grouse</w:t>
      </w:r>
    </w:p>
    <w:p>
      <w:r>
        <w:rPr>
          <w:b/>
        </w:rPr>
        <w:t>Response</w:t>
      </w:r>
    </w:p>
    <w:p>
      <w:r>
        <w:t>Greater Sage-Grouse is alive, Sandpiper is extinct.</w:t>
      </w:r>
    </w:p>
    <w:p>
      <w:r>
        <w:rPr>
          <w:b/>
          <w:u w:val="single"/>
        </w:rPr>
        <w:t>Document 3665</w:t>
      </w:r>
    </w:p>
    <w:p>
      <w:r>
        <w:rPr>
          <w:b/>
        </w:rPr>
        <w:t>Instruction</w:t>
      </w:r>
    </w:p>
    <w:p>
      <w:r>
        <w:t>Why might the 2023 MLB season break the record for total runs scored in a single regular season?</w:t>
      </w:r>
    </w:p>
    <w:p>
      <w:r>
        <w:rPr>
          <w:b/>
        </w:rPr>
        <w:t>Response</w:t>
      </w:r>
    </w:p>
    <w:p>
      <w:r>
        <w:t xml:space="preserve">The 2023 MLB season might break the total runs scored record in a regular season due to three rule changes.. </w:t>
        <w:br/>
        <w:br/>
        <w:t>1. Base sizes going from 15 inches per side to 18 inches per side. The increase in base size promotes safer stealing conditions for runners allowing them to more easily avoid contact with fielders. Also, the larger base surface area will help runners from "over-sliding" on the base leading to an out.</w:t>
        <w:br/>
        <w:br/>
        <w:t>2. Two disengagements per plate appearance. Pitchers are only allowed two forms of disengagement which will reduce the number of pickoff attempts and mound step offs. In the event of a third disengagement, the pitcher will be charged with a balk leading to a base advancement for any runner on base or a ball given to the batter.</w:t>
        <w:br/>
        <w:br/>
        <w:t>3. Eliminating the shift. When the time a pitch is thrown, all four infielders must be on the infield dirt or grass with two on each side of second base. This new rule will increase batting averages, hits per game, and more doubles.</w:t>
      </w:r>
    </w:p>
    <w:p>
      <w:r>
        <w:rPr>
          <w:b/>
          <w:u w:val="single"/>
        </w:rPr>
        <w:t>Document 3666</w:t>
      </w:r>
    </w:p>
    <w:p>
      <w:r>
        <w:rPr>
          <w:b/>
        </w:rPr>
        <w:t>Instruction</w:t>
      </w:r>
    </w:p>
    <w:p>
      <w:r>
        <w:t>What climate are cacti typically found in?</w:t>
      </w:r>
    </w:p>
    <w:p>
      <w:r>
        <w:rPr>
          <w:b/>
        </w:rPr>
        <w:t>Response</w:t>
      </w:r>
    </w:p>
    <w:p>
      <w:r>
        <w:t>Cacti are plants that are specialized for growing in desert climates.</w:t>
      </w:r>
    </w:p>
    <w:p>
      <w:r>
        <w:rPr>
          <w:b/>
          <w:u w:val="single"/>
        </w:rPr>
        <w:t>Document 3667</w:t>
      </w:r>
    </w:p>
    <w:p>
      <w:r>
        <w:rPr>
          <w:b/>
        </w:rPr>
        <w:t>Instruction</w:t>
      </w:r>
    </w:p>
    <w:p>
      <w:r>
        <w:t>Who invented basketball?</w:t>
      </w:r>
    </w:p>
    <w:p>
      <w:r>
        <w:rPr>
          <w:b/>
        </w:rPr>
        <w:t>Response</w:t>
      </w:r>
    </w:p>
    <w:p>
      <w:r>
        <w:t>James Naismith designed the game of basketball in 1891 while he was teaching at the International YMCA Training School. On 15 January 1892, James Naismith published his rules for the game of "Basket Ball" that he invented. The original game played under these rules was quite different from the one played today as there was no dribbling, dunking, three-pointers, or shot clock, and goal tending was legal.</w:t>
      </w:r>
    </w:p>
    <w:p>
      <w:r>
        <w:rPr>
          <w:b/>
          <w:u w:val="single"/>
        </w:rPr>
        <w:t>Document 3668</w:t>
      </w:r>
    </w:p>
    <w:p>
      <w:r>
        <w:rPr>
          <w:b/>
        </w:rPr>
        <w:t>Instruction</w:t>
      </w:r>
    </w:p>
    <w:p>
      <w:r>
        <w:t>What literary technique is used in the phrase “simmered on a smooth summer sidewalk”?</w:t>
      </w:r>
    </w:p>
    <w:p>
      <w:r>
        <w:rPr>
          <w:b/>
        </w:rPr>
        <w:t>Response</w:t>
      </w:r>
    </w:p>
    <w:p>
      <w:r>
        <w:t>“Simmered on a smooth summer sidewalk” is an example of alliteration, which is a literary technique often used to emphasize a phrase or make a phrase stand out more to a reader.</w:t>
      </w:r>
    </w:p>
    <w:p>
      <w:r>
        <w:rPr>
          <w:b/>
          <w:u w:val="single"/>
        </w:rPr>
        <w:t>Document 3669</w:t>
      </w:r>
    </w:p>
    <w:p>
      <w:r>
        <w:rPr>
          <w:b/>
        </w:rPr>
        <w:t>Instruction</w:t>
      </w:r>
    </w:p>
    <w:p>
      <w:r>
        <w:t>Write a poem about George Washington.</w:t>
      </w:r>
    </w:p>
    <w:p>
      <w:r>
        <w:rPr>
          <w:b/>
        </w:rPr>
        <w:t>Response</w:t>
      </w:r>
    </w:p>
    <w:p>
      <w:r>
        <w:t>George Washington was a British man</w:t>
        <w:br/>
        <w:t>The British had laws he couldn't understand</w:t>
        <w:br/>
        <w:t>Washington and his friends put together a plan</w:t>
        <w:br/>
        <w:t>That the people would resist and America could stand</w:t>
      </w:r>
    </w:p>
    <w:p>
      <w:r>
        <w:rPr>
          <w:b/>
          <w:u w:val="single"/>
        </w:rPr>
        <w:t>Document 3670</w:t>
      </w:r>
    </w:p>
    <w:p>
      <w:r>
        <w:rPr>
          <w:b/>
        </w:rPr>
        <w:t>Instruction</w:t>
      </w:r>
    </w:p>
    <w:p>
      <w:r>
        <w:t>Write a few sentences explaining the criteria you used to choose your favorite fast food restaurant.</w:t>
      </w:r>
    </w:p>
    <w:p>
      <w:r>
        <w:rPr>
          <w:b/>
        </w:rPr>
        <w:t>Response</w:t>
      </w:r>
    </w:p>
    <w:p>
      <w:r>
        <w:t>The most important piece of criteria I use is taste of the food and drinks. Although there are other important factors like price, and variety of menu options ultimately the tastiness of the food is the most important factor.</w:t>
      </w:r>
    </w:p>
    <w:p>
      <w:r>
        <w:rPr>
          <w:b/>
          <w:u w:val="single"/>
        </w:rPr>
        <w:t>Document 3671</w:t>
      </w:r>
    </w:p>
    <w:p>
      <w:r>
        <w:rPr>
          <w:b/>
        </w:rPr>
        <w:t>Instruction</w:t>
      </w:r>
    </w:p>
    <w:p>
      <w:r>
        <w:t>Who are the last 7 soccer fifa men's world cup winners?</w:t>
      </w:r>
    </w:p>
    <w:p>
      <w:r>
        <w:rPr>
          <w:b/>
        </w:rPr>
        <w:t>Response</w:t>
      </w:r>
    </w:p>
    <w:p>
      <w:r>
        <w:t xml:space="preserve">The last 7 men's world cup winners are </w:t>
        <w:br/>
        <w:t xml:space="preserve">- Argentina </w:t>
        <w:br/>
        <w:t xml:space="preserve">- France </w:t>
        <w:br/>
        <w:t>- Germany</w:t>
        <w:br/>
        <w:t>- Spain</w:t>
        <w:br/>
        <w:t>- Italy</w:t>
        <w:br/>
        <w:t>- Brazil</w:t>
        <w:br/>
        <w:t>- France</w:t>
      </w:r>
    </w:p>
    <w:p>
      <w:r>
        <w:rPr>
          <w:b/>
          <w:u w:val="single"/>
        </w:rPr>
        <w:t>Document 3672</w:t>
      </w:r>
    </w:p>
    <w:p>
      <w:r>
        <w:rPr>
          <w:b/>
        </w:rPr>
        <w:t>Instruction</w:t>
      </w:r>
    </w:p>
    <w:p>
      <w:r>
        <w:t>The type of bicycle you buy will depend on a few different variables to consider. Are you looking for a city, hybrid, folding or off roading bike? How much are you looking to spend on the bicycle is also important when making these decisions as there are several hundred options out there to choose from. There are also options to customize bicycles.</w:t>
      </w:r>
    </w:p>
    <w:p>
      <w:r>
        <w:rPr>
          <w:b/>
        </w:rPr>
        <w:t>Response</w:t>
      </w:r>
    </w:p>
    <w:p>
      <w:r>
        <w:t>I would like to spend no more than $1000 for my hybrid bicycle purchase.</w:t>
      </w:r>
    </w:p>
    <w:p>
      <w:r>
        <w:rPr>
          <w:b/>
          <w:u w:val="single"/>
        </w:rPr>
        <w:t>Document 3673</w:t>
      </w:r>
    </w:p>
    <w:p>
      <w:r>
        <w:rPr>
          <w:b/>
        </w:rPr>
        <w:t>Instruction</w:t>
      </w:r>
    </w:p>
    <w:p>
      <w:r>
        <w:t>When is the best time to buy house in USA</w:t>
      </w:r>
    </w:p>
    <w:p>
      <w:r>
        <w:rPr>
          <w:b/>
        </w:rPr>
        <w:t>Response</w:t>
      </w:r>
    </w:p>
    <w:p>
      <w:r>
        <w:t>Late Spring and early Summers are considered "hot periods" in real-estate market because there is an increase in the number of listings (or supplies) during these months.</w:t>
      </w:r>
    </w:p>
    <w:p>
      <w:r>
        <w:rPr>
          <w:b/>
          <w:u w:val="single"/>
        </w:rPr>
        <w:t>Document 3674</w:t>
      </w:r>
    </w:p>
    <w:p>
      <w:r>
        <w:rPr>
          <w:b/>
        </w:rPr>
        <w:t>Instruction</w:t>
      </w:r>
    </w:p>
    <w:p>
      <w:r>
        <w:t>Who married Beyonce in 2008?</w:t>
      </w:r>
    </w:p>
    <w:p>
      <w:r>
        <w:rPr>
          <w:b/>
        </w:rPr>
        <w:t>Response</w:t>
      </w:r>
    </w:p>
    <w:p>
      <w:r>
        <w:t>Jay Z</w:t>
      </w:r>
    </w:p>
    <w:p>
      <w:r>
        <w:rPr>
          <w:b/>
          <w:u w:val="single"/>
        </w:rPr>
        <w:t>Document 3675</w:t>
      </w:r>
    </w:p>
    <w:p>
      <w:r>
        <w:rPr>
          <w:b/>
        </w:rPr>
        <w:t>Instruction</w:t>
      </w:r>
    </w:p>
    <w:p>
      <w:r>
        <w:t>Identify which of these animals live in water and which live on land: elephants, wolves, sharks, dolphins, cows, raccoons, pigs.</w:t>
      </w:r>
    </w:p>
    <w:p>
      <w:r>
        <w:rPr>
          <w:b/>
        </w:rPr>
        <w:t>Response</w:t>
      </w:r>
    </w:p>
    <w:p>
      <w:r>
        <w:t>From the list provided, only sharks and dolphins live in water. The rest live on land: elephants, wolves, cows, raccoons, pigs.</w:t>
      </w:r>
    </w:p>
    <w:p>
      <w:r>
        <w:rPr>
          <w:b/>
          <w:u w:val="single"/>
        </w:rPr>
        <w:t>Document 3676</w:t>
      </w:r>
    </w:p>
    <w:p>
      <w:r>
        <w:rPr>
          <w:b/>
        </w:rPr>
        <w:t>Instruction</w:t>
      </w:r>
    </w:p>
    <w:p>
      <w:r>
        <w:t>Tell me some key points about Narmada river from the given text.</w:t>
      </w:r>
    </w:p>
    <w:p>
      <w:r>
        <w:rPr>
          <w:b/>
        </w:rPr>
        <w:t>Context</w:t>
      </w:r>
    </w:p>
    <w:p>
      <w:r>
        <w:t>The Narmada River, also called the Reva and previously also known as Narbada or anglicised as Nerbudda, is the 5th longest river and overall longest west-flowing river in India. It is also the largest flowing river in the state of Madhya Pradesh. This river flows through the states of Madhya Pradesh and Gujarat in India. It is also known as the "Life Line of Madhya Pradesh and Gujarat" due to its huge contribution to the two states in many ways. The Narmada River rises from the Amarkantak Plateau in Anuppur district Madhya Pradesh. It forms the traditional boundary between North India and South India and flows westwards over a length of 1,312 km (815.2 mi) before draining through the Gulf of Khambhat into the Arabian Sea, 30 km (18.6 mi) west of Bharuch city of Gujarat.</w:t>
      </w:r>
    </w:p>
    <w:p>
      <w:r>
        <w:rPr>
          <w:b/>
        </w:rPr>
        <w:t>Response</w:t>
      </w:r>
    </w:p>
    <w:p>
      <w:r>
        <w:t>1.The  Narmada is the largest flowing river in madhya pradesh.</w:t>
        <w:br/>
        <w:t>2.The Narmada is also known as Rewa or Narbada.</w:t>
        <w:br/>
        <w:t>3.It is also known as life line of madhya pradesh and Gujarat.</w:t>
        <w:br/>
        <w:t>4.The Narmada rises from the Amarkantak (m.p.)and drain into Arabian sea through the gulf of khambat.</w:t>
        <w:br/>
        <w:t>5. It flows westwards over a length of 1312 km &amp; forms boundary between North India &amp; South India.</w:t>
      </w:r>
    </w:p>
    <w:p>
      <w:r>
        <w:rPr>
          <w:b/>
          <w:u w:val="single"/>
        </w:rPr>
        <w:t>Document 3677</w:t>
      </w:r>
    </w:p>
    <w:p>
      <w:r>
        <w:rPr>
          <w:b/>
        </w:rPr>
        <w:t>Instruction</w:t>
      </w:r>
    </w:p>
    <w:p>
      <w:r>
        <w:t>In the field of economics, what is considered a monopoly?</w:t>
      </w:r>
    </w:p>
    <w:p>
      <w:r>
        <w:rPr>
          <w:b/>
        </w:rPr>
        <w:t>Response</w:t>
      </w:r>
    </w:p>
    <w:p>
      <w:r>
        <w:t>A monopoly is when a single company or individual has a dominant position in a market and can freely raise prices without risk of losing customers to competing products. Monopolies are generally discouraged as they reduce competition.</w:t>
      </w:r>
    </w:p>
    <w:p>
      <w:r>
        <w:rPr>
          <w:b/>
          <w:u w:val="single"/>
        </w:rPr>
        <w:t>Document 3678</w:t>
      </w:r>
    </w:p>
    <w:p>
      <w:r>
        <w:rPr>
          <w:b/>
        </w:rPr>
        <w:t>Instruction</w:t>
      </w:r>
    </w:p>
    <w:p>
      <w:r>
        <w:t>Which is a species of fish? Bass or Treble</w:t>
      </w:r>
    </w:p>
    <w:p>
      <w:r>
        <w:rPr>
          <w:b/>
        </w:rPr>
        <w:t>Response</w:t>
      </w:r>
    </w:p>
    <w:p>
      <w:r>
        <w:t>Bass</w:t>
      </w:r>
    </w:p>
    <w:p>
      <w:r>
        <w:rPr>
          <w:b/>
          <w:u w:val="single"/>
        </w:rPr>
        <w:t>Document 3679</w:t>
      </w:r>
    </w:p>
    <w:p>
      <w:r>
        <w:rPr>
          <w:b/>
        </w:rPr>
        <w:t>Instruction</w:t>
      </w:r>
    </w:p>
    <w:p>
      <w:r>
        <w:t>Name some of the most well known soccer players in the world</w:t>
      </w:r>
    </w:p>
    <w:p>
      <w:r>
        <w:rPr>
          <w:b/>
        </w:rPr>
        <w:t>Response</w:t>
      </w:r>
    </w:p>
    <w:p>
      <w:r>
        <w:t>While the best soccer players are a topic of regular debate among fans of the sport, the general consensus is that the most popular players known throughout the world are: Lionel Messi (Argentina), Cristiano Ronaldo (Portugal),  Pele (Brazil) and Diego Maradona (Argentina). Diego Maradona and Pele were both known worldwide as top talents in an earlier era, helping drive the growth of the biggest sport in the world and consequently leading their club teams and nations to trophies. Lionel Messi and Cristiano Ronaldo also achieved incredible success, doing so during the rise of social media. Both Lionel and Cristiano have grown to 400+ million social media followers in different platforms-- putting them as some of the most followed individuals in the world.</w:t>
      </w:r>
    </w:p>
    <w:p>
      <w:r>
        <w:rPr>
          <w:b/>
          <w:u w:val="single"/>
        </w:rPr>
        <w:t>Document 3680</w:t>
      </w:r>
    </w:p>
    <w:p>
      <w:r>
        <w:rPr>
          <w:b/>
        </w:rPr>
        <w:t>Instruction</w:t>
      </w:r>
    </w:p>
    <w:p>
      <w:r>
        <w:t>What are some important points about the Battle of the Bulge?</w:t>
      </w:r>
    </w:p>
    <w:p>
      <w:r>
        <w:rPr>
          <w:b/>
        </w:rPr>
        <w:t>Context</w:t>
      </w:r>
    </w:p>
    <w:p>
      <w:r>
        <w:t>The Battle of the Bulge, also known as the Ardennes Offensive, was the last major German offensive campaign on the Western Front during World War II. The battle lasted for five weeks from 16 December 1944 to 28 January 1945, towards the end of the war in Europe. It was launched through the densely forested Ardennes region between Belgium and Luxembourg. It overlapped with the Alsace Offensive, subsequently the Colmar Pocket, another series of battles launched by the Germans in support of the Ardennes thrust.</w:t>
        <w:br/>
        <w:br/>
        <w:t>The primary military objectives were to deny further use of the Belgian Port of Antwerp to the Allies and to split the Allied lines, which potentially could have allowed the Germans to encircle and destroy the four Allied forces. The Nazi dictator Adolf Hitler, who since December 1941 had assumed direct command of the German army,[18] believed that achieving these objectives would compel the Western Allies to accept a peace treaty in the Axis powers' favor. By this time, it was palpable to virtually the entire German leadership including Hitler himself that they had no realistic hope of repelling the imminent Soviet invasion of Germany unless the Wehrmacht was able to concentrate the entirety of its remaining forces on the Eastern Front, which in turn obviously required that hostilities on the Western and Italian Fronts be terminated. The Battle of the Bulge remains among the most important battles of the war, as it marked the last major offensive attempted by the Axis Powers on the Western front. After their defeat, Germany would retreat for the remainder of the war.</w:t>
        <w:br/>
        <w:br/>
        <w:t>The Germans achieved a total surprise attack on the morning of 16 December 1944, due to a combination of Allied overconfidence, preoccupation with Allied offensive plans, and poor aerial reconnaissance due to bad weather. American forces bore the brunt of the attack. The Germans attacked a weakly defended section of the Allied line, taking advantage of heavily overcast weather conditions that grounded the Allies' superior air forces. Fierce American resistance on the northern shoulder of the offensive, around Elsenborn Ridge, and in the south, around Bastogne, blocked German access to key roads to the northwest and west that they counted on for success. Columns of armor and infantry that were supposed to advance along parallel routes found themselves on the same roads. This congestion, and terrain that favored the defenders, threw the German advance behind schedule and allowed the Allies to reinforce the thinly placed troops.</w:t>
        <w:br/>
        <w:br/>
        <w:t>The farthest west the offensive reached was the village of Foy-Nôtre-Dame, south east of Dinant, being stopped by the U.S. 2nd Armored Division on 24 December 1944.[19] Improved weather conditions from around 24 December permitted air attacks on German forces and supply lines, which sealed the failure of the offensive. On 26 December the lead element of Patton's U.S. Third Army reached Bastogne from the south, ending the siege. Although the offensive was effectively broken by 27 December, when the trapped units of 2nd Panzer Division made two break-out attempts with only partial success, the battle continued for another month before the front line was effectively restored to its position prior to the attack. In the wake of the defeat, many experienced German units were out of men and equipment, and the survivors retreated to the Siegfried Line.</w:t>
        <w:br/>
        <w:br/>
        <w:t>The Germans' initial attack involved around 410,000 men; just over 1,400 tanks, tank destroyers, and assault guns; 2,600 artillery pieces; and over 1,000 combat aircraft, as well as large numbers of other armored fighting vehicles (AFVs).[20] These were reinforced a couple of weeks later, bringing the offensive's total strength to around 450,000 troops, and 1,500 tanks and assault guns. Between 63,222 and 103,900 of these men were killed, missing, wounded in action, or captured. The battle severely depleted Germany's armored forces, which remained largely unreplaced throughout the remainder of the war. German Luftwaffe personnel, and later also Luftwaffe aircraft (in the concluding stages of the engagement) also sustained heavy losses.</w:t>
        <w:br/>
        <w:br/>
        <w:t>From among the Americans' peak strength of 610,000 troops there were 75,500 battle casualties, including about 8,400 killed.[21] The "Bulge" was the largest and bloodiest single battle fought by the United States in World War II[22][23][24] and the third-deadliest campaign in American history.</w:t>
      </w:r>
    </w:p>
    <w:p>
      <w:r>
        <w:rPr>
          <w:b/>
        </w:rPr>
        <w:t>Response</w:t>
      </w:r>
    </w:p>
    <w:p>
      <w:r>
        <w:t>• The Battle of the Bulge, also known as the Ardennes Offensive, was the last major German offensive campaign on the Western Front during World War II.</w:t>
        <w:br/>
        <w:t>• The battle lasted for five weeks from 16 December 1944 to 28 January 1945, towards the end of the war in Europe.</w:t>
        <w:br/>
        <w:t>• The primary military objectives were to deny further use of the Belgian Port of Antwerp to the Allies and to split the Allied lines, which potentially could have allowed the Germans to encircle and destroy the four Allied forces.</w:t>
        <w:br/>
        <w:t>• The Germans achieved a total surprise attack on the morning of 16 December 1944, due to a combination of Allied overconfidence, preoccupation with Allied offensive plans, and poor aerial reconnaissance due to bad weather.</w:t>
        <w:br/>
        <w:t>• The farthest west the offensive reached was the village of Foy-Nôtre-Dame, south east of Dinant, being stopped by the U.S. 2nd Armored Division on 24 December 1944.</w:t>
        <w:br/>
        <w:t>• On 26 December the lead element of Patton's U.S. Third Army reached Bastogne from the south, ending the siege.</w:t>
        <w:br/>
        <w:t>• The battle severely depleted Germany's armored forces, which remained largely unreplaced throughout the remainder of the war.</w:t>
        <w:br/>
        <w:t>• The "Bulge" was the largest and bloodiest single battle fought by the United States in World War II and the third-deadliest campaign in American history.</w:t>
      </w:r>
    </w:p>
    <w:p>
      <w:r>
        <w:rPr>
          <w:b/>
          <w:u w:val="single"/>
        </w:rPr>
        <w:t>Document 3681</w:t>
      </w:r>
    </w:p>
    <w:p>
      <w:r>
        <w:rPr>
          <w:b/>
        </w:rPr>
        <w:t>Instruction</w:t>
      </w:r>
    </w:p>
    <w:p>
      <w:r>
        <w:t>What tree nut is commonly used when making pesto?</w:t>
      </w:r>
    </w:p>
    <w:p>
      <w:r>
        <w:rPr>
          <w:b/>
        </w:rPr>
        <w:t>Response</w:t>
      </w:r>
    </w:p>
    <w:p>
      <w:r>
        <w:t>Pine nuts are used in pesto.</w:t>
      </w:r>
    </w:p>
    <w:p>
      <w:r>
        <w:rPr>
          <w:b/>
          <w:u w:val="single"/>
        </w:rPr>
        <w:t>Document 3682</w:t>
      </w:r>
    </w:p>
    <w:p>
      <w:r>
        <w:rPr>
          <w:b/>
        </w:rPr>
        <w:t>Instruction</w:t>
      </w:r>
    </w:p>
    <w:p>
      <w:r>
        <w:t>Summarize in bullet points some methods used to produce verdigris.</w:t>
      </w:r>
    </w:p>
    <w:p>
      <w:r>
        <w:rPr>
          <w:b/>
        </w:rPr>
        <w:t>Context</w:t>
      </w:r>
    </w:p>
    <w:p>
      <w:r>
        <w:t>A variety of recipes have been described for obtaining this blue-green patina on copper, brass, or bronze.[10] It was originally made by hanging copper plates over hot vinegar in a sealed pot until a green crust formed on the copper.[9] Another method, used in the Middle Ages, was to attach copper strips to a wooden block with acetic acid, then bury the sealed block in dung. A few weeks later, the block was to be dug up, and the verdigris scraped off. In eighteenth-century Montpellier, France, it was manufactured in household cellars, "where copper plates were stacked in clay pots filled with distilled wine." The verdigris was scraped off weekly by the women of the household.[11] Copper(II) acetate is prepared by treatment of copper(II) hydroxide with acetic acid.[12]</w:t>
      </w:r>
    </w:p>
    <w:p>
      <w:r>
        <w:rPr>
          <w:b/>
        </w:rPr>
        <w:t>Response</w:t>
      </w:r>
    </w:p>
    <w:p>
      <w:r>
        <w:t>- Hang copper plates over hot vinegar</w:t>
        <w:br/>
        <w:t>- Bury copper strips with wooden blocks and acetic acid in dung and dig up weeks later</w:t>
        <w:br/>
        <w:t>- Stack copper plates in clay pots of wine</w:t>
        <w:br/>
        <w:t>- Combine copper(II) hydroxide and acetic acid</w:t>
      </w:r>
    </w:p>
    <w:p>
      <w:r>
        <w:rPr>
          <w:b/>
          <w:u w:val="single"/>
        </w:rPr>
        <w:t>Document 3683</w:t>
      </w:r>
    </w:p>
    <w:p>
      <w:r>
        <w:rPr>
          <w:b/>
        </w:rPr>
        <w:t>Instruction</w:t>
      </w:r>
    </w:p>
    <w:p>
      <w:r>
        <w:t>Is voluntary childlessness rising? If yes, then what are the major drivers? What could be its impact?</w:t>
      </w:r>
    </w:p>
    <w:p>
      <w:r>
        <w:rPr>
          <w:b/>
        </w:rPr>
        <w:t>Response</w:t>
      </w:r>
    </w:p>
    <w:p>
      <w:r>
        <w:t>The fast paced life and easy availability of effective contraception have increased the number of couples opting for childfree life. There are numerous reasons why being childfree is trending. The decision to have a child comes with responsibilities and many couples do not want to embrace it. Some couples avoid the idea of having children based on past experience in the family or simply because not having a child opens new avenues to explore and spend time doing other meaningful things in life. Unwillingness to bear the financial burden of raising a child is another reason why some couples avoid the idea.</w:t>
        <w:br/>
        <w:br/>
        <w:t>Nevertheless, the trend represents the rise in deterioration of interpersonal relationships. It prevents overpopulation and indirectly impacts events like recession, inflation, global warming etc. and in a consumer centric world the resonance of this trend cannot be ignored in the global economy.</w:t>
      </w:r>
    </w:p>
    <w:p>
      <w:r>
        <w:rPr>
          <w:b/>
          <w:u w:val="single"/>
        </w:rPr>
        <w:t>Document 3684</w:t>
      </w:r>
    </w:p>
    <w:p>
      <w:r>
        <w:rPr>
          <w:b/>
        </w:rPr>
        <w:t>Instruction</w:t>
      </w:r>
    </w:p>
    <w:p>
      <w:r>
        <w:t>Who is István Szalay?</w:t>
      </w:r>
    </w:p>
    <w:p>
      <w:r>
        <w:rPr>
          <w:b/>
        </w:rPr>
        <w:t>Context</w:t>
      </w:r>
    </w:p>
    <w:p>
      <w:r>
        <w:t>István Szalay (22 March 1944 – 1 September 2022) was a Hungarian mathematician and politician. A member of the Hungarian Socialist Party, he served in the National Assembly from 1998 to 2002.[1] Prior to that, he was mayor of Szeged from 1994 to 1998.</w:t>
        <w:br/>
        <w:br/>
        <w:t>Szalay died on 1 September 2022, at the age of 78.</w:t>
      </w:r>
    </w:p>
    <w:p>
      <w:r>
        <w:rPr>
          <w:b/>
        </w:rPr>
        <w:t>Response</w:t>
      </w:r>
    </w:p>
    <w:p>
      <w:r>
        <w:t>István Szalay was a Hungarian mathematician and politician.</w:t>
      </w:r>
    </w:p>
    <w:p>
      <w:r>
        <w:rPr>
          <w:b/>
          <w:u w:val="single"/>
        </w:rPr>
        <w:t>Document 3685</w:t>
      </w:r>
    </w:p>
    <w:p>
      <w:r>
        <w:rPr>
          <w:b/>
        </w:rPr>
        <w:t>Instruction</w:t>
      </w:r>
    </w:p>
    <w:p>
      <w:r>
        <w:t>What was Skippy ( on TV )</w:t>
      </w:r>
    </w:p>
    <w:p>
      <w:r>
        <w:rPr>
          <w:b/>
        </w:rPr>
        <w:t>Response</w:t>
      </w:r>
    </w:p>
    <w:p>
      <w:r>
        <w:t>The bush kangaroo</w:t>
      </w:r>
    </w:p>
    <w:p>
      <w:r>
        <w:rPr>
          <w:b/>
          <w:u w:val="single"/>
        </w:rPr>
        <w:t>Document 3686</w:t>
      </w:r>
    </w:p>
    <w:p>
      <w:r>
        <w:rPr>
          <w:b/>
        </w:rPr>
        <w:t>Instruction</w:t>
      </w:r>
    </w:p>
    <w:p>
      <w:r>
        <w:t>Which is a species of fish? Golden Retriever or Goldfish</w:t>
      </w:r>
    </w:p>
    <w:p>
      <w:r>
        <w:rPr>
          <w:b/>
        </w:rPr>
        <w:t>Response</w:t>
      </w:r>
    </w:p>
    <w:p>
      <w:r>
        <w:t>Goldfish</w:t>
      </w:r>
    </w:p>
    <w:p>
      <w:r>
        <w:rPr>
          <w:b/>
          <w:u w:val="single"/>
        </w:rPr>
        <w:t>Document 3687</w:t>
      </w:r>
    </w:p>
    <w:p>
      <w:r>
        <w:rPr>
          <w:b/>
        </w:rPr>
        <w:t>Instruction</w:t>
      </w:r>
    </w:p>
    <w:p>
      <w:r>
        <w:t>What are fun activities to do in New Orleans?</w:t>
      </w:r>
    </w:p>
    <w:p>
      <w:r>
        <w:rPr>
          <w:b/>
        </w:rPr>
        <w:t>Response</w:t>
      </w:r>
    </w:p>
    <w:p>
      <w:r>
        <w:t>New Orleans is an exciting place to visit. Many people go to New Orleans for Mardi Gras parades, with creative floats and beads thrown to onlookers, but this event is just once a year. No matter what time of year you go, make time to appreciate some live music. Jazz and blues are standouts around Frenchman street. The food and beverage scene is also quite compelling, with classics like red beans and rice, fried chicken, delicious seafood, and beignets. Two weekends in the spring combine the music and the food in a giant festival called Jazz Fest, with many stages and vendors spread out for an open-air celebration of the best the city has to offer. There are also comprehensive culture and history museums, including the famous World War 2 museum, because the boats used to storm the beaches at Normandy were inspired by watercraft common to Louisiana.</w:t>
      </w:r>
    </w:p>
    <w:p>
      <w:r>
        <w:rPr>
          <w:b/>
          <w:u w:val="single"/>
        </w:rPr>
        <w:t>Document 3688</w:t>
      </w:r>
    </w:p>
    <w:p>
      <w:r>
        <w:rPr>
          <w:b/>
        </w:rPr>
        <w:t>Instruction</w:t>
      </w:r>
    </w:p>
    <w:p>
      <w:r>
        <w:t>What is Time magazine?</w:t>
      </w:r>
    </w:p>
    <w:p>
      <w:r>
        <w:rPr>
          <w:b/>
        </w:rPr>
        <w:t>Context</w:t>
      </w:r>
    </w:p>
    <w:p>
      <w:r>
        <w:t>Time (stylized in all caps) is an American news magazine based in New York City. For nearly a century, it was published weekly, but starting in March 2020 it transitioned to every other week.[2] It was first published in New York City on March 3, 1923, and for many years it was run by its influential co-founder, Henry Luce. A European edition (Time Europe, formerly known as Time Atlantic) is published in London and also covers the Middle East, Africa, and, since 2003, Latin America. An Asian edition (Time Asia) is based in Hong Kong.[3] The South Pacific edition, which covers Australia, New Zealand, and the Pacific Islands, is based in Sydney.</w:t>
        <w:br/>
        <w:br/>
        <w:t>Since 2018, Time has been owned by Salesforce founder Marc Benioff, who acquired it from Meredith Corporation. Benioff currently publishes the magazine through the company Time USA, LLC.</w:t>
      </w:r>
    </w:p>
    <w:p>
      <w:r>
        <w:rPr>
          <w:b/>
        </w:rPr>
        <w:t>Response</w:t>
      </w:r>
    </w:p>
    <w:p>
      <w:r>
        <w:t>An American news magazine, based in New York City since March 3,1923, published every week since and every other week since March 2020. Initially it was run by it's co-founder, Henry Luce but since 2018, it has been owned by Salesforce founder Marc Benioff, who publishes it through the company Time USA, LLC.</w:t>
      </w:r>
    </w:p>
    <w:p>
      <w:r>
        <w:rPr>
          <w:b/>
          <w:u w:val="single"/>
        </w:rPr>
        <w:t>Document 3689</w:t>
      </w:r>
    </w:p>
    <w:p>
      <w:r>
        <w:rPr>
          <w:b/>
        </w:rPr>
        <w:t>Instruction</w:t>
      </w:r>
    </w:p>
    <w:p>
      <w:r>
        <w:t>What is a chemical structure?</w:t>
      </w:r>
    </w:p>
    <w:p>
      <w:r>
        <w:rPr>
          <w:b/>
        </w:rPr>
        <w:t>Context</w:t>
      </w:r>
    </w:p>
    <w:p>
      <w:r>
        <w:t>A chemical structure determination includes a chemist's specifying the molecular geometry and, when feasible and necessary, the electronic structure of the target molecule or other solid. Molecular geometry refers to the spatial arrangement of atoms in a molecule and the chemical bonds that hold the atoms together and can be represented using structural formulae and by molecular models; complete electronic structure descriptions include specifying the occupation of a molecule's molecular orbitals. Structure determination can be applied to a range of targets from very simple molecules (e.g., diatomic oxygen or nitrogen) to very complex ones (e.g., such as protein or DNA).</w:t>
      </w:r>
    </w:p>
    <w:p>
      <w:r>
        <w:rPr>
          <w:b/>
        </w:rPr>
        <w:t>Response</w:t>
      </w:r>
    </w:p>
    <w:p>
      <w:r>
        <w:t>A chemical structure determination includes a chemist's specifying the molecular geometry and, when feasible and necessary, the electronic structure of the target molecule or other solid.</w:t>
      </w:r>
    </w:p>
    <w:p>
      <w:r>
        <w:rPr>
          <w:b/>
          <w:u w:val="single"/>
        </w:rPr>
        <w:t>Document 3690</w:t>
      </w:r>
    </w:p>
    <w:p>
      <w:r>
        <w:rPr>
          <w:b/>
        </w:rPr>
        <w:t>Instruction</w:t>
      </w:r>
    </w:p>
    <w:p>
      <w:r>
        <w:t>Why was it unclear who won the race?</w:t>
      </w:r>
    </w:p>
    <w:p>
      <w:r>
        <w:rPr>
          <w:b/>
        </w:rPr>
        <w:t>Context</w:t>
      </w:r>
    </w:p>
    <w:p>
      <w:r>
        <w:t>The 2021 Amstel Gold Race was a road cycling one-day race that took place on 18 April 2021 in the Netherlands.[1] It was the 55th edition of the Amstel Gold Race and the 14th event of the 2021 UCI World Tour. Although Wout van Aert was declared to have defeated Tom Pidcock in a photofinish sprint with Maximilian Schachmann completing the podium, it was speculated that the photofinish camera had been focused on a point approximately 26.86 cm forward of the true finish line, making the true victor unclear.</w:t>
      </w:r>
    </w:p>
    <w:p>
      <w:r>
        <w:rPr>
          <w:b/>
        </w:rPr>
        <w:t>Response</w:t>
      </w:r>
    </w:p>
    <w:p>
      <w:r>
        <w:t>The photofinish camera was focused on a point approximately 26.86cm forward of the true finish line.</w:t>
      </w:r>
    </w:p>
    <w:p>
      <w:r>
        <w:rPr>
          <w:b/>
          <w:u w:val="single"/>
        </w:rPr>
        <w:t>Document 3691</w:t>
      </w:r>
    </w:p>
    <w:p>
      <w:r>
        <w:rPr>
          <w:b/>
        </w:rPr>
        <w:t>Instruction</w:t>
      </w:r>
    </w:p>
    <w:p>
      <w:r>
        <w:t>How hard is it to learn how to ski?</w:t>
      </w:r>
    </w:p>
    <w:p>
      <w:r>
        <w:rPr>
          <w:b/>
        </w:rPr>
        <w:t>Response</w:t>
      </w:r>
    </w:p>
    <w:p>
      <w:r>
        <w:t>Learning how to ski is moderately hard. Depending on if you learn on your own or hire a professional instructor, you can expect to go skiing at least five to eight times before you feel comfortable on skis. There are also different mountains that offer different terrain which can impact how quickly you pick up skiing. It is advised that beginners stick to ski runs that are labeled as a green circle on any mountain as these are classified as the easiest way down the mountain.</w:t>
      </w:r>
    </w:p>
    <w:p>
      <w:r>
        <w:rPr>
          <w:b/>
          <w:u w:val="single"/>
        </w:rPr>
        <w:t>Document 3692</w:t>
      </w:r>
    </w:p>
    <w:p>
      <w:r>
        <w:rPr>
          <w:b/>
        </w:rPr>
        <w:t>Instruction</w:t>
      </w:r>
    </w:p>
    <w:p>
      <w:r>
        <w:t>Can I copy my Delta Lake table to another location?</w:t>
      </w:r>
    </w:p>
    <w:p>
      <w:r>
        <w:rPr>
          <w:b/>
        </w:rPr>
        <w:t>Response</w:t>
      </w:r>
    </w:p>
    <w:p>
      <w:r>
        <w:t>Yes you can copy your Delta Lake table to another location. Remember to copy files without changing the timestamps to ensure that the time travel with timestamps will be consistent.</w:t>
      </w:r>
    </w:p>
    <w:p>
      <w:r>
        <w:rPr>
          <w:b/>
          <w:u w:val="single"/>
        </w:rPr>
        <w:t>Document 3693</w:t>
      </w:r>
    </w:p>
    <w:p>
      <w:r>
        <w:rPr>
          <w:b/>
        </w:rPr>
        <w:t>Instruction</w:t>
      </w:r>
    </w:p>
    <w:p>
      <w:r>
        <w:t>Identify which instrument is string or percussion: Paila criolla, Topshur</w:t>
      </w:r>
    </w:p>
    <w:p>
      <w:r>
        <w:rPr>
          <w:b/>
        </w:rPr>
        <w:t>Response</w:t>
      </w:r>
    </w:p>
    <w:p>
      <w:r>
        <w:t>Topshur is string, Paila criolla is percussion.</w:t>
      </w:r>
    </w:p>
    <w:p>
      <w:r>
        <w:rPr>
          <w:b/>
          <w:u w:val="single"/>
        </w:rPr>
        <w:t>Document 3694</w:t>
      </w:r>
    </w:p>
    <w:p>
      <w:r>
        <w:rPr>
          <w:b/>
        </w:rPr>
        <w:t>Instruction</w:t>
      </w:r>
    </w:p>
    <w:p>
      <w:r>
        <w:t>Do you get scared?</w:t>
      </w:r>
    </w:p>
    <w:p>
      <w:r>
        <w:rPr>
          <w:b/>
        </w:rPr>
        <w:t>Response</w:t>
      </w:r>
    </w:p>
    <w:p>
      <w:r>
        <w:t>Ofcourse! Everyone feels scared of something or the other. It is only the intensity that makes it different. I mean, I may be scared of heights, but I can chose to not let it get to me even when I am at a height, by say singing a rhyme and distracting my mind. Fear is in your head. So be fearless.</w:t>
      </w:r>
    </w:p>
    <w:p>
      <w:r>
        <w:rPr>
          <w:b/>
          <w:u w:val="single"/>
        </w:rPr>
        <w:t>Document 3695</w:t>
      </w:r>
    </w:p>
    <w:p>
      <w:r>
        <w:rPr>
          <w:b/>
        </w:rPr>
        <w:t>Instruction</w:t>
      </w:r>
    </w:p>
    <w:p>
      <w:r>
        <w:t>Identify which instrument is string or percussion: Gbedu, Guitalele</w:t>
      </w:r>
    </w:p>
    <w:p>
      <w:r>
        <w:rPr>
          <w:b/>
        </w:rPr>
        <w:t>Response</w:t>
      </w:r>
    </w:p>
    <w:p>
      <w:r>
        <w:t>Guitalele is string, Gbedu is percussion.</w:t>
      </w:r>
    </w:p>
    <w:p>
      <w:r>
        <w:rPr>
          <w:b/>
          <w:u w:val="single"/>
        </w:rPr>
        <w:t>Document 3696</w:t>
      </w:r>
    </w:p>
    <w:p>
      <w:r>
        <w:rPr>
          <w:b/>
        </w:rPr>
        <w:t>Instruction</w:t>
      </w:r>
    </w:p>
    <w:p>
      <w:r>
        <w:t>Who was the Colossus of Rhodes a likeness of?</w:t>
      </w:r>
    </w:p>
    <w:p>
      <w:r>
        <w:rPr>
          <w:b/>
        </w:rPr>
        <w:t>Response</w:t>
      </w:r>
    </w:p>
    <w:p>
      <w:r>
        <w:t>The Colossus of Rhodes may have been viewed differently by different audiences. The statue had an inscription identifying it as an image of Helios, the god of the sun and local deity to Rhodes. In the wider Ancient Greek world Helios would likely be identified more readily as Apollo. The statue may have been made in the likeness of Alexander the Great's official image. This would have served to represent a bond between Rhodes and Alexandria with Alexander's image serving as the founder of the Egyptian city. Support for this idea comes from the fact that the Colossus was made to celebrate Rhodes' victory over a siege. This victory was largely facilitated by Ptolemy from Alexandria, and Alexandria is also a likely source for the funds of the ambitious project. The artist Chares of Lindos would also have been well selected to achieve this double representation. He was local to the island of Rhodes (Lindos is another city on the same island) and would have been familiar with images of Helios. He was also the student of Lysippos who was the exclusive personal sculptor to Alexander the Great during his lifetime, and so Chares would have also been uniquely knowledgeable about the image of Alexander. Some but not all scholars argue for the Colossus to be understood as an image of Alexander posing as Helios that would be seen by the people of Rhodes as their local deity but seen by the people of Alexandria as their founder. The Statue of Liberty built by France and gifted to the USA was partially modeled after the Colossus and is similarly possible to read as a celebration of American independence and also a reference to one the three values Liberté, Égalité and Fraternité central to French identity.</w:t>
      </w:r>
    </w:p>
    <w:p>
      <w:r>
        <w:rPr>
          <w:b/>
          <w:u w:val="single"/>
        </w:rPr>
        <w:t>Document 3697</w:t>
      </w:r>
    </w:p>
    <w:p>
      <w:r>
        <w:rPr>
          <w:b/>
        </w:rPr>
        <w:t>Instruction</w:t>
      </w:r>
    </w:p>
    <w:p>
      <w:r>
        <w:t>What factors influence mental health issues in young people?</w:t>
      </w:r>
    </w:p>
    <w:p>
      <w:r>
        <w:rPr>
          <w:b/>
        </w:rPr>
        <w:t>Response</w:t>
      </w:r>
    </w:p>
    <w:p>
      <w:r>
        <w:t>There are many factors which are affecting mental health issues in people today - these include:</w:t>
        <w:br/>
        <w:t>- High inflation</w:t>
        <w:br/>
        <w:t>- Wage stagnation</w:t>
        <w:br/>
        <w:t>- Low job prospects</w:t>
        <w:br/>
        <w:t>- Poor access to physical and mental healthcare</w:t>
        <w:br/>
        <w:t>- Lack of home ownership</w:t>
        <w:br/>
        <w:t>- Superficial internet presence</w:t>
      </w:r>
    </w:p>
    <w:p>
      <w:r>
        <w:rPr>
          <w:b/>
          <w:u w:val="single"/>
        </w:rPr>
        <w:t>Document 3698</w:t>
      </w:r>
    </w:p>
    <w:p>
      <w:r>
        <w:rPr>
          <w:b/>
        </w:rPr>
        <w:t>Instruction</w:t>
      </w:r>
    </w:p>
    <w:p>
      <w:r>
        <w:t>What is Heineken Evergreen?</w:t>
      </w:r>
    </w:p>
    <w:p>
      <w:r>
        <w:rPr>
          <w:b/>
        </w:rPr>
        <w:t>Response</w:t>
      </w:r>
    </w:p>
    <w:p>
      <w:r>
        <w:t>Evergreen is the company strategy of Heineken. The goal of Evergreen is to future proof the business and adapt to external dynamics.</w:t>
      </w:r>
    </w:p>
    <w:p>
      <w:r>
        <w:rPr>
          <w:b/>
          <w:u w:val="single"/>
        </w:rPr>
        <w:t>Document 3699</w:t>
      </w:r>
    </w:p>
    <w:p>
      <w:r>
        <w:rPr>
          <w:b/>
        </w:rPr>
        <w:t>Instruction</w:t>
      </w:r>
    </w:p>
    <w:p>
      <w:r>
        <w:t>Identify which car manufacturer is French or American: Aixam, Buick</w:t>
      </w:r>
    </w:p>
    <w:p>
      <w:r>
        <w:rPr>
          <w:b/>
        </w:rPr>
        <w:t>Response</w:t>
      </w:r>
    </w:p>
    <w:p>
      <w:r>
        <w:t>Aixam is French, Buick is American</w:t>
      </w:r>
    </w:p>
    <w:p>
      <w:r>
        <w:rPr>
          <w:b/>
          <w:u w:val="single"/>
        </w:rPr>
        <w:t>Document 3700</w:t>
      </w:r>
    </w:p>
    <w:p>
      <w:r>
        <w:rPr>
          <w:b/>
        </w:rPr>
        <w:t>Instruction</w:t>
      </w:r>
    </w:p>
    <w:p>
      <w:r>
        <w:t>Please give me details about the French submarine Requin</w:t>
      </w:r>
    </w:p>
    <w:p>
      <w:r>
        <w:rPr>
          <w:b/>
        </w:rPr>
        <w:t>Context</w:t>
      </w:r>
    </w:p>
    <w:p>
      <w:r>
        <w:t>The French submarine Requin was the lead ship of the Requin-class submarines built for the French Navy in the mid-1920s. Laid down in June 1922, it was launched in July 1924 and commissioned in May 1926. It was captured by Italian forces at Bizerte, Tunisia on 8 December 1942 and renamed FR 113. On 9 September 1943, it was recaptured by German forces. It was sold for scrap in Genes, Italy in 1944.[1][2]</w:t>
        <w:br/>
        <w:br/>
        <w:t>Design</w:t>
        <w:br/>
        <w:t>78 m (255 ft 11 in) long, with a beam of 6.8 m (22 ft 4 in) and a draught of 5.1 m (16 ft 9 in), Requin-class submarines could dive up to 80 m (260 ft). The submarine had a surfaced displacement of 1,150 tonnes (1,132 long tons) and a submerged displacement of 1,441 tonnes (1,418 long tons). Propulsion while surfaced was provided by two 2,900 hp (2,163 kW) diesel motors and two 1,800 hp (1,342 kW) electric motors. The submarines' electrical propulsion allowed it to attain speeds of 9 knots (17 km/h; 10 mph) while submerged and 15 knots (28 km/h; 17 mph) on the surface. Their surfaced range was 7,700 nautical miles (14,300 km) at 9 knots (17 km/h), and 4,000 nautical miles (7,400 km) at 12 knots (22 km/h), with a submerged range of 70 nautical miles (130 km) at 5 knots (9.3 km/h).[3]</w:t>
      </w:r>
    </w:p>
    <w:p>
      <w:r>
        <w:rPr>
          <w:b/>
        </w:rPr>
        <w:t>Response</w:t>
      </w:r>
    </w:p>
    <w:p>
      <w:r>
        <w:t>The French submarine Requin was the lead ship of the Requin-class submarines built for the French Navy in the mid-1920s. Laid down in June 1922, it was launched in July 1924 and commissioned in May 1926. It was captured by Italian forces at Bizerte, Tunisia on 8 December 1942 and renamed FR 113. On 9 September 1943, it was recaptured by German forces. It was sold for scrap in Genes, Italy in 1944.</w:t>
        <w:br/>
        <w:br/>
        <w:t>Design</w:t>
        <w:br/>
        <w:t>78 m (255 ft 11 in) long, with a beam of 6.8 m (22 ft 4 in) and a draught of 5.1 m (16 ft 9 in), Requin-class submarines could dive up to 80 m (260 ft). The submarine had a surfaced displacement of 1,150 tonnes (1,132 long tons) and a submerged displacement of 1,441 tonnes (1,418 long tons). Propulsion while surfaced was provided by two 2,900 hp (2,163 kW) diesel motors and two 1,800 hp (1,342 kW) electric motors. The submarines' electrical propulsion allowed it to attain speeds of 9 knots (17 km/h; 10 mph) while submerged and 15 knots (28 km/h; 17 mph) on the surface. Their surfaced range was 7,700 nautical miles (14,300 km) at 9 knots (17 km/h), and 4,000 nautical miles (7,400 km) at 12 knots (22 km/h), with a submerged range of 70 nautical miles (130 km) at 5 knots (9.3 km/h).</w:t>
      </w:r>
    </w:p>
    <w:p>
      <w:r>
        <w:rPr>
          <w:b/>
          <w:u w:val="single"/>
        </w:rPr>
        <w:t>Document 3701</w:t>
      </w:r>
    </w:p>
    <w:p>
      <w:r>
        <w:rPr>
          <w:b/>
        </w:rPr>
        <w:t>Instruction</w:t>
      </w:r>
    </w:p>
    <w:p>
      <w:r>
        <w:t>According to the paragraph below, what is the relationship between Dungeon Master and Venger?</w:t>
      </w:r>
    </w:p>
    <w:p>
      <w:r>
        <w:rPr>
          <w:b/>
        </w:rPr>
        <w:t>Context</w:t>
      </w:r>
    </w:p>
    <w:p>
      <w:r>
        <w:t>Throughout the series, a connection is suggested between Dungeon Master and Venger. At the end of the episode "The Dragon's Graveyard", Dungeon Master calls Venger "my son". The final unproduced episode "Requiem" would have confirmed that Venger is the Dungeon Master's corrupted son (making Kareena the sister of Venger and the daughter of Dungeon Master), redeemed Venger (giving those trapped in the realm their freedom), and ended on a cliffhanger where the six children could finally return home or deal with evil that still existed in the realm.</w:t>
      </w:r>
    </w:p>
    <w:p>
      <w:r>
        <w:rPr>
          <w:b/>
        </w:rPr>
        <w:t>Response</w:t>
      </w:r>
    </w:p>
    <w:p>
      <w:r>
        <w:t>Venger is Dungeon Master's son.</w:t>
      </w:r>
    </w:p>
    <w:p>
      <w:r>
        <w:rPr>
          <w:b/>
          <w:u w:val="single"/>
        </w:rPr>
        <w:t>Document 3702</w:t>
      </w:r>
    </w:p>
    <w:p>
      <w:r>
        <w:rPr>
          <w:b/>
        </w:rPr>
        <w:t>Instruction</w:t>
      </w:r>
    </w:p>
    <w:p>
      <w:r>
        <w:t>What kind of plant is the Harrisonia</w:t>
      </w:r>
    </w:p>
    <w:p>
      <w:r>
        <w:rPr>
          <w:b/>
        </w:rPr>
        <w:t>Context</w:t>
      </w:r>
    </w:p>
    <w:p>
      <w:r>
        <w:t>Harrisonia is a small genus of flowering plants in the subfamily Cneoroideae of the Rutaceae (citrus family).[3][4] Older taxonomic treatments have placed this genus in the Simaroubaceae.[2]</w:t>
      </w:r>
    </w:p>
    <w:p>
      <w:r>
        <w:rPr>
          <w:b/>
        </w:rPr>
        <w:t>Response</w:t>
      </w:r>
    </w:p>
    <w:p>
      <w:r>
        <w:t>Harrisonia is a small genus of flowering plants in the subfamily Cneoroideae of the Rutaceae (citrus family). Older taxonomic treatments have placed this genus in the Simaroubaceae.</w:t>
      </w:r>
    </w:p>
    <w:p>
      <w:r>
        <w:rPr>
          <w:b/>
          <w:u w:val="single"/>
        </w:rPr>
        <w:t>Document 3703</w:t>
      </w:r>
    </w:p>
    <w:p>
      <w:r>
        <w:rPr>
          <w:b/>
        </w:rPr>
        <w:t>Instruction</w:t>
      </w:r>
    </w:p>
    <w:p>
      <w:r>
        <w:t>What is an adjective?</w:t>
      </w:r>
    </w:p>
    <w:p>
      <w:r>
        <w:rPr>
          <w:b/>
        </w:rPr>
        <w:t>Response</w:t>
      </w:r>
    </w:p>
    <w:p>
      <w:r>
        <w:t>An adjective is a describing word for a noun or proper noun.  A noun is a person, place, or thing, and a proper noun is the name of person.  An adjective would be as describing word like beautiful, smart, or fun.  Examples using these adjectives are the following: she is beautiful person, bounce house is fun place, or sally is a very smart person.</w:t>
      </w:r>
    </w:p>
    <w:p>
      <w:r>
        <w:rPr>
          <w:b/>
          <w:u w:val="single"/>
        </w:rPr>
        <w:t>Document 3704</w:t>
      </w:r>
    </w:p>
    <w:p>
      <w:r>
        <w:rPr>
          <w:b/>
        </w:rPr>
        <w:t>Instruction</w:t>
      </w:r>
    </w:p>
    <w:p>
      <w:r>
        <w:t>How many oscars India won this year 2023?</w:t>
      </w:r>
    </w:p>
    <w:p>
      <w:r>
        <w:rPr>
          <w:b/>
        </w:rPr>
        <w:t>Response</w:t>
      </w:r>
    </w:p>
    <w:p>
      <w:r>
        <w:t>Two, one for best documentary Short Film (The Elephant Whisperers) another for best Original Music (RRR)</w:t>
      </w:r>
    </w:p>
    <w:p>
      <w:r>
        <w:rPr>
          <w:b/>
          <w:u w:val="single"/>
        </w:rPr>
        <w:t>Document 3705</w:t>
      </w:r>
    </w:p>
    <w:p>
      <w:r>
        <w:rPr>
          <w:b/>
        </w:rPr>
        <w:t>Instruction</w:t>
      </w:r>
    </w:p>
    <w:p>
      <w:r>
        <w:t>Which one is good for health coffee or tea</w:t>
      </w:r>
    </w:p>
    <w:p>
      <w:r>
        <w:rPr>
          <w:b/>
        </w:rPr>
        <w:t>Response</w:t>
      </w:r>
    </w:p>
    <w:p>
      <w:r>
        <w:t>Both coffee and tea are not good for health but overall when you compare coffee with tea, tea is little better than coffee as coffee contains more caffeine content than tea. Drinking both should be limited to 1-2 times per day as anything over consuming is not good for health.</w:t>
      </w:r>
    </w:p>
    <w:p>
      <w:r>
        <w:rPr>
          <w:b/>
          <w:u w:val="single"/>
        </w:rPr>
        <w:t>Document 3706</w:t>
      </w:r>
    </w:p>
    <w:p>
      <w:r>
        <w:rPr>
          <w:b/>
        </w:rPr>
        <w:t>Instruction</w:t>
      </w:r>
    </w:p>
    <w:p>
      <w:r>
        <w:t>Who is the author of the Sound and the Fury</w:t>
      </w:r>
    </w:p>
    <w:p>
      <w:r>
        <w:rPr>
          <w:b/>
        </w:rPr>
        <w:t>Response</w:t>
      </w:r>
    </w:p>
    <w:p>
      <w:r>
        <w:t>The Sound and the Fury is written by William Faulkner</w:t>
      </w:r>
    </w:p>
    <w:p>
      <w:r>
        <w:rPr>
          <w:b/>
          <w:u w:val="single"/>
        </w:rPr>
        <w:t>Document 3707</w:t>
      </w:r>
    </w:p>
    <w:p>
      <w:r>
        <w:rPr>
          <w:b/>
        </w:rPr>
        <w:t>Instruction</w:t>
      </w:r>
    </w:p>
    <w:p>
      <w:r>
        <w:t>What are some contributions of women in computing?</w:t>
      </w:r>
    </w:p>
    <w:p>
      <w:r>
        <w:rPr>
          <w:b/>
        </w:rPr>
        <w:t>Response</w:t>
      </w:r>
    </w:p>
    <w:p>
      <w:r>
        <w:t>The first algorithm intended to be executed by a computer was designed by Ada Lovelace who was a pioneer in the field. Grace Hopper was the first person to design a compiler for a programming language. Throughout the 19th and early 20th century, and up to World War II, programming was predominantly done by women; significant examples include the Harvard Computers, codebreaking at Bletchley Park and engineering at NASA.</w:t>
      </w:r>
    </w:p>
    <w:p>
      <w:r>
        <w:rPr>
          <w:b/>
          <w:u w:val="single"/>
        </w:rPr>
        <w:t>Document 3708</w:t>
      </w:r>
    </w:p>
    <w:p>
      <w:r>
        <w:rPr>
          <w:b/>
        </w:rPr>
        <w:t>Instruction</w:t>
      </w:r>
    </w:p>
    <w:p>
      <w:r>
        <w:t>Who was Elizabeth II?</w:t>
      </w:r>
    </w:p>
    <w:p>
      <w:r>
        <w:rPr>
          <w:b/>
        </w:rPr>
        <w:t>Context</w:t>
      </w:r>
    </w:p>
    <w:p>
      <w:r>
        <w:t>Elizabeth II (Elizabeth Alexandra Mary; 21 April 1926 – 8 September 2022) was Queen of the United Kingdom and other Commonwealth realms from 6 February 1952 until her death in 2022. She was queen regnant of 32 sovereign states during her lifetime and was head of state of 15 realms at the time of her death. Her reign of 70 years and 214 days was the longest of any British monarch and the longest verified reign of any female monarch in history.</w:t>
      </w:r>
    </w:p>
    <w:p>
      <w:r>
        <w:rPr>
          <w:b/>
        </w:rPr>
        <w:t>Response</w:t>
      </w:r>
    </w:p>
    <w:p>
      <w:r>
        <w:t>Elizabeth II was the queen of the United Kingdom and the longest-reigning monarch.</w:t>
      </w:r>
    </w:p>
    <w:p>
      <w:r>
        <w:rPr>
          <w:b/>
          <w:u w:val="single"/>
        </w:rPr>
        <w:t>Document 3709</w:t>
      </w:r>
    </w:p>
    <w:p>
      <w:r>
        <w:rPr>
          <w:b/>
        </w:rPr>
        <w:t>Instruction</w:t>
      </w:r>
    </w:p>
    <w:p>
      <w:r>
        <w:t>Tell me a silly, short poem about sheep where the first letter of each new line when read from top to bottom spells out a secret message.</w:t>
      </w:r>
    </w:p>
    <w:p>
      <w:r>
        <w:rPr>
          <w:b/>
        </w:rPr>
        <w:t>Response</w:t>
      </w:r>
    </w:p>
    <w:p>
      <w:r>
        <w:t>Harriet stands in the meadows,</w:t>
        <w:br/>
        <w:t>I watch, with wiggly toes</w:t>
        <w:br/>
        <w:br/>
        <w:t>The sheep sings sweetly,</w:t>
        <w:br/>
        <w:t>Harriet, stares completely</w:t>
        <w:br/>
        <w:t>Eating the sweet grasses,</w:t>
        <w:br/>
        <w:t>Running, pitter-patter,</w:t>
        <w:br/>
        <w:t>Emptying their bladder</w:t>
      </w:r>
    </w:p>
    <w:p>
      <w:r>
        <w:rPr>
          <w:b/>
          <w:u w:val="single"/>
        </w:rPr>
        <w:t>Document 3710</w:t>
      </w:r>
    </w:p>
    <w:p>
      <w:r>
        <w:rPr>
          <w:b/>
        </w:rPr>
        <w:t>Instruction</w:t>
      </w:r>
    </w:p>
    <w:p>
      <w:r>
        <w:t>Based on the following paragraph on water, what makes water cohesive.</w:t>
      </w:r>
    </w:p>
    <w:p>
      <w:r>
        <w:rPr>
          <w:b/>
        </w:rPr>
        <w:t>Context</w:t>
      </w:r>
    </w:p>
    <w:p>
      <w:r>
        <w:t>Life arose from the Earth's first ocean, which formed some 3.8 billion years ago.[31] Since then, water continues to be the most abundant molecule in every organism. Water is important to life because it is an effective solvent, capable of dissolving solutes such as sodium and chloride ions or other small molecules to form an aqueous solution. Once dissolved in water, these solutes are more likely to come in contact with one another and therefore take part in chemical reactions that sustain life.[31] In terms of its molecular structure, water is a small polar molecule with a bent shape formed by the polar covalent bonds of two hydrogen (H) atoms to one oxygen (O) atom (H2O).[31] Because the O–H bonds are polar, the oxygen atom has a slight negative charge and the two hydrogen atoms have a slight positive charge.[31] This polar property of water allows it to attract other water molecules via hydrogen bonds, which makes water cohesive.[31] Surface tension results from the cohesive force due to the attraction between molecules at the surface of the liquid.[31] Water is also adhesive as it is able to adhere to the surface of any polar or charged non-water molecules.[31] Water is denser as a liquid than it is as a solid (or ice).[31] This unique property of water allows ice to float above liquid water such as ponds, lakes, and oceans, thereby insulating the liquid below from the cold air above.[31] Water has the capacity to absorb energy, giving it a higher specific heat capacity than other solvents such as ethanol.[31] Thus, a large amount of energy is needed to break the hydrogen bonds between water molecules to convert liquid water into water vapor.[31] As a molecule, water is not completely stable as each water molecule continuously dissociates into hydrogen and hydroxyl ions before reforming into a water molecule again.[31] In pure water, the number of hydrogen ions balances (or equals) the number of hydroxyl ions, resulting in a pH that is neutral.</w:t>
      </w:r>
    </w:p>
    <w:p>
      <w:r>
        <w:rPr>
          <w:b/>
        </w:rPr>
        <w:t>Response</w:t>
      </w:r>
    </w:p>
    <w:p>
      <w:r>
        <w:t>Water is made cohesive due to its polar property which allows it to attract other water molecules via hydrogen bonds.</w:t>
      </w:r>
    </w:p>
    <w:p>
      <w:r>
        <w:rPr>
          <w:b/>
          <w:u w:val="single"/>
        </w:rPr>
        <w:t>Document 3711</w:t>
      </w:r>
    </w:p>
    <w:p>
      <w:r>
        <w:rPr>
          <w:b/>
        </w:rPr>
        <w:t>Instruction</w:t>
      </w:r>
    </w:p>
    <w:p>
      <w:r>
        <w:t>From the passage provided, extract the GSDP of Andhra Pradesh</w:t>
      </w:r>
    </w:p>
    <w:p>
      <w:r>
        <w:rPr>
          <w:b/>
        </w:rPr>
        <w:t>Context</w:t>
      </w:r>
    </w:p>
    <w:p>
      <w:r>
        <w:t>Andhra Pradesh comprises three major regions namely Rayalaseema in the south-west, Coastal Andhra bordering the Bay of Bengal in the east and Uttarandhra at north-east.[31] The state has 26 districts, 6 in Uttarandhra, 12 in Coastal Andhra and 8 in Rayalaseema. The state also borders a union territory, Yanam – a district of Puducherry, which lies to the south of Kakinada in the Godavari delta on the eastern side of the state. The economy of Andhra Pradesh is the 8th largest in India, with a gross state domestic product (GSDP) of ₹8.84 trillion (US$110 billion) and has the country's 17th-highest GSDP per capita of ₹170,000 (US$2,100).[7][8] Andhra Pradesh ranks 27th among Indian states in Human Development Index (HDI).[32] It has a jurisdiction over almost 15,000 square kilometres (5,800 sq mi) of territorial waters.[12][33]</w:t>
      </w:r>
    </w:p>
    <w:p>
      <w:r>
        <w:rPr>
          <w:b/>
        </w:rPr>
        <w:t>Response</w:t>
      </w:r>
    </w:p>
    <w:p>
      <w:r>
        <w:t>GSDP of Andhra Pradesh is US$110 billion</w:t>
      </w:r>
    </w:p>
    <w:p>
      <w:r>
        <w:rPr>
          <w:b/>
          <w:u w:val="single"/>
        </w:rPr>
        <w:t>Document 3712</w:t>
      </w:r>
    </w:p>
    <w:p>
      <w:r>
        <w:rPr>
          <w:b/>
        </w:rPr>
        <w:t>Instruction</w:t>
      </w:r>
    </w:p>
    <w:p>
      <w:r>
        <w:t>How can the climate be warming if I keep getting blizzards in my town?</w:t>
      </w:r>
    </w:p>
    <w:p>
      <w:r>
        <w:rPr>
          <w:b/>
        </w:rPr>
        <w:t>Response</w:t>
      </w:r>
    </w:p>
    <w:p>
      <w:r>
        <w:t>The most important concept around climate change is that "weather", such as snowstorms and blizzards, is different then "climate". With climate change, the extremes are what fluctuate most: the colds are colder, and the hots are hotter. This sounds like your experience with blizzards and snowstorms. You may actually be experiencing more extreme cold weather as the planet warms due to greenhouse gases because of how the jet-stream is changing and warmer ocean temperatures put more water vapor into the atmosphere. Although it may seem that the weather is still cold at a local level, nearly every scientist agrees that climate change is causing more dramatic and extreme weather all around the world.</w:t>
      </w:r>
    </w:p>
    <w:p>
      <w:r>
        <w:rPr>
          <w:b/>
          <w:u w:val="single"/>
        </w:rPr>
        <w:t>Document 3713</w:t>
      </w:r>
    </w:p>
    <w:p>
      <w:r>
        <w:rPr>
          <w:b/>
        </w:rPr>
        <w:t>Instruction</w:t>
      </w:r>
    </w:p>
    <w:p>
      <w:r>
        <w:t>What is a Treasury Bond?</w:t>
      </w:r>
    </w:p>
    <w:p>
      <w:r>
        <w:rPr>
          <w:b/>
        </w:rPr>
        <w:t>Response</w:t>
      </w:r>
    </w:p>
    <w:p>
      <w:r>
        <w:t>Treasury bonds (T-bonds) are government debt securities issued by the U.S. Federal government that have maturities greater than 20 years. T-bonds earn periodic interest until maturity, at which point the owner is also paid a par amount equal to the principal.</w:t>
      </w:r>
    </w:p>
    <w:p>
      <w:r>
        <w:rPr>
          <w:b/>
          <w:u w:val="single"/>
        </w:rPr>
        <w:t>Document 3714</w:t>
      </w:r>
    </w:p>
    <w:p>
      <w:r>
        <w:rPr>
          <w:b/>
        </w:rPr>
        <w:t>Instruction</w:t>
      </w:r>
    </w:p>
    <w:p>
      <w:r>
        <w:t>What is the best song from Rihanna</w:t>
      </w:r>
    </w:p>
    <w:p>
      <w:r>
        <w:rPr>
          <w:b/>
        </w:rPr>
        <w:t>Response</w:t>
      </w:r>
    </w:p>
    <w:p>
      <w:r>
        <w:t xml:space="preserve">1. Love the way you lie </w:t>
        <w:br/>
        <w:t>2. Unfaithful</w:t>
      </w:r>
    </w:p>
    <w:p>
      <w:r>
        <w:rPr>
          <w:b/>
          <w:u w:val="single"/>
        </w:rPr>
        <w:t>Document 3715</w:t>
      </w:r>
    </w:p>
    <w:p>
      <w:r>
        <w:rPr>
          <w:b/>
        </w:rPr>
        <w:t>Instruction</w:t>
      </w:r>
    </w:p>
    <w:p>
      <w:r>
        <w:t>What are the books in the 'A Song of Ice and Fire' series and when were they released?</w:t>
      </w:r>
    </w:p>
    <w:p>
      <w:r>
        <w:rPr>
          <w:b/>
        </w:rPr>
        <w:t>Response</w:t>
      </w:r>
    </w:p>
    <w:p>
      <w:r>
        <w:t>The books in the 'A Song of Ice and Fire' series are:</w:t>
        <w:br/>
        <w:br/>
        <w:t>- A Game of Thrones [August 1996]</w:t>
        <w:br/>
        <w:t>- A Clash of Kings [February 1999]</w:t>
        <w:br/>
        <w:t>- A Storm of Swords [November 2000]</w:t>
        <w:br/>
        <w:t>- A Feast for Crows [November 2005]</w:t>
        <w:br/>
        <w:t>- A Dance with Dragons [July 2011]</w:t>
        <w:br/>
        <w:t>- The Winds of Winter [forthcoming]</w:t>
        <w:br/>
        <w:t>- A Dream of Spring [forthcoming]</w:t>
      </w:r>
    </w:p>
    <w:p>
      <w:r>
        <w:rPr>
          <w:b/>
          <w:u w:val="single"/>
        </w:rPr>
        <w:t>Document 3716</w:t>
      </w:r>
    </w:p>
    <w:p>
      <w:r>
        <w:rPr>
          <w:b/>
        </w:rPr>
        <w:t>Instruction</w:t>
      </w:r>
    </w:p>
    <w:p>
      <w:r>
        <w:t>Who is Romulo Betancourt?</w:t>
      </w:r>
    </w:p>
    <w:p>
      <w:r>
        <w:rPr>
          <w:b/>
        </w:rPr>
        <w:t>Context</w:t>
      </w:r>
    </w:p>
    <w:p>
      <w:r>
        <w:t>Rómulo Ernesto Betancourt Bello (22 February 1908 – 28 September 1981; Spanish pronunciation: [ˈromulo betaŋˈkuɾ]), known as "The Father of Venezuelan Democracy", was the president of Venezuela, serving from 1945 to 1948 and again from 1959 to 1964, as well as leader of Acción Democrática, Venezuela's dominant political party in the 20th century.</w:t>
      </w:r>
    </w:p>
    <w:p>
      <w:r>
        <w:rPr>
          <w:b/>
        </w:rPr>
        <w:t>Response</w:t>
      </w:r>
    </w:p>
    <w:p>
      <w:r>
        <w:t>Rómulo Ernesto Betancourt Bello (22 February 1908 – 28 September 1981; Spanish pronunciation: [ˈromulo betaŋˈkuɾ]), known as "The Father of Venezuelan Democracy", was the president of Venezuela, serving from 1945 to 1948 and again from 1959 to 1964, as well as leader of Acción Democrática, Venezuela's dominant political party in the 20th century.</w:t>
        <w:br/>
        <w:br/>
        <w:t>Betancourt, one of Venezuela's most important political figures, led a tumultuous career in Latin American politics. Periods of exile brought Betancourt in contact with various Latin American countries as well as the United States, securing his legacy as one of the most prominent international leaders to emerge from 20th-century Latin America. Scholars credit Betancourt as the Founding Father of modern democratic Venezuela.</w:t>
      </w:r>
    </w:p>
    <w:p>
      <w:r>
        <w:rPr>
          <w:b/>
          <w:u w:val="single"/>
        </w:rPr>
        <w:t>Document 3717</w:t>
      </w:r>
    </w:p>
    <w:p>
      <w:r>
        <w:rPr>
          <w:b/>
        </w:rPr>
        <w:t>Instruction</w:t>
      </w:r>
    </w:p>
    <w:p>
      <w:r>
        <w:t>What is the name of the family at the centre of the TV show Succession?</w:t>
      </w:r>
    </w:p>
    <w:p>
      <w:r>
        <w:rPr>
          <w:b/>
        </w:rPr>
        <w:t>Context</w:t>
      </w:r>
    </w:p>
    <w:p>
      <w:r>
        <w:t>Succession is an American satirical black comedy-drama television series created by Jesse Armstrong. It premiered on June 3, 2018, on HBO.[8][9] The series centers on the Roy family, the owners of Waystar RoyCo, a global media and entertainment conglomerate, who are fighting for control of the company amid uncertainty about the health of the family's patriarch, Logan Roy (Brian Cox). The series has been renewed for a fourth and final season, which premiered on March 26, 2023.[10][11]</w:t>
      </w:r>
    </w:p>
    <w:p>
      <w:r>
        <w:rPr>
          <w:b/>
        </w:rPr>
        <w:t>Response</w:t>
      </w:r>
    </w:p>
    <w:p>
      <w:r>
        <w:t>Succession centres on the Roy family, the owners of Waystar RoyCo</w:t>
      </w:r>
    </w:p>
    <w:p>
      <w:r>
        <w:rPr>
          <w:b/>
          <w:u w:val="single"/>
        </w:rPr>
        <w:t>Document 3718</w:t>
      </w:r>
    </w:p>
    <w:p>
      <w:r>
        <w:rPr>
          <w:b/>
        </w:rPr>
        <w:t>Instruction</w:t>
      </w:r>
    </w:p>
    <w:p>
      <w:r>
        <w:t>What are five totally distinct, creative ways to describe the usefulness of the police?</w:t>
      </w:r>
    </w:p>
    <w:p>
      <w:r>
        <w:rPr>
          <w:b/>
        </w:rPr>
        <w:t>Response</w:t>
      </w:r>
    </w:p>
    <w:p>
      <w:r>
        <w:t>1. The police serve as a "watchful guardian" to keep us safe.</w:t>
        <w:br/>
        <w:t>2. The police are a "protector of the law" who protects us from harm.</w:t>
        <w:br/>
        <w:t>3. The police are an "impartial enforcer" of the law.</w:t>
        <w:br/>
        <w:t>4. The police are an "intermediary of justice" who helps us get justice.</w:t>
        <w:br/>
        <w:t>5. The police are a "counselor of the law" who helps us understand the law.</w:t>
      </w:r>
    </w:p>
    <w:p>
      <w:r>
        <w:rPr>
          <w:b/>
          <w:u w:val="single"/>
        </w:rPr>
        <w:t>Document 3719</w:t>
      </w:r>
    </w:p>
    <w:p>
      <w:r>
        <w:rPr>
          <w:b/>
        </w:rPr>
        <w:t>Instruction</w:t>
      </w:r>
    </w:p>
    <w:p>
      <w:r>
        <w:t>Why are cats better than dogs?</w:t>
      </w:r>
    </w:p>
    <w:p>
      <w:r>
        <w:rPr>
          <w:b/>
        </w:rPr>
        <w:t>Response</w:t>
      </w:r>
    </w:p>
    <w:p>
      <w:r>
        <w:t>This is a subjective question whose answer depends on individual preferences. There are many reasons that some people prefer cars over dogs. For example, some cats are very affectionate and become very attached to their owners. They have personalities that appeal to some people more than dogs. They also may be easier to care for and cheaper to own. Because they are typically smaller house pets, they can be easier to keep clean. These are just a few examples of how cats may be preferred to dogs for some people.</w:t>
      </w:r>
    </w:p>
    <w:p>
      <w:r>
        <w:rPr>
          <w:b/>
          <w:u w:val="single"/>
        </w:rPr>
        <w:t>Document 3720</w:t>
      </w:r>
    </w:p>
    <w:p>
      <w:r>
        <w:rPr>
          <w:b/>
        </w:rPr>
        <w:t>Instruction</w:t>
      </w:r>
    </w:p>
    <w:p>
      <w:r>
        <w:t>Of the items, tomato, broccoli, plane, sausage, pineapple, grass, honey, and milk would a human not like to consume?</w:t>
      </w:r>
    </w:p>
    <w:p>
      <w:r>
        <w:rPr>
          <w:b/>
        </w:rPr>
        <w:t>Response</w:t>
      </w:r>
    </w:p>
    <w:p>
      <w:r>
        <w:t>A human would prefer not to eat a plane or grass.</w:t>
      </w:r>
    </w:p>
    <w:p>
      <w:r>
        <w:rPr>
          <w:b/>
          <w:u w:val="single"/>
        </w:rPr>
        <w:t>Document 3721</w:t>
      </w:r>
    </w:p>
    <w:p>
      <w:r>
        <w:rPr>
          <w:b/>
        </w:rPr>
        <w:t>Instruction</w:t>
      </w:r>
    </w:p>
    <w:p>
      <w:r>
        <w:t>Which countries are the world's largest or biggest manufacturer in terms of $ value?</w:t>
      </w:r>
    </w:p>
    <w:p>
      <w:r>
        <w:rPr>
          <w:b/>
        </w:rPr>
        <w:t>Response</w:t>
      </w:r>
    </w:p>
    <w:p>
      <w:r>
        <w:t>According to data from the World Bank, in 2021, the world's largest or biggest manufacturers in terms of $ output are:</w:t>
        <w:br/>
        <w:t>1. China, $4,865,827.26</w:t>
        <w:br/>
        <w:t>2. United States, 2,497,131.58</w:t>
        <w:tab/>
        <w:br/>
        <w:t>3. Japan, $995,308.97</w:t>
        <w:tab/>
        <w:br/>
        <w:t>4. Germany, $803,213.14</w:t>
        <w:tab/>
        <w:br/>
        <w:t>5. South Korea, $461,104.31</w:t>
        <w:tab/>
        <w:br/>
        <w:t>6. India, $443,911.66</w:t>
        <w:tab/>
        <w:br/>
        <w:t>7. Italy, $314,095.61</w:t>
        <w:tab/>
        <w:br/>
        <w:t>8. United Kingdom, $274,872.28</w:t>
        <w:tab/>
        <w:br/>
        <w:t>9. France, $262,642.86</w:t>
        <w:tab/>
        <w:br/>
        <w:t>10. Russian Federation, $256,958.27</w:t>
      </w:r>
    </w:p>
    <w:p>
      <w:r>
        <w:rPr>
          <w:b/>
          <w:u w:val="single"/>
        </w:rPr>
        <w:t>Document 3722</w:t>
      </w:r>
    </w:p>
    <w:p>
      <w:r>
        <w:rPr>
          <w:b/>
        </w:rPr>
        <w:t>Instruction</w:t>
      </w:r>
    </w:p>
    <w:p>
      <w:r>
        <w:t>All planets in our solar system rotate on their axis either in a clockwise or anti-clockwise direction. Tell me which planets have clockwise rotation, and which have anti-clockwise rotations. The planets are: Mercury, Venus, Earth, Mars, Jupiter, Saturn, Uranus, and Neptune.</w:t>
      </w:r>
    </w:p>
    <w:p>
      <w:r>
        <w:rPr>
          <w:b/>
        </w:rPr>
        <w:t>Response</w:t>
      </w:r>
    </w:p>
    <w:p>
      <w:r>
        <w:t>Mercury, Earth, Mars, Jupiter, Saturn, Uranus, and Neptune have clockwise rotations. Venus has an anti-clockwise rotation. In summary, all planets except for Venus have a clockwise rotation.</w:t>
      </w:r>
    </w:p>
    <w:p>
      <w:r>
        <w:rPr>
          <w:b/>
          <w:u w:val="single"/>
        </w:rPr>
        <w:t>Document 3723</w:t>
      </w:r>
    </w:p>
    <w:p>
      <w:r>
        <w:rPr>
          <w:b/>
        </w:rPr>
        <w:t>Instruction</w:t>
      </w:r>
    </w:p>
    <w:p>
      <w:r>
        <w:t>Which singer’s real name is Stefani Joanne Angelina Germanotta?</w:t>
      </w:r>
    </w:p>
    <w:p>
      <w:r>
        <w:rPr>
          <w:b/>
        </w:rPr>
        <w:t>Response</w:t>
      </w:r>
    </w:p>
    <w:p>
      <w:r>
        <w:t>Lady Gaga</w:t>
      </w:r>
    </w:p>
    <w:p>
      <w:r>
        <w:rPr>
          <w:b/>
          <w:u w:val="single"/>
        </w:rPr>
        <w:t>Document 3724</w:t>
      </w:r>
    </w:p>
    <w:p>
      <w:r>
        <w:rPr>
          <w:b/>
        </w:rPr>
        <w:t>Instruction</w:t>
      </w:r>
    </w:p>
    <w:p>
      <w:r>
        <w:t>Who wrote The Picture of Dorian Grey in 1891</w:t>
      </w:r>
    </w:p>
    <w:p>
      <w:r>
        <w:rPr>
          <w:b/>
        </w:rPr>
        <w:t>Response</w:t>
      </w:r>
    </w:p>
    <w:p>
      <w:r>
        <w:t>Oscar Wilde</w:t>
      </w:r>
    </w:p>
    <w:p>
      <w:r>
        <w:rPr>
          <w:b/>
          <w:u w:val="single"/>
        </w:rPr>
        <w:t>Document 3725</w:t>
      </w:r>
    </w:p>
    <w:p>
      <w:r>
        <w:rPr>
          <w:b/>
        </w:rPr>
        <w:t>Instruction</w:t>
      </w:r>
    </w:p>
    <w:p>
      <w:r>
        <w:t>Given this paragraph, who wrote and directed Heads I Win, Tails You Lose</w:t>
      </w:r>
    </w:p>
    <w:p>
      <w:r>
        <w:rPr>
          <w:b/>
        </w:rPr>
        <w:t>Context</w:t>
      </w:r>
    </w:p>
    <w:p>
      <w:r>
        <w:t>Heads I Win, Tails You Lose (Italian: Testa o Croce, also known as Heads or Tails) is a 1982 Italian comedy film written and directed by Nanni Loy.</w:t>
        <w:br/>
        <w:br/>
        <w:t>The film consists in two back-to-back stories that deals with two "taboo" themes, the celibacy of the clergy in the episode of Renato Pozzetto and the homosexuality in the one with Nino Manfredi.[1][2]</w:t>
      </w:r>
    </w:p>
    <w:p>
      <w:r>
        <w:rPr>
          <w:b/>
        </w:rPr>
        <w:t>Response</w:t>
      </w:r>
    </w:p>
    <w:p>
      <w:r>
        <w:t>Based on this passage of text, Nanni Loy wrote and directed the movie Heads I Win, Tails You Lose.</w:t>
      </w:r>
    </w:p>
    <w:p>
      <w:r>
        <w:rPr>
          <w:b/>
          <w:u w:val="single"/>
        </w:rPr>
        <w:t>Document 3726</w:t>
      </w:r>
    </w:p>
    <w:p>
      <w:r>
        <w:rPr>
          <w:b/>
        </w:rPr>
        <w:t>Instruction</w:t>
      </w:r>
    </w:p>
    <w:p>
      <w:r>
        <w:t>How do you reverse sear a steak on the Big Green Egg?</w:t>
      </w:r>
    </w:p>
    <w:p>
      <w:r>
        <w:rPr>
          <w:b/>
        </w:rPr>
        <w:t>Response</w:t>
      </w:r>
    </w:p>
    <w:p>
      <w:r>
        <w:t xml:space="preserve">How to reverse Sear? The reverse sear is one of the most popular ways to grill a steak on the Big Green Egg, and my personal favorite. The key to the Reverse Sear is to start low and slow. It is much easier to raise the temp on the BGE than lower the temp. Ideally, the dome temp for a reverse sear is 250. However, I've had good success with the temp as low as 225 and as high as 300. </w:t>
        <w:br/>
        <w:br/>
        <w:t>Fill your BGE up with your favorite lump charcoal up to the fire ring , light the fire and let it burn for about 9 minutes. Stir the coals so that the lit coals mix with unlit coals for an even cook.I prefer to cook my steak without adding wood chips as I don't want to overpower the meat...but if I were going to add chips I prefer post oak. Put the plate setter in with the legs up. Close the top and open the bottom vent and top vent with the opening about the size of a quarter. With the plate setter in, give it about 30 minutes to heat up the plate setter and stabilize at 250.</w:t>
        <w:br/>
        <w:br/>
        <w:t>Now that the Egg is stabilized at 250, time to add your steaks. You can pretty much reverse sear almost any cut but I prefer a ribeye, strip, or filet. The quintessential reverse sear cut is the bone-in ribeye, aka the cowboy or Tomahawk. The reverse sear works best with thick cuts. I would say the minimum thickness for a reverse sear is about 1 and a half inch, but the thicker the better. I look for the thickest cut possible for best results. I personally prefer to season my steaks with salt and pepper. My theory is that if you just spent $50 on a prime steak, then no need to overpower the meat with fancy seasoning. I want like the steaks to speak for themselves. The key to this stage is a good leave in thermometer. You want to roast the steaks until internal temp hits 113 degrees.  No more no less. When the internal temp hits 113, remove your steak to a cutting board and tent with foil.</w:t>
        <w:br/>
        <w:tab/>
        <w:br/>
        <w:t>At this point you should have pulled the steak with an internal temp of 113, and it should be resting on a tented cutting board. Final step of the reverse sear is the sear. Open up the top and remove the plate setter and grates.Open the bottom vent all the way and let the oxygen in to stoke the fire. I will give the coals another stir and about 5 minutes with the top open to gas up the fire. I then replace the grate, close the top and open all vents. The dome temp should climb rapidly. For a good sear you want it at least 450, with the ideal dome temp about 500-550. At this point you need to make a choice. You can either sear directly over the coals, or you can use a cast iron skillet with a butter bath. if you are going directly over the coals, its pretty simple. Place the steaks on the grate, and sear for about 90 seconds per side. If you use a cast iron skillet, I use a 50/50 mix of salted butter and olive oil. Butter has a lower scorch point, so if your skillet gets too hot you will burn the butter. I've also had good success with Avocado or Peanut oil that has a much higher scorch point. Add some garlic and thyme, sear for 90 seconds a side and don't forget to spoon the butter over the steaks for a little extra love. Remove the steaks and let them rest for 10 minutes. This is a critical step that will ensure the juices will stay in the meat.</w:t>
        <w:br/>
        <w:br/>
        <w:t>Slice and serve.</w:t>
      </w:r>
    </w:p>
    <w:p>
      <w:r>
        <w:rPr>
          <w:b/>
          <w:u w:val="single"/>
        </w:rPr>
        <w:t>Document 3727</w:t>
      </w:r>
    </w:p>
    <w:p>
      <w:r>
        <w:rPr>
          <w:b/>
        </w:rPr>
        <w:t>Instruction</w:t>
      </w:r>
    </w:p>
    <w:p>
      <w:r>
        <w:t>Give me a bulleted list of ideas for a viral youtube video</w:t>
      </w:r>
    </w:p>
    <w:p>
      <w:r>
        <w:rPr>
          <w:b/>
        </w:rPr>
        <w:t>Response</w:t>
      </w:r>
    </w:p>
    <w:p>
      <w:r>
        <w:t>• Film yourself biking from California to New York</w:t>
        <w:br/>
        <w:t>• Create summarizations and synopses of high profile current events and supplement them with high quality editing or animations</w:t>
        <w:br/>
        <w:t>• Document your journey of mastering a new skill, like learning an instrument, and provide large-scale time lapses where you go from beginner to advanced at the skill.</w:t>
        <w:br/>
        <w:t>• Film yourself attempting to infiltrate and work for a venue or event, like attempting to sneak into a fashion show and pretending to be, or entering a coffee shop and pretending to be a newly-hired barista</w:t>
      </w:r>
    </w:p>
    <w:p>
      <w:r>
        <w:rPr>
          <w:b/>
          <w:u w:val="single"/>
        </w:rPr>
        <w:t>Document 3728</w:t>
      </w:r>
    </w:p>
    <w:p>
      <w:r>
        <w:rPr>
          <w:b/>
        </w:rPr>
        <w:t>Instruction</w:t>
      </w:r>
    </w:p>
    <w:p>
      <w:r>
        <w:t>What NFL team was moved out of Ohio and became the Baltimore Ravens in 1996?</w:t>
      </w:r>
    </w:p>
    <w:p>
      <w:r>
        <w:rPr>
          <w:b/>
        </w:rPr>
        <w:t>Response</w:t>
      </w:r>
    </w:p>
    <w:p>
      <w:r>
        <w:t>The owner of the Cleveland Browns, Art Modell, decided to relocate the team from Cleveland to Baltimore. However, a settlement decided that the titles, history, and colors would stay in Cleveland and the personnel and team were moved to Baltimore. Cleveland was without a football team from 1996 until replacements were established in 1999.</w:t>
      </w:r>
    </w:p>
    <w:p>
      <w:r>
        <w:rPr>
          <w:b/>
          <w:u w:val="single"/>
        </w:rPr>
        <w:t>Document 3729</w:t>
      </w:r>
    </w:p>
    <w:p>
      <w:r>
        <w:rPr>
          <w:b/>
        </w:rPr>
        <w:t>Instruction</w:t>
      </w:r>
    </w:p>
    <w:p>
      <w:r>
        <w:t>Given this paragraph about London, give me a reason why the London Docklands became a focus for regeneration in the 1980s.</w:t>
      </w:r>
    </w:p>
    <w:p>
      <w:r>
        <w:rPr>
          <w:b/>
        </w:rPr>
        <w:t>Context</w:t>
      </w:r>
    </w:p>
    <w:p>
      <w:r>
        <w:t>Greater London's population declined in the decades after the Second World War, from an estimated peak of 8.6 million in 1939 to around 6.8 million in the 1980s.[117] The principal ports for London moved downstream to Felixstowe and Tilbury, with the London Docklands area becoming a focus for regeneration, including the Canary Wharf development. This was born out of London's increasing role as an international financial centre in the 1980s.[118] The Thames Barrier was completed in the 1980s to protect London against tidal surges from the North Sea.[119]</w:t>
      </w:r>
    </w:p>
    <w:p>
      <w:r>
        <w:rPr>
          <w:b/>
        </w:rPr>
        <w:t>Response</w:t>
      </w:r>
    </w:p>
    <w:p>
      <w:r>
        <w:t>One reason why the London Docklands became a focus for regeneration in the 1980s is that London had an increasing role as an international financial centre.</w:t>
      </w:r>
    </w:p>
    <w:p>
      <w:r>
        <w:rPr>
          <w:b/>
          <w:u w:val="single"/>
        </w:rPr>
        <w:t>Document 3730</w:t>
      </w:r>
    </w:p>
    <w:p>
      <w:r>
        <w:rPr>
          <w:b/>
        </w:rPr>
        <w:t>Instruction</w:t>
      </w:r>
    </w:p>
    <w:p>
      <w:r>
        <w:t>What are the most crowded surf spots in the world</w:t>
      </w:r>
    </w:p>
    <w:p>
      <w:r>
        <w:rPr>
          <w:b/>
        </w:rPr>
        <w:t>Response</w:t>
      </w:r>
    </w:p>
    <w:p>
      <w:r>
        <w:t>Snapper Rocks, Gold Coast, Australia - Rincon, California - Malibu, California - Trestles, California</w:t>
      </w:r>
    </w:p>
    <w:p>
      <w:r>
        <w:rPr>
          <w:b/>
          <w:u w:val="single"/>
        </w:rPr>
        <w:t>Document 3731</w:t>
      </w:r>
    </w:p>
    <w:p>
      <w:r>
        <w:rPr>
          <w:b/>
        </w:rPr>
        <w:t>Instruction</w:t>
      </w:r>
    </w:p>
    <w:p>
      <w:r>
        <w:t>Which of these is bigger than a breadbox?</w:t>
        <w:br/>
        <w:br/>
        <w:t>Dog, cat, mouse, hydrogen atom, tree, spider, Jupiter, credit card, baseball, basketball, bus, the statue of liberty, a meteorite, an asteroid, Elvis</w:t>
      </w:r>
    </w:p>
    <w:p>
      <w:r>
        <w:rPr>
          <w:b/>
        </w:rPr>
        <w:t>Response</w:t>
      </w:r>
    </w:p>
    <w:p>
      <w:r>
        <w:t>Typically, the following are bigger than a breadbox: dog, cat, tree, Jupiter, basketball, bus, the Statue of Liberty, an asteroid and Elvis. The rest of the items in the list would normally be smaller than a breadbox.</w:t>
      </w:r>
    </w:p>
    <w:p>
      <w:r>
        <w:rPr>
          <w:b/>
          <w:u w:val="single"/>
        </w:rPr>
        <w:t>Document 3732</w:t>
      </w:r>
    </w:p>
    <w:p>
      <w:r>
        <w:rPr>
          <w:b/>
        </w:rPr>
        <w:t>Instruction</w:t>
      </w:r>
    </w:p>
    <w:p>
      <w:r>
        <w:t>Write an apology letter to my wife for eating the last of the Oreo cookies and drinking the last of the milk.</w:t>
      </w:r>
    </w:p>
    <w:p>
      <w:r>
        <w:rPr>
          <w:b/>
        </w:rPr>
        <w:t>Response</w:t>
      </w:r>
    </w:p>
    <w:p>
      <w:r>
        <w:t xml:space="preserve">To my lovely wife, </w:t>
        <w:br/>
        <w:t xml:space="preserve">I am very sorry for consuming the last of our Oreos and Milk. I was not thinking of you or anyone else in the house when I decided to eat them but selfishly only thinking of my own hunger and needs. In the future, I promise to check with you and the kids prior to eating the last of any delicious treat or food. </w:t>
        <w:br/>
        <w:t xml:space="preserve">My most sincere apologies. </w:t>
        <w:br/>
        <w:t>From, Your loving Husband.</w:t>
      </w:r>
    </w:p>
    <w:p>
      <w:r>
        <w:rPr>
          <w:b/>
          <w:u w:val="single"/>
        </w:rPr>
        <w:t>Document 3733</w:t>
      </w:r>
    </w:p>
    <w:p>
      <w:r>
        <w:rPr>
          <w:b/>
        </w:rPr>
        <w:t>Instruction</w:t>
      </w:r>
    </w:p>
    <w:p>
      <w:r>
        <w:t>Classify each of the following as either a city or a country: Delhi, China, Tokyo, Australia, India, Kuala Lumpur, Egypt, Morocco, Paris, London, Finland, Dubai, Angola, Chennai, Cape Town, Guinea, Ivory Coast, Ecuador, Sao Paulo, Toronto, Iran, Moscow, Berlin, Slovenia, Prague, Italy, Milan, Argentina, Cuba, Cambodia, Brunei, Jakarta, Manila</w:t>
      </w:r>
    </w:p>
    <w:p>
      <w:r>
        <w:rPr>
          <w:b/>
        </w:rPr>
        <w:t>Response</w:t>
      </w:r>
    </w:p>
    <w:p>
      <w:r>
        <w:t>The following are countries - China, Australia, India, Egypt, Morocco, Finland, Angola, Guinea, Ivory Coast, Ecuador, Iran, Slovenia, Italy, Argentina, Cuba, and the Philippines</w:t>
        <w:br/>
        <w:t>The following are cities - Delhi, Tokyo, Kuala Lumpur, Paris, London, Dubai, Chennai, Cape Town, Sao Paulo, Toronto, Moscow, Berlin, Prague, Milan, Jakarta, and Manila</w:t>
      </w:r>
    </w:p>
    <w:p>
      <w:r>
        <w:rPr>
          <w:b/>
          <w:u w:val="single"/>
        </w:rPr>
        <w:t>Document 3734</w:t>
      </w:r>
    </w:p>
    <w:p>
      <w:r>
        <w:rPr>
          <w:b/>
        </w:rPr>
        <w:t>Instruction</w:t>
      </w:r>
    </w:p>
    <w:p>
      <w:r>
        <w:t>Why do people need money?</w:t>
      </w:r>
    </w:p>
    <w:p>
      <w:r>
        <w:rPr>
          <w:b/>
        </w:rPr>
        <w:t>Response</w:t>
      </w:r>
    </w:p>
    <w:p>
      <w:r>
        <w:t>People need money to satisfy their basic needs such as food, clothing and shelter so they lead a humane life. It plays a critical role in education as many studies show that it has a proportional relation between household income and children’s educational level, which ties to their success post-education in society. Money also provides opportunities to enrich lifestyes and enhance well-being. With its importance, people often fight for it, and money sadly causes crimes.</w:t>
      </w:r>
    </w:p>
    <w:p>
      <w:r>
        <w:rPr>
          <w:b/>
          <w:u w:val="single"/>
        </w:rPr>
        <w:t>Document 3735</w:t>
      </w:r>
    </w:p>
    <w:p>
      <w:r>
        <w:rPr>
          <w:b/>
        </w:rPr>
        <w:t>Instruction</w:t>
      </w:r>
    </w:p>
    <w:p>
      <w:r>
        <w:t>Who were Hank Williams early musical influences?</w:t>
      </w:r>
    </w:p>
    <w:p>
      <w:r>
        <w:rPr>
          <w:b/>
        </w:rPr>
        <w:t>Context</w:t>
      </w:r>
    </w:p>
    <w:p>
      <w:r>
        <w:t>Born and raised in Alabama, Williams learned guitar from African-American blues musician Rufus Payne in exchange for meals or money. Payne, along with Roy Acuff and Ernest Tubb, had a significant influence on Williams' musical style. Williams began his professional career in Montgomery in 1937 when local radio station WSFA hired him to perform on a 15-minute program. He formed the Drifting Cowboys backup band, which was managed by his mother, and dropped out of school to devote his time to his career. When several of his band members were drafted during World War II, he had trouble with their replacements, and WSFA terminated his contract because of his alcoholism.</w:t>
      </w:r>
    </w:p>
    <w:p>
      <w:r>
        <w:rPr>
          <w:b/>
        </w:rPr>
        <w:t>Response</w:t>
      </w:r>
    </w:p>
    <w:p>
      <w:r>
        <w:t>As a child Hank Williams was influenced by popular country artists such as Roy Acuff and Earnest Tubb, but he was also influenced by African-American blues musician Rufus Payne. Payne taught Williams how to play guitar, and was a significant influence on his musical style.</w:t>
      </w:r>
    </w:p>
    <w:p>
      <w:r>
        <w:rPr>
          <w:b/>
          <w:u w:val="single"/>
        </w:rPr>
        <w:t>Document 3736</w:t>
      </w:r>
    </w:p>
    <w:p>
      <w:r>
        <w:rPr>
          <w:b/>
        </w:rPr>
        <w:t>Instruction</w:t>
      </w:r>
    </w:p>
    <w:p>
      <w:r>
        <w:t>Identify the bird from the list: Lint, Linnet, Lining</w:t>
      </w:r>
    </w:p>
    <w:p>
      <w:r>
        <w:rPr>
          <w:b/>
        </w:rPr>
        <w:t>Response</w:t>
      </w:r>
    </w:p>
    <w:p>
      <w:r>
        <w:t>Linnet</w:t>
      </w:r>
    </w:p>
    <w:p>
      <w:r>
        <w:rPr>
          <w:b/>
          <w:u w:val="single"/>
        </w:rPr>
        <w:t>Document 3737</w:t>
      </w:r>
    </w:p>
    <w:p>
      <w:r>
        <w:rPr>
          <w:b/>
        </w:rPr>
        <w:t>Instruction</w:t>
      </w:r>
    </w:p>
    <w:p>
      <w:r>
        <w:t>Tell me whether these dog breeds need lots of exercise: Golden Retriever, German Shepherd, Springer, Husky, French Bulldog, Pekingese, Pomeranian, Chihuahua</w:t>
      </w:r>
    </w:p>
    <w:p>
      <w:r>
        <w:rPr>
          <w:b/>
        </w:rPr>
        <w:t>Response</w:t>
      </w:r>
    </w:p>
    <w:p>
      <w:r>
        <w:t>Golden Retriever and German Shepherd need daily constant exercise, at least twice a day. Springers needs lots of exercise as well, preferred 2 hours per day. Similarly for Husky.</w:t>
        <w:br/>
        <w:br/>
        <w:t xml:space="preserve">On the other hand, French Bulldog's need on exercise is minimal and owners should avoid high intensity exercise for French Bulldog. Similarly for Pekingese, as they have shorter nose, so owners should not overdo the exercise otherwise Pekingese will struggle. Owners should also avoid overdoing exercise for Pomeranian. </w:t>
        <w:br/>
        <w:br/>
        <w:t xml:space="preserve">Chihuahua doesn't need as much exercise as retrievers or Shepherds, but it still need certain level of exercise to keep active. </w:t>
        <w:br/>
        <w:br/>
        <w:t>It's the best to consult your vet per your dog's condition.</w:t>
      </w:r>
    </w:p>
    <w:p>
      <w:r>
        <w:rPr>
          <w:b/>
          <w:u w:val="single"/>
        </w:rPr>
        <w:t>Document 3738</w:t>
      </w:r>
    </w:p>
    <w:p>
      <w:r>
        <w:rPr>
          <w:b/>
        </w:rPr>
        <w:t>Instruction</w:t>
      </w:r>
    </w:p>
    <w:p>
      <w:r>
        <w:t>What are ways to improve running speed?</w:t>
      </w:r>
    </w:p>
    <w:p>
      <w:r>
        <w:rPr>
          <w:b/>
        </w:rPr>
        <w:t>Response</w:t>
      </w:r>
    </w:p>
    <w:p>
      <w:r>
        <w:t>There are several training methods to increase your race speed, they all play with tempo in different forms.</w:t>
        <w:br/>
        <w:t>Interval training is one way to increase running speed. In this form of training, you alternate between slow and fast tempos within a training session. You run through several repetitions alternating between fast running pace and trotting pauses. Depending on the target distance and speed, this training unit can be designed differently. A marathon runner goes through a different interval training as a 800 meter runner.</w:t>
        <w:br/>
        <w:t>Another way to train and increase the running speed are tempo runs. Here you run at a higher pace than the actual target pace. The intensity of the load is correspondingly high, the duration of the load and the distance is therefore shorter.</w:t>
        <w:br/>
        <w:t>Overall, however, it is important to remember that base training is just as important for increasing race speed as fast tempo sessions. With long runs, the appropriate foundations are laid in order to build them up with the previously mentioned speed units.</w:t>
      </w:r>
    </w:p>
    <w:p>
      <w:r>
        <w:rPr>
          <w:b/>
          <w:u w:val="single"/>
        </w:rPr>
        <w:t>Document 3739</w:t>
      </w:r>
    </w:p>
    <w:p>
      <w:r>
        <w:rPr>
          <w:b/>
        </w:rPr>
        <w:t>Instruction</w:t>
      </w:r>
    </w:p>
    <w:p>
      <w:r>
        <w:t>What are some good ice cream toppings that are gross when mixed together?</w:t>
      </w:r>
    </w:p>
    <w:p>
      <w:r>
        <w:rPr>
          <w:b/>
        </w:rPr>
        <w:t>Response</w:t>
      </w:r>
    </w:p>
    <w:p>
      <w:r>
        <w:t>Some ice cream topping pairings that would probably not go well together are cinnamon candy and hot fudge, gummy bears and peanut butter cups, and cookie crumbs and pineapple.</w:t>
      </w:r>
    </w:p>
    <w:p>
      <w:r>
        <w:rPr>
          <w:b/>
          <w:u w:val="single"/>
        </w:rPr>
        <w:t>Document 3740</w:t>
      </w:r>
    </w:p>
    <w:p>
      <w:r>
        <w:rPr>
          <w:b/>
        </w:rPr>
        <w:t>Instruction</w:t>
      </w:r>
    </w:p>
    <w:p>
      <w:r>
        <w:t>Tell me about Joseph Anthony</w:t>
      </w:r>
    </w:p>
    <w:p>
      <w:r>
        <w:rPr>
          <w:b/>
        </w:rPr>
        <w:t>Context</w:t>
      </w:r>
    </w:p>
    <w:p>
      <w:r>
        <w:t>Joseph Anthony (born Joseph Deuster; May 24, 1912 – January 20, 1993) was an American playwright, actor, and director. He made his film acting debut in the 1934 film Hat, Coat, and Glove and his theatrical acting debut in a 1935 production of Mary of Scotland. On five occasions he was nominated for a Tony Award for Best Direction.</w:t>
        <w:br/>
        <w:br/>
        <w:t>Biography</w:t>
        <w:br/>
        <w:t>Joseph Anthony was born as Joseph Deuster in Milwaukee, Wisconsin on May 24, 1912. His parents were Leonard Deuster and Sophie Deuster (née Hertz). Anthony attended the University of Wisconsin. He married Perry Wilson on August 2, 1942, in New York City.[1] He prepared for the stage at the Pasadena Playhouse from 1931 through 1935 and at the Daykarhanova School from 1935 through 1937. Anthony served in the United States Army in World War II from 1942 through 1946. He trained at Camp Ritchie and it’s Composite School Unit. On January 20, 1993, Joseph Anthony died at the age of 80 in a nursing home in Hyannis, Massachusetts.[2]</w:t>
      </w:r>
    </w:p>
    <w:p>
      <w:r>
        <w:rPr>
          <w:b/>
        </w:rPr>
        <w:t>Response</w:t>
      </w:r>
    </w:p>
    <w:p>
      <w:r>
        <w:t>Joseph Anthony (born Joseph Deuster; May 24, 1912 – January 20, 1993) was an American playwright, actor, and director. He made his film acting debut in the 1934 film Hat, Coat, and Glove and his theatrical acting debut in a 1935 production of Mary of Scotland. On five occasions he was nominated for a Tony Award for Best Direction.</w:t>
      </w:r>
    </w:p>
    <w:p>
      <w:r>
        <w:rPr>
          <w:b/>
          <w:u w:val="single"/>
        </w:rPr>
        <w:t>Document 3741</w:t>
      </w:r>
    </w:p>
    <w:p>
      <w:r>
        <w:rPr>
          <w:b/>
        </w:rPr>
        <w:t>Instruction</w:t>
      </w:r>
    </w:p>
    <w:p>
      <w:r>
        <w:t>What is a lab environment?</w:t>
      </w:r>
    </w:p>
    <w:p>
      <w:r>
        <w:rPr>
          <w:b/>
        </w:rPr>
        <w:t>Response</w:t>
      </w:r>
    </w:p>
    <w:p>
      <w:r>
        <w:t>A lab environment is a place that has computers or servers used for testing different use cases or projects in development, test and production type scenarios.  Lab environment may more relaxed security rules too if new technology is being tested for production use in a company to get a go / no-go answer faster.  Lab environments save money because solutions and proof of concepts can usually be built out a lot of faster reducing the time to value to a technology or project decision.</w:t>
      </w:r>
    </w:p>
    <w:p>
      <w:r>
        <w:rPr>
          <w:b/>
          <w:u w:val="single"/>
        </w:rPr>
        <w:t>Document 3742</w:t>
      </w:r>
    </w:p>
    <w:p>
      <w:r>
        <w:rPr>
          <w:b/>
        </w:rPr>
        <w:t>Instruction</w:t>
      </w:r>
    </w:p>
    <w:p>
      <w:r>
        <w:t>Where will the third Summer Olympic Games be held?</w:t>
      </w:r>
    </w:p>
    <w:p>
      <w:r>
        <w:rPr>
          <w:b/>
        </w:rPr>
        <w:t>Context</w:t>
      </w:r>
    </w:p>
    <w:p>
      <w:r>
        <w:t>It will be the third Summer Games to be held in Australia after the 1956 Summer Olympics in Melbourne, Victoria and the 2000 Summer Olympics in Sydney, New South Wales.[2] It will also be the fourth Summer Games to be held in the Southern Hemisphere, after the aforementioned games in Australia and the 2016 Summer Olympics in Rio de Janeiro, Brazil. This will also be the second Summer Games to be held entirely in a host country's meteorological winter, after Rio de Janeiro.</w:t>
      </w:r>
    </w:p>
    <w:p>
      <w:r>
        <w:rPr>
          <w:b/>
        </w:rPr>
        <w:t>Response</w:t>
      </w:r>
    </w:p>
    <w:p>
      <w:r>
        <w:t>The third Summer Games to be held in Australia will be hosted in Brisbane, Queensland.</w:t>
      </w:r>
    </w:p>
    <w:p>
      <w:r>
        <w:rPr>
          <w:b/>
          <w:u w:val="single"/>
        </w:rPr>
        <w:t>Document 3743</w:t>
      </w:r>
    </w:p>
    <w:p>
      <w:r>
        <w:rPr>
          <w:b/>
        </w:rPr>
        <w:t>Instruction</w:t>
      </w:r>
    </w:p>
    <w:p>
      <w:r>
        <w:t>Write a review of Roger Zalazny's Lord of Light</w:t>
      </w:r>
    </w:p>
    <w:p>
      <w:r>
        <w:rPr>
          <w:b/>
        </w:rPr>
        <w:t>Response</w:t>
      </w:r>
    </w:p>
    <w:p>
      <w:r>
        <w:t>Brilliant. Since I'm not Indian, this doesn't feel like cultural appropriation to me.</w:t>
        <w:br/>
        <w:br/>
        <w:t>I really did enjoy the imaginative scifi here. Advanced enough technology does become magic. Sam and Yama have an awesome bromance and they work together to tear down the unjust hierarchy. Somehow I make the book sound way more lame than what it actually is. I'll stop here.</w:t>
      </w:r>
    </w:p>
    <w:p>
      <w:r>
        <w:rPr>
          <w:b/>
          <w:u w:val="single"/>
        </w:rPr>
        <w:t>Document 3744</w:t>
      </w:r>
    </w:p>
    <w:p>
      <w:r>
        <w:rPr>
          <w:b/>
        </w:rPr>
        <w:t>Instruction</w:t>
      </w:r>
    </w:p>
    <w:p>
      <w:r>
        <w:t>When would a railway be considered a heritage railway?</w:t>
      </w:r>
    </w:p>
    <w:p>
      <w:r>
        <w:rPr>
          <w:b/>
        </w:rPr>
        <w:t>Context</w:t>
      </w:r>
    </w:p>
    <w:p>
      <w:r>
        <w:t>A heritage railway or heritage railroad (US usage) is a railway operated as living history to re-create or preserve railway scenes of the past. Heritage railways are often old railway lines preserved in a state depicting a period (or periods) in the history of rail transport. The British Office of Rail and Road defines heritage railways as follows:[1]...'lines of local interest', museum railways or tourist railways that have retained or assumed the character and appearance and operating practices of railways of former times. Several lines that operate in isolation provide genuine transport facilities, providing community links. Most lines constitute tourist or educational attractions in their own right. Much of the rolling stock and other equipment used on these systems is original and is of historic value in its own right. Many systems aim to replicate both the look and operating practices of historic former railways companies.</w:t>
      </w:r>
    </w:p>
    <w:p>
      <w:r>
        <w:rPr>
          <w:b/>
        </w:rPr>
        <w:t>Response</w:t>
      </w:r>
    </w:p>
    <w:p>
      <w:r>
        <w:t>Generally speaking, a railway can be considered a heritage railway when it assumes the appearance, characteristics, and operations of that railway from a period(s) in its past. These railways are often old and have been intentionally preserved to maintain its operating practices from prior times, purposely keeping equipment and processes original to a period in the past. Many of these heritage railways are preserved for educational purposes or as tourist attractions.</w:t>
      </w:r>
    </w:p>
    <w:p>
      <w:r>
        <w:rPr>
          <w:b/>
          <w:u w:val="single"/>
        </w:rPr>
        <w:t>Document 3745</w:t>
      </w:r>
    </w:p>
    <w:p>
      <w:r>
        <w:rPr>
          <w:b/>
        </w:rPr>
        <w:t>Instruction</w:t>
      </w:r>
    </w:p>
    <w:p>
      <w:r>
        <w:t>How does Windows Fast Startup Work?</w:t>
      </w:r>
    </w:p>
    <w:p>
      <w:r>
        <w:rPr>
          <w:b/>
        </w:rPr>
        <w:t>Response</w:t>
      </w:r>
    </w:p>
    <w:p>
      <w:r>
        <w:t xml:space="preserve">Fast Startup is a Windows feature that allows you to boot your computer in a few seconds rather than a minute. Rather than going through the cold boot path, Fast Startup uses a minimal hiberfile to resume the system. When the feature is enabled, selecting “Shutdown” in the Windows UI doesn’t actually shutdown the system. Instead, it closes all user applications, logs the current user out, and then creates a hiberfile. Because this hiberfile only includes the kernel, device drivers and a subset of applications, it is small and can be reloaded quickly. </w:t>
        <w:br/>
        <w:br/>
        <w:t>Alternatively, the cold boot path requires loading the kernel and drivers from disk, initializing the kernel and drivers, and launching various user mode applications. This can be especially slow on computers that use spinning hard drives.</w:t>
      </w:r>
    </w:p>
    <w:p>
      <w:r>
        <w:rPr>
          <w:b/>
          <w:u w:val="single"/>
        </w:rPr>
        <w:t>Document 3746</w:t>
      </w:r>
    </w:p>
    <w:p>
      <w:r>
        <w:rPr>
          <w:b/>
        </w:rPr>
        <w:t>Instruction</w:t>
      </w:r>
    </w:p>
    <w:p>
      <w:r>
        <w:t>Why do sheep keepers paint their sheep?</w:t>
      </w:r>
    </w:p>
    <w:p>
      <w:r>
        <w:rPr>
          <w:b/>
        </w:rPr>
        <w:t>Context</w:t>
      </w:r>
    </w:p>
    <w:p>
      <w:r>
        <w:t>Another trait unique to domestic sheep as compared to wild ovines is their wide variation in color. Wild sheep are largely variations of brown hues, and variation within species is extremely limited. Colors of domestic sheep range from pure white to dark chocolate brown, and even spotted or piebald.[20][21] Sheep keepers also sometimes artificially paint "smit marks" onto their sheep in any pattern or color for identification.[22] Selection for easily dyeable white fleeces began early in sheep domestication, and as white wool is a dominant trait it spread quickly. However, colored sheep do appear in many modern breeds, and may even appear as a recessive trait in white flocks.[20][21] While white wool is desirable for large commercial markets, there is a niche market for colored fleeces, mostly for handspinning.[23] The nature of the fleece varies widely among the breeds, from dense and highly crimped, to long and hairlike. There is variation of wool type and quality even among members of the same flock, so wool classing is a step in the commercial processing of the fibre.</w:t>
      </w:r>
    </w:p>
    <w:p>
      <w:r>
        <w:rPr>
          <w:b/>
        </w:rPr>
        <w:t>Response</w:t>
      </w:r>
    </w:p>
    <w:p>
      <w:r>
        <w:t>Sheep keepers sometimes artificially paint "smit marks" onto their sheep in any pattern or color for identification.</w:t>
      </w:r>
    </w:p>
    <w:p>
      <w:r>
        <w:rPr>
          <w:b/>
          <w:u w:val="single"/>
        </w:rPr>
        <w:t>Document 3747</w:t>
      </w:r>
    </w:p>
    <w:p>
      <w:r>
        <w:rPr>
          <w:b/>
        </w:rPr>
        <w:t>Instruction</w:t>
      </w:r>
    </w:p>
    <w:p>
      <w:r>
        <w:t>what is the best song produced by the band Rush</w:t>
      </w:r>
    </w:p>
    <w:p>
      <w:r>
        <w:rPr>
          <w:b/>
        </w:rPr>
        <w:t>Response</w:t>
      </w:r>
    </w:p>
    <w:p>
      <w:r>
        <w:t>Red Barchetta</w:t>
      </w:r>
    </w:p>
    <w:p>
      <w:r>
        <w:rPr>
          <w:b/>
          <w:u w:val="single"/>
        </w:rPr>
        <w:t>Document 3748</w:t>
      </w:r>
    </w:p>
    <w:p>
      <w:r>
        <w:rPr>
          <w:b/>
        </w:rPr>
        <w:t>Instruction</w:t>
      </w:r>
    </w:p>
    <w:p>
      <w:r>
        <w:t>Who is the greatest NFL quarterback of all-time?</w:t>
      </w:r>
    </w:p>
    <w:p>
      <w:r>
        <w:rPr>
          <w:b/>
        </w:rPr>
        <w:t>Response</w:t>
      </w:r>
    </w:p>
    <w:p>
      <w:r>
        <w:t>Different people have different opinions when ranking professional football players in the NFL. Both individual and team metrics are considered when determining the best quarterback. Key individual metrics in the NFL include individual passing metrics (such as passer rating, number of passing yards, and number of touchdowns thrown) and individual awards won (such as the NFL Offensive Player of the Year). Key team metrics in the NFL include the team's win percentage with the individual as the starting quarterback and the number of conference and Super Bowl trophies won. Opinions vary, but many people consider Tom Brady to be the greatest NFL quarterback of all-time due to his individual accomplishments, his seven Super Bowl victories, and the dominance of the New England Patriots during his time as their quarterback.</w:t>
      </w:r>
    </w:p>
    <w:p>
      <w:r>
        <w:rPr>
          <w:b/>
          <w:u w:val="single"/>
        </w:rPr>
        <w:t>Document 3749</w:t>
      </w:r>
    </w:p>
    <w:p>
      <w:r>
        <w:rPr>
          <w:b/>
        </w:rPr>
        <w:t>Instruction</w:t>
      </w:r>
    </w:p>
    <w:p>
      <w:r>
        <w:t>What are some good non-textbook resources for someone to learn more about the world wars?</w:t>
      </w:r>
    </w:p>
    <w:p>
      <w:r>
        <w:rPr>
          <w:b/>
        </w:rPr>
        <w:t>Response</w:t>
      </w:r>
    </w:p>
    <w:p>
      <w:r>
        <w:t>There are many podcasts and documentaries out there that center around the world wars. Some notable examples include Ken Burns' documentary The War which is about WWII, Dan Carlin's podcast series Blueprint for Armageddon which lays out the historical context leading to WWI and describes the war in great details. Non-fiction such as Anne Frank's diary provides painful insights to life as Jew who has to hide from Nazi's persecution. Some fictional movies and books can provide a historically accurate glimpse to the human conditions or the major battles of the war, including Band of Brothers, Schindler's List, All Quiet on the Western Front.</w:t>
      </w:r>
    </w:p>
    <w:p>
      <w:r>
        <w:rPr>
          <w:b/>
          <w:u w:val="single"/>
        </w:rPr>
        <w:t>Document 3750</w:t>
      </w:r>
    </w:p>
    <w:p>
      <w:r>
        <w:rPr>
          <w:b/>
        </w:rPr>
        <w:t>Instruction</w:t>
      </w:r>
    </w:p>
    <w:p>
      <w:r>
        <w:t>Given this reference text about Jane Goodall, tell me how old she is, and her most notable accomplishments.</w:t>
      </w:r>
    </w:p>
    <w:p>
      <w:r>
        <w:rPr>
          <w:b/>
        </w:rPr>
        <w:t>Context</w:t>
      </w:r>
    </w:p>
    <w:p>
      <w:r>
        <w:t>Dame Jane Morris Goodall DBE (/ˈɡʊdɔːl/; born Valerie Jane Morris-Goodall on 3 April 1934),[3] formerly Baroness Jane van Lawick-Goodall, is an English primatologist and anthropologist.[4] She is considered the world's foremost expert on chimpanzees, after 60 years studying the social and family interactions of wild chimpanzees. Goodall first went to Gombe Stream National Park in Tanzania in 1960, where she witnessed human-like behaviours amongst chimpanzees, including armed conflict.[5][failed verification]</w:t>
        <w:br/>
        <w:br/>
        <w:t>She is the founder of the Jane Goodall Institute and the Roots &amp; Shoots programme, and she has worked extensively on conservation and animal welfare issues. As of 2022, she is on the board of the Nonhuman Rights Project.[6] In April 2002, she was named a UN Messenger of Peace. Goodall is an honorary member of the World Future Council.</w:t>
      </w:r>
    </w:p>
    <w:p>
      <w:r>
        <w:rPr>
          <w:b/>
        </w:rPr>
        <w:t>Response</w:t>
      </w:r>
    </w:p>
    <w:p>
      <w:r>
        <w:t>Jane Goodall, 89, is a world-renown primatologist, famous for her study of chimpanzees. She has dedicated her life to conservation and animal welfare issues, and founded the Jane Goodall Institute and the Roots &amp; Shoots programme. She was named a UN Messenger of Peace in 2002, and is an honorary member of the World Future Council.</w:t>
      </w:r>
    </w:p>
    <w:p>
      <w:r>
        <w:rPr>
          <w:b/>
          <w:u w:val="single"/>
        </w:rPr>
        <w:t>Document 3751</w:t>
      </w:r>
    </w:p>
    <w:p>
      <w:r>
        <w:rPr>
          <w:b/>
        </w:rPr>
        <w:t>Instruction</w:t>
      </w:r>
    </w:p>
    <w:p>
      <w:r>
        <w:t>What happened at the 1936 United States presidential election</w:t>
      </w:r>
    </w:p>
    <w:p>
      <w:r>
        <w:rPr>
          <w:b/>
        </w:rPr>
        <w:t>Context</w:t>
      </w:r>
    </w:p>
    <w:p>
      <w:r>
        <w:t>The 1936 United States presidential election in Nevada took place on November 3, 1936, as part of the 1936 United States presidential election. State voters chose three[2] representatives, or electors, to the Electoral College, who voted for president and vice president.</w:t>
        <w:br/>
        <w:br/>
        <w:t>Nevada was won by incumbent President Franklin D. Roosevelt (D–New York), running with Vice President John Nance Garner, with 72.81% of the popular vote, against Governor Alf Landon (R–Kansas), running with Frank Knox, with 27.19% of the popular vote.[3][4]</w:t>
        <w:br/>
        <w:br/>
        <w:t>As of the 2020 presidential election, this is the last occasion Douglas County voted for a Democratic presidential candidate,[5] and the last time a Democratic nominee won every single county in the state.</w:t>
      </w:r>
    </w:p>
    <w:p>
      <w:r>
        <w:rPr>
          <w:b/>
        </w:rPr>
        <w:t>Response</w:t>
      </w:r>
    </w:p>
    <w:p>
      <w:r>
        <w:t>The 1936 United States presidential election in Nevada took place on November 3, 1936, as part of the 1936 United States presidential election. State voters chose three representatives, or electors, to the Electoral College, who voted for president and vice president.</w:t>
        <w:br/>
        <w:br/>
        <w:t>Nevada was won by incumbent President Franklin D. Roosevelt (D–New York), running with Vice President John Nance Garner, with 72.81% of the popular vote, against Governor Alf Landon (R–Kansas), running with Frank Knox, with 27.19% of the popular vote.</w:t>
        <w:br/>
        <w:br/>
        <w:t>As of the 2020 presidential election, this is the last occasion Douglas County voted for a Democratic presidential candidate,[5] and the last time a Democratic nominee won every single county in the state.</w:t>
      </w:r>
    </w:p>
    <w:p>
      <w:r>
        <w:rPr>
          <w:b/>
          <w:u w:val="single"/>
        </w:rPr>
        <w:t>Document 3752</w:t>
      </w:r>
    </w:p>
    <w:p>
      <w:r>
        <w:rPr>
          <w:b/>
        </w:rPr>
        <w:t>Instruction</w:t>
      </w:r>
    </w:p>
    <w:p>
      <w:r>
        <w:t>What is a sight-reading contest?</w:t>
      </w:r>
    </w:p>
    <w:p>
      <w:r>
        <w:rPr>
          <w:b/>
        </w:rPr>
        <w:t>Response</w:t>
      </w:r>
    </w:p>
    <w:p>
      <w:r>
        <w:t>In musical education, sight-reading is the ability to perform a newly-encountered musical composition within just a few minutes. Music students typically enter a rehearsal room with their assigned instruments, sit down, and are given a just a few moments to learn a new piece. Oftentimes, directors are allowed to walk them quickly through the composition, perhaps clapping or singing, but the students are not allowed to practice the piece or mark up the musical notation. The ensemble that delivers the best performance (according to the contest's judges) in the given amount of time will win the contest.</w:t>
      </w:r>
    </w:p>
    <w:p>
      <w:r>
        <w:rPr>
          <w:b/>
          <w:u w:val="single"/>
        </w:rPr>
        <w:t>Document 3753</w:t>
      </w:r>
    </w:p>
    <w:p>
      <w:r>
        <w:rPr>
          <w:b/>
        </w:rPr>
        <w:t>Instruction</w:t>
      </w:r>
    </w:p>
    <w:p>
      <w:r>
        <w:t>What are the New Rules for 2022?</w:t>
      </w:r>
    </w:p>
    <w:p>
      <w:r>
        <w:rPr>
          <w:b/>
        </w:rPr>
        <w:t>Response</w:t>
      </w:r>
    </w:p>
    <w:p>
      <w:r>
        <w:t>IFAB introduced twelve new football rules for the 2019/20 season. They include changes to the handball rule and sterner punishments for an 'illegal' goal celebration.</w:t>
        <w:br/>
        <w:br/>
        <w:t>The official Laws of the Game 2022 PDF contains 228 pages. Check out a summarisation of 12 new FIFA rule changes brought into play from the 1st of June.</w:t>
      </w:r>
    </w:p>
    <w:p>
      <w:r>
        <w:rPr>
          <w:b/>
          <w:u w:val="single"/>
        </w:rPr>
        <w:t>Document 3754</w:t>
      </w:r>
    </w:p>
    <w:p>
      <w:r>
        <w:rPr>
          <w:b/>
        </w:rPr>
        <w:t>Instruction</w:t>
      </w:r>
    </w:p>
    <w:p>
      <w:r>
        <w:t>What is the typical math curriculum for a 5th grader</w:t>
      </w:r>
    </w:p>
    <w:p>
      <w:r>
        <w:rPr>
          <w:b/>
        </w:rPr>
        <w:t>Response</w:t>
      </w:r>
    </w:p>
    <w:p>
      <w:r>
        <w:t xml:space="preserve">Typical math curriculum for 5th grade consists of </w:t>
        <w:br/>
        <w:t>1. Numbers and operations on whole numbers, decimals, fractions, percentages, ratios and proportions</w:t>
        <w:br/>
        <w:t>2. Loose introduction to algebra and abstract thinking</w:t>
        <w:br/>
        <w:t>3. Areas and perimeters of shapes, introduction to triangles, lines, segments, angles etc.</w:t>
        <w:br/>
        <w:t>4. Translating word problems into symbolic math to solve logic problems.</w:t>
      </w:r>
    </w:p>
    <w:p>
      <w:r>
        <w:rPr>
          <w:b/>
          <w:u w:val="single"/>
        </w:rPr>
        <w:t>Document 3755</w:t>
      </w:r>
    </w:p>
    <w:p>
      <w:r>
        <w:rPr>
          <w:b/>
        </w:rPr>
        <w:t>Instruction</w:t>
      </w:r>
    </w:p>
    <w:p>
      <w:r>
        <w:t>Given a reference text about LIV Golf, tell me what "LIV" means, when it was started and who financed it.</w:t>
      </w:r>
    </w:p>
    <w:p>
      <w:r>
        <w:rPr>
          <w:b/>
        </w:rPr>
        <w:t>Context</w:t>
      </w:r>
    </w:p>
    <w:p>
      <w:r>
        <w:t>LIV Golf  is a professional golf tour. The name "LIV" refers to the Roman numerals for 54, the score if every hole on a par-72 course were birdied and the number of holes to be played at LIV events.[1] The first LIV Golf Invitational Series event started on 9 June 2022, at the Centurion Club near London, England. The Invitational Series became the LIV Golf League in 2023.</w:t>
        <w:br/>
        <w:br/>
        <w:t>LIV Golf is financed by the Public Investment Fund, the sovereign wealth fund of Saudi Arabia.</w:t>
      </w:r>
    </w:p>
    <w:p>
      <w:r>
        <w:rPr>
          <w:b/>
        </w:rPr>
        <w:t>Response</w:t>
      </w:r>
    </w:p>
    <w:p>
      <w:r>
        <w:t>LIV refers to the Roman numerals for 54. The first tournament was hosted June 2022 and s funded by the wealth fund of Saudi Arabia</w:t>
      </w:r>
    </w:p>
    <w:p>
      <w:r>
        <w:rPr>
          <w:b/>
          <w:u w:val="single"/>
        </w:rPr>
        <w:t>Document 3756</w:t>
      </w:r>
    </w:p>
    <w:p>
      <w:r>
        <w:rPr>
          <w:b/>
        </w:rPr>
        <w:t>Instruction</w:t>
      </w:r>
    </w:p>
    <w:p>
      <w:r>
        <w:t>Would each of the following conditions be good or bad for a bike ride? Pouring rain, sunny skies, hail, cloudy day, dense fog, heavy wind, light breeze.</w:t>
      </w:r>
    </w:p>
    <w:p>
      <w:r>
        <w:rPr>
          <w:b/>
        </w:rPr>
        <w:t>Response</w:t>
      </w:r>
    </w:p>
    <w:p>
      <w:r>
        <w:t>Pouring rain: bad, sunny skies: good, hail: bad, cloudy day: good, dense fog: bad, heavy wind: bad, light breeze: good.</w:t>
      </w:r>
    </w:p>
    <w:p>
      <w:r>
        <w:rPr>
          <w:b/>
          <w:u w:val="single"/>
        </w:rPr>
        <w:t>Document 3757</w:t>
      </w:r>
    </w:p>
    <w:p>
      <w:r>
        <w:rPr>
          <w:b/>
        </w:rPr>
        <w:t>Instruction</w:t>
      </w:r>
    </w:p>
    <w:p>
      <w:r>
        <w:t>What is the Six Flags Great Escape Lodge</w:t>
      </w:r>
    </w:p>
    <w:p>
      <w:r>
        <w:rPr>
          <w:b/>
        </w:rPr>
        <w:t>Context</w:t>
      </w:r>
    </w:p>
    <w:p>
      <w:r>
        <w:t>Six Flags Great Escape Lodge &amp; Indoor Waterpark is a resort and waterpark, located in Queensbury, New York that first opened in 2006. The resort is owned and operated by Six Flags.</w:t>
        <w:br/>
        <w:br/>
        <w:t>History</w:t>
        <w:br/>
        <w:t>The resort officially opened on February 7, 2006 and became the first one in the state of New York to feature an indoor waterpark. It features 200 rooms and a 38,000-square-foot water park called White Water Bay. The park is opened year-round and constant 80-degree water temperature.[1] On the other side across US 9 is the Six Flags theme park, Great Escape. This is the second resort the company has built, the first being Lodge on the Lake next to Darien Lake that opened in 1998. In November 2012, it announced an annual event, Holiday in the Lodge, to celebrate Christmas.</w:t>
      </w:r>
    </w:p>
    <w:p>
      <w:r>
        <w:rPr>
          <w:b/>
        </w:rPr>
        <w:t>Response</w:t>
      </w:r>
    </w:p>
    <w:p>
      <w:r>
        <w:t>Six Flags Great Escape Lodge &amp; Indoor Waterpark is a resort and waterpark, located in Queensbury, New York that first opened in 2006. The resort is owned and operated by Six Flags.</w:t>
      </w:r>
    </w:p>
    <w:p>
      <w:r>
        <w:rPr>
          <w:b/>
          <w:u w:val="single"/>
        </w:rPr>
        <w:t>Document 3758</w:t>
      </w:r>
    </w:p>
    <w:p>
      <w:r>
        <w:rPr>
          <w:b/>
        </w:rPr>
        <w:t>Instruction</w:t>
      </w:r>
    </w:p>
    <w:p>
      <w:r>
        <w:t>Best Bengali singer</w:t>
      </w:r>
    </w:p>
    <w:p>
      <w:r>
        <w:rPr>
          <w:b/>
        </w:rPr>
        <w:t>Response</w:t>
      </w:r>
    </w:p>
    <w:p>
      <w:r>
        <w:t>Kishore Kumar</w:t>
      </w:r>
    </w:p>
    <w:p>
      <w:r>
        <w:rPr>
          <w:b/>
          <w:u w:val="single"/>
        </w:rPr>
        <w:t>Document 3759</w:t>
      </w:r>
    </w:p>
    <w:p>
      <w:r>
        <w:rPr>
          <w:b/>
        </w:rPr>
        <w:t>Instruction</w:t>
      </w:r>
    </w:p>
    <w:p>
      <w:r>
        <w:t>Why is the ocean blue?</w:t>
      </w:r>
    </w:p>
    <w:p>
      <w:r>
        <w:rPr>
          <w:b/>
        </w:rPr>
        <w:t>Response</w:t>
      </w:r>
    </w:p>
    <w:p>
      <w:r>
        <w:t>The ocean is blue because water absorbs colors in the red part of the light spectrum. Like a filter, this leaves behind colors in the blue part of the light spectrum for us to see. The ocean may also take on green, red, or other hues as light bounces off of floating sediments and particles in the water.</w:t>
      </w:r>
    </w:p>
    <w:p>
      <w:r>
        <w:rPr>
          <w:b/>
          <w:u w:val="single"/>
        </w:rPr>
        <w:t>Document 3760</w:t>
      </w:r>
    </w:p>
    <w:p>
      <w:r>
        <w:rPr>
          <w:b/>
        </w:rPr>
        <w:t>Instruction</w:t>
      </w:r>
    </w:p>
    <w:p>
      <w:r>
        <w:t>Summarize the meaning of "Lovers" in the slogan "Virginia is for lovers"</w:t>
      </w:r>
    </w:p>
    <w:p>
      <w:r>
        <w:rPr>
          <w:b/>
        </w:rPr>
        <w:t>Context</w:t>
      </w:r>
    </w:p>
    <w:p>
      <w:r>
        <w:t>"Virginia is for Lovers" is the tourism and travel slogan of the U.S. commonwealth of Virginia. Used since 1969,[1] it has become a well-recognized and often imitated part of American jargon. In 2012, Advertising Age called "Virginia is for Lovers" "one of the most iconic ad campaigns in the past 50 years."[2]</w:t>
        <w:br/>
        <w:br/>
        <w:t>History</w:t>
        <w:br/>
        <w:t>A team led by David N. Martin and George Woltz of Martin and Woltz Inc. of Richmond, Virginia created the slogan[2][3] after winning the Virginia State Travel account in 1968. Originally, they had come up with history ads, "Virginia is for History Lovers"; beach ads, "Virginia is for Beach Lovers"; and mountain ads, "Virginia is for Mountain Lovers". This approach was eventually discarded as too limiting, and the qualifiers were dropped. Martin and Woltz Inc. eventually gained prominence and grew to become The Martin Agency.[4] The Martin Agency says that, contrary to some claims, the slogan is not a reference to the United States Supreme Court's 1967 ruling in Loving v. Virginia, which legalized interracial marriage in the United States.[5]</w:t>
        <w:br/>
        <w:br/>
        <w:t>In 1969, the Virginia State Travel Service (now the Virginia Tourism Corporation) adopted the "Virginia is for Lovers" slogan and the first ad campaign using the tagline appeared in March 1969, in an issue of Modern Bride.[4]</w:t>
        <w:br/>
        <w:br/>
        <w:t>In 2009, "Virginia is for Lovers" was inducted into the Madison Avenue Advertising Walk of Fame, a creation of Advertising Week, the largest collection of advertising, marketing and media professionals in North America. These inductees were also included in the Advertising Icon Museum. Also in 2009, "Virginia is for Lovers" was acknowledged as one of the top ten tourism marketing campaigns of all time by Forbes.com.[4] In 2016, the Virginia Tourism Corporation began selling apparel with a rainbow-colored heart in the logo as part of an LGBT tourism promotion campaign.[6] The slogan began appearing on the state's license plates in 2014 and the state's welcome signs in 2015.</w:t>
        <w:br/>
        <w:br/>
        <w:t>In popular culture</w:t>
        <w:br/>
        <w:t>The slogan has been mentioned by a variety of artists over the years. In 2005, post-hardcore band Hawthorne Heights alluded to the phrase in the title of their single “Ohio Is for Lovers,” which would become widely regarded as an anthem of the early 2000’s emo music scene.[7] American Idol winner Jordin Sparks recorded a song called "Virginia is for Lovers" in 2007, which was featured as a bonus track on her self-titled debut album. The slogan is mentioned in The Hold Steady song "Killer Parties", and Willie Adler, guitarist for Lamb of God, has the slogan printed on the neck of his custom guitars. The slogan is also mentioned in the Kenny Chesney song "Get Along". Virginia Beach-based rap group Clipse include the slogan in their song "Virginia," from their 2002 album Lord Willin', proclaiming: "Virginia's for lovers, but trust there's hate here / For out-of-towners, who think they're gon' move weight here."</w:t>
      </w:r>
    </w:p>
    <w:p>
      <w:r>
        <w:rPr>
          <w:b/>
        </w:rPr>
        <w:t>Response</w:t>
      </w:r>
    </w:p>
    <w:p>
      <w:r>
        <w:t>- "Virginia is for Lovers" is a tourism and travel slogan adopted by the Virginia State Travel Service (now the Virginia Tourism Corporation) since 1969</w:t>
        <w:br/>
        <w:t>- The "lovers" in the slogan was originally attached to qualifiers such as history lovers, beach lovers, and mountain lovers. The qualifiers were considered too limited and eventually dropped</w:t>
        <w:br/>
        <w:t>- Contrary to claims, the word "Lovers" in the slogan bears no reference to the United States Supreme Court's case Loving v. Virginia which legalized interracial marriage in  1967</w:t>
      </w:r>
    </w:p>
    <w:p>
      <w:r>
        <w:rPr>
          <w:b/>
          <w:u w:val="single"/>
        </w:rPr>
        <w:t>Document 3761</w:t>
      </w:r>
    </w:p>
    <w:p>
      <w:r>
        <w:rPr>
          <w:b/>
        </w:rPr>
        <w:t>Instruction</w:t>
      </w:r>
    </w:p>
    <w:p>
      <w:r>
        <w:t>What business strategies or initiatives do you think will be key to Uber's long-term growth?</w:t>
      </w:r>
    </w:p>
    <w:p>
      <w:r>
        <w:rPr>
          <w:b/>
        </w:rPr>
        <w:t>Response</w:t>
      </w:r>
    </w:p>
    <w:p>
      <w:r>
        <w:t>Business strategies and initiatives that will be key to Uber's long-term growth include:</w:t>
        <w:br/>
        <w:t>1. Expansion of Uber Rides into new markets (e.g., South Korea, Japan, Germany)</w:t>
        <w:br/>
        <w:t>2. Growth of Uber Advertising (e.g., sponsored listings, journey ads, car top ads)</w:t>
        <w:br/>
        <w:t xml:space="preserve">3. Customer adoption of Uber One membership </w:t>
        <w:br/>
        <w:t>4. Growth of New Verticals on the Uber Eats platform (e.g., Grocery, Convenience, Alcohol)</w:t>
        <w:br/>
        <w:t>5. Expansion of Uber Direct to more markets and merchants</w:t>
        <w:br/>
        <w:t>6. Launching additional services on the Uber Rides platform (e.g., car rentals, high capacity vehicles, reserve)</w:t>
        <w:br/>
        <w:t>7. Scaling Uber for Business products, including Uber Health, Central, and Vouchers</w:t>
        <w:br/>
        <w:t>8. Launching self-driving vehicles on the platform</w:t>
        <w:br/>
        <w:t>9. Growing the number of restaurants on the Uber Eats platform</w:t>
        <w:br/>
        <w:t>10. Intelligently cross-selling products across both platforms</w:t>
      </w:r>
    </w:p>
    <w:p>
      <w:r>
        <w:rPr>
          <w:b/>
          <w:u w:val="single"/>
        </w:rPr>
        <w:t>Document 3762</w:t>
      </w:r>
    </w:p>
    <w:p>
      <w:r>
        <w:rPr>
          <w:b/>
        </w:rPr>
        <w:t>Instruction</w:t>
      </w:r>
    </w:p>
    <w:p>
      <w:r>
        <w:t>what is the Bieh State</w:t>
      </w:r>
    </w:p>
    <w:p>
      <w:r>
        <w:rPr>
          <w:b/>
        </w:rPr>
        <w:t>Context</w:t>
      </w:r>
    </w:p>
    <w:p>
      <w:r>
        <w:t>Bieh State (previously named Eastern Bieh State) was a state in South Sudan that existed between 2 October 2015 and 22 February 2020.[1] It was located in the Greater Upper Nile region and it bordered Fangak to the west, Central Upper Nile to the north, Latjoor and Akobo to the east, and Jonglei to the south.</w:t>
        <w:br/>
        <w:br/>
        <w:t>History</w:t>
        <w:br/>
        <w:t>On 2 October 2015, President Salva Kiir issued a decree establishing 28 states in place of the 10 constitutionally established states.[2] The decree established the new states largely along ethnic lines. A number of opposition parties and civil society groups challenged the constitutionality of the decree. Kiir later resolved to take it to parliament for approval as a constitutional amendment.[3] In November the South Sudanese parliament empowered President Kiir to create new states.[4]</w:t>
      </w:r>
    </w:p>
    <w:p>
      <w:r>
        <w:rPr>
          <w:b/>
        </w:rPr>
        <w:t>Response</w:t>
      </w:r>
    </w:p>
    <w:p>
      <w:r>
        <w:t>Bieh State (previously named Eastern Bieh State) was in South Sudan between 2 October 2015 and 22 February 2020.[1] It was located in the Greater Upper Nile region, bordering Fangak to the west, Central Upper Nile to the north, Latjoor and Akobo to the east, and Jonglei to the south. On 2 October 2015, President Salva Kiir issued a decree establishing 28 states instead of the ten constitutionally established states.[2] The legislation established the new states primarily along ethnic lines.</w:t>
      </w:r>
    </w:p>
    <w:p>
      <w:r>
        <w:rPr>
          <w:b/>
          <w:u w:val="single"/>
        </w:rPr>
        <w:t>Document 3763</w:t>
      </w:r>
    </w:p>
    <w:p>
      <w:r>
        <w:rPr>
          <w:b/>
        </w:rPr>
        <w:t>Instruction</w:t>
      </w:r>
    </w:p>
    <w:p>
      <w:r>
        <w:t>What is the timeline for the band Level 42?</w:t>
      </w:r>
    </w:p>
    <w:p>
      <w:r>
        <w:rPr>
          <w:b/>
        </w:rPr>
        <w:t>Context</w:t>
      </w:r>
    </w:p>
    <w:p>
      <w:r>
        <w:t>Level 42 is an English jazz-funk band formed on the Isle of Wight in 1979. They had a number of UK and worldwide hits during the 1980s and 1990s.</w:t>
        <w:br/>
        <w:br/>
        <w:t>Their highest-charting single in the UK was "Lessons in Love", which reached number three on the UK Singles Chart, and number 12 on the US Billboard Hot 100 chart, upon its release in 1986. An earlier single, "Something About You", was their most successful chart-wise in the United States, reaching number 7 on the Billboard Hot 100 chart.</w:t>
        <w:br/>
        <w:br/>
        <w:t>After much success as a live and studio band in the 1980s, Level 42's commercial profile diminished during the early 1990s following a series of personnel changes and musical shifts. Disbanding in 1994, the band reformed in 2001.</w:t>
      </w:r>
    </w:p>
    <w:p>
      <w:r>
        <w:rPr>
          <w:b/>
        </w:rPr>
        <w:t>Response</w:t>
      </w:r>
    </w:p>
    <w:p>
      <w:r>
        <w:t>Level 42 formed on 1979. They enjoyed success throughout the 1980s but had disbanded by 1994. The band reformed in 2001.</w:t>
      </w:r>
    </w:p>
    <w:p>
      <w:r>
        <w:rPr>
          <w:b/>
          <w:u w:val="single"/>
        </w:rPr>
        <w:t>Document 3764</w:t>
      </w:r>
    </w:p>
    <w:p>
      <w:r>
        <w:rPr>
          <w:b/>
        </w:rPr>
        <w:t>Instruction</w:t>
      </w:r>
    </w:p>
    <w:p>
      <w:r>
        <w:t>What do players of American football wear helmets? Write the response as if your are an American explaining to a coworker from another country.</w:t>
      </w:r>
    </w:p>
    <w:p>
      <w:r>
        <w:rPr>
          <w:b/>
        </w:rPr>
        <w:t>Response</w:t>
      </w:r>
    </w:p>
    <w:p>
      <w:r>
        <w:t>American football is a high impact sport where injuries such as concussions are very common. The helmet is meant to lesson the occurrence of traumatic brain injuries like concussions by providing padding to the skull. The helmet is hard shell on the outside with soft padding on the inside. Players are required to wear them anytime they are on the field of play. Helmets were originally made of leather but over the years improvements have been made to better protect players.</w:t>
      </w:r>
    </w:p>
    <w:p>
      <w:r>
        <w:rPr>
          <w:b/>
          <w:u w:val="single"/>
        </w:rPr>
        <w:t>Document 3765</w:t>
      </w:r>
    </w:p>
    <w:p>
      <w:r>
        <w:rPr>
          <w:b/>
        </w:rPr>
        <w:t>Instruction</w:t>
      </w:r>
    </w:p>
    <w:p>
      <w:r>
        <w:t>Write a short paragraph about experiencing a safari in South Africa.</w:t>
      </w:r>
    </w:p>
    <w:p>
      <w:r>
        <w:rPr>
          <w:b/>
        </w:rPr>
        <w:t>Response</w:t>
      </w:r>
    </w:p>
    <w:p>
      <w:r>
        <w:t>South Africa is a country that is full of natural beauty. The country has hundreds of miles of gorgeous coastline, an abundance of vegetation and a diverse population of wild animals. Experiencing a safari can be a life changing event for many. Witnessing animals in their natural habitat has a calming effect on most people. Kruger National Park, one of the largest game reserves in South Africa, is teaming full of wildlife. On any given day, you may see a variety of animals, including lions, elephants, giraffes and buffaloes. These animals and their ancestors have been living in these ecosystems for hundreds of thousands of years.</w:t>
      </w:r>
    </w:p>
    <w:p>
      <w:r>
        <w:rPr>
          <w:b/>
          <w:u w:val="single"/>
        </w:rPr>
        <w:t>Document 3766</w:t>
      </w:r>
    </w:p>
    <w:p>
      <w:r>
        <w:rPr>
          <w:b/>
        </w:rPr>
        <w:t>Instruction</w:t>
      </w:r>
    </w:p>
    <w:p>
      <w:r>
        <w:t>what are coolest things to do in Amsterdam</w:t>
      </w:r>
    </w:p>
    <w:p>
      <w:r>
        <w:rPr>
          <w:b/>
        </w:rPr>
        <w:t>Response</w:t>
      </w:r>
    </w:p>
    <w:p>
      <w:r>
        <w:t>Amsterdam is one of the most popular european city for tourists. Amsterdam offers variety of museums , great restaurants , canal rides , casinos and plenty of options to do party at nice pubs, bars.</w:t>
        <w:br/>
        <w:br/>
        <w:t xml:space="preserve">One of the most popular museum is Van Gogh and Rijks museum. Van Gogh museum is popular amongst art lovers and Rijks museum is popular amongst history, travel and artefacts lovers </w:t>
        <w:br/>
        <w:br/>
        <w:t>There are plenty of bars , pubs and nice restaurants to enjoy night life while admiring great views of Amsterdam canals dipped in the evening lights</w:t>
      </w:r>
    </w:p>
    <w:p>
      <w:r>
        <w:rPr>
          <w:b/>
          <w:u w:val="single"/>
        </w:rPr>
        <w:t>Document 3767</w:t>
      </w:r>
    </w:p>
    <w:p>
      <w:r>
        <w:rPr>
          <w:b/>
        </w:rPr>
        <w:t>Instruction</w:t>
      </w:r>
    </w:p>
    <w:p>
      <w:r>
        <w:t>These actors appeared in a film as certain characters.  What are the names of the actors sorted in order of last name?</w:t>
      </w:r>
    </w:p>
    <w:p>
      <w:r>
        <w:rPr>
          <w:b/>
        </w:rPr>
        <w:t>Context</w:t>
      </w:r>
    </w:p>
    <w:p>
      <w:r>
        <w:t>Deepak Paramesh as Karthik</w:t>
        <w:br/>
        <w:t>Jaqlene Prakash as Pooja</w:t>
        <w:br/>
        <w:t>Gunalan Morgan as Shiva</w:t>
        <w:br/>
        <w:t>Mime Gopi as Mathew</w:t>
      </w:r>
    </w:p>
    <w:p>
      <w:r>
        <w:rPr>
          <w:b/>
        </w:rPr>
        <w:t>Response</w:t>
      </w:r>
    </w:p>
    <w:p>
      <w:r>
        <w:t>Mime Gopi</w:t>
        <w:br/>
        <w:t>Gunalan Morgan</w:t>
        <w:br/>
        <w:t>Deepak Paramesh</w:t>
        <w:br/>
        <w:t>Jaqlene Prakash</w:t>
      </w:r>
    </w:p>
    <w:p>
      <w:r>
        <w:rPr>
          <w:b/>
          <w:u w:val="single"/>
        </w:rPr>
        <w:t>Document 3768</w:t>
      </w:r>
    </w:p>
    <w:p>
      <w:r>
        <w:rPr>
          <w:b/>
        </w:rPr>
        <w:t>Instruction</w:t>
      </w:r>
    </w:p>
    <w:p>
      <w:r>
        <w:t>Give me a list of luxury watches to buy</w:t>
      </w:r>
    </w:p>
    <w:p>
      <w:r>
        <w:rPr>
          <w:b/>
        </w:rPr>
        <w:t>Response</w:t>
      </w:r>
    </w:p>
    <w:p>
      <w:r>
        <w:t xml:space="preserve">Depending on the price you want to pay, here is a list of 10 very popular luxury watches: </w:t>
        <w:br/>
        <w:t xml:space="preserve">- Rolex Submariner with date or no date. </w:t>
        <w:br/>
        <w:t>- Rolex GMT Master II (Pepsi or Batman)</w:t>
        <w:br/>
        <w:t>- Rolex Cosmograph Daytona (White, black and other dial colours)</w:t>
        <w:br/>
        <w:t xml:space="preserve">- Audemars Piguet Royal Oak </w:t>
        <w:br/>
        <w:t>- Audemars Piguet Royal Oak Chronograph</w:t>
        <w:br/>
        <w:t>- FP.Journe : Chronomètre Souverain</w:t>
        <w:br/>
        <w:t>- Patek Philippe Nautilus (5711 or 5712)</w:t>
        <w:br/>
        <w:t>- Patek Philippe Calatrava</w:t>
        <w:br/>
        <w:t>- Cartier Tank</w:t>
        <w:br/>
        <w:t>- Jeager-Lecoultre Reverso</w:t>
      </w:r>
    </w:p>
    <w:p>
      <w:r>
        <w:rPr>
          <w:b/>
          <w:u w:val="single"/>
        </w:rPr>
        <w:t>Document 3769</w:t>
      </w:r>
    </w:p>
    <w:p>
      <w:r>
        <w:rPr>
          <w:b/>
        </w:rPr>
        <w:t>Instruction</w:t>
      </w:r>
    </w:p>
    <w:p>
      <w:r>
        <w:t>iPhone 14 pro vs Samsung s22 ultra</w:t>
      </w:r>
    </w:p>
    <w:p>
      <w:r>
        <w:rPr>
          <w:b/>
        </w:rPr>
        <w:t>Response</w:t>
      </w:r>
    </w:p>
    <w:p>
      <w:r>
        <w:t>Large OLED screens on both with 1-120Hz dynamic refresh rate</w:t>
        <w:br/>
        <w:t>iPhone has Face ID, Galaxy uses a fingerprint scanner</w:t>
        <w:br/>
        <w:t>Dynamic Island on iPhone is unique</w:t>
        <w:br/>
        <w:t>Galaxy has S Pen</w:t>
        <w:br/>
        <w:t>Similar main three cameras, but Galaxy also has a unique 10X zoom lens</w:t>
        <w:br/>
        <w:t>Galaxy has faster charging</w:t>
        <w:br/>
        <w:t>Similar prices</w:t>
        <w:br/>
        <w:t>iPhone battery lasts longer</w:t>
      </w:r>
    </w:p>
    <w:p>
      <w:r>
        <w:rPr>
          <w:b/>
          <w:u w:val="single"/>
        </w:rPr>
        <w:t>Document 3770</w:t>
      </w:r>
    </w:p>
    <w:p>
      <w:r>
        <w:rPr>
          <w:b/>
        </w:rPr>
        <w:t>Instruction</w:t>
      </w:r>
    </w:p>
    <w:p>
      <w:r>
        <w:t>Categorize the companies based on their ownership status as private or public.</w:t>
        <w:br/>
        <w:t>Twitter, SpaceX, Tesla</w:t>
      </w:r>
    </w:p>
    <w:p>
      <w:r>
        <w:rPr>
          <w:b/>
        </w:rPr>
        <w:t>Response</w:t>
      </w:r>
    </w:p>
    <w:p>
      <w:r>
        <w:t>Private held : Twitter, SpaceX</w:t>
        <w:br/>
        <w:t>Public : Tesla</w:t>
      </w:r>
    </w:p>
    <w:p>
      <w:r>
        <w:rPr>
          <w:b/>
          <w:u w:val="single"/>
        </w:rPr>
        <w:t>Document 3771</w:t>
      </w:r>
    </w:p>
    <w:p>
      <w:r>
        <w:rPr>
          <w:b/>
        </w:rPr>
        <w:t>Instruction</w:t>
      </w:r>
    </w:p>
    <w:p>
      <w:r>
        <w:t>Who is Antonello Padovano</w:t>
      </w:r>
    </w:p>
    <w:p>
      <w:r>
        <w:rPr>
          <w:b/>
        </w:rPr>
        <w:t>Context</w:t>
      </w:r>
    </w:p>
    <w:p>
      <w:r>
        <w:t>Antonello Padovano, is an Italian film director and producer. He is currently[when?] the director of Hands That Should Be Farming Productions based in England.[1] Padovano won the 2019 Bayern 2 - Audience Prize at the Tegernsee International Mountain Film Festival for his documentary The Ascent of Everest which featured footage of Sir Edmund Hillary.[2]</w:t>
        <w:br/>
        <w:br/>
        <w:t>Filmography</w:t>
        <w:br/>
        <w:t>Joe Petrosino: A Shot in the Dark (2006)[3]</w:t>
        <w:br/>
        <w:t>Le quattro porte del deserto (2006)[4][5]</w:t>
        <w:br/>
        <w:t>The Ascent of Everest (2019)[6][7][8][9]</w:t>
      </w:r>
    </w:p>
    <w:p>
      <w:r>
        <w:rPr>
          <w:b/>
        </w:rPr>
        <w:t>Response</w:t>
      </w:r>
    </w:p>
    <w:p>
      <w:r>
        <w:t>Antonello Padovano, is an Italian film director and producer. He has been the director of Hands That Should Be Farming Productions based in England. Padovano won the 2019 Bayern 2 - Audience Prize at the Tegernsee International Mountain Film Festival for his documentary The Ascent of Everest which featured footage of Sir Edmund Hillary.</w:t>
      </w:r>
    </w:p>
    <w:p>
      <w:r>
        <w:rPr>
          <w:b/>
          <w:u w:val="single"/>
        </w:rPr>
        <w:t>Document 3772</w:t>
      </w:r>
    </w:p>
    <w:p>
      <w:r>
        <w:rPr>
          <w:b/>
        </w:rPr>
        <w:t>Instruction</w:t>
      </w:r>
    </w:p>
    <w:p>
      <w:r>
        <w:t>Identify which instrument is string or percussion: Timpani, Maguhu</w:t>
      </w:r>
    </w:p>
    <w:p>
      <w:r>
        <w:rPr>
          <w:b/>
        </w:rPr>
        <w:t>Response</w:t>
      </w:r>
    </w:p>
    <w:p>
      <w:r>
        <w:t>Maguhu is string, Timpani is percussion.</w:t>
      </w:r>
    </w:p>
    <w:p>
      <w:r>
        <w:rPr>
          <w:b/>
          <w:u w:val="single"/>
        </w:rPr>
        <w:t>Document 3773</w:t>
      </w:r>
    </w:p>
    <w:p>
      <w:r>
        <w:rPr>
          <w:b/>
        </w:rPr>
        <w:t>Instruction</w:t>
      </w:r>
    </w:p>
    <w:p>
      <w:r>
        <w:t>What is the difference between Kinesis and Kafka?</w:t>
      </w:r>
    </w:p>
    <w:p>
      <w:r>
        <w:rPr>
          <w:b/>
        </w:rPr>
        <w:t>Response</w:t>
      </w:r>
    </w:p>
    <w:p>
      <w:r>
        <w:t>Kinesis and Kafka are both distributed streaming platforms that allow you to ingest, process, and store large volumes of streaming data. The main difference between the two is that Kinesis Data Streams  is a fully managed service provided by AWS, while Kafka is an open source project that can be run on any infrastructure.</w:t>
      </w:r>
    </w:p>
    <w:p>
      <w:r>
        <w:rPr>
          <w:b/>
          <w:u w:val="single"/>
        </w:rPr>
        <w:t>Document 3774</w:t>
      </w:r>
    </w:p>
    <w:p>
      <w:r>
        <w:rPr>
          <w:b/>
        </w:rPr>
        <w:t>Instruction</w:t>
      </w:r>
    </w:p>
    <w:p>
      <w:r>
        <w:t>Which of these are both movies and books: Harry Potter, Lord of the Rings, Brave World, The Shawshank Redemption.</w:t>
      </w:r>
    </w:p>
    <w:p>
      <w:r>
        <w:rPr>
          <w:b/>
        </w:rPr>
        <w:t>Response</w:t>
      </w:r>
    </w:p>
    <w:p>
      <w:r>
        <w:t>Harry Potter and Lord of the Rings were adapted to movies from books.</w:t>
      </w:r>
    </w:p>
    <w:p>
      <w:r>
        <w:rPr>
          <w:b/>
          <w:u w:val="single"/>
        </w:rPr>
        <w:t>Document 3775</w:t>
      </w:r>
    </w:p>
    <w:p>
      <w:r>
        <w:rPr>
          <w:b/>
        </w:rPr>
        <w:t>Instruction</w:t>
      </w:r>
    </w:p>
    <w:p>
      <w:r>
        <w:t>Is it possible to grow muscle after an age of 35?</w:t>
      </w:r>
    </w:p>
    <w:p>
      <w:r>
        <w:rPr>
          <w:b/>
        </w:rPr>
        <w:t>Response</w:t>
      </w:r>
    </w:p>
    <w:p>
      <w:r>
        <w:t>As we age, our bodies undergo various changes. One of the most significant changes is the decrease in muscle mass and strength. This loss of muscle mass is known as sarcopenia and can start as early as age 30, with a more rapid decline after age 60. This may lead many people to believe that gaining muscle after 35 is impossible, but is that really the case?</w:t>
        <w:br/>
        <w:t>Yes, it's possible to build muscle after 35</w:t>
        <w:br/>
        <w:br/>
        <w:t>The short answer is yes, it is possible to build muscle after 35. In fact, strength training can be just as effective for older adults as it is for younger ones. It's never too late to start working on your fitness goals and building the body you want.</w:t>
        <w:br/>
        <w:br/>
        <w:t>The benefits of building muscle after 35</w:t>
        <w:br/>
        <w:br/>
        <w:t>As we age, building muscle becomes increasingly important for several reasons. First and foremost, it can help us maintain our independence and mobility as we age. Strong muscles can help us with everyday activities like carrying groceries or getting up from a chair. Building muscle can also help prevent injuries and falls, which can be more dangerous as we get older.</w:t>
        <w:br/>
        <w:br/>
        <w:t>Additionally, building muscle can help improve our overall health. Muscle is more metabolically active than fat, which means it burns more calories at rest. This can help us maintain a healthy weight and lower our risk of developing chronic diseases like type 2 diabetes, heart disease, and certain types of cancer.</w:t>
        <w:br/>
        <w:br/>
        <w:t>How to build muscle after 35</w:t>
        <w:br/>
        <w:br/>
        <w:t>So, how exactly do you go about building muscle after 35? The key is to focus on strength training exercises that target multiple muscle groups. Compound exercises like squats, deadlifts, and bench presses are great for building overall strength and muscle mass.</w:t>
        <w:br/>
        <w:t>It's also important to gradually increase the weight and intensity of your workouts over time. This will help you continue to make progress and avoid plateauing. Additionally, be sure to give your muscles time to rest and recover between workouts.</w:t>
        <w:br/>
        <w:br/>
        <w:t>Finally, proper nutrition is crucial for building muscle at any age. Make sure you're getting enough protein, as this is essential for muscle growth and repair. Aim for at least 1 gram of protein per pound of body weight per day.</w:t>
        <w:br/>
        <w:br/>
        <w:t>Building muscle after 35 is definitely possible, and it comes with a variety of benefits. Strength training can help improve our overall health, prevent injury, and maintain our independence as we age. The key is to focus on compound exercises, gradually increase the intensity of your workouts, and make sure you're getting enough protein. So, what are you waiting for? It's time to hit the gym and start building the body you want!</w:t>
      </w:r>
    </w:p>
    <w:p>
      <w:r>
        <w:rPr>
          <w:b/>
          <w:u w:val="single"/>
        </w:rPr>
        <w:t>Document 3776</w:t>
      </w:r>
    </w:p>
    <w:p>
      <w:r>
        <w:rPr>
          <w:b/>
        </w:rPr>
        <w:t>Instruction</w:t>
      </w:r>
    </w:p>
    <w:p>
      <w:r>
        <w:t>Who does what in U2?</w:t>
      </w:r>
    </w:p>
    <w:p>
      <w:r>
        <w:rPr>
          <w:b/>
        </w:rPr>
        <w:t>Context</w:t>
      </w:r>
    </w:p>
    <w:p>
      <w:r>
        <w:t>U2 are an Irish rock band from Dublin, formed in 1976. The group consists of Bono (lead vocals and rhythm guitar), the Edge (lead guitar, keyboards, and backing vocals), Adam Clayton (bass guitar), and Larry Mullen Jr. (drums and percussion). Initially rooted in post-punk, U2's musical style has evolved throughout their career, yet has maintained an anthemic quality built on Bono's expressive vocals and the Edge's chiming, effects-based guitar sounds. Bono's lyrics, often embellished with spiritual imagery, focus on personal and sociopolitical themes. Popular for their live performances, the group have staged several ambitious and elaborate tours over their career.</w:t>
      </w:r>
    </w:p>
    <w:p>
      <w:r>
        <w:rPr>
          <w:b/>
        </w:rPr>
        <w:t>Response</w:t>
      </w:r>
    </w:p>
    <w:p>
      <w:r>
        <w:t>The rock band U2 features Bono on lead vocals and guitar, the Edge on lead guitar, keyboard and vocals, Adam Clayton on bass guitar and Larry Mullen Jr. on drums and percussion.</w:t>
      </w:r>
    </w:p>
    <w:p>
      <w:r>
        <w:rPr>
          <w:b/>
          <w:u w:val="single"/>
        </w:rPr>
        <w:t>Document 3777</w:t>
      </w:r>
    </w:p>
    <w:p>
      <w:r>
        <w:rPr>
          <w:b/>
        </w:rPr>
        <w:t>Instruction</w:t>
      </w:r>
    </w:p>
    <w:p>
      <w:r>
        <w:t>What is freedom?</w:t>
      </w:r>
    </w:p>
    <w:p>
      <w:r>
        <w:rPr>
          <w:b/>
        </w:rPr>
        <w:t>Response</w:t>
      </w:r>
    </w:p>
    <w:p>
      <w:r>
        <w:t xml:space="preserve">I want to think of freedom as the ability to be free then I think of "What does it mean to be free? Free of worries, free of responsibilities, free of the pressures of the world. </w:t>
        <w:br/>
        <w:t>Freedom now sounds like a state of mind than an adjective describing an object.</w:t>
      </w:r>
    </w:p>
    <w:p>
      <w:r>
        <w:rPr>
          <w:b/>
          <w:u w:val="single"/>
        </w:rPr>
        <w:t>Document 3778</w:t>
      </w:r>
    </w:p>
    <w:p>
      <w:r>
        <w:rPr>
          <w:b/>
        </w:rPr>
        <w:t>Instruction</w:t>
      </w:r>
    </w:p>
    <w:p>
      <w:r>
        <w:t>What type of animal was: Hobbes, Snoopy, Garfield, and Dumbo.</w:t>
      </w:r>
    </w:p>
    <w:p>
      <w:r>
        <w:rPr>
          <w:b/>
        </w:rPr>
        <w:t>Response</w:t>
      </w:r>
    </w:p>
    <w:p>
      <w:r>
        <w:t>Hobbes was a tiger. Snoopy was a dog. Garfield was a cat. Dumbo was an elephant.</w:t>
      </w:r>
    </w:p>
    <w:p>
      <w:r>
        <w:rPr>
          <w:b/>
          <w:u w:val="single"/>
        </w:rPr>
        <w:t>Document 3779</w:t>
      </w:r>
    </w:p>
    <w:p>
      <w:r>
        <w:rPr>
          <w:b/>
        </w:rPr>
        <w:t>Instruction</w:t>
      </w:r>
    </w:p>
    <w:p>
      <w:r>
        <w:t>Given this paragraph about the tour de france, how many riders are in the tour</w:t>
      </w:r>
    </w:p>
    <w:p>
      <w:r>
        <w:rPr>
          <w:b/>
        </w:rPr>
        <w:t>Context</w:t>
      </w:r>
    </w:p>
    <w:p>
      <w:r>
        <w:t>There are usually between 20 and 22 teams, with eight riders in each. All of the stages are timed to the finish; the riders' times are compounded with their previous stage times.[1] The rider with the lowest cumulative finishing times is the leader of the race and wears the yellow jersey.[1][13] While the general classification garners the most attention, there are other contests held within the Tour: the points classification for the sprinters, the mountains classification for the climbers, young rider classification for riders under the age of 26, and the team classification, based on the first three finishers from each team on each stage.[1] Achieving a stage win also provides prestige, often accomplished by a team's sprint specialist or a rider taking part in a breakaway.</w:t>
      </w:r>
    </w:p>
    <w:p>
      <w:r>
        <w:rPr>
          <w:b/>
        </w:rPr>
        <w:t>Response</w:t>
      </w:r>
    </w:p>
    <w:p>
      <w:r>
        <w:t>The are approximately between 160 and 176 riders start the tour de france. Each team has 8 member riders with between 20 and 22 teams participating.</w:t>
      </w:r>
    </w:p>
    <w:p>
      <w:r>
        <w:rPr>
          <w:b/>
          <w:u w:val="single"/>
        </w:rPr>
        <w:t>Document 3780</w:t>
      </w:r>
    </w:p>
    <w:p>
      <w:r>
        <w:rPr>
          <w:b/>
        </w:rPr>
        <w:t>Instruction</w:t>
      </w:r>
    </w:p>
    <w:p>
      <w:r>
        <w:t>Given a reference text about Taylor Fritz, tell me what country he's from and his best finish at a Grand Slam tournament?</w:t>
      </w:r>
    </w:p>
    <w:p>
      <w:r>
        <w:rPr>
          <w:b/>
        </w:rPr>
        <w:t>Context</w:t>
      </w:r>
    </w:p>
    <w:p>
      <w:r>
        <w:t>Taylor Harry Fritz (born October 28, 1997) is an American professional tennis player. He has a career-high singles ranking of world No. 5 by the Association of Tennis Professionals (ATP), achieved on February 27, 2023, and a doubles ranking of world No. 104, achieved on July 26, 2021. Fritz has won five ATP Tour singles titles, including a Masters 1000 title at the 2022 Indian Wells Masters. His best result in a Grand Slam tournament was reaching the quarterfinals of the 2022 Wimbledon Championships. He is currently the No. 1 American player.[4]</w:t>
        <w:br/>
        <w:br/>
        <w:t>Fritz reached his maiden ATP final in only his third career event, the 2016 Memphis Open. Only one other American, John Isner, has reached an ATP final in fewer career events.[5] He won a junior major singles title at the 2015 US Open, and was the runner-up in junior singles at the 2015 French Open.</w:t>
      </w:r>
    </w:p>
    <w:p>
      <w:r>
        <w:rPr>
          <w:b/>
        </w:rPr>
        <w:t>Response</w:t>
      </w:r>
    </w:p>
    <w:p>
      <w:r>
        <w:t>Taylor Fritz is from the United States and his best finish in a Grand Slam tournament was reaching the quarterfinals at Wimbledon in 2022.</w:t>
      </w:r>
    </w:p>
    <w:p>
      <w:r>
        <w:rPr>
          <w:b/>
          <w:u w:val="single"/>
        </w:rPr>
        <w:t>Document 3781</w:t>
      </w:r>
    </w:p>
    <w:p>
      <w:r>
        <w:rPr>
          <w:b/>
        </w:rPr>
        <w:t>Instruction</w:t>
      </w:r>
    </w:p>
    <w:p>
      <w:r>
        <w:t>In which popular 1970s educational computer game could a character die of dysentery or drowning due to a poorly-caulked wagon?</w:t>
      </w:r>
    </w:p>
    <w:p>
      <w:r>
        <w:rPr>
          <w:b/>
        </w:rPr>
        <w:t>Response</w:t>
      </w:r>
    </w:p>
    <w:p>
      <w:r>
        <w:t>The Oregon Trail</w:t>
      </w:r>
    </w:p>
    <w:p>
      <w:r>
        <w:rPr>
          <w:b/>
          <w:u w:val="single"/>
        </w:rPr>
        <w:t>Document 3782</w:t>
      </w:r>
    </w:p>
    <w:p>
      <w:r>
        <w:rPr>
          <w:b/>
        </w:rPr>
        <w:t>Instruction</w:t>
      </w:r>
    </w:p>
    <w:p>
      <w:r>
        <w:t>Given this paragraph about Robert Russell, what is he known for?</w:t>
      </w:r>
    </w:p>
    <w:p>
      <w:r>
        <w:rPr>
          <w:b/>
        </w:rPr>
        <w:t>Context</w:t>
      </w:r>
    </w:p>
    <w:p>
      <w:r>
        <w:t>In 1839, Russell designed St James Old Cathedral, the oldest building in Melbourne (though moved just outside the city grid in 1914) and one of the very few pre-Gold Rush buildings in the city.[14]</w:t>
        <w:br/>
        <w:t>Russell later practised as an architect in Melbourne until he was forced to retire by old age. He kept his mind to the last and died at Richmond, Melbourne, on 10 April 1900, aged 92. He married and was survived by two sons and two daughters.</w:t>
        <w:br/>
        <w:t>In addition to being an architect and surveyor Russell did 'extensive work as a sketcher, amateur photographer, etcher, lithographer (and) carver'.[15] He did valuable work as an amateur artist by preserving many original sketches of Melbourne in its early years, in both water-colour and pencil and in 1952 an exhibition of his 'lost paintings' was held at the Tye gallery in Melbourne[16] Russell's artwork is in the collections of the State Library of Victoria, National Gallery of Victoria, the National Library of Australia and the State Library of New South Wales.[15] There is a portrait of him in old age painted c1890 by Frederick McCubbin in the collection of the National Library of Australia.[17]</w:t>
        <w:br/>
        <w:t>In 1969, the Victorian chapter of the Australian Institute of Architects named their St. Kilda Road property 'Robert Russell House' in recognition of his work.[18]</w:t>
      </w:r>
    </w:p>
    <w:p>
      <w:r>
        <w:rPr>
          <w:b/>
        </w:rPr>
        <w:t>Response</w:t>
      </w:r>
    </w:p>
    <w:p>
      <w:r>
        <w:t>Rober Russell was an architect, surveyor and amateur artist who designed the oldest building in Melbourne, Australia, i.e., St James Old Cathedral in 1839. His art work including numerous sketches of Melbourne in the 1800s is on display in various galleries and museums in Victoria and New South Wales, Australia, such as the  State Library of Victoria, National Gallery of Victoria, the National Library of Australia and the State Library of New South Wales.</w:t>
      </w:r>
    </w:p>
    <w:p>
      <w:r>
        <w:rPr>
          <w:b/>
          <w:u w:val="single"/>
        </w:rPr>
        <w:t>Document 3783</w:t>
      </w:r>
    </w:p>
    <w:p>
      <w:r>
        <w:rPr>
          <w:b/>
        </w:rPr>
        <w:t>Instruction</w:t>
      </w:r>
    </w:p>
    <w:p>
      <w:r>
        <w:t>how is white rice made?</w:t>
      </w:r>
    </w:p>
    <w:p>
      <w:r>
        <w:rPr>
          <w:b/>
        </w:rPr>
        <w:t>Response</w:t>
      </w:r>
    </w:p>
    <w:p>
      <w:r>
        <w:t>White rice is produced from brown rice.  Around the outside of the brown rice is a bran layer which is removed, and then a germ is removed.  What is left behind is a starchy composition.  During this process most of the vitamins and minerals are removed.  This is why brown rice is usually preferred as a healthier alternative to white rice.  White rice is has no nutritional value because the nutrition has been stripped from it during the production process of making white rice.</w:t>
      </w:r>
    </w:p>
    <w:p>
      <w:r>
        <w:rPr>
          <w:b/>
          <w:u w:val="single"/>
        </w:rPr>
        <w:t>Document 3784</w:t>
      </w:r>
    </w:p>
    <w:p>
      <w:r>
        <w:rPr>
          <w:b/>
        </w:rPr>
        <w:t>Instruction</w:t>
      </w:r>
    </w:p>
    <w:p>
      <w:r>
        <w:t>What do you say to someone who is struggling with addiction?</w:t>
      </w:r>
    </w:p>
    <w:p>
      <w:r>
        <w:rPr>
          <w:b/>
        </w:rPr>
        <w:t>Response</w:t>
      </w:r>
    </w:p>
    <w:p>
      <w:r>
        <w:t>First, educate yourself.  Be honest with them.  Share with them how their addiction is not only hurting themselves but also those that care about them.  Be clear that you what them to seek help and that it comes from a place where you are fearful for their safety.  Do not enable them.  Have realistic expectations and help them get the support and counseling that they need to get better.</w:t>
      </w:r>
    </w:p>
    <w:p>
      <w:r>
        <w:rPr>
          <w:b/>
          <w:u w:val="single"/>
        </w:rPr>
        <w:t>Document 3785</w:t>
      </w:r>
    </w:p>
    <w:p>
      <w:r>
        <w:rPr>
          <w:b/>
        </w:rPr>
        <w:t>Instruction</w:t>
      </w:r>
    </w:p>
    <w:p>
      <w:r>
        <w:t>Write a paragraph to refute a claim by a colleague that ancient structures such as Stonehenge, the Great Pyramid are evidence of UFO activities on Earth</w:t>
      </w:r>
    </w:p>
    <w:p>
      <w:r>
        <w:rPr>
          <w:b/>
        </w:rPr>
        <w:t>Response</w:t>
      </w:r>
    </w:p>
    <w:p>
      <w:r>
        <w:t>There are several strong arguments against concluding that alien races built the structures like the Stonehenge or the Pyramids. First, there is evidence that these magnificent structures were built by humans. For example, tombs of the pyramid builders were found in the vicinity of the Great Pyramind (with human remains!). The technology to move and assemble the massive stones of the Stonehenge has been shown to be available to humans at that time. Second, given that space is vast the chance of finding one tiny planet among billions is infinitesimal. If alien intelligence had indeed found our one inhabited planet they are unlikely to have just created couple of structures and avoided any further contact with Earth and its inhabitants. In science, Occam’s Razor (“the best explanation is the simplest one”) is a guiding principle and until there is much more evidence of alien visitation it would be inadvisable to jump to a conclusion that aliens built these structures.</w:t>
      </w:r>
    </w:p>
    <w:p>
      <w:r>
        <w:rPr>
          <w:b/>
          <w:u w:val="single"/>
        </w:rPr>
        <w:t>Document 3786</w:t>
      </w:r>
    </w:p>
    <w:p>
      <w:r>
        <w:rPr>
          <w:b/>
        </w:rPr>
        <w:t>Instruction</w:t>
      </w:r>
    </w:p>
    <w:p>
      <w:r>
        <w:t>Which are the top 5 cities in population</w:t>
      </w:r>
    </w:p>
    <w:p>
      <w:r>
        <w:rPr>
          <w:b/>
        </w:rPr>
        <w:t>Response</w:t>
      </w:r>
    </w:p>
    <w:p>
      <w:r>
        <w:t>1/ Tokyo, Japan 2/Jakarta, Indonesia 3/Chongqing, China 4/Seoul, South Korea 5/Shanghai, China</w:t>
      </w:r>
    </w:p>
    <w:p>
      <w:r>
        <w:rPr>
          <w:b/>
          <w:u w:val="single"/>
        </w:rPr>
        <w:t>Document 3787</w:t>
      </w:r>
    </w:p>
    <w:p>
      <w:r>
        <w:rPr>
          <w:b/>
        </w:rPr>
        <w:t>Instruction</w:t>
      </w:r>
    </w:p>
    <w:p>
      <w:r>
        <w:t>Give me a numbered list of non Indian cricket players who made their debut in Indian Premier League (IPL) before they played a single first class match</w:t>
      </w:r>
    </w:p>
    <w:p>
      <w:r>
        <w:rPr>
          <w:b/>
        </w:rPr>
        <w:t>Response</w:t>
      </w:r>
    </w:p>
    <w:p>
      <w:r>
        <w:t>1.</w:t>
        <w:tab/>
        <w:t>Dewald Brevis, South Africa</w:t>
        <w:br/>
        <w:t>2.</w:t>
        <w:tab/>
        <w:t xml:space="preserve">Krishmar Santokie Jamaica </w:t>
        <w:br/>
        <w:t>3.</w:t>
        <w:tab/>
        <w:t xml:space="preserve">Mujeeb Ur Rahman, Afghanistan </w:t>
        <w:br/>
        <w:t>4.</w:t>
        <w:tab/>
        <w:t xml:space="preserve">Sandeep Lamichhane, Nepal </w:t>
        <w:br/>
        <w:t>5.</w:t>
        <w:tab/>
        <w:t xml:space="preserve">Chris Green, Australia  </w:t>
        <w:br/>
        <w:t>6.</w:t>
        <w:tab/>
        <w:t>Tim David, Australia</w:t>
      </w:r>
    </w:p>
    <w:p>
      <w:r>
        <w:rPr>
          <w:b/>
          <w:u w:val="single"/>
        </w:rPr>
        <w:t>Document 3788</w:t>
      </w:r>
    </w:p>
    <w:p>
      <w:r>
        <w:rPr>
          <w:b/>
        </w:rPr>
        <w:t>Instruction</w:t>
      </w:r>
    </w:p>
    <w:p>
      <w:r>
        <w:t>How many planets are there in our solar system?</w:t>
      </w:r>
    </w:p>
    <w:p>
      <w:r>
        <w:rPr>
          <w:b/>
        </w:rPr>
        <w:t>Response</w:t>
      </w:r>
    </w:p>
    <w:p>
      <w:r>
        <w:t>Our solar system consists of our star, the Sun and eight official planets. These planets are, in order of distance from the Sun, Mercury, Venus, Earth, Mars, Jupiter, Saturn, Uranus and Neptune. There are also five dwarf planets, which are named Ceres, Pluto, Haumea, Makemake and Eres. Pluto was considered the ninth official planet but in 2006 the IAU demoted pluto from a planet to a dwarf planet, in a move that was considered controversial at the time.</w:t>
      </w:r>
    </w:p>
    <w:p>
      <w:r>
        <w:rPr>
          <w:b/>
          <w:u w:val="single"/>
        </w:rPr>
        <w:t>Document 3789</w:t>
      </w:r>
    </w:p>
    <w:p>
      <w:r>
        <w:rPr>
          <w:b/>
        </w:rPr>
        <w:t>Instruction</w:t>
      </w:r>
    </w:p>
    <w:p>
      <w:r>
        <w:t>What is a zamboni?</w:t>
      </w:r>
    </w:p>
    <w:p>
      <w:r>
        <w:rPr>
          <w:b/>
        </w:rPr>
        <w:t>Response</w:t>
      </w:r>
    </w:p>
    <w:p>
      <w:r>
        <w:t>A zamboni is a machine that resurfaces ice rinks used for skating.  They are used in recreational skating, professional skating, team skating, and even on olympic skating rinks.  After the ice is resurfaced skating becomes easier and more safe because there is less risk for a trip hazard on the ice.</w:t>
      </w:r>
    </w:p>
    <w:p>
      <w:r>
        <w:rPr>
          <w:b/>
          <w:u w:val="single"/>
        </w:rPr>
        <w:t>Document 3790</w:t>
      </w:r>
    </w:p>
    <w:p>
      <w:r>
        <w:rPr>
          <w:b/>
        </w:rPr>
        <w:t>Instruction</w:t>
      </w:r>
    </w:p>
    <w:p>
      <w:r>
        <w:t>What was the twist in this short story?</w:t>
      </w:r>
    </w:p>
    <w:p>
      <w:r>
        <w:rPr>
          <w:b/>
        </w:rPr>
        <w:t>Context</w:t>
      </w:r>
    </w:p>
    <w:p>
      <w:r>
        <w:t>Matilda is woken up by the wind; she looks out the window; her neighbour, Marie, is fetching flowers from the garden and then Matilda’s mother is called for the telephone by Bogey, Matilda’s brother. Matilda is off to Mr Bullen's for her music lesson. Her mom does not want her to go due to the strong wind, but she goes anyway. After the lesson, she goes for a walk with her brother to the esplanade. Here, the story changes from present to past narrative as Mansfield shows that the music lesson, the walk etc. all occurred in Matilda's past, and she and her brother are actually sailing away on board a ship several years down the line, that all that went before were memories.</w:t>
      </w:r>
    </w:p>
    <w:p>
      <w:r>
        <w:rPr>
          <w:b/>
        </w:rPr>
        <w:t>Response</w:t>
      </w:r>
    </w:p>
    <w:p>
      <w:r>
        <w:t>In the middle of the short story, the story changes from present to past narrative as Mansfield shows that events such as the music lesson, the walk, etc. all occurred in Matilda's past, and she and her brother are actually sailing away on board a ship several years down the line. The reader finds out that all that went before were memories.</w:t>
      </w:r>
    </w:p>
    <w:p>
      <w:r>
        <w:rPr>
          <w:b/>
          <w:u w:val="single"/>
        </w:rPr>
        <w:t>Document 3791</w:t>
      </w:r>
    </w:p>
    <w:p>
      <w:r>
        <w:rPr>
          <w:b/>
        </w:rPr>
        <w:t>Instruction</w:t>
      </w:r>
    </w:p>
    <w:p>
      <w:r>
        <w:t>How do you make an Old Fashioned Cocktail?</w:t>
      </w:r>
    </w:p>
    <w:p>
      <w:r>
        <w:rPr>
          <w:b/>
        </w:rPr>
        <w:t>Response</w:t>
      </w:r>
    </w:p>
    <w:p>
      <w:r>
        <w:t>Making an Old Fashioned consists of five steps. The ingredients for an Old Fashioned cocktail include your choice of bourbon or rye, an orange, aromatic bitters, a sugar cube, a dash of soda water, Luxardo cherry and ice.</w:t>
        <w:br/>
        <w:br/>
        <w:t>First, grab your cocktail glass and add two dashes of aromatic bitters along with a spritz of soda water and the sugar cube.</w:t>
        <w:br/>
        <w:t>Second, add an ounce and a half of your choice of bourbon or rye.</w:t>
        <w:br/>
        <w:t>Third, add ice and stir for around 30 seconds.</w:t>
        <w:br/>
        <w:t>Fourth, peel an orange, express the oils over the glass and drop it in.</w:t>
        <w:br/>
        <w:t>Fifth, add the Luxardo cherry and enjoy.</w:t>
      </w:r>
    </w:p>
    <w:p>
      <w:r>
        <w:rPr>
          <w:b/>
          <w:u w:val="single"/>
        </w:rPr>
        <w:t>Document 3792</w:t>
      </w:r>
    </w:p>
    <w:p>
      <w:r>
        <w:rPr>
          <w:b/>
        </w:rPr>
        <w:t>Instruction</w:t>
      </w:r>
    </w:p>
    <w:p>
      <w:r>
        <w:t>Where in Australia is Palm Cove located?</w:t>
      </w:r>
    </w:p>
    <w:p>
      <w:r>
        <w:rPr>
          <w:b/>
        </w:rPr>
        <w:t>Context</w:t>
      </w:r>
    </w:p>
    <w:p>
      <w:r>
        <w:t>Palm Cove is located in Far North Queensland on the Australian coast. It has a long sandy beach along most of its seafront except for the rocky headland around Buchan Point in the north of the suburb.[3]</w:t>
      </w:r>
    </w:p>
    <w:p>
      <w:r>
        <w:rPr>
          <w:b/>
        </w:rPr>
        <w:t>Response</w:t>
      </w:r>
    </w:p>
    <w:p>
      <w:r>
        <w:t>Palm Cove is located in Far North Queensland on the Australian coast.</w:t>
      </w:r>
    </w:p>
    <w:p>
      <w:r>
        <w:rPr>
          <w:b/>
          <w:u w:val="single"/>
        </w:rPr>
        <w:t>Document 3793</w:t>
      </w:r>
    </w:p>
    <w:p>
      <w:r>
        <w:rPr>
          <w:b/>
        </w:rPr>
        <w:t>Instruction</w:t>
      </w:r>
    </w:p>
    <w:p>
      <w:r>
        <w:t>Identify which animal species is alive or extinct: Wiwaxia, Penguin</w:t>
      </w:r>
    </w:p>
    <w:p>
      <w:r>
        <w:rPr>
          <w:b/>
        </w:rPr>
        <w:t>Response</w:t>
      </w:r>
    </w:p>
    <w:p>
      <w:r>
        <w:t>Penguin is alive, Wiwaxia is extinct.</w:t>
      </w:r>
    </w:p>
    <w:p>
      <w:r>
        <w:rPr>
          <w:b/>
          <w:u w:val="single"/>
        </w:rPr>
        <w:t>Document 3794</w:t>
      </w:r>
    </w:p>
    <w:p>
      <w:r>
        <w:rPr>
          <w:b/>
        </w:rPr>
        <w:t>Instruction</w:t>
      </w:r>
    </w:p>
    <w:p>
      <w:r>
        <w:t>From the passage provided, extract the list of Indian winners of the Academy Awards. Separate them with a comma.</w:t>
      </w:r>
    </w:p>
    <w:p>
      <w:r>
        <w:rPr>
          <w:b/>
        </w:rPr>
        <w:t>Context</w:t>
      </w:r>
    </w:p>
    <w:p>
      <w:r>
        <w:t>At the 30th Academy Awards, Mehboob Khan's 1957 Hindi-language film Mother India was India's first submission for the Academy Award for Best International Feature Film category.[1] It was nominated alongside four other films and lost to the Italian film Nights of Cabiria (1957) by one vote.[2][3] In 1982, The National Film Development Corporation of India was instrumental in co-producing Richard Attenborough's biographical film Gandhi.[4][5] At the 55th Academy Awards, Bhanu Athaiya became the first Indian to win an Academy Award for designing the costumes.[6] Ravi Shankar was nominated for Best Original Score for the same film.[7] As of 2023, three Indian films have been nominated for Best International Feature—Mother India, Salaam Bombay! (1988) and Lagaan (2001).</w:t>
        <w:br/>
        <w:br/>
        <w:t>In 1992, legendary Bengali filmmaker Satyajit Ray was bestowed with an Honorary Academy Award, becoming the only Indian to date to receive the honour.[8] Resul Pookutty and A. R. Rahman won the Academy Award for Best Sound Mixing and Best Original Score, respectively, for the 2008 British film Slumdog Millionaire. Rahman also won for Best Original Song alongside lyricist Gulzar for the song "Jai Ho",[9] becoming the first Indian to date to have won more than one Academy Award. Rahman also holds the record for most nominations for an Indian with five total nominations to date, followed by Ismail Merchant with four nominations (three for Best Picture and once for Live Action Short).</w:t>
      </w:r>
    </w:p>
    <w:p>
      <w:r>
        <w:rPr>
          <w:b/>
        </w:rPr>
        <w:t>Response</w:t>
      </w:r>
    </w:p>
    <w:p>
      <w:r>
        <w:t>Bhanu Athaiya, Resul Pookutty , A. R. Rahman</w:t>
      </w:r>
    </w:p>
    <w:p>
      <w:r>
        <w:rPr>
          <w:b/>
          <w:u w:val="single"/>
        </w:rPr>
        <w:t>Document 3795</w:t>
      </w:r>
    </w:p>
    <w:p>
      <w:r>
        <w:rPr>
          <w:b/>
        </w:rPr>
        <w:t>Instruction</w:t>
      </w:r>
    </w:p>
    <w:p>
      <w:r>
        <w:t>What type of toilets do RVs have?</w:t>
      </w:r>
    </w:p>
    <w:p>
      <w:r>
        <w:rPr>
          <w:b/>
        </w:rPr>
        <w:t>Response</w:t>
      </w:r>
    </w:p>
    <w:p>
      <w:r>
        <w:t>There are three main types of toilets found in RVs, with some rarer options available. Most RVs work off a “tank” system, with sink and shower water going into the “gray” tank and toilet waste going into the “black” tank. These tanks then need to be emptied on a regular basis dependent on their capacity. Toilets that work with a tank system tend to work like residential toilets, but use less water and have a foot pedal for flushing. There are two other types of toilets found often in DIY conversion RVs or “off-grid” RVs. First, cassette toilets are essentially holding tanks for toilet waste that are then pulled out of the RV and manually emptied. The “cassette” portion of the toilet is often on wheels, and can be emptied at either a dump station or in a public toilet. Composting toilets are the final common toilet type found in RVs. Composting toilets are a “dry” toilet, where waste goes into a holding tank with a composting material and becomes compost. The compost mixture must be stirred occasionally, but composting toilets often need to be emptied less often. There are less common toilets in RVs, for example incineration toilets, but they are not currently prevalent.</w:t>
      </w:r>
    </w:p>
    <w:p>
      <w:r>
        <w:rPr>
          <w:b/>
          <w:u w:val="single"/>
        </w:rPr>
        <w:t>Document 3796</w:t>
      </w:r>
    </w:p>
    <w:p>
      <w:r>
        <w:rPr>
          <w:b/>
        </w:rPr>
        <w:t>Instruction</w:t>
      </w:r>
    </w:p>
    <w:p>
      <w:r>
        <w:t>Based on this passage about Ted Kennedy, at the time of his death, who were the three longest-serving senators of all time?</w:t>
      </w:r>
    </w:p>
    <w:p>
      <w:r>
        <w:rPr>
          <w:b/>
        </w:rPr>
        <w:t>Context</w:t>
      </w:r>
    </w:p>
    <w:p>
      <w:r>
        <w:t>When Kennedy died in August 2009, he was the second-most senior member of the Senate (after President pro tempore Robert Byrd of West Virginia) and the third longest-serving senator of all time, behind Byrd and Strom Thurmond of South Carolina. Later that same year, he was passed by Daniel Inouye of Hawaii.[48] Kennedy therefore held the record as the longest-serving Democratic member of Congress to solely serve as a senator until October 2021, when he was surpassed by fellow Democrat Patrick Leahy of Vermont.</w:t>
      </w:r>
    </w:p>
    <w:p>
      <w:r>
        <w:rPr>
          <w:b/>
        </w:rPr>
        <w:t>Response</w:t>
      </w:r>
    </w:p>
    <w:p>
      <w:r>
        <w:t>Based on this passage, Robert Byrd, Strom Thurmond and Kennedy were the three longest-serving senators of all time.</w:t>
      </w:r>
    </w:p>
    <w:p>
      <w:r>
        <w:rPr>
          <w:b/>
          <w:u w:val="single"/>
        </w:rPr>
        <w:t>Document 3797</w:t>
      </w:r>
    </w:p>
    <w:p>
      <w:r>
        <w:rPr>
          <w:b/>
        </w:rPr>
        <w:t>Instruction</w:t>
      </w:r>
    </w:p>
    <w:p>
      <w:r>
        <w:t>Kingston, Zuma, and Apollo are the sons of which American female pop star?</w:t>
      </w:r>
    </w:p>
    <w:p>
      <w:r>
        <w:rPr>
          <w:b/>
        </w:rPr>
        <w:t>Response</w:t>
      </w:r>
    </w:p>
    <w:p>
      <w:r>
        <w:t>Gwen Stefani.</w:t>
      </w:r>
    </w:p>
    <w:p>
      <w:r>
        <w:rPr>
          <w:b/>
          <w:u w:val="single"/>
        </w:rPr>
        <w:t>Document 3798</w:t>
      </w:r>
    </w:p>
    <w:p>
      <w:r>
        <w:rPr>
          <w:b/>
        </w:rPr>
        <w:t>Instruction</w:t>
      </w:r>
    </w:p>
    <w:p>
      <w:r>
        <w:t>Name some famous breweries in Seattle</w:t>
      </w:r>
    </w:p>
    <w:p>
      <w:r>
        <w:rPr>
          <w:b/>
        </w:rPr>
        <w:t>Response</w:t>
      </w:r>
    </w:p>
    <w:p>
      <w:r>
        <w:t>Reuben's, Georgetown, Stoup, Machine House, Future Primitive, Red Hook, Bale Breaker</w:t>
      </w:r>
    </w:p>
    <w:p>
      <w:r>
        <w:rPr>
          <w:b/>
          <w:u w:val="single"/>
        </w:rPr>
        <w:t>Document 3799</w:t>
      </w:r>
    </w:p>
    <w:p>
      <w:r>
        <w:rPr>
          <w:b/>
        </w:rPr>
        <w:t>Instruction</w:t>
      </w:r>
    </w:p>
    <w:p>
      <w:r>
        <w:t>Which planets are part of the inner solar system and which are part of the outer solar system?</w:t>
      </w:r>
    </w:p>
    <w:p>
      <w:r>
        <w:rPr>
          <w:b/>
        </w:rPr>
        <w:t>Response</w:t>
      </w:r>
    </w:p>
    <w:p>
      <w:r>
        <w:t>Mercury - inner</w:t>
        <w:br/>
        <w:t>Venus - inner</w:t>
        <w:br/>
        <w:t>Earth - inner</w:t>
        <w:br/>
        <w:t>Mars - inner</w:t>
        <w:br/>
        <w:t>Jupiter - outer</w:t>
        <w:br/>
        <w:t>Saturn - outer</w:t>
        <w:br/>
        <w:t>Uranus - outer</w:t>
        <w:br/>
        <w:t>Neptune - outer</w:t>
      </w:r>
    </w:p>
    <w:p>
      <w:r>
        <w:rPr>
          <w:b/>
          <w:u w:val="single"/>
        </w:rPr>
        <w:t>Document 3800</w:t>
      </w:r>
    </w:p>
    <w:p>
      <w:r>
        <w:rPr>
          <w:b/>
        </w:rPr>
        <w:t>Instruction</w:t>
      </w:r>
    </w:p>
    <w:p>
      <w:r>
        <w:t>Whose life is the 1965 film 'The Sound of Music' based on?</w:t>
      </w:r>
    </w:p>
    <w:p>
      <w:r>
        <w:rPr>
          <w:b/>
        </w:rPr>
        <w:t>Context</w:t>
      </w:r>
    </w:p>
    <w:p>
      <w:r>
        <w:t>The Sound of Music is a musical with music by Richard Rodgers, lyrics by Oscar Hammerstein II, and a book by Howard Lindsay and Russel Crouse. It is based on the 1949 memoir of Maria von Trapp, The Story of the Trapp Family Singers. Set in Austria on the eve of the Anschluss in 1938, the musical tells the story of Maria, who takes a job as governess to a large family while she decides whether to become a nun. She falls in love with the children, and eventually their widowed father, Captain von Trapp. He is ordered to accept a commission in the German navy, but he opposes the Nazis. He and Maria decide on a plan to flee Austria with the children</w:t>
      </w:r>
    </w:p>
    <w:p>
      <w:r>
        <w:rPr>
          <w:b/>
        </w:rPr>
        <w:t>Response</w:t>
      </w:r>
    </w:p>
    <w:p>
      <w:r>
        <w:t>It is based on the 1949 memoir of Maria von Trapp</w:t>
      </w:r>
    </w:p>
    <w:p>
      <w:r>
        <w:rPr>
          <w:b/>
          <w:u w:val="single"/>
        </w:rPr>
        <w:t>Document 3801</w:t>
      </w:r>
    </w:p>
    <w:p>
      <w:r>
        <w:rPr>
          <w:b/>
        </w:rPr>
        <w:t>Instruction</w:t>
      </w:r>
    </w:p>
    <w:p>
      <w:r>
        <w:t>What is absolute address in memory?</w:t>
      </w:r>
    </w:p>
    <w:p>
      <w:r>
        <w:rPr>
          <w:b/>
        </w:rPr>
        <w:t>Response</w:t>
      </w:r>
    </w:p>
    <w:p>
      <w:r>
        <w:t>An absolute (machine) address specifying a physical location in memory</w:t>
      </w:r>
    </w:p>
    <w:p>
      <w:r>
        <w:rPr>
          <w:b/>
          <w:u w:val="single"/>
        </w:rPr>
        <w:t>Document 3802</w:t>
      </w:r>
    </w:p>
    <w:p>
      <w:r>
        <w:rPr>
          <w:b/>
        </w:rPr>
        <w:t>Instruction</w:t>
      </w:r>
    </w:p>
    <w:p>
      <w:r>
        <w:t>Extract the top 4 teams in the Champions League of 2020-2021 season. Each row should have a team name and country of a team separated by comma</w:t>
      </w:r>
    </w:p>
    <w:p>
      <w:r>
        <w:rPr>
          <w:b/>
        </w:rPr>
        <w:t>Context</w:t>
      </w:r>
    </w:p>
    <w:p>
      <w:r>
        <w:t>Semi-finals</w:t>
        <w:br/>
        <w:t>The draw for the semi-finals was held on 19 March 2021, 12:00 CET, after the quarter-final draw.[72] The first legs were played on 27 and 28 April, and the second legs were played on 4 and 5 May 2021.</w:t>
        <w:br/>
        <w:br/>
        <w:t>Team 1</w:t>
        <w:tab/>
        <w:t>Agg.</w:t>
        <w:tab/>
        <w:t>Team 2</w:t>
        <w:tab/>
        <w:t>1st leg</w:t>
        <w:tab/>
        <w:t>2nd leg</w:t>
        <w:br/>
        <w:t>Paris Saint-Germain France</w:t>
        <w:tab/>
        <w:t>1–4</w:t>
        <w:tab/>
        <w:t>England Manchester City</w:t>
        <w:tab/>
        <w:t>1–2</w:t>
        <w:tab/>
        <w:t>0–2</w:t>
        <w:br/>
        <w:t>Real Madrid Spain</w:t>
        <w:tab/>
        <w:t>1–3</w:t>
        <w:tab/>
        <w:t>England Chelsea</w:t>
        <w:tab/>
        <w:t>1–1</w:t>
        <w:tab/>
        <w:t>0–2</w:t>
        <w:br/>
        <w:br/>
        <w:t>Final</w:t>
        <w:br/>
        <w:t>Main article: 2021 UEFA Champions League final</w:t>
        <w:br/>
        <w:t>The final was played on 29 May 2021 at the Estádio do Dragão in Porto. A draw was held on 19 March 2021, after the quarter-final and semi-final draws, to determine the "home" team for administrative purposes.[72]</w:t>
        <w:br/>
        <w:br/>
        <w:br/>
        <w:t>29 May 2021</w:t>
        <w:br/>
        <w:t>20:00 WEST</w:t>
        <w:br/>
        <w:t>Manchester City England</w:t>
        <w:tab/>
        <w:t>0–1</w:t>
        <w:tab/>
        <w:t>England Chelsea</w:t>
        <w:br/>
        <w:t>Report</w:t>
        <w:tab/>
        <w:br/>
        <w:t>Havertz  42'</w:t>
        <w:br/>
        <w:t>Estádio do Dragão, Porto</w:t>
        <w:br/>
        <w:t>Attendance: 14,110[73]</w:t>
        <w:br/>
        <w:t>Referee: Antonio Mateu Lahoz (Spain)</w:t>
      </w:r>
    </w:p>
    <w:p>
      <w:r>
        <w:rPr>
          <w:b/>
        </w:rPr>
        <w:t>Response</w:t>
      </w:r>
    </w:p>
    <w:p>
      <w:r>
        <w:t>1. Chelsea, England</w:t>
        <w:br/>
        <w:t>2. Manchester City, England</w:t>
        <w:br/>
        <w:t>3. Paris Saint-Germain, Paris</w:t>
        <w:br/>
        <w:t>3. Real Madrid, Spain</w:t>
      </w:r>
    </w:p>
    <w:p>
      <w:r>
        <w:rPr>
          <w:b/>
          <w:u w:val="single"/>
        </w:rPr>
        <w:t>Document 3803</w:t>
      </w:r>
    </w:p>
    <w:p>
      <w:r>
        <w:rPr>
          <w:b/>
        </w:rPr>
        <w:t>Instruction</w:t>
      </w:r>
    </w:p>
    <w:p>
      <w:r>
        <w:t>Is it easy for American technology companies to open an office in Dubai?</w:t>
      </w:r>
    </w:p>
    <w:p>
      <w:r>
        <w:rPr>
          <w:b/>
        </w:rPr>
        <w:t>Context</w:t>
      </w:r>
    </w:p>
    <w:p>
      <w:r>
        <w:t>Dubai has also developed Internet and Media free zones, offering 100% foreign ownership, no tax office space for the world's leading ICT and media companies, with the latest communications infrastructure to service them. Many of the world's leading companies have now set up branch offices, and even changed headquarters to there.</w:t>
      </w:r>
    </w:p>
    <w:p>
      <w:r>
        <w:rPr>
          <w:b/>
        </w:rPr>
        <w:t>Response</w:t>
      </w:r>
    </w:p>
    <w:p>
      <w:r>
        <w:t>Yes, the United Arab Emirates - especially the Emirate of Dubai - is investing heavily in diversifying their economy away from their previous reliance on Petroleum and natural gas exports and revenue. This has resulted in investments to grow tourism, creating a regulatory environment to attract financial services into Dubai and developing free zones to attract technology and media companies to invest in opening offices and hiring people in the country. These free zones enable foreign technology companies to own 100% of the local subsidiary, and benefit from tax free office space supported by latest communications infrastructure to create regional headquarters supporting their broader Middle East and Africa customers and operations.</w:t>
      </w:r>
    </w:p>
    <w:p>
      <w:r>
        <w:rPr>
          <w:b/>
          <w:u w:val="single"/>
        </w:rPr>
        <w:t>Document 3804</w:t>
      </w:r>
    </w:p>
    <w:p>
      <w:r>
        <w:rPr>
          <w:b/>
        </w:rPr>
        <w:t>Instruction</w:t>
      </w:r>
    </w:p>
    <w:p>
      <w:r>
        <w:t>What is Objective-C?</w:t>
      </w:r>
    </w:p>
    <w:p>
      <w:r>
        <w:rPr>
          <w:b/>
        </w:rPr>
        <w:t>Response</w:t>
      </w:r>
    </w:p>
    <w:p>
      <w:r>
        <w:t>Objective-C is a high-level general-purpose, object-oriented programming language that adds Smalltalk-style messaging to the C programming language.</w:t>
      </w:r>
    </w:p>
    <w:p>
      <w:r>
        <w:rPr>
          <w:b/>
          <w:u w:val="single"/>
        </w:rPr>
        <w:t>Document 3805</w:t>
      </w:r>
    </w:p>
    <w:p>
      <w:r>
        <w:rPr>
          <w:b/>
        </w:rPr>
        <w:t>Instruction</w:t>
      </w:r>
    </w:p>
    <w:p>
      <w:r>
        <w:t>Is euthanasia ethical?</w:t>
      </w:r>
    </w:p>
    <w:p>
      <w:r>
        <w:rPr>
          <w:b/>
        </w:rPr>
        <w:t>Response</w:t>
      </w:r>
    </w:p>
    <w:p>
      <w:r>
        <w:t xml:space="preserve">Euthanasia or mercy killing, is an act of doctor assisted suicide and withdrawing of medical care. </w:t>
        <w:br/>
        <w:t xml:space="preserve">Some proponents ascribe to the right of dignity in life and death. </w:t>
        <w:br/>
        <w:t xml:space="preserve">However, valid arguments are to be made that misuse of the law can cause unintended deaths and will then be homicides. </w:t>
        <w:br/>
        <w:t>This topic is controversial</w:t>
      </w:r>
    </w:p>
    <w:p>
      <w:r>
        <w:rPr>
          <w:b/>
          <w:u w:val="single"/>
        </w:rPr>
        <w:t>Document 3806</w:t>
      </w:r>
    </w:p>
    <w:p>
      <w:r>
        <w:rPr>
          <w:b/>
        </w:rPr>
        <w:t>Instruction</w:t>
      </w:r>
    </w:p>
    <w:p>
      <w:r>
        <w:t>List the principles that are used in chemical engineering where each new line starts with "- ". Do not say anything else.</w:t>
      </w:r>
    </w:p>
    <w:p>
      <w:r>
        <w:rPr>
          <w:b/>
        </w:rPr>
        <w:t>Context</w:t>
      </w:r>
    </w:p>
    <w:p>
      <w:r>
        <w:t>Chemical engineering is an engineering field which deals with the study of operation and design of chemical plants as well as methods of improving production. Chemical engineers develop economical commercial processes to convert raw materials into useful products. Chemical engineering uses principles of chemistry, physics, mathematics, biology, and economics to efficiently use, produce, design, transport and transform energy and materials. The work of chemical engineers can range from the utilization of nanotechnology and nanomaterials in the laboratory to large-scale industrial processes that convert chemicals, raw materials, living cells, microorganisms, and energy into useful forms and products. Chemical engineers are involved in many aspects of plant design and operation, including safety and hazard assessments, process design and analysis, modeling, control engineering, chemical reaction engineering, nuclear engineering, biological engineering, construction specification, and operating instructions.</w:t>
      </w:r>
    </w:p>
    <w:p>
      <w:r>
        <w:rPr>
          <w:b/>
        </w:rPr>
        <w:t>Response</w:t>
      </w:r>
    </w:p>
    <w:p>
      <w:r>
        <w:t>- chemistry</w:t>
        <w:br/>
        <w:t>- physics</w:t>
        <w:br/>
        <w:t>- mathematics</w:t>
        <w:br/>
        <w:t>- biology</w:t>
        <w:br/>
        <w:t>- economics</w:t>
      </w:r>
    </w:p>
    <w:p>
      <w:r>
        <w:rPr>
          <w:b/>
          <w:u w:val="single"/>
        </w:rPr>
        <w:t>Document 3807</w:t>
      </w:r>
    </w:p>
    <w:p>
      <w:r>
        <w:rPr>
          <w:b/>
        </w:rPr>
        <w:t>Instruction</w:t>
      </w:r>
    </w:p>
    <w:p>
      <w:r>
        <w:t>Tell me which of these US Presidents was Republican or Democrat: Dwight Eisenhower, John Kennedy, Lyndon Johnson, Richard Nixon, Gerald Ford, Jimmy Carter</w:t>
      </w:r>
    </w:p>
    <w:p>
      <w:r>
        <w:rPr>
          <w:b/>
        </w:rPr>
        <w:t>Response</w:t>
      </w:r>
    </w:p>
    <w:p>
      <w:r>
        <w:t>Dwight Eisenhower - Republican</w:t>
        <w:br/>
        <w:t>John Kennedy - Democrat</w:t>
        <w:br/>
        <w:t>Lyndon Johnson - Democrat</w:t>
        <w:br/>
        <w:t>Richard Nixon - Republican</w:t>
        <w:br/>
        <w:t>Gerald Ford - Republican</w:t>
        <w:br/>
        <w:t>Jimmy Carter - Democrat</w:t>
      </w:r>
    </w:p>
    <w:p>
      <w:r>
        <w:rPr>
          <w:b/>
          <w:u w:val="single"/>
        </w:rPr>
        <w:t>Document 3808</w:t>
      </w:r>
    </w:p>
    <w:p>
      <w:r>
        <w:rPr>
          <w:b/>
        </w:rPr>
        <w:t>Instruction</w:t>
      </w:r>
    </w:p>
    <w:p>
      <w:r>
        <w:t>Tell me whether these are primary or secondary colors: Yellow, Blue, Green, Orange, Red, Violet</w:t>
      </w:r>
    </w:p>
    <w:p>
      <w:r>
        <w:rPr>
          <w:b/>
        </w:rPr>
        <w:t>Response</w:t>
      </w:r>
    </w:p>
    <w:p>
      <w:r>
        <w:t>Primary Colors: Red, Yellow, Blue</w:t>
        <w:br/>
        <w:t>Secondary Colors: Green, Orange, Violet</w:t>
      </w:r>
    </w:p>
    <w:p>
      <w:r>
        <w:rPr>
          <w:b/>
          <w:u w:val="single"/>
        </w:rPr>
        <w:t>Document 3809</w:t>
      </w:r>
    </w:p>
    <w:p>
      <w:r>
        <w:rPr>
          <w:b/>
        </w:rPr>
        <w:t>Instruction</w:t>
      </w:r>
    </w:p>
    <w:p>
      <w:r>
        <w:t>From the passage provided, which runways are used in the West Plan?</w:t>
      </w:r>
    </w:p>
    <w:p>
      <w:r>
        <w:rPr>
          <w:b/>
        </w:rPr>
        <w:t>Context</w:t>
      </w:r>
    </w:p>
    <w:p>
      <w:r>
        <w:t>During normal operations (approximately 81% of the time), domestic departures use Runways 1L and 1R for departure while overseas international departures and all arrivals use Runways 28L and 28R, taking advantage of the prevailing west-northwesterly wind coming through the San Bruno Gap. During periods of heavy winds or if operations at Oakland International Airport conflict with SFO departures (approximately 15% of the time), Runways 1L and 1R cannot be used, and so all departures and all arrivals use Runways 28L and 28R. These configurations are known collectively as the West Plan, and accommodate arrivals at a rate of up to 60 aircraft per hour.[73][75] Under visual flight rules, aircraft may safely land side-by-side essentially simultaneously on 28L and 28R while maintaining visual separation.[73][76]</w:t>
      </w:r>
    </w:p>
    <w:p>
      <w:r>
        <w:rPr>
          <w:b/>
        </w:rPr>
        <w:t>Response</w:t>
      </w:r>
    </w:p>
    <w:p>
      <w:r>
        <w:t>Runways 28L and 28R</w:t>
      </w:r>
    </w:p>
    <w:p>
      <w:r>
        <w:rPr>
          <w:b/>
          <w:u w:val="single"/>
        </w:rPr>
        <w:t>Document 3810</w:t>
      </w:r>
    </w:p>
    <w:p>
      <w:r>
        <w:rPr>
          <w:b/>
        </w:rPr>
        <w:t>Instruction</w:t>
      </w:r>
    </w:p>
    <w:p>
      <w:r>
        <w:t>What is the best format for storing data in a lakehouse?</w:t>
      </w:r>
    </w:p>
    <w:p>
      <w:r>
        <w:rPr>
          <w:b/>
        </w:rPr>
        <w:t>Response</w:t>
      </w:r>
    </w:p>
    <w:p>
      <w:r>
        <w:t>Different formats have their pros and cons in the context of storing data in a lakehouse. The three most popular formats are delta lake, iceberg and hudi. Among these three, delta lake is most widely used lakehouse storage format. Iceberg and hudi are also gaining acceptance as more and more companies are building their lakehouses. While delta lake covers most lakehouse features, if merge-on-read is an important feature for you then Hudi might be the way to go, and if partition evolution is an important feature for you then Iceberg might be the best option for you.</w:t>
      </w:r>
    </w:p>
    <w:p>
      <w:r>
        <w:rPr>
          <w:b/>
          <w:u w:val="single"/>
        </w:rPr>
        <w:t>Document 3811</w:t>
      </w:r>
    </w:p>
    <w:p>
      <w:r>
        <w:rPr>
          <w:b/>
        </w:rPr>
        <w:t>Instruction</w:t>
      </w:r>
    </w:p>
    <w:p>
      <w:r>
        <w:t>What is Freeride snowboarding?</w:t>
      </w:r>
    </w:p>
    <w:p>
      <w:r>
        <w:rPr>
          <w:b/>
        </w:rPr>
        <w:t>Context</w:t>
      </w:r>
    </w:p>
    <w:p>
      <w:r>
        <w:t>Freestyle snowboarding is any riding that includes performing tricks. In freestyle, the rider utilizes natural and man-made features such as rails, jumps, boxes, and innumerable others to perform tricks. It is a popular all-inclusive concept that distinguishes the creative aspects of snowboarding, in contrast to a style like alpine snowboarding.</w:t>
      </w:r>
    </w:p>
    <w:p>
      <w:r>
        <w:rPr>
          <w:b/>
        </w:rPr>
        <w:t>Response</w:t>
      </w:r>
    </w:p>
    <w:p>
      <w:r>
        <w:t>Freestyle snowboarding is any riding that includes performing tricks. In freestyle, the rider utilizes natural and man-made features such as rails, jumps, boxes, and innumerable others to perform tricks. It is a popular all-inclusive concept that distinguishes the creative aspects of snowboarding, in contrast to a style like alpine snowboarding.</w:t>
      </w:r>
    </w:p>
    <w:p>
      <w:r>
        <w:rPr>
          <w:b/>
          <w:u w:val="single"/>
        </w:rPr>
        <w:t>Document 3812</w:t>
      </w:r>
    </w:p>
    <w:p>
      <w:r>
        <w:rPr>
          <w:b/>
        </w:rPr>
        <w:t>Instruction</w:t>
      </w:r>
    </w:p>
    <w:p>
      <w:r>
        <w:t>Based on the paragraph below, the failure to uphold the commitments outlined in Magna Carta lead to what war?</w:t>
      </w:r>
    </w:p>
    <w:p>
      <w:r>
        <w:rPr>
          <w:b/>
        </w:rPr>
        <w:t>Context</w:t>
      </w:r>
    </w:p>
    <w:p>
      <w:r>
        <w:t>Magna Carta Libertatum (Medieval Latin for "Great Charter of Freedoms"), commonly called Magna Carta (also Magna Charta; "Great Charter"), is a royal charter of rights agreed to by King John of England at Runnymede, near Windsor, on 15 June 1215. First drafted by the Archbishop of Canterbury, Cardinal Stephen Langton, to make peace between the unpopular king and a group of rebel barons, it promised the protection of church rights, protection for the barons from illegal imprisonment, access to swift justice, and limitations on feudal payments to the Crown, to be implemented through a council of 25 barons. Neither side stood behind their commitments, and the charter was annulled by Pope Innocent III, leading to the First Barons' War.</w:t>
      </w:r>
    </w:p>
    <w:p>
      <w:r>
        <w:rPr>
          <w:b/>
        </w:rPr>
        <w:t>Response</w:t>
      </w:r>
    </w:p>
    <w:p>
      <w:r>
        <w:t>First Barons' War</w:t>
      </w:r>
    </w:p>
    <w:p>
      <w:r>
        <w:rPr>
          <w:b/>
          <w:u w:val="single"/>
        </w:rPr>
        <w:t>Document 3813</w:t>
      </w:r>
    </w:p>
    <w:p>
      <w:r>
        <w:rPr>
          <w:b/>
        </w:rPr>
        <w:t>Instruction</w:t>
      </w:r>
    </w:p>
    <w:p>
      <w:r>
        <w:t>Which American cultural artifacts are most known worldwide?</w:t>
      </w:r>
    </w:p>
    <w:p>
      <w:r>
        <w:rPr>
          <w:b/>
        </w:rPr>
        <w:t>Response</w:t>
      </w:r>
    </w:p>
    <w:p>
      <w:r>
        <w:t>Historically speaking, blue jeans, rock and roll and Coca Cola are considered quintessentially American. These icons became especially significant among youth in eastern Europe during the fall of communism in the 1980s and 1990s. In more modern times, you could argue that the iPhone and tech giants like Google and Facebook are most recognizable. However, in all times, the President of the United States is perhaps the most famous person in the world.</w:t>
      </w:r>
    </w:p>
    <w:p>
      <w:r>
        <w:rPr>
          <w:b/>
          <w:u w:val="single"/>
        </w:rPr>
        <w:t>Document 3814</w:t>
      </w:r>
    </w:p>
    <w:p>
      <w:r>
        <w:rPr>
          <w:b/>
        </w:rPr>
        <w:t>Instruction</w:t>
      </w:r>
    </w:p>
    <w:p>
      <w:r>
        <w:t>What are the main types of Thai curries?</w:t>
      </w:r>
    </w:p>
    <w:p>
      <w:r>
        <w:rPr>
          <w:b/>
        </w:rPr>
        <w:t>Response</w:t>
      </w:r>
    </w:p>
    <w:p>
      <w:r>
        <w:t>Green curry</w:t>
        <w:br/>
        <w:t>Red Curry</w:t>
        <w:br/>
        <w:t>Yellow Curry</w:t>
        <w:br/>
        <w:t>Massaman Curry</w:t>
        <w:br/>
        <w:t>Panang Curry</w:t>
      </w:r>
    </w:p>
    <w:p>
      <w:r>
        <w:rPr>
          <w:b/>
          <w:u w:val="single"/>
        </w:rPr>
        <w:t>Document 3815</w:t>
      </w:r>
    </w:p>
    <w:p>
      <w:r>
        <w:rPr>
          <w:b/>
        </w:rPr>
        <w:t>Instruction</w:t>
      </w:r>
    </w:p>
    <w:p>
      <w:r>
        <w:t>Which company constructed the Japanese submarine Yu 12?</w:t>
      </w:r>
    </w:p>
    <w:p>
      <w:r>
        <w:rPr>
          <w:b/>
        </w:rPr>
        <w:t>Context</w:t>
      </w:r>
    </w:p>
    <w:p>
      <w:r>
        <w:t>Yu 12 was an Imperial Japanese Army transport submarine of the Yu 1 subclass of the Yu I type. Constructed for use during the latter stages of World War II, she served in the waters of the Japanese archipelago.</w:t>
        <w:br/>
        <w:br/>
        <w:t>Construction</w:t>
        <w:br/>
        <w:t>In the final two years of World War II, the Imperial Japanese Army constructed transport submarines — officially the Type 3 submergence transport vehicle and known to the Japanese Army as the Maru Yu — with which to supply its isolated island garrisons in the Pacific. Only submarines of the Yu I type were completed and saw service. The Yu I type was produced in four subclasses, each produced by a different manufacturer and differing primarily in the design of their conning towers and details of their gun armament. None carried torpedoes or had torpedo tubes. Yu 12 was a unit of the Yu 1 subclass.[1]</w:t>
        <w:br/>
        <w:br/>
        <w:t>The Hitachi Kasado Works (Hitachi Kasado Seisakujo) at Kudamatsu, Japan, constructed Yu 12.[1][2] Records of the details of the construction of Yu 12 have not been discovered, but the earlier Yu I-type submarines were laid down and launched during the latter half of 1943 and entered service at the end of 1943 or early in 1944.[2][3]</w:t>
      </w:r>
    </w:p>
    <w:p>
      <w:r>
        <w:rPr>
          <w:b/>
        </w:rPr>
        <w:t>Response</w:t>
      </w:r>
    </w:p>
    <w:p>
      <w:r>
        <w:t>The company that constructed the Japanese submarine Yu 12 was Hitachi Kasado Works.</w:t>
      </w:r>
    </w:p>
    <w:p>
      <w:r>
        <w:rPr>
          <w:b/>
          <w:u w:val="single"/>
        </w:rPr>
        <w:t>Document 3816</w:t>
      </w:r>
    </w:p>
    <w:p>
      <w:r>
        <w:rPr>
          <w:b/>
        </w:rPr>
        <w:t>Instruction</w:t>
      </w:r>
    </w:p>
    <w:p>
      <w:r>
        <w:t>What can a work group do to promote psychological safety?</w:t>
      </w:r>
    </w:p>
    <w:p>
      <w:r>
        <w:rPr>
          <w:b/>
        </w:rPr>
        <w:t>Response</w:t>
      </w:r>
    </w:p>
    <w:p>
      <w:r>
        <w:t>Respect personal time by not sending slack messages or meeting invites when the teammate is away.</w:t>
        <w:br/>
        <w:t>Ask for detailed and specific feedback.</w:t>
        <w:br/>
        <w:t>Assume positive intent.</w:t>
        <w:br/>
        <w:t>Over-include people and respect when they want or need to step back.</w:t>
        <w:br/>
        <w:t xml:space="preserve">Clarify roles on projects. </w:t>
        <w:br/>
        <w:t>If you need someone to take on an action item, ask for it.</w:t>
        <w:br/>
        <w:t>See to create a culture of collaboration</w:t>
      </w:r>
    </w:p>
    <w:p>
      <w:r>
        <w:rPr>
          <w:b/>
          <w:u w:val="single"/>
        </w:rPr>
        <w:t>Document 3817</w:t>
      </w:r>
    </w:p>
    <w:p>
      <w:r>
        <w:rPr>
          <w:b/>
        </w:rPr>
        <w:t>Instruction</w:t>
      </w:r>
    </w:p>
    <w:p>
      <w:r>
        <w:t>List of the biggest oceans in the world</w:t>
      </w:r>
    </w:p>
    <w:p>
      <w:r>
        <w:rPr>
          <w:b/>
        </w:rPr>
        <w:t>Response</w:t>
      </w:r>
    </w:p>
    <w:p>
      <w:r>
        <w:t>Pacific Ocean</w:t>
        <w:br/>
        <w:t>Atlantic Ocean</w:t>
        <w:br/>
        <w:t>Indian Ocean</w:t>
        <w:br/>
        <w:t>Southern Ocean</w:t>
        <w:br/>
        <w:t>Arctic Ocean</w:t>
        <w:br/>
        <w:t>Coral Sea</w:t>
        <w:br/>
        <w:t>Arabian Sea</w:t>
      </w:r>
    </w:p>
    <w:p>
      <w:r>
        <w:rPr>
          <w:b/>
          <w:u w:val="single"/>
        </w:rPr>
        <w:t>Document 3818</w:t>
      </w:r>
    </w:p>
    <w:p>
      <w:r>
        <w:rPr>
          <w:b/>
        </w:rPr>
        <w:t>Instruction</w:t>
      </w:r>
    </w:p>
    <w:p>
      <w:r>
        <w:t>Give me a list of things I can do with my apple iwatch</w:t>
      </w:r>
    </w:p>
    <w:p>
      <w:r>
        <w:rPr>
          <w:b/>
        </w:rPr>
        <w:t>Response</w:t>
      </w:r>
    </w:p>
    <w:p>
      <w:r>
        <w:t>There are a lot of things you can potentially do with an apple iwatch. For starters, if you're into fitness, you can use it to monitor your fitness and weight training goals. Additionally, you can also use it to monitor your sleep cycle to ensure that you are getting the best sleep possible. To learn more about the iwatch, go to the apple website and read about it full list of features.</w:t>
      </w:r>
    </w:p>
    <w:p>
      <w:r>
        <w:rPr>
          <w:b/>
          <w:u w:val="single"/>
        </w:rPr>
        <w:t>Document 3819</w:t>
      </w:r>
    </w:p>
    <w:p>
      <w:r>
        <w:rPr>
          <w:b/>
        </w:rPr>
        <w:t>Instruction</w:t>
      </w:r>
    </w:p>
    <w:p>
      <w:r>
        <w:t>What is Sir Charles Lyell best known for?</w:t>
      </w:r>
    </w:p>
    <w:p>
      <w:r>
        <w:rPr>
          <w:b/>
        </w:rPr>
        <w:t>Context</w:t>
      </w:r>
    </w:p>
    <w:p>
      <w:r>
        <w:t>Sir Charles Lyell, 1st Baronet, FRS (14 November 1797 – 22 February 1875) was a Scottish geologist who demonstrated the power of known natural causes in explaining the earth's history. He is best known as the author of Principles of Geology (1830–33), which presented to a wide public audience the idea that the earth was shaped by the same natural processes still in operation today, operating at similar intensities. The philosopher William Whewell termed this gradualistic view "uniformitarianism" and contrasted it with catastrophism, which had been championed by Georges Cuvier and was better accepted in Europe. The combination of evidence and eloquence in Principles convinced a wide range of readers of the significance of "deep time" for understanding the earth and environment.</w:t>
      </w:r>
    </w:p>
    <w:p>
      <w:r>
        <w:rPr>
          <w:b/>
        </w:rPr>
        <w:t>Response</w:t>
      </w:r>
    </w:p>
    <w:p>
      <w:r>
        <w:t>Sir Charles Lyell is best known as the author of Principles of Geology (1830-1833)</w:t>
      </w:r>
    </w:p>
    <w:p>
      <w:r>
        <w:rPr>
          <w:b/>
          <w:u w:val="single"/>
        </w:rPr>
        <w:t>Document 3820</w:t>
      </w:r>
    </w:p>
    <w:p>
      <w:r>
        <w:rPr>
          <w:b/>
        </w:rPr>
        <w:t>Instruction</w:t>
      </w:r>
    </w:p>
    <w:p>
      <w:r>
        <w:t>Extract the name of the comedy films that Cage performed in. Separate them with a comma.</w:t>
      </w:r>
    </w:p>
    <w:p>
      <w:r>
        <w:rPr>
          <w:b/>
        </w:rPr>
        <w:t>Context</w:t>
      </w:r>
    </w:p>
    <w:p>
      <w:r>
        <w:t>Cage made his acting debut in the 1981 television pilot The Best of Times, which was never picked up by ABC.[17] His film debut followed in 1982, with a minor role as an unnamed co-worker of Judge Reinhold's character in the coming-of-age film Fast Times at Ridgemont High, having originally auditioned for Reinhold's part.[18] His experience on the film was marred by cast members endlessly quoting his uncle's films, which inspired him to change his name.[18] Cage's first starring role came opposite Deborah Foreman in the romantic comedy Valley Girl (1983), in which he played a punk who falls in love with the titular valley girl, a plot loosely inspired by Romeo and Juliet.[19] The film was a modest box office success and has been branded a cult classic.[20] He auditioned for the role of Dallas Winston in his uncle's film The Outsiders, based on S.E. Hinton's novel, but lost to Matt Dillon.[21] Cage, however, would co-star in Coppola's adaptation of another Hinton novel, Rumble Fish, in that year.[22]</w:t>
        <w:br/>
        <w:br/>
        <w:t>In 1984, Cage appeared in three period films, none of which fared well at the box office. In the drama, Racing with the Moon (1984), Cage featured opposite Sean Penn as friends who are awaiting deployment to the U.S. Marine Corps.[23] Coppola's crime drama The Cotton Club saw him play a fictionalized version of mob hitman Vincent "Mad Dog" Coll, earning praise from critic Paul Attanasio for "artully [using] his few moments to sketch a brawny, violent thug".[24] His final release of the year was Alan Parker's drama Birdy, in which he starred with Matthew Modine as two close friends and their trauma inflicted by serving in the Vietnam War. Cage lost weight for the role and had two of his front teeth pulled out to appear disfigured.[25] Despite massively underperforming at the box office, the film, and Cage and Modine's performances, received positive reviews, with The New York Times critic Janet Maslin writing, "Mr. Cage very sympathetically captures Al's urgency and frustration. Together, these actors work miracles with what might have been unplayable."[26]</w:t>
        <w:br/>
        <w:br/>
        <w:t>In 1986, Cage starred in the little-seen Canadian sports drama The Boy in Blue and his uncle's fantasy comedy Peggy Sue Got Married (1987) as the husband to Kathleen Turner's character, who has travelled back in time to their high school days.[27][28] He then starred in the Coen brothers' crime comedy Raising Arizona (1987) as a dim-witted ex-con.[29] Cage's biggest breakthrough came in 1987 with the romantic comedy Moonstruck, in which he starred alongside Cher as a hot-tempered baker who falls in love with his estranged brother's widowed fiancé.[16] The film was a hit with critics and audiences alike, earning Cage a Golden Globe nomination for Best Actor – Motion Picture Musical or Comedy [30] In his retrospective review, Roger Ebert wrote that he felt Cage's performance was worthy of an Oscar.[31]</w:t>
      </w:r>
    </w:p>
    <w:p>
      <w:r>
        <w:rPr>
          <w:b/>
        </w:rPr>
        <w:t>Response</w:t>
      </w:r>
    </w:p>
    <w:p>
      <w:r>
        <w:t>Valley Girl, Peggy Sue Got Married, Raising Arizona, Moonstruck</w:t>
      </w:r>
    </w:p>
    <w:p>
      <w:r>
        <w:rPr>
          <w:b/>
          <w:u w:val="single"/>
        </w:rPr>
        <w:t>Document 3821</w:t>
      </w:r>
    </w:p>
    <w:p>
      <w:r>
        <w:rPr>
          <w:b/>
        </w:rPr>
        <w:t>Instruction</w:t>
      </w:r>
    </w:p>
    <w:p>
      <w:r>
        <w:t>What is a pineapple?</w:t>
      </w:r>
    </w:p>
    <w:p>
      <w:r>
        <w:rPr>
          <w:b/>
        </w:rPr>
        <w:t>Response</w:t>
      </w:r>
    </w:p>
    <w:p>
      <w:r>
        <w:t>The pineapple is a fruit. It is native to South America, Central America and the Caribbean. The word "pineapple" came from European explorers, who thought the fruit looked similar to a pine cone. The pineapple is also a tropical plant and it must not be kept under 10 degrees. It takes a long time for the pineapple to grow. It mainly depends on the location and the growing conditions it gets. If the temperature is warm, the pineapple will grow faster. On average, it takes about two to three years to grow. If the fruit travels by boat, the fruit must be picked before ripening, since the trip takes a long time. Sometimes, pineapple has to travel by boat to be accessible to all. It is different for air travel. The pineapple can be picked when it is grown, since travel time is short. In most countries, they call the pineapple ananas.</w:t>
      </w:r>
    </w:p>
    <w:p>
      <w:r>
        <w:rPr>
          <w:b/>
          <w:u w:val="single"/>
        </w:rPr>
        <w:t>Document 3822</w:t>
      </w:r>
    </w:p>
    <w:p>
      <w:r>
        <w:rPr>
          <w:b/>
        </w:rPr>
        <w:t>Instruction</w:t>
      </w:r>
    </w:p>
    <w:p>
      <w:r>
        <w:t>You have purchased a product with which you are satisfied. Write a short review describing your experience the product: "Unisex Anti Fog No Leaking Swimming Goggles with Adjustable Silicone for Men Women Adult Youth".</w:t>
      </w:r>
    </w:p>
    <w:p>
      <w:r>
        <w:rPr>
          <w:b/>
        </w:rPr>
        <w:t>Response</w:t>
      </w:r>
    </w:p>
    <w:p>
      <w:r>
        <w:t>These streamlined swimming goggles seem to very comparable in terms of quality with the other brands I've used. The coating on the lenses inhibits fog buildup, and the silicone straps are comfortable and broadly adjustable, providing a comfortable leak-proof seal for all sizes. I also love the universal style that can accommodate men or women. They're about as stylish as something like this could be.</w:t>
      </w:r>
    </w:p>
    <w:p>
      <w:r>
        <w:rPr>
          <w:b/>
          <w:u w:val="single"/>
        </w:rPr>
        <w:t>Document 3823</w:t>
      </w:r>
    </w:p>
    <w:p>
      <w:r>
        <w:rPr>
          <w:b/>
        </w:rPr>
        <w:t>Instruction</w:t>
      </w:r>
    </w:p>
    <w:p>
      <w:r>
        <w:t>Tell me about the Film carreer in points of actress Richa Soni</w:t>
      </w:r>
    </w:p>
    <w:p>
      <w:r>
        <w:rPr>
          <w:b/>
        </w:rPr>
        <w:t>Context</w:t>
      </w:r>
    </w:p>
    <w:p>
      <w:r>
        <w:t>Richa Soni is an Indian television actress. She made her debut in Shararat. She is known for her role of Bindiya in the ColorTV's daily soap Bhagyavidhaata . She has also appeared in shows like, Nachle Ve With Saroj Khan - Season 2, Badalte Rishton Ki Dastaan, Jaat Ki Jugni and Siya Ke Ram. She has also done short films like The Silent Statue (showcased in Cannes Film Festival and she also won the Award for "Best Actress in the Short Films Category" in the 2nd Jharkhand International Film Festival 2019. The web series Seasoned with Love premiered on Hungama Play on 16 April 2019.</w:t>
      </w:r>
    </w:p>
    <w:p>
      <w:r>
        <w:rPr>
          <w:b/>
        </w:rPr>
        <w:t>Response</w:t>
      </w:r>
    </w:p>
    <w:p>
      <w:r>
        <w:t>1. Richa Soni is an Indian actress who works in television.</w:t>
        <w:br/>
        <w:t>2. In Shararat, she made her acting debut.</w:t>
        <w:br/>
        <w:t>3. She is well-known for playing Bindiya in the daily soap opera Bhagyavidhaata on ColorTV.</w:t>
        <w:br/>
        <w:t>4. She has also made appearances in episodes like Siya Ke Ram, Badalte Rishton Ki Dastaan, Jaat Ki Jugni, and Nachle Ve With Saroj Khan - Season 2.</w:t>
        <w:br/>
        <w:t>5. She has also produced short films, including The Silent Statue, which premiered at the Cannes Film Festival and received the 2019 2nd Jharkhand International Film Festival's award for "Best Actress in the Short Films Category."</w:t>
        <w:br/>
        <w:t>6. On April 16, 2019, Hungama Play hosted the world premiere of the online series Seasoned with Love.</w:t>
      </w:r>
    </w:p>
    <w:p>
      <w:r>
        <w:rPr>
          <w:b/>
          <w:u w:val="single"/>
        </w:rPr>
        <w:t>Document 3824</w:t>
      </w:r>
    </w:p>
    <w:p>
      <w:r>
        <w:rPr>
          <w:b/>
        </w:rPr>
        <w:t>Instruction</w:t>
      </w:r>
    </w:p>
    <w:p>
      <w:r>
        <w:t>What are signs my partner is cheating?</w:t>
      </w:r>
    </w:p>
    <w:p>
      <w:r>
        <w:rPr>
          <w:b/>
        </w:rPr>
        <w:t>Response</w:t>
      </w:r>
    </w:p>
    <w:p>
      <w:r>
        <w:t>Turning off their shared location, changing the password on their phone, new interest in self care, unplanned business trips, spending lots of time on social media, pulling cash out of the Atm so their transactions are not traceable, turning phone off or not answering phone</w:t>
      </w:r>
    </w:p>
    <w:p>
      <w:r>
        <w:rPr>
          <w:b/>
          <w:u w:val="single"/>
        </w:rPr>
        <w:t>Document 3825</w:t>
      </w:r>
    </w:p>
    <w:p>
      <w:r>
        <w:rPr>
          <w:b/>
        </w:rPr>
        <w:t>Instruction</w:t>
      </w:r>
    </w:p>
    <w:p>
      <w:r>
        <w:t>Which characters belong to DC or Marvel Universe? Shazam, Thor</w:t>
      </w:r>
    </w:p>
    <w:p>
      <w:r>
        <w:rPr>
          <w:b/>
        </w:rPr>
        <w:t>Response</w:t>
      </w:r>
    </w:p>
    <w:p>
      <w:r>
        <w:t>Thor is Marvel, Shazam is DC</w:t>
      </w:r>
    </w:p>
    <w:p>
      <w:r>
        <w:rPr>
          <w:b/>
          <w:u w:val="single"/>
        </w:rPr>
        <w:t>Document 3826</w:t>
      </w:r>
    </w:p>
    <w:p>
      <w:r>
        <w:rPr>
          <w:b/>
        </w:rPr>
        <w:t>Instruction</w:t>
      </w:r>
    </w:p>
    <w:p>
      <w:r>
        <w:t>In what year was Peter born?  Use roman numerals.</w:t>
      </w:r>
    </w:p>
    <w:p>
      <w:r>
        <w:rPr>
          <w:b/>
        </w:rPr>
        <w:t>Context</w:t>
      </w:r>
    </w:p>
    <w:p>
      <w:r>
        <w:t>Peter Jordan (born 26 April 1967) is a German actor.[1] He appeared in more than seventy films since 1995.</w:t>
      </w:r>
    </w:p>
    <w:p>
      <w:r>
        <w:rPr>
          <w:b/>
        </w:rPr>
        <w:t>Response</w:t>
      </w:r>
    </w:p>
    <w:p>
      <w:r>
        <w:t>MCMLXVII</w:t>
      </w:r>
    </w:p>
    <w:p>
      <w:r>
        <w:rPr>
          <w:b/>
          <w:u w:val="single"/>
        </w:rPr>
        <w:t>Document 3827</w:t>
      </w:r>
    </w:p>
    <w:p>
      <w:r>
        <w:rPr>
          <w:b/>
        </w:rPr>
        <w:t>Instruction</w:t>
      </w:r>
    </w:p>
    <w:p>
      <w:r>
        <w:t>Given this reference text about Bougainville Island, what is its land area?</w:t>
      </w:r>
    </w:p>
    <w:p>
      <w:r>
        <w:rPr>
          <w:b/>
        </w:rPr>
        <w:t>Context</w:t>
      </w:r>
    </w:p>
    <w:p>
      <w:r>
        <w:t>Bougainville Island (Tok Pisin: Bogenvil)[1] is the main island of the Autonomous Region of Bougainville, which is part of Papua New Guinea. It was previously the main landmass in the German Empire-associated North Solomons. Its land area is 9,300 km2 (3,600 sq mi). The population of the whole province, including nearby islets such as the Carterets, is approximately 300,000 (2019 census). The highest point is Mount Balbi, on the main island, at 2,715 m (8,907 ft). The much smaller Buka Island, c. 500 km2 (190 sq mi), lies to the north, across the 400–500 m (1,300–1,600 ft) wide Buka Strait. Even though the strait is narrow, there is no bridge across it, but there is a regular ferry service between the key settlements on either side. The main airport (or airstrip) in the north is in the town of Buka.</w:t>
      </w:r>
    </w:p>
    <w:p>
      <w:r>
        <w:rPr>
          <w:b/>
        </w:rPr>
        <w:t>Response</w:t>
      </w:r>
    </w:p>
    <w:p>
      <w:r>
        <w:t>Its land area is 9,300 km2 (3,600 sq mi).</w:t>
      </w:r>
    </w:p>
    <w:p>
      <w:r>
        <w:rPr>
          <w:b/>
          <w:u w:val="single"/>
        </w:rPr>
        <w:t>Document 3828</w:t>
      </w:r>
    </w:p>
    <w:p>
      <w:r>
        <w:rPr>
          <w:b/>
        </w:rPr>
        <w:t>Instruction</w:t>
      </w:r>
    </w:p>
    <w:p>
      <w:r>
        <w:t>Give a short bulleted list of the academic positions held by Sechrest. Each bullet should have the name of the university and the titles that Sechrest had in that university.</w:t>
      </w:r>
    </w:p>
    <w:p>
      <w:r>
        <w:rPr>
          <w:b/>
        </w:rPr>
        <w:t>Context</w:t>
      </w:r>
    </w:p>
    <w:p>
      <w:r>
        <w:t>Sechrest joined the faculty of Pennsylvania State University (Penn State) in 1956 as an assistant professor of psychology. He left Penn State in 1958 to become an assistant professor at Northwestern University, where he was promoted to associate professor in 1964 and to full professor in 1967. In 1973, he became a professor of psychology at Florida State University, and in 1980, he was named director of the Center for Research on the Utilization of Scientific Knowledge in the Institute for Social Research at the University of Michigan. In 1984, he joined the University of Arizona as professor and chair of the Department of Psychology, serving as department chair until 1989.[2] He served as president of the Society of Clinical Psychology (Division 12 of the American Psychological Association) in 1985. He continued to serve as an active faculty member at the University of Arizona until 2002, whereupon he became an emeritus professor there.[2]</w:t>
      </w:r>
    </w:p>
    <w:p>
      <w:r>
        <w:rPr>
          <w:b/>
        </w:rPr>
        <w:t>Response</w:t>
      </w:r>
    </w:p>
    <w:p>
      <w:r>
        <w:t>- Pennsylvania State University : assistant professor</w:t>
        <w:br/>
        <w:t>- Northwestern University: assistant professor, associate professor, full professor</w:t>
        <w:br/>
        <w:t>- Florida State University: professor of psychology</w:t>
        <w:br/>
        <w:t>- University of Michigan: director of the Center for Research on the Utilization of Scientific Knowledge in the Institute for Social Research</w:t>
        <w:br/>
        <w:t>- University of Arizona: professor, chair of the department of Pshychology, emeritus professor</w:t>
      </w:r>
    </w:p>
    <w:p>
      <w:r>
        <w:rPr>
          <w:b/>
          <w:u w:val="single"/>
        </w:rPr>
        <w:t>Document 3829</w:t>
      </w:r>
    </w:p>
    <w:p>
      <w:r>
        <w:rPr>
          <w:b/>
        </w:rPr>
        <w:t>Instruction</w:t>
      </w:r>
    </w:p>
    <w:p>
      <w:r>
        <w:t>Artemis I was formerly known as</w:t>
      </w:r>
    </w:p>
    <w:p>
      <w:r>
        <w:rPr>
          <w:b/>
        </w:rPr>
        <w:t>Response</w:t>
      </w:r>
    </w:p>
    <w:p>
      <w:r>
        <w:t>Exploration Mission-1</w:t>
      </w:r>
    </w:p>
    <w:p>
      <w:r>
        <w:rPr>
          <w:b/>
          <w:u w:val="single"/>
        </w:rPr>
        <w:t>Document 3830</w:t>
      </w:r>
    </w:p>
    <w:p>
      <w:r>
        <w:rPr>
          <w:b/>
        </w:rPr>
        <w:t>Instruction</w:t>
      </w:r>
    </w:p>
    <w:p>
      <w:r>
        <w:t>When did Christoph Karl von Piacsek serve as a Hungarian officer?</w:t>
      </w:r>
    </w:p>
    <w:p>
      <w:r>
        <w:rPr>
          <w:b/>
        </w:rPr>
        <w:t>Context</w:t>
      </w:r>
    </w:p>
    <w:p>
      <w:r>
        <w:t>Christoph Karl von Piacsek was a Hungarian officer in Habsburg military service during the French Revolutionary Wars. He was born in 1749 in Klobusics (Hungarian: Klobusic; Czech: Klobušice), in the commune of Trencsén, in the Kingdom of Hungary. As a Rittmeister, or captain of cavalry, in the 9th Hussar Regiment, he received the Knight's Cross of the Military Order of Maria Theresa in 1789, after combat in Tabor during Austria's wars with the Ottoman Empire, and, as a colonel, commanded the 9th Hussars, 1793–1797. In 1793, during the War of the First Coalition, the 9th Hussars were part of the Army of the Rhine (Austrian), and participated in the skirmishes at Offenbach, Knittelsbach, and Otterheim, and, later, at the storming of the Wissembourg line at Lauffenberg. Following this action, Piacsek, Major Baron von Szoreyny, and several other officers were honored.[1]</w:t>
      </w:r>
    </w:p>
    <w:p>
      <w:r>
        <w:rPr>
          <w:b/>
        </w:rPr>
        <w:t>Response</w:t>
      </w:r>
    </w:p>
    <w:p>
      <w:r>
        <w:t>Christoph Karl von Piacsek served as a Hungarian officer in Habsburg military service during the French Revolutionary Wars.</w:t>
      </w:r>
    </w:p>
    <w:p>
      <w:r>
        <w:rPr>
          <w:b/>
          <w:u w:val="single"/>
        </w:rPr>
        <w:t>Document 3831</w:t>
      </w:r>
    </w:p>
    <w:p>
      <w:r>
        <w:rPr>
          <w:b/>
        </w:rPr>
        <w:t>Instruction</w:t>
      </w:r>
    </w:p>
    <w:p>
      <w:r>
        <w:t>Who is the best selling music artist?</w:t>
      </w:r>
    </w:p>
    <w:p>
      <w:r>
        <w:rPr>
          <w:b/>
        </w:rPr>
        <w:t>Response</w:t>
      </w:r>
    </w:p>
    <w:p>
      <w:r>
        <w:t>The Beatles sold 290.8 million albums between 1960 and 1970 making them the best music selling artist. The Beatles were an English rock band, formed in Liverpool in 1960, that comprised John Lennon, Paul McCartney, George Harrison and Ringo Starr. They are regarded as the most influential band of all time.</w:t>
      </w:r>
    </w:p>
    <w:p>
      <w:r>
        <w:rPr>
          <w:b/>
          <w:u w:val="single"/>
        </w:rPr>
        <w:t>Document 3832</w:t>
      </w:r>
    </w:p>
    <w:p>
      <w:r>
        <w:rPr>
          <w:b/>
        </w:rPr>
        <w:t>Instruction</w:t>
      </w:r>
    </w:p>
    <w:p>
      <w:r>
        <w:t>What do political scientists mean when they refer to “home-style”?</w:t>
      </w:r>
    </w:p>
    <w:p>
      <w:r>
        <w:rPr>
          <w:b/>
        </w:rPr>
        <w:t>Response</w:t>
      </w:r>
    </w:p>
    <w:p>
      <w:r>
        <w:t>Political scientist Richard Fenno coined the term “home-style” as what representatives do back in their home districts and how they represent their constituents.  The purpose of this is to help the constituents, so that they will re-elect the representative. These constituencies can be seen as four circles, each embedded in the other.  The largest is the geographic district, which is all the voters.  Inside that circle is electoral supporters or people who will vote for the representative.  Next is primary supporters who work for the representative. Finally, we have the representative’s intimates who are family, friends and advisors.</w:t>
      </w:r>
    </w:p>
    <w:p>
      <w:r>
        <w:rPr>
          <w:b/>
          <w:u w:val="single"/>
        </w:rPr>
        <w:t>Document 3833</w:t>
      </w:r>
    </w:p>
    <w:p>
      <w:r>
        <w:rPr>
          <w:b/>
        </w:rPr>
        <w:t>Instruction</w:t>
      </w:r>
    </w:p>
    <w:p>
      <w:r>
        <w:t>Classify each of the following countries or cities: Spain, France, Norway, Brazil, Atlanta, Budapest, China, India, Tampa, London, Denmark, Sweden, Stockholm, Beijing, Amsterdam</w:t>
      </w:r>
    </w:p>
    <w:p>
      <w:r>
        <w:rPr>
          <w:b/>
        </w:rPr>
        <w:t>Response</w:t>
      </w:r>
    </w:p>
    <w:p>
      <w:r>
        <w:t>Spain: Country</w:t>
        <w:br/>
        <w:t>France: Country</w:t>
        <w:br/>
        <w:t>Norway: Country</w:t>
        <w:br/>
        <w:t xml:space="preserve">Brazil: Country </w:t>
        <w:br/>
        <w:t>Atlanta: City</w:t>
        <w:br/>
        <w:t>Budapest: City</w:t>
        <w:br/>
        <w:t xml:space="preserve">China: Country </w:t>
        <w:br/>
        <w:t>India: Country</w:t>
        <w:br/>
        <w:t>Tampa: City</w:t>
        <w:br/>
        <w:t>London: City</w:t>
        <w:br/>
        <w:t>Denmark: Country</w:t>
        <w:br/>
        <w:t>Sweden: Country</w:t>
        <w:br/>
        <w:t>Stockholm: City</w:t>
        <w:br/>
        <w:t>Beijing: City</w:t>
        <w:br/>
        <w:t>Amsterdam: City</w:t>
      </w:r>
    </w:p>
    <w:p>
      <w:r>
        <w:rPr>
          <w:b/>
          <w:u w:val="single"/>
        </w:rPr>
        <w:t>Document 3834</w:t>
      </w:r>
    </w:p>
    <w:p>
      <w:r>
        <w:rPr>
          <w:b/>
        </w:rPr>
        <w:t>Instruction</w:t>
      </w:r>
    </w:p>
    <w:p>
      <w:r>
        <w:t>Classify each of the following as either birds or mammals: Eagle, Bear, Deer, Finch, Owl, Cat, Dog, Rat, Human, Whale, Raven</w:t>
      </w:r>
    </w:p>
    <w:p>
      <w:r>
        <w:rPr>
          <w:b/>
        </w:rPr>
        <w:t>Response</w:t>
      </w:r>
    </w:p>
    <w:p>
      <w:r>
        <w:t xml:space="preserve">From the list that you provided: Eagle, Finch, Owl, Raven are birds. </w:t>
        <w:br/>
        <w:br/>
        <w:t>The rest of the list:  Bear, Deer, Cat, Dog, Rat, Human, and Whal are all mammals.</w:t>
      </w:r>
    </w:p>
    <w:p>
      <w:r>
        <w:rPr>
          <w:b/>
          <w:u w:val="single"/>
        </w:rPr>
        <w:t>Document 3835</w:t>
      </w:r>
    </w:p>
    <w:p>
      <w:r>
        <w:rPr>
          <w:b/>
        </w:rPr>
        <w:t>Instruction</w:t>
      </w:r>
    </w:p>
    <w:p>
      <w:r>
        <w:t>What is the best club soccer team in Spain?</w:t>
      </w:r>
    </w:p>
    <w:p>
      <w:r>
        <w:rPr>
          <w:b/>
        </w:rPr>
        <w:t>Response</w:t>
      </w:r>
    </w:p>
    <w:p>
      <w:r>
        <w:t>Real Madrid</w:t>
      </w:r>
    </w:p>
    <w:p>
      <w:r>
        <w:rPr>
          <w:b/>
          <w:u w:val="single"/>
        </w:rPr>
        <w:t>Document 3836</w:t>
      </w:r>
    </w:p>
    <w:p>
      <w:r>
        <w:rPr>
          <w:b/>
        </w:rPr>
        <w:t>Instruction</w:t>
      </w:r>
    </w:p>
    <w:p>
      <w:r>
        <w:t>What things could a high school graduate do in a gap year between high school and college?</w:t>
      </w:r>
    </w:p>
    <w:p>
      <w:r>
        <w:rPr>
          <w:b/>
        </w:rPr>
        <w:t>Response</w:t>
      </w:r>
    </w:p>
    <w:p>
      <w:r>
        <w:t>Go to community college, take different classes and see which subjects he likes.</w:t>
        <w:br/>
        <w:br/>
        <w:t>Travel / backpacking in a very different part of the world.</w:t>
        <w:br/>
        <w:br/>
        <w:t>Get a job, earn some money and get work experience.</w:t>
        <w:br/>
        <w:br/>
        <w:t>Take on a passion project and try to make it work.</w:t>
        <w:br/>
        <w:br/>
        <w:t>Volunteer at a non-profit in an area he might want to pursue as a career.</w:t>
      </w:r>
    </w:p>
    <w:p>
      <w:r>
        <w:rPr>
          <w:b/>
          <w:u w:val="single"/>
        </w:rPr>
        <w:t>Document 3837</w:t>
      </w:r>
    </w:p>
    <w:p>
      <w:r>
        <w:rPr>
          <w:b/>
        </w:rPr>
        <w:t>Instruction</w:t>
      </w:r>
    </w:p>
    <w:p>
      <w:r>
        <w:t>How can I learn to snowboad?</w:t>
      </w:r>
    </w:p>
    <w:p>
      <w:r>
        <w:rPr>
          <w:b/>
        </w:rPr>
        <w:t>Response</w:t>
      </w:r>
    </w:p>
    <w:p>
      <w:r>
        <w:t>While there are many different ways to learn how to snowboard, here are some of the more common ones:</w:t>
        <w:br/>
        <w:br/>
        <w:t>1. Take a professional lesson. These are typically offered as half-day or full-day, and either as a private lesson or in a group of typically up to eight people.</w:t>
        <w:br/>
        <w:br/>
        <w:t>2. Have a friend teach you. This is a more cost-conscious way, however, ensure that your friend knows how to properly teach.</w:t>
        <w:br/>
        <w:br/>
        <w:t>3. Teach yourself. Utilize video tutorials found on various sites and get out there and try it.</w:t>
        <w:br/>
        <w:br/>
        <w:t>Remember that snowboarding, while fun, is still an activity that could cause harm, so be sure to always wear a properly fitting helmet.</w:t>
      </w:r>
    </w:p>
    <w:p>
      <w:r>
        <w:rPr>
          <w:b/>
          <w:u w:val="single"/>
        </w:rPr>
        <w:t>Document 3838</w:t>
      </w:r>
    </w:p>
    <w:p>
      <w:r>
        <w:rPr>
          <w:b/>
        </w:rPr>
        <w:t>Instruction</w:t>
      </w:r>
    </w:p>
    <w:p>
      <w:r>
        <w:t>Describe the video game crash of 1983 in 2 sentences.</w:t>
      </w:r>
    </w:p>
    <w:p>
      <w:r>
        <w:rPr>
          <w:b/>
        </w:rPr>
        <w:t>Context</w:t>
      </w:r>
    </w:p>
    <w:p>
      <w:r>
        <w:t>The video game crash of 1983 (known as the Atari shock in Japan) was a large-scale recession in the video game industry that occurred from 1983 to 1985, primarily in the United States. The crash was attributed to several factors, including market saturation in the number of video game consoles and available games, many of which were of poor quality, as well as waning interest in console games in favor of personal computers. Home video game revenues peaked at around $3.2 billion in 1983, then fell to around $100 million by 1985 (a drop of almost 97 percent). The crash abruptly ended what is retrospectively considered the second generation of console video gaming in North America. To a lesser extent, the arcade video game market also weakened as the golden age of arcade video games came to an end.</w:t>
        <w:br/>
        <w:br/>
        <w:t>Lasting about two years, the crash shook a then-booming video game industry and led to the bankruptcy of several companies producing home computers and video game consoles. Analysts of the time expressed doubts about the long-term viability of video game consoles and software.</w:t>
        <w:br/>
        <w:br/>
        <w:t>The North American video game console industry recovered a few years later, mostly due to the widespread success of Nintendo's Western branding for its Famicom console, the Nintendo Entertainment System (NES), released in 1985. The NES was designed to avoid the missteps that caused the 1983 crash and the stigma associated with video games at that time.</w:t>
      </w:r>
    </w:p>
    <w:p>
      <w:r>
        <w:rPr>
          <w:b/>
        </w:rPr>
        <w:t>Response</w:t>
      </w:r>
    </w:p>
    <w:p>
      <w:r>
        <w:t>Home video game revenues in North America declined from $3.2 billion in 1983 to around $100 million in 1985. This decline – which preceded the success of the Nintendo Entertainment System – is referred to as the video game crash of 1983.</w:t>
      </w:r>
    </w:p>
    <w:p>
      <w:r>
        <w:rPr>
          <w:b/>
          <w:u w:val="single"/>
        </w:rPr>
        <w:t>Document 3839</w:t>
      </w:r>
    </w:p>
    <w:p>
      <w:r>
        <w:rPr>
          <w:b/>
        </w:rPr>
        <w:t>Instruction</w:t>
      </w:r>
    </w:p>
    <w:p>
      <w:r>
        <w:t>What is the difference between Oculus Quest 2 and Meta Quest 2 VR headsets?</w:t>
      </w:r>
    </w:p>
    <w:p>
      <w:r>
        <w:rPr>
          <w:b/>
        </w:rPr>
        <w:t>Response</w:t>
      </w:r>
    </w:p>
    <w:p>
      <w:r>
        <w:t>They are exactly the same in terms of technical specifications and capabilities. The only differences between them are their logos and names.</w:t>
      </w:r>
    </w:p>
    <w:p>
      <w:r>
        <w:rPr>
          <w:b/>
          <w:u w:val="single"/>
        </w:rPr>
        <w:t>Document 3840</w:t>
      </w:r>
    </w:p>
    <w:p>
      <w:r>
        <w:rPr>
          <w:b/>
        </w:rPr>
        <w:t>Instruction</w:t>
      </w:r>
    </w:p>
    <w:p>
      <w:r>
        <w:t>From the given passage, find out why companies would announce their future products much in advance.</w:t>
      </w:r>
    </w:p>
    <w:p>
      <w:r>
        <w:rPr>
          <w:b/>
        </w:rPr>
        <w:t>Context</w:t>
      </w:r>
    </w:p>
    <w:p>
      <w:r>
        <w:t>The Osborne effect is a social phenomenon of customers canceling or deferring orders for the current, soon-to-be-obsolete product as an unexpected drawback of a company's announcing a future product prematurely. It is an example of cannibalization.</w:t>
        <w:br/>
        <w:t>The term alludes to the Osborne Computer Corporation, whose second product did not become available until more than a year after it was announced. The company's subsequent bankruptcy was widely blamed on reduced sales after the announcement.</w:t>
        <w:br/>
        <w:t>The Osborne Effect states that prematurely discussing future, unavailable products damages sales of existing products. The name comes from the planned replacement of the Osborne 1, an early personal computer first sold by the Osborne Computer Corporation in 1981. In 1983, founder Adam Osborne pre-announced several next-generation computer models (the Osborne Executive and Osborne Vixen), which were only prototypes, highlighting the fact that they would outperform the existing model as the prototypes dramatically cut down assembly time. A widely held belief was that sales of the Osborne 1 fell sharply as customers anticipated those more advanced systems, leading to a sales decline from which Osborne Computer was unable to recover. This belief appeared in the media almost immediately after the company's September 1983 bankruptcy:</w:t>
        <w:br/>
        <w:br/>
        <w:t>To give the jazzy $2,495 Osborne Executive a running start, Adam began orchestrating publicity early in 1983. We, along with many other magazines, were shown the machine in locked hotel rooms. We were required not to have anything in print about it until the planned release date in mid-April. As far as we know, nothing did appear in print, but dealers heard about the plans and cancelled orders for the Osborne 1 in droves. In early April, Osborne told dealers he would be showing them the machine on a one-week tour the week of 17 April, and emphasized that the new machine was not a competitor for the Osborne 1. But dealers didn't react the way Osborne expected; said Osborne, "All of them just cancelled their orders for the Osborne 1."</w:t>
        <w:br/>
        <w:br/>
        <w:t>Osborne reacted by drastically cutting prices on the Osborne 1 in an effort to stimulate cash flow. But nothing seemed to work, and for several months sales were practically non-existent.</w:t>
        <w:br/>
        <w:br/>
        <w:t>Pre-announcement is done for several reasons: to reassure current customers that there is improvement or lower cost coming, to increase the interest of the media and investors in the company's future prospects, and to intimidate or confuse competitors. When done correctly, the sales or cash flow impact to the company is minimal, with the revenue drop for the current product being offset by orders or completed sales of the new product as it becomes available. However, when the Osborne effect occurs, the quantity of unsold goods increases and the company must react by discounting and/or lowering production of the current product, both of which depress cash flow.</w:t>
      </w:r>
    </w:p>
    <w:p>
      <w:r>
        <w:rPr>
          <w:b/>
        </w:rPr>
        <w:t>Response</w:t>
      </w:r>
    </w:p>
    <w:p>
      <w:r>
        <w:t>Companies pre-announce their future products because of the following reasons:</w:t>
        <w:br/>
        <w:t>1. to reassure current customers that their product is improving</w:t>
        <w:br/>
        <w:t>2. to comfort current customers that a lower cost model of their is coming</w:t>
        <w:br/>
        <w:t>2. to increase the interest of the media and investors in the company's future prospects</w:t>
        <w:br/>
        <w:t>3. to intimidate or confuse competitors</w:t>
      </w:r>
    </w:p>
    <w:p>
      <w:r>
        <w:rPr>
          <w:b/>
          <w:u w:val="single"/>
        </w:rPr>
        <w:t>Document 3841</w:t>
      </w:r>
    </w:p>
    <w:p>
      <w:r>
        <w:rPr>
          <w:b/>
        </w:rPr>
        <w:t>Instruction</w:t>
      </w:r>
    </w:p>
    <w:p>
      <w:r>
        <w:t>Do I need to make my bed everyday?</w:t>
      </w:r>
    </w:p>
    <w:p>
      <w:r>
        <w:rPr>
          <w:b/>
        </w:rPr>
        <w:t>Response</w:t>
      </w:r>
    </w:p>
    <w:p>
      <w:r>
        <w:t>Making your bed everyday is very important for a number of reasons.  It will help keep bed bugs at bay.  When dust mites get exposed to light they also die.  When you do not make your bed or spread out your bed linens it creates areas on the bed where warmth and moisture can occur, and this is a great place where bed bugs and dust mites can thrive.</w:t>
      </w:r>
    </w:p>
    <w:p>
      <w:r>
        <w:rPr>
          <w:b/>
          <w:u w:val="single"/>
        </w:rPr>
        <w:t>Document 3842</w:t>
      </w:r>
    </w:p>
    <w:p>
      <w:r>
        <w:rPr>
          <w:b/>
        </w:rPr>
        <w:t>Instruction</w:t>
      </w:r>
    </w:p>
    <w:p>
      <w:r>
        <w:t>What is a SCOBY in kombucha making?</w:t>
      </w:r>
    </w:p>
    <w:p>
      <w:r>
        <w:rPr>
          <w:b/>
        </w:rPr>
        <w:t>Response</w:t>
      </w:r>
    </w:p>
    <w:p>
      <w:r>
        <w:t>A SCOBY is a symbiotic culture of bacteria and yeast. This is what allows the fermentation process to occur to make kombucha and is often referred to as the kombucha starter. The bacteria and yeast in the SCOBY convert the sugar present in the sweet tea used to make alcohol, and also creates the fizziness typical in kombucha. Often the pellicle that forms on the top of the kombucha liquid is referred to as the SCOBY but this is a heated topic amongst many kombucha makers if that is necessary to include as a starter when brewing your next batch of kombucha.</w:t>
      </w:r>
    </w:p>
    <w:p>
      <w:r>
        <w:rPr>
          <w:b/>
          <w:u w:val="single"/>
        </w:rPr>
        <w:t>Document 3843</w:t>
      </w:r>
    </w:p>
    <w:p>
      <w:r>
        <w:rPr>
          <w:b/>
        </w:rPr>
        <w:t>Instruction</w:t>
      </w:r>
    </w:p>
    <w:p>
      <w:r>
        <w:t>What is the value of x if x^2 = 4?</w:t>
      </w:r>
    </w:p>
    <w:p>
      <w:r>
        <w:rPr>
          <w:b/>
        </w:rPr>
        <w:t>Response</w:t>
      </w:r>
    </w:p>
    <w:p>
      <w:r>
        <w:t>The value of x is either 2 or -2. This is because the square of both those numbers is 4 as shown below:</w:t>
        <w:br/>
        <w:br/>
        <w:t>2 * 2 = 4</w:t>
        <w:br/>
        <w:t>-2 * -2 = 4</w:t>
      </w:r>
    </w:p>
    <w:p>
      <w:r>
        <w:rPr>
          <w:b/>
          <w:u w:val="single"/>
        </w:rPr>
        <w:t>Document 3844</w:t>
      </w:r>
    </w:p>
    <w:p>
      <w:r>
        <w:rPr>
          <w:b/>
        </w:rPr>
        <w:t>Instruction</w:t>
      </w:r>
    </w:p>
    <w:p>
      <w:r>
        <w:t>How do you do meal prep efficiently and make cooking easy?</w:t>
      </w:r>
    </w:p>
    <w:p>
      <w:r>
        <w:rPr>
          <w:b/>
        </w:rPr>
        <w:t>Response</w:t>
      </w:r>
    </w:p>
    <w:p>
      <w:r>
        <w:t>Doing meal prep efficiently is mainly about getting things prepared before your cooking time and use the right kitchen appliances to free you up. You will want to prepare the ingratiations for multiple meals together. Bulk cutting and seasoning your vegetables and meats first. Put them in containers with the same dimensions like silicon bags in your freezer or refrigerator. Then, when you need to cook, you can start cooking right away. Also, use kitchen appliances like Instant Pot and oven can help you free up your hands to do other things. There are lots of Instant Pot or one pan recipes online to help you get inspired.</w:t>
      </w:r>
    </w:p>
    <w:p>
      <w:r>
        <w:rPr>
          <w:b/>
          <w:u w:val="single"/>
        </w:rPr>
        <w:t>Document 3845</w:t>
      </w:r>
    </w:p>
    <w:p>
      <w:r>
        <w:rPr>
          <w:b/>
        </w:rPr>
        <w:t>Instruction</w:t>
      </w:r>
    </w:p>
    <w:p>
      <w:r>
        <w:t>What would make my tzatziki sauce truly exceptional?</w:t>
      </w:r>
    </w:p>
    <w:p>
      <w:r>
        <w:rPr>
          <w:b/>
        </w:rPr>
        <w:t>Response</w:t>
      </w:r>
    </w:p>
    <w:p>
      <w:r>
        <w:t>Tzatziki is a traditional Greek sauce whose base ingredients comprise salted strained yoghurt, garlic, grated cucumber, dill leaves, and olive oil.</w:t>
        <w:br/>
        <w:t>To make your tzatziki truly exceptional follow the steps below:</w:t>
        <w:br/>
        <w:t>1) Start by squeezing as much as possible the water out of half a cucumber that has been grated. This is the single most important factor that will make your tzatziki source exceptional.</w:t>
        <w:br/>
        <w:t>2) Fine-chop the dill leaves using a knife. The dill must be fresh. The volume of the chopped dill leaves should be about the same as the volume of the squeezed grated cucumber.</w:t>
        <w:br/>
        <w:t>3) Mix the cucumber and the dill with Greek strained yoghurt . The latter should have a volume that is three to four times that of the cucumber and dill.</w:t>
        <w:br/>
        <w:t>4) Add some salt and smashed cloves of fresh garlic.</w:t>
        <w:br/>
        <w:t>5) Add a couple of teaspoons of balsamic vinegar.</w:t>
        <w:br/>
        <w:t>6) While stirring the mix, gradually keep adding extra virgin olive oil until the sauce obtains a silky texture.</w:t>
        <w:br/>
        <w:t>7) Do not add any other ingredients in the mix.</w:t>
        <w:br/>
        <w:t>8) Place the mix in the fridge and keep it for a couple of hours and let chemistry do its magic.</w:t>
        <w:br/>
        <w:t>9) Remove the residual water, if any, which may have surfaced.</w:t>
        <w:br/>
        <w:t>10) Stir the mix once more final time and serve in smaller containers.</w:t>
      </w:r>
    </w:p>
    <w:p>
      <w:r>
        <w:rPr>
          <w:b/>
          <w:u w:val="single"/>
        </w:rPr>
        <w:t>Document 3846</w:t>
      </w:r>
    </w:p>
    <w:p>
      <w:r>
        <w:rPr>
          <w:b/>
        </w:rPr>
        <w:t>Instruction</w:t>
      </w:r>
    </w:p>
    <w:p>
      <w:r>
        <w:t>What is a verb?</w:t>
      </w:r>
    </w:p>
    <w:p>
      <w:r>
        <w:rPr>
          <w:b/>
        </w:rPr>
        <w:t>Response</w:t>
      </w:r>
    </w:p>
    <w:p>
      <w:r>
        <w:t>A verb is a word that describes what the subject of a sentence is doing. Verbs can indicate (physical or mental) actions, occurrences, and states of being.</w:t>
      </w:r>
    </w:p>
    <w:p>
      <w:r>
        <w:rPr>
          <w:b/>
          <w:u w:val="single"/>
        </w:rPr>
        <w:t>Document 3847</w:t>
      </w:r>
    </w:p>
    <w:p>
      <w:r>
        <w:rPr>
          <w:b/>
        </w:rPr>
        <w:t>Instruction</w:t>
      </w:r>
    </w:p>
    <w:p>
      <w:r>
        <w:t>What is the state bird of Texas?</w:t>
      </w:r>
    </w:p>
    <w:p>
      <w:r>
        <w:rPr>
          <w:b/>
        </w:rPr>
        <w:t>Response</w:t>
      </w:r>
    </w:p>
    <w:p>
      <w:r>
        <w:t>Mockingbird</w:t>
      </w:r>
    </w:p>
    <w:p>
      <w:r>
        <w:rPr>
          <w:b/>
          <w:u w:val="single"/>
        </w:rPr>
        <w:t>Document 3848</w:t>
      </w:r>
    </w:p>
    <w:p>
      <w:r>
        <w:rPr>
          <w:b/>
        </w:rPr>
        <w:t>Instruction</w:t>
      </w:r>
    </w:p>
    <w:p>
      <w:r>
        <w:t>Name some famous Schubert's pieces</w:t>
      </w:r>
    </w:p>
    <w:p>
      <w:r>
        <w:rPr>
          <w:b/>
        </w:rPr>
        <w:t>Response</w:t>
      </w:r>
    </w:p>
    <w:p>
      <w:r>
        <w:t>In his esteemed but rather short life span, Schubert wrote some of the most beautiful and poetic compositions. Some of the well renowned compositions are "Piano Quintet In A", "Winterreise", "Piano Sonata No.21", and "Symphony No.8 In B minor" which is also referred as 'Unfinished' Symphony because Schubert unfortunately died right before completing it.</w:t>
      </w:r>
    </w:p>
    <w:p>
      <w:r>
        <w:rPr>
          <w:b/>
          <w:u w:val="single"/>
        </w:rPr>
        <w:t>Document 3849</w:t>
      </w:r>
    </w:p>
    <w:p>
      <w:r>
        <w:rPr>
          <w:b/>
        </w:rPr>
        <w:t>Instruction</w:t>
      </w:r>
    </w:p>
    <w:p>
      <w:r>
        <w:t>Are you going for a walk today?</w:t>
      </w:r>
    </w:p>
    <w:p>
      <w:r>
        <w:rPr>
          <w:b/>
        </w:rPr>
        <w:t>Response</w:t>
      </w:r>
    </w:p>
    <w:p>
      <w:r>
        <w:t>After these last rainy days, I'm definitely going for a walk today! With this sunny weather, staying at home would be a shame!</w:t>
      </w:r>
    </w:p>
    <w:p>
      <w:r>
        <w:rPr>
          <w:b/>
          <w:u w:val="single"/>
        </w:rPr>
        <w:t>Document 3850</w:t>
      </w:r>
    </w:p>
    <w:p>
      <w:r>
        <w:rPr>
          <w:b/>
        </w:rPr>
        <w:t>Instruction</w:t>
      </w:r>
    </w:p>
    <w:p>
      <w:r>
        <w:t>Which of these cities in the United States of America are the capital of their state: Albany, Albuquerque, Anchorage,  Ann Arbor, Annapolis?</w:t>
      </w:r>
    </w:p>
    <w:p>
      <w:r>
        <w:rPr>
          <w:b/>
        </w:rPr>
        <w:t>Response</w:t>
      </w:r>
    </w:p>
    <w:p>
      <w:r>
        <w:t>Albany is the capital of New York and Annapolis is the capital of Maryland.  The other cities are not the capitals of their state: Albuquerque is a city in New Mexico but is not the capital, Anchorage is a city in Alaska but is not the capital, and Ann Arbor is a city in Michigan but is not the capital.</w:t>
      </w:r>
    </w:p>
    <w:p>
      <w:r>
        <w:rPr>
          <w:b/>
          <w:u w:val="single"/>
        </w:rPr>
        <w:t>Document 3851</w:t>
      </w:r>
    </w:p>
    <w:p>
      <w:r>
        <w:rPr>
          <w:b/>
        </w:rPr>
        <w:t>Instruction</w:t>
      </w:r>
    </w:p>
    <w:p>
      <w:r>
        <w:t>What is Squash the sport?</w:t>
      </w:r>
    </w:p>
    <w:p>
      <w:r>
        <w:rPr>
          <w:b/>
        </w:rPr>
        <w:t>Context</w:t>
      </w:r>
    </w:p>
    <w:p>
      <w:r>
        <w:t>Squash is a racket-and-ball sport played by two or four players in a four-walled court with a small, hollow, rubber ball. The players alternate in striking the ball with their rackets onto the playable surfaces of the four walls of the court. The objective of the game is to hit the ball in such a way that the opponent is not able to play a valid return. There are about 20 million people who play squash regularly world-wide in over 185 countries.[1] The governing body of Squash, the World Squash Federation (WSF), is recognized by the International Olympic Committee (IOC), but the sport is not part of the Olympic Games, despite a number of applications. Supporters continue to lobby for its incorporation in a future Olympic program. The Professional Squash Association (PSA) organizes the pro tour.</w:t>
      </w:r>
    </w:p>
    <w:p>
      <w:r>
        <w:rPr>
          <w:b/>
        </w:rPr>
        <w:t>Response</w:t>
      </w:r>
    </w:p>
    <w:p>
      <w:r>
        <w:t>Squash is a sport played with a racket-and-ball in a court with four walls. Scoring goes up to 11 with a point allocated per rally. Typically squash is played by two players but can be played as doubles. Squash is very similar to racquetball.</w:t>
      </w:r>
    </w:p>
    <w:p>
      <w:r>
        <w:rPr>
          <w:b/>
          <w:u w:val="single"/>
        </w:rPr>
        <w:t>Document 3852</w:t>
      </w:r>
    </w:p>
    <w:p>
      <w:r>
        <w:rPr>
          <w:b/>
        </w:rPr>
        <w:t>Instruction</w:t>
      </w:r>
    </w:p>
    <w:p>
      <w:r>
        <w:t>List down some important facts about Indigo airlines</w:t>
      </w:r>
    </w:p>
    <w:p>
      <w:r>
        <w:rPr>
          <w:b/>
        </w:rPr>
        <w:t>Context</w:t>
      </w:r>
    </w:p>
    <w:p>
      <w:r>
        <w:t>InterGlobe Aviation Limited, doing business as IndiGo, is an Indian low-cost airline headquartered in Gurgaon, Haryana, India. It is the largest airline in India by passengers carried and fleet size, with a ~57% domestic market share as of October 2022.[6][non-primary source needed] It is also the largest individual Asian low-cost carrier in terms of jet fleet size and passengers carried, and the fourth largest carrier in Asia. The airline has carried over 300+ million passengers as of November 2022.</w:t>
      </w:r>
    </w:p>
    <w:p>
      <w:r>
        <w:rPr>
          <w:b/>
        </w:rPr>
        <w:t>Response</w:t>
      </w:r>
    </w:p>
    <w:p>
      <w:r>
        <w:t>1.</w:t>
        <w:tab/>
        <w:t>InterGlobe Aviation Limited is doing the business as Indigo in India.</w:t>
        <w:br/>
        <w:t>2.</w:t>
        <w:tab/>
        <w:t>Indigo is a low-cost Indian airline, whose headquarter is in Gurgaon, Haryana, India.</w:t>
        <w:br/>
        <w:t>3.</w:t>
        <w:tab/>
        <w:t>It is the largest airline in India with a ~57% domestic market share as of October 2022.</w:t>
        <w:br/>
        <w:t>4.</w:t>
        <w:tab/>
        <w:t>It has the record for largest individual Asian low-cost carrier in terms of jet fleet size and passengers carried, and it is also the fourth largest carrier in Asia.</w:t>
        <w:br/>
        <w:t>5.</w:t>
        <w:tab/>
        <w:t>As of November 2022 Indigo airline has carried over 300+ million passengers.</w:t>
      </w:r>
    </w:p>
    <w:p>
      <w:r>
        <w:rPr>
          <w:b/>
          <w:u w:val="single"/>
        </w:rPr>
        <w:t>Document 3853</w:t>
      </w:r>
    </w:p>
    <w:p>
      <w:r>
        <w:rPr>
          <w:b/>
        </w:rPr>
        <w:t>Instruction</w:t>
      </w:r>
    </w:p>
    <w:p>
      <w:r>
        <w:t>What are the top 5 countries in terms of life expectancy?</w:t>
      </w:r>
    </w:p>
    <w:p>
      <w:r>
        <w:rPr>
          <w:b/>
        </w:rPr>
        <w:t>Response</w:t>
      </w:r>
    </w:p>
    <w:p>
      <w:r>
        <w:t>According to data from the World Bank, the top 5 countries with the highest live expectancies are Hong Kong, Macao, Japan, Singapore, and South Korea</w:t>
      </w:r>
    </w:p>
    <w:p>
      <w:r>
        <w:rPr>
          <w:b/>
          <w:u w:val="single"/>
        </w:rPr>
        <w:t>Document 3854</w:t>
      </w:r>
    </w:p>
    <w:p>
      <w:r>
        <w:rPr>
          <w:b/>
        </w:rPr>
        <w:t>Instruction</w:t>
      </w:r>
    </w:p>
    <w:p>
      <w:r>
        <w:t>What are some common types of monstera?</w:t>
      </w:r>
    </w:p>
    <w:p>
      <w:r>
        <w:rPr>
          <w:b/>
        </w:rPr>
        <w:t>Response</w:t>
      </w:r>
    </w:p>
    <w:p>
      <w:r>
        <w:t>Monstera is a house plant most well known for its leaves with holes and quick growth. Some of the common varieties of the monstera plant include Deliciosa, Adansonii, Minima, Taureii, Thai Constellation, Silver, and Karstenianum</w:t>
      </w:r>
    </w:p>
    <w:p>
      <w:r>
        <w:rPr>
          <w:b/>
          <w:u w:val="single"/>
        </w:rPr>
        <w:t>Document 3855</w:t>
      </w:r>
    </w:p>
    <w:p>
      <w:r>
        <w:rPr>
          <w:b/>
        </w:rPr>
        <w:t>Instruction</w:t>
      </w:r>
    </w:p>
    <w:p>
      <w:r>
        <w:t>What is ADO connection?</w:t>
      </w:r>
    </w:p>
    <w:p>
      <w:r>
        <w:rPr>
          <w:b/>
        </w:rPr>
        <w:t>Response</w:t>
      </w:r>
    </w:p>
    <w:p>
      <w:r>
        <w:t>A connection that uses the ActiveX Data Objects (ADO) data access interface.</w:t>
      </w:r>
    </w:p>
    <w:p>
      <w:r>
        <w:rPr>
          <w:b/>
          <w:u w:val="single"/>
        </w:rPr>
        <w:t>Document 3856</w:t>
      </w:r>
    </w:p>
    <w:p>
      <w:r>
        <w:rPr>
          <w:b/>
        </w:rPr>
        <w:t>Instruction</w:t>
      </w:r>
    </w:p>
    <w:p>
      <w:r>
        <w:t>What are the potential source of energy for an engine?</w:t>
      </w:r>
    </w:p>
    <w:p>
      <w:r>
        <w:rPr>
          <w:b/>
        </w:rPr>
        <w:t>Context</w:t>
      </w:r>
    </w:p>
    <w:p>
      <w:r>
        <w:t>An engine or motor is a machine designed to convert one or more forms of energy into mechanical energy.[1][2]</w:t>
        <w:br/>
        <w:t>Available energy sources include potential energy (e.g. energy of the Earth's gravitational field as exploited in hydroelectric power generation), heat energy (e.g. geothermal), chemical energy, electric potential and nuclear energy (from nuclear fission or nuclear fusion). Many of these processes generate heat as an intermediate energy form, so heat engines have special importance. Some natural processes, such as atmospheric convection cells convert environmental heat into motion (e.g. in the form of rising air currents). Mechanical energy is of particular importance in transportation, but also plays a role in many industrial processes such as cutting, grinding, crushing, and mixing.</w:t>
      </w:r>
    </w:p>
    <w:p>
      <w:r>
        <w:rPr>
          <w:b/>
        </w:rPr>
        <w:t>Response</w:t>
      </w:r>
    </w:p>
    <w:p>
      <w:r>
        <w:t>Potential sources of an engine includes potential energy, heat energy chemical energy, electrical energy and nuclear energy.</w:t>
      </w:r>
    </w:p>
    <w:p>
      <w:r>
        <w:rPr>
          <w:b/>
          <w:u w:val="single"/>
        </w:rPr>
        <w:t>Document 3857</w:t>
      </w:r>
    </w:p>
    <w:p>
      <w:r>
        <w:rPr>
          <w:b/>
        </w:rPr>
        <w:t>Instruction</w:t>
      </w:r>
    </w:p>
    <w:p>
      <w:r>
        <w:t>Classify each of the following as either a planet, a star, or a galaxy:  Mercury, Venus, Polaris, Earth, Sun, Mars, Jupiter, Milky Way, Andromeda, Saturn, Virgo A, Maffei 1, Uranus, Neptune, Sirius, Vega.</w:t>
      </w:r>
    </w:p>
    <w:p>
      <w:r>
        <w:rPr>
          <w:b/>
        </w:rPr>
        <w:t>Response</w:t>
      </w:r>
    </w:p>
    <w:p>
      <w:r>
        <w:t>Stars: Sun, Polaris, Sirius, Vega</w:t>
        <w:br/>
        <w:br/>
        <w:t>Planets: Mercury, Venus, Earth, Mars, Jupiter, Saturn, Uranus, Neptune</w:t>
        <w:br/>
        <w:br/>
        <w:t>Galaxies: Milky Way, Andromeda, Virgo A, Maffei 1</w:t>
      </w:r>
    </w:p>
    <w:p>
      <w:r>
        <w:rPr>
          <w:b/>
          <w:u w:val="single"/>
        </w:rPr>
        <w:t>Document 3858</w:t>
      </w:r>
    </w:p>
    <w:p>
      <w:r>
        <w:rPr>
          <w:b/>
        </w:rPr>
        <w:t>Instruction</w:t>
      </w:r>
    </w:p>
    <w:p>
      <w:r>
        <w:t>Come up with gift ideas for your girlfriend</w:t>
      </w:r>
    </w:p>
    <w:p>
      <w:r>
        <w:rPr>
          <w:b/>
        </w:rPr>
        <w:t>Response</w:t>
      </w:r>
    </w:p>
    <w:p>
      <w:r>
        <w:t>Here are some possible gift ideas for girlfriend</w:t>
        <w:br/>
        <w:t>* romantic date</w:t>
        <w:br/>
        <w:t>* flowers</w:t>
        <w:br/>
        <w:t>* plushies</w:t>
        <w:br/>
        <w:t>* shoes</w:t>
        <w:br/>
        <w:t>* clothing</w:t>
        <w:br/>
        <w:t>To make a good gift, think of things that your girlfriend likes most. You should customize your gift based on her interests.</w:t>
      </w:r>
    </w:p>
    <w:p>
      <w:r>
        <w:rPr>
          <w:b/>
          <w:u w:val="single"/>
        </w:rPr>
        <w:t>Document 3859</w:t>
      </w:r>
    </w:p>
    <w:p>
      <w:r>
        <w:rPr>
          <w:b/>
        </w:rPr>
        <w:t>Instruction</w:t>
      </w:r>
    </w:p>
    <w:p>
      <w:r>
        <w:t>I am registering for gifts for my wedding and need to include items that would be useful in my new home. Which items are household items that can be given as a wedding gift: blender, coffee maker, bus fare, towels, sheets, skateboard, cell phone, car, dishes, silverware, gym membership, glassware, tuxedo, brake pads, bicycle, picture frames</w:t>
      </w:r>
    </w:p>
    <w:p>
      <w:r>
        <w:rPr>
          <w:b/>
        </w:rPr>
        <w:t>Response</w:t>
      </w:r>
    </w:p>
    <w:p>
      <w:r>
        <w:t>A blender, coffee maker, towels, sheets, dishes, silverware, glassware, picture frames are examples of household items that can be given as a wedding gift.</w:t>
      </w:r>
    </w:p>
    <w:p>
      <w:r>
        <w:rPr>
          <w:b/>
          <w:u w:val="single"/>
        </w:rPr>
        <w:t>Document 3860</w:t>
      </w:r>
    </w:p>
    <w:p>
      <w:r>
        <w:rPr>
          <w:b/>
        </w:rPr>
        <w:t>Instruction</w:t>
      </w:r>
    </w:p>
    <w:p>
      <w:r>
        <w:t>What is the total number of geographical entities (states, territories, regions) in Africa?</w:t>
      </w:r>
    </w:p>
    <w:p>
      <w:r>
        <w:rPr>
          <w:b/>
        </w:rPr>
        <w:t>Context</w:t>
      </w:r>
    </w:p>
    <w:p>
      <w:r>
        <w:t>This is a list of sovereign states and dependent territories in Africa. It includes both fully recognised states, states with limited or zero recognition, and dependent territories of both African and non-African states. It lists 56 sovereign states (54 of which are member states of the United Nations), two non-sovereign (dependent) territories of non-African sovereign states, and ten sub-national regions of non-African sovereign states. Malta and parts of France, Italy, Portugal, and Spain are located on the African continental plate, some considerably closer to the African mainland than the European mainland but, politically, are generally considered to be European by convention. Egypt, although extending into Asia through the Sinai Peninsula, is considered an African state.</w:t>
      </w:r>
    </w:p>
    <w:p>
      <w:r>
        <w:rPr>
          <w:b/>
        </w:rPr>
        <w:t>Response</w:t>
      </w:r>
    </w:p>
    <w:p>
      <w:r>
        <w:t>There are 56 sovereign states, 2 non-sovereign states, and 10 regions in Africa. This totals 56 + 2 + 10 = 68 territories.</w:t>
      </w:r>
    </w:p>
    <w:p>
      <w:r>
        <w:rPr>
          <w:b/>
          <w:u w:val="single"/>
        </w:rPr>
        <w:t>Document 3861</w:t>
      </w:r>
    </w:p>
    <w:p>
      <w:r>
        <w:rPr>
          <w:b/>
        </w:rPr>
        <w:t>Instruction</w:t>
      </w:r>
    </w:p>
    <w:p>
      <w:r>
        <w:t>What city did Beatrice Prior live in?</w:t>
      </w:r>
    </w:p>
    <w:p>
      <w:r>
        <w:rPr>
          <w:b/>
        </w:rPr>
        <w:t>Response</w:t>
      </w:r>
    </w:p>
    <w:p>
      <w:r>
        <w:t>Beatrice "Tris" Prior was from Chicago.</w:t>
      </w:r>
    </w:p>
    <w:p>
      <w:r>
        <w:rPr>
          <w:b/>
          <w:u w:val="single"/>
        </w:rPr>
        <w:t>Document 3862</w:t>
      </w:r>
    </w:p>
    <w:p>
      <w:r>
        <w:rPr>
          <w:b/>
        </w:rPr>
        <w:t>Instruction</w:t>
      </w:r>
    </w:p>
    <w:p>
      <w:r>
        <w:t>Does multitasking make someone more productive at work?</w:t>
      </w:r>
    </w:p>
    <w:p>
      <w:r>
        <w:rPr>
          <w:b/>
        </w:rPr>
        <w:t>Response</w:t>
      </w:r>
    </w:p>
    <w:p>
      <w:r>
        <w:t>It is a commonly held belief that multitasking is a desirable attribute for an employee to possess. This is based on the idea that multitasking results in a higher volume of work product. However, the contrary view is that multitasking diminishes the quality of work. In other words, multitasking increases productivity if the goal is simply to produce more work product; but at the same time, it decreases the quality of each individual outcome.</w:t>
      </w:r>
    </w:p>
    <w:p>
      <w:r>
        <w:rPr>
          <w:b/>
          <w:u w:val="single"/>
        </w:rPr>
        <w:t>Document 3863</w:t>
      </w:r>
    </w:p>
    <w:p>
      <w:r>
        <w:rPr>
          <w:b/>
        </w:rPr>
        <w:t>Instruction</w:t>
      </w:r>
    </w:p>
    <w:p>
      <w:r>
        <w:t>What is self advocacy?</w:t>
      </w:r>
    </w:p>
    <w:p>
      <w:r>
        <w:rPr>
          <w:b/>
        </w:rPr>
        <w:t>Response</w:t>
      </w:r>
    </w:p>
    <w:p>
      <w:r>
        <w:t>Self advocacy is a process in which a person themselves or asks another individual, group, or community to discuss or publish the benefits of what that person has done with others that have external influence to benefit the original person seeking self-advocacy.  Self advocacy works well in corporate environments and is a behavior in start-up companies that does not make an impact on performance, ranking or promotion.</w:t>
      </w:r>
    </w:p>
    <w:p>
      <w:r>
        <w:rPr>
          <w:b/>
          <w:u w:val="single"/>
        </w:rPr>
        <w:t>Document 3864</w:t>
      </w:r>
    </w:p>
    <w:p>
      <w:r>
        <w:rPr>
          <w:b/>
        </w:rPr>
        <w:t>Instruction</w:t>
      </w:r>
    </w:p>
    <w:p>
      <w:r>
        <w:t>What is the structure of Public Forum debate, as used in US debate competitions?</w:t>
      </w:r>
    </w:p>
    <w:p>
      <w:r>
        <w:rPr>
          <w:b/>
        </w:rPr>
        <w:t>Response</w:t>
      </w:r>
    </w:p>
    <w:p>
      <w:r>
        <w:t>A public forum debate takes place between two teams of two individuals each. For the assigned topic, one team argues for the affirmative, or pro side, and the other argues for the negative, or con side.</w:t>
        <w:br/>
        <w:br/>
        <w:t>The debate is organized in a sequence of speeches according to the following outline:</w:t>
        <w:br/>
        <w:t>•</w:t>
        <w:tab/>
        <w:t>Constructives (4 minutes): The first speaker of each team gives a pre-prepared case that makes arguments for their side.</w:t>
        <w:br/>
        <w:t>•</w:t>
        <w:tab/>
        <w:t>1st Crossfire (3 minutes): The crossfire, or cross-examination, is a time for members of each team to take turns asking each other questions about their arguments. The first crossfire takes place between the first speakers of each team.</w:t>
        <w:br/>
        <w:t>•</w:t>
        <w:tab/>
        <w:t>Rebuttals (4 minutes): The second speaker of each team presents a rebuttal, in which they respond to the points made in their opponents' constructive speech. The second speaking team's rebuttal will sometimes defend their own case along with attacking their opponents'.</w:t>
        <w:br/>
        <w:t>•</w:t>
        <w:tab/>
        <w:t>2nd Crossfire (3 minutes): This crossfire is similar to the first crossfire, except it is between the second speakers of each team.</w:t>
        <w:br/>
        <w:t>•</w:t>
        <w:tab/>
        <w:t>Summaries (3 minutes): The first speaker of each team gives a speech that aims to break down the main issues of the round.</w:t>
        <w:br/>
        <w:t>•</w:t>
        <w:tab/>
        <w:t>Grand Crossfire (3 minutes): A crossfire where both members of both teams ask each other questions.</w:t>
        <w:br/>
        <w:t>•</w:t>
        <w:tab/>
        <w:t>Final Focuses (2 minutes): The second speaker of each team gives a speech that aims to emphasize the reasons the judge should vote for them.</w:t>
        <w:br/>
        <w:br/>
        <w:t>Additionally, each team is given 3 minutes of preparation time throughout the round, which they can choose to take before any of their speeches. It is important to note that the time duration of each stage may vary across different leagues.</w:t>
        <w:br/>
        <w:br/>
        <w:t>After all speeches are given, the judges, or judge panel, will take some time to deliberate before casting their ballot for one of the two teams. There are no ties.</w:t>
      </w:r>
    </w:p>
    <w:p>
      <w:r>
        <w:rPr>
          <w:b/>
          <w:u w:val="single"/>
        </w:rPr>
        <w:t>Document 3865</w:t>
      </w:r>
    </w:p>
    <w:p>
      <w:r>
        <w:rPr>
          <w:b/>
        </w:rPr>
        <w:t>Instruction</w:t>
      </w:r>
    </w:p>
    <w:p>
      <w:r>
        <w:t>From the passage provided, extract the official language of Tamil Nadu.</w:t>
      </w:r>
    </w:p>
    <w:p>
      <w:r>
        <w:rPr>
          <w:b/>
        </w:rPr>
        <w:t>Context</w:t>
      </w:r>
    </w:p>
    <w:p>
      <w:r>
        <w:t>Tamil Nadu (/ˌtæmɪl ˈnɑːduː/; Tamil: [ˈtamiɻ ˈnaːɽɯ] (listen), abbr. TN) is the southern-most state of India. The tenth largest Indian state by area and the sixth largest by population, Tamil Nadu is the home of the Tamil people, whose Tamil language—one of the longest surviving classical languages in the world—is widely spoken in the state and serves as its official language. The capital and largest city is Chennai.</w:t>
      </w:r>
    </w:p>
    <w:p>
      <w:r>
        <w:rPr>
          <w:b/>
        </w:rPr>
        <w:t>Response</w:t>
      </w:r>
    </w:p>
    <w:p>
      <w:r>
        <w:t>Tamil is the official language of Tamil Nadu.</w:t>
      </w:r>
    </w:p>
    <w:p>
      <w:r>
        <w:rPr>
          <w:b/>
          <w:u w:val="single"/>
        </w:rPr>
        <w:t>Document 3866</w:t>
      </w:r>
    </w:p>
    <w:p>
      <w:r>
        <w:rPr>
          <w:b/>
        </w:rPr>
        <w:t>Instruction</w:t>
      </w:r>
    </w:p>
    <w:p>
      <w:r>
        <w:t>From the passage provided find the names of the creators of Kafka. Separate them with a comma.</w:t>
      </w:r>
    </w:p>
    <w:p>
      <w:r>
        <w:rPr>
          <w:b/>
        </w:rPr>
        <w:t>Context</w:t>
      </w:r>
    </w:p>
    <w:p>
      <w:r>
        <w:t>Kafka was originally developed at LinkedIn, and was subsequently open sourced in early 2011. Jay Kreps, Neha Narkhede and Jun Rao helped co-create Kafka.[4] Graduation from the Apache Incubator occurred on 23 October 2012.[5] Jay Kreps chose to name the software after the author Franz Kafka because it is "a system optimized for writing", and he liked Kafka's work.[6]</w:t>
      </w:r>
    </w:p>
    <w:p>
      <w:r>
        <w:rPr>
          <w:b/>
        </w:rPr>
        <w:t>Response</w:t>
      </w:r>
    </w:p>
    <w:p>
      <w:r>
        <w:t>Jay Kreps, Neha Narkhede, Jun Rao</w:t>
      </w:r>
    </w:p>
    <w:p>
      <w:r>
        <w:rPr>
          <w:b/>
          <w:u w:val="single"/>
        </w:rPr>
        <w:t>Document 3867</w:t>
      </w:r>
    </w:p>
    <w:p>
      <w:r>
        <w:rPr>
          <w:b/>
        </w:rPr>
        <w:t>Instruction</w:t>
      </w:r>
    </w:p>
    <w:p>
      <w:r>
        <w:t>Where is Jasienica?</w:t>
      </w:r>
    </w:p>
    <w:p>
      <w:r>
        <w:rPr>
          <w:b/>
        </w:rPr>
        <w:t>Response</w:t>
      </w:r>
    </w:p>
    <w:p>
      <w:r>
        <w:t>Jasienica [jaɕeˈnit͡sa] is a village in the administrative district of Gmina Łoniów, within Sandomierz County, Świętokrzyskie Voivodeship, in south-central Poland. It lies approximately 3 kilometres (2 mi) south-east of Łoniów, 21 km (13 mi) south-west of Sandomierz, and 76 km (47 mi) south-east of the regional capital Kielce.</w:t>
      </w:r>
    </w:p>
    <w:p>
      <w:r>
        <w:rPr>
          <w:b/>
          <w:u w:val="single"/>
        </w:rPr>
        <w:t>Document 3868</w:t>
      </w:r>
    </w:p>
    <w:p>
      <w:r>
        <w:rPr>
          <w:b/>
        </w:rPr>
        <w:t>Instruction</w:t>
      </w:r>
    </w:p>
    <w:p>
      <w:r>
        <w:t>Give me the Seven Wonders of the Industrial World:</w:t>
      </w:r>
    </w:p>
    <w:p>
      <w:r>
        <w:rPr>
          <w:b/>
        </w:rPr>
        <w:t>Response</w:t>
      </w:r>
    </w:p>
    <w:p>
      <w:r>
        <w:t>Seven Wonders of the Industrial World:</w:t>
        <w:br/>
        <w:br/>
        <w:t>- SS Great Eastern, British oceangoing passenger steamship, launched in 1858</w:t>
        <w:br/>
        <w:t>- Bell Rock Lighthouse, in the North Sea off the coast of Angus, Scotland, completed in 1810</w:t>
        <w:br/>
        <w:t>- Brooklyn Bridge, in New York City, New York, United States, opened to traffic in 1883</w:t>
        <w:br/>
        <w:t>- London sewerage system, serving London, England since the late 19th century</w:t>
        <w:br/>
        <w:t>- First transcontinental railroad, 1,912-mile (3,077 km) continuous railroad line connecting existing rail networks in Iowa, Nebraska, Wyoming, Utah, Nevada, and California in the United States, completed in 1869</w:t>
        <w:br/>
        <w:t>- Panama Canal, 51-mile (82 km) artificial waterway crossing the Isthmus of Panama and connecting the Atlantic and Pacific oceans, completed in 1914</w:t>
        <w:br/>
        <w:t>- Hoover Dam, on the Colorado River, spanning the border between Nevada and Arizona in the United States, completed in 1936</w:t>
      </w:r>
    </w:p>
    <w:p>
      <w:r>
        <w:rPr>
          <w:b/>
          <w:u w:val="single"/>
        </w:rPr>
        <w:t>Document 3869</w:t>
      </w:r>
    </w:p>
    <w:p>
      <w:r>
        <w:rPr>
          <w:b/>
        </w:rPr>
        <w:t>Instruction</w:t>
      </w:r>
    </w:p>
    <w:p>
      <w:r>
        <w:t>What are some of the most famous rock bands from Seattle, Washington?</w:t>
      </w:r>
    </w:p>
    <w:p>
      <w:r>
        <w:rPr>
          <w:b/>
        </w:rPr>
        <w:t>Response</w:t>
      </w:r>
    </w:p>
    <w:p>
      <w:r>
        <w:t>Famous rock bands from Seattle include Nirvana, Pearl Jam, Soundgarden, and Foo Fighters.</w:t>
      </w:r>
    </w:p>
    <w:p>
      <w:r>
        <w:rPr>
          <w:b/>
          <w:u w:val="single"/>
        </w:rPr>
        <w:t>Document 3870</w:t>
      </w:r>
    </w:p>
    <w:p>
      <w:r>
        <w:rPr>
          <w:b/>
        </w:rPr>
        <w:t>Instruction</w:t>
      </w:r>
    </w:p>
    <w:p>
      <w:r>
        <w:t>What are a couple of ways to increase profitability?</w:t>
      </w:r>
    </w:p>
    <w:p>
      <w:r>
        <w:rPr>
          <w:b/>
        </w:rPr>
        <w:t>Response</w:t>
      </w:r>
    </w:p>
    <w:p>
      <w:r>
        <w:t>Since profitability can be computed as revenue less expenses for a period, there are several ways to increase profitability.  To increase revenue, you could sell more units or increase the price.  To lower expenses, you could reduce the cost to produce your good or service or reduce SG&amp;A costs</w:t>
      </w:r>
    </w:p>
    <w:p>
      <w:r>
        <w:rPr>
          <w:b/>
          <w:u w:val="single"/>
        </w:rPr>
        <w:t>Document 3871</w:t>
      </w:r>
    </w:p>
    <w:p>
      <w:r>
        <w:rPr>
          <w:b/>
        </w:rPr>
        <w:t>Instruction</w:t>
      </w:r>
    </w:p>
    <w:p>
      <w:r>
        <w:t>What is the philosophy of the movie Up?</w:t>
      </w:r>
    </w:p>
    <w:p>
      <w:r>
        <w:rPr>
          <w:b/>
        </w:rPr>
        <w:t>Response</w:t>
      </w:r>
    </w:p>
    <w:p>
      <w:r>
        <w:t>Ellie is clearly a lot more adventurous than Carl. In fact that is clear in the first few minutes. To Carl, "Spirit of Adventure" is a balloon and for her its an abandoned house. The size, I think, matters because that is the size of the spirit of adventure.</w:t>
        <w:br/>
        <w:br/>
        <w:t>Another thing alluding to her spirit of adventure is the loss of the baby and her subsequent rebounding from the sadness. She takes this grave loss as an adventure in her book. Carl is a good husband to point out that she needs to fulfill her "Things I am going to do" promise to herself, but does not realize how Ellie views the loss of the baby.</w:t>
        <w:br/>
        <w:br/>
        <w:t xml:space="preserve">Carl is stuck on the aspect of having the house on Paradise island. He thinks that Ellie never lived her adventures and never added to her book since her first wish never got fulfilled. </w:t>
        <w:br/>
        <w:br/>
        <w:t>When an adventure presents itself in the form of Kevin, Carl, still attached to the past, prefers to fulfill the perceived wish by Ellie. When he does get the home on the water fall, it is clear that he is not satisfied. He can say that the dog nor Kevin are his problems. But when he sits down in his beloved chair, and looks through Ellie book of adventure again, he realizes that Ellie lived her adventures. She had no regrets. Her life was an adventure. And just at the right time, Carl sees the message from her to live his own adventure, i.e. Kevin.</w:t>
        <w:br/>
        <w:br/>
        <w:t>Things become clearer for Carl. He is absolved of his guilt. He realizes that Ellie never felt bad about not being able to have her home on Paradise island. This moment of clarity is what all humans crave for. With this clarity, it was easy for him to be rid of all his attachments. He left behind his and his wife's chairs that he is clearly very attached to.</w:t>
        <w:br/>
        <w:br/>
        <w:t>The message here, at least for the adults to discern and then communicate to the kids is to live your life. Yes you have dreams. But in day to day life, those dreams may not be achieved. Look for adventure. Look to live fully and without attachment to your dreams like Ellie did. Because, then, in living this full life, it just might be that your dream comes true. It just might be that the house is on Paradise island even without you trying like in the end of the movie!</w:t>
      </w:r>
    </w:p>
    <w:p>
      <w:r>
        <w:rPr>
          <w:b/>
          <w:u w:val="single"/>
        </w:rPr>
        <w:t>Document 3872</w:t>
      </w:r>
    </w:p>
    <w:p>
      <w:r>
        <w:rPr>
          <w:b/>
        </w:rPr>
        <w:t>Instruction</w:t>
      </w:r>
    </w:p>
    <w:p>
      <w:r>
        <w:t>What is a graph in graph theory?</w:t>
      </w:r>
    </w:p>
    <w:p>
      <w:r>
        <w:rPr>
          <w:b/>
        </w:rPr>
        <w:t>Context</w:t>
      </w:r>
    </w:p>
    <w:p>
      <w:r>
        <w:t>In discrete mathematics, and more specifically in graph theory, a graph is a structure amounting to a set of objects in which some pairs of the objects are in some sense "related". The objects correspond to mathematical abstractions called vertices (also called nodes or points) and each of the related pairs of vertices is called an edge (also called link or line). Typically, a graph is depicted in diagrammatic form as a set of dots or circles for the vertices, joined by lines or curves for the edges. Graphs are one of the objects of study in discrete mathematics.</w:t>
      </w:r>
    </w:p>
    <w:p>
      <w:r>
        <w:rPr>
          <w:b/>
        </w:rPr>
        <w:t>Response</w:t>
      </w:r>
    </w:p>
    <w:p>
      <w:r>
        <w:t>In graph theory, a graph is a structure amounting to a set of objects in which some pairs of the objects are in some sense "related".</w:t>
      </w:r>
    </w:p>
    <w:p>
      <w:r>
        <w:rPr>
          <w:b/>
          <w:u w:val="single"/>
        </w:rPr>
        <w:t>Document 3873</w:t>
      </w:r>
    </w:p>
    <w:p>
      <w:r>
        <w:rPr>
          <w:b/>
        </w:rPr>
        <w:t>Instruction</w:t>
      </w:r>
    </w:p>
    <w:p>
      <w:r>
        <w:t>How many cities in the world have a population exceeding 5 million people ?</w:t>
      </w:r>
    </w:p>
    <w:p>
      <w:r>
        <w:rPr>
          <w:b/>
        </w:rPr>
        <w:t>Context</w:t>
      </w:r>
    </w:p>
    <w:p>
      <w:r>
        <w:t>There are 81 cities in the world with a population exceeding 5 million people.</w:t>
      </w:r>
    </w:p>
    <w:p>
      <w:r>
        <w:rPr>
          <w:b/>
        </w:rPr>
        <w:t>Response</w:t>
      </w:r>
    </w:p>
    <w:p>
      <w:r>
        <w:t>There are 81 cities in the world with a population exceeding 5 million people, according to 2018 estimates by the United Nations. The U.N. figures include a mixture of city proper, metropolitan area, and urban area.</w:t>
      </w:r>
    </w:p>
    <w:p>
      <w:r>
        <w:rPr>
          <w:b/>
          <w:u w:val="single"/>
        </w:rPr>
        <w:t>Document 3874</w:t>
      </w:r>
    </w:p>
    <w:p>
      <w:r>
        <w:rPr>
          <w:b/>
        </w:rPr>
        <w:t>Instruction</w:t>
      </w:r>
    </w:p>
    <w:p>
      <w:r>
        <w:t>What is pseudoscience?</w:t>
      </w:r>
    </w:p>
    <w:p>
      <w:r>
        <w:rPr>
          <w:b/>
        </w:rPr>
        <w:t>Context</w:t>
      </w:r>
    </w:p>
    <w:p>
      <w:r>
        <w:t>The demarcation between science and pseudoscience has scientific, philosophical, and political implications. Philosophers debate the nature of science and the general criteria for drawing the line between scientific theories and pseudoscientific beliefs, but there is widespread agreement "that creationism, astrology, homeopathy, Kirlian photography, dowsing, ufology, ancient astronaut theory, Holocaust denialism, Velikovskian catastrophism, and climate change denialism are pseudosciences." There are implications for health care, the use of expert testimony, and weighing environmental policies.Addressing pseudoscience is part of science education and developing scientific literacy</w:t>
      </w:r>
    </w:p>
    <w:p>
      <w:r>
        <w:rPr>
          <w:b/>
        </w:rPr>
        <w:t>Response</w:t>
      </w:r>
    </w:p>
    <w:p>
      <w:r>
        <w:t>Which is not based on mainstream factual science.</w:t>
      </w:r>
    </w:p>
    <w:p>
      <w:r>
        <w:rPr>
          <w:b/>
          <w:u w:val="single"/>
        </w:rPr>
        <w:t>Document 3875</w:t>
      </w:r>
    </w:p>
    <w:p>
      <w:r>
        <w:rPr>
          <w:b/>
        </w:rPr>
        <w:t>Instruction</w:t>
      </w:r>
    </w:p>
    <w:p>
      <w:r>
        <w:t>Should I use a dynamic microphone or a condenser microphone for recording a podcast? What about streaming on twitch or making youtube videos? Should I ever use a ribbon microphone?</w:t>
      </w:r>
    </w:p>
    <w:p>
      <w:r>
        <w:rPr>
          <w:b/>
        </w:rPr>
        <w:t>Response</w:t>
      </w:r>
    </w:p>
    <w:p>
      <w:r>
        <w:t>If you use a modern Apple laptop made after the year 2021, the built-in microphone has sufficient clarity and frequency response to make good recordings of your voice. It's not suitable for recording instruments, however.</w:t>
      </w:r>
    </w:p>
    <w:p>
      <w:r>
        <w:rPr>
          <w:b/>
          <w:u w:val="single"/>
        </w:rPr>
        <w:t>Document 3876</w:t>
      </w:r>
    </w:p>
    <w:p>
      <w:r>
        <w:rPr>
          <w:b/>
        </w:rPr>
        <w:t>Instruction</w:t>
      </w:r>
    </w:p>
    <w:p>
      <w:r>
        <w:t>Classify each of the following as either a great house or minor house in the series "A Song of Ice and Fire": Targaryen, Stark, Tyrell, Martell, Greyjoy, Baratheon, Lannister, Cerwyn, Karstark, Hornwood, Merryweather, Tarly</w:t>
      </w:r>
    </w:p>
    <w:p>
      <w:r>
        <w:rPr>
          <w:b/>
        </w:rPr>
        <w:t>Response</w:t>
      </w:r>
    </w:p>
    <w:p>
      <w:r>
        <w:t>Great house: Targaryen, Stark, Tyrell, Martell, Greyjoy, Baratheon, Lannister</w:t>
        <w:br/>
        <w:t>Minor house: Cerwyn, Karstark, Hornwood, Merryweather, Tarly</w:t>
      </w:r>
    </w:p>
    <w:p>
      <w:r>
        <w:rPr>
          <w:b/>
          <w:u w:val="single"/>
        </w:rPr>
        <w:t>Document 3877</w:t>
      </w:r>
    </w:p>
    <w:p>
      <w:r>
        <w:rPr>
          <w:b/>
        </w:rPr>
        <w:t>Instruction</w:t>
      </w:r>
    </w:p>
    <w:p>
      <w:r>
        <w:t>Why do humans like dogs?</w:t>
      </w:r>
    </w:p>
    <w:p>
      <w:r>
        <w:rPr>
          <w:b/>
        </w:rPr>
        <w:t>Response</w:t>
      </w:r>
    </w:p>
    <w:p>
      <w:r>
        <w:t>Humans like dogs because dogs love humans and want to be with them. Humans and dogs share a close emotional connection that is unmatched by other species, including – at times – other humans. There is evidence of a humans and dogs interacting going back 18,000 years. Domesticated dogs will quickly bond to a humans, often showing affection in presence of their human owners and degrees of separation anxiety when their human owners aren’t present. Dogs will seek comfort from their human when they feel anxious or are in physical distress. Dogs often seek approval from their human by performing specific tasks in which they have been trained, or by exhibiting character traits or behaviors that they have been selectively bred for. Dogs love humans and interact with them in complex ways. Humans, in turn, interact with dogs and receive emotional satisfaction.</w:t>
      </w:r>
    </w:p>
    <w:p>
      <w:r>
        <w:rPr>
          <w:b/>
          <w:u w:val="single"/>
        </w:rPr>
        <w:t>Document 3878</w:t>
      </w:r>
    </w:p>
    <w:p>
      <w:r>
        <w:rPr>
          <w:b/>
        </w:rPr>
        <w:t>Instruction</w:t>
      </w:r>
    </w:p>
    <w:p>
      <w:r>
        <w:t>Identify which instrument is string or percussion: Wood block, Akkordolia</w:t>
      </w:r>
    </w:p>
    <w:p>
      <w:r>
        <w:rPr>
          <w:b/>
        </w:rPr>
        <w:t>Response</w:t>
      </w:r>
    </w:p>
    <w:p>
      <w:r>
        <w:t>Akkordolia is string, Wood block is percussion.</w:t>
      </w:r>
    </w:p>
    <w:p>
      <w:r>
        <w:rPr>
          <w:b/>
          <w:u w:val="single"/>
        </w:rPr>
        <w:t>Document 3879</w:t>
      </w:r>
    </w:p>
    <w:p>
      <w:r>
        <w:rPr>
          <w:b/>
        </w:rPr>
        <w:t>Instruction</w:t>
      </w:r>
    </w:p>
    <w:p>
      <w:r>
        <w:t>Which was the 5th largest recipient of FDI in world in 2020</w:t>
      </w:r>
    </w:p>
    <w:p>
      <w:r>
        <w:rPr>
          <w:b/>
        </w:rPr>
        <w:t>Response</w:t>
      </w:r>
    </w:p>
    <w:p>
      <w:r>
        <w:t>India</w:t>
      </w:r>
    </w:p>
    <w:p>
      <w:r>
        <w:rPr>
          <w:b/>
          <w:u w:val="single"/>
        </w:rPr>
        <w:t>Document 3880</w:t>
      </w:r>
    </w:p>
    <w:p>
      <w:r>
        <w:rPr>
          <w:b/>
        </w:rPr>
        <w:t>Instruction</w:t>
      </w:r>
    </w:p>
    <w:p>
      <w:r>
        <w:t>Given this paragraph about Password-authenticated key exchange, what year were the first provably-secure protocols created?</w:t>
      </w:r>
    </w:p>
    <w:p>
      <w:r>
        <w:rPr>
          <w:b/>
        </w:rPr>
        <w:t>Context</w:t>
      </w:r>
    </w:p>
    <w:p>
      <w:r>
        <w:t>The first successful password-authenticated key agreement methods were Encrypted Key Exchange methods described by Steven M. Bellovin and Michael Merritt in 1992. Although several of the first methods were flawed, the surviving and enhanced forms of EKE effectively amplify a shared password into a shared key, which can then be used for encryption and/or message authentication. The first provably-secure PAKE protocols were given in work by M. Bellare, D. Pointcheval, and P. Rogaway (Eurocrypt 2000) and V. Boyko, P. MacKenzie, and S. Patel (Eurocrypt 2000). These protocols were proven secure in the so-called random oracle model (or even stronger variants), and the first protocols proven secure under standard assumptions were those of O. Goldreich and Y. Lindell (Crypto 2001) which serves as a plausibility proof but is not efficient, and J. Katz, R. Ostrovsky, and M. Yung (Eurocrypt 2001) which is practical.</w:t>
        <w:br/>
        <w:br/>
        <w:t>The first password-authenticated key retrieval methods were described by Ford and Kaliski in 2000.</w:t>
        <w:br/>
        <w:br/>
        <w:t>A considerable number of alternative, secure PAKE protocols were given in work by M. Bellare, D. Pointcheval, and P. Rogaway, variations, and security proofs have been proposed in this growing class of password-authenticated key agreement methods. Current standards for these methods include IETF RFC 2945, RFC 5054, RFC 5931, RFC 5998, RFC 6124, RFC 6617, RFC 6628 and RFC 6631, IEEE Std 1363.2-2008, ITU-T X.1035 and ISO-IEC 11770-4:2006.</w:t>
      </w:r>
    </w:p>
    <w:p>
      <w:r>
        <w:rPr>
          <w:b/>
        </w:rPr>
        <w:t>Response</w:t>
      </w:r>
    </w:p>
    <w:p>
      <w:r>
        <w:t>The first provably-secure protocols for Password-authenticated key exchanges(PAKE) were presented in 2000 at "Eurocrypt 2000" by two groups Mihir Bellare, David Pointcheval and Phillip Rogaway, and Victor Boyko, Philip MacKenzie and Sarvar Patel.</w:t>
      </w:r>
    </w:p>
    <w:p>
      <w:r>
        <w:rPr>
          <w:b/>
          <w:u w:val="single"/>
        </w:rPr>
        <w:t>Document 3881</w:t>
      </w:r>
    </w:p>
    <w:p>
      <w:r>
        <w:rPr>
          <w:b/>
        </w:rPr>
        <w:t>Instruction</w:t>
      </w:r>
    </w:p>
    <w:p>
      <w:r>
        <w:t>Rank American Presidents</w:t>
      </w:r>
    </w:p>
    <w:p>
      <w:r>
        <w:rPr>
          <w:b/>
        </w:rPr>
        <w:t>Response</w:t>
      </w:r>
    </w:p>
    <w:p>
      <w:r>
        <w:t>Abraham Lincoln is mostly regarded as the greatest president for his leadership during the Civil War and the abolition of slavery. Franklin D. Roosevelt for leading the country out of the Great Depression and during World War II. Founding Father and first president George Washington for setting several enduring and important precedents for the office of the presidency, including the peaceful transition of power.</w:t>
      </w:r>
    </w:p>
    <w:p>
      <w:r>
        <w:rPr>
          <w:b/>
          <w:u w:val="single"/>
        </w:rPr>
        <w:t>Document 3882</w:t>
      </w:r>
    </w:p>
    <w:p>
      <w:r>
        <w:rPr>
          <w:b/>
        </w:rPr>
        <w:t>Instruction</w:t>
      </w:r>
    </w:p>
    <w:p>
      <w:r>
        <w:t>How do you wheelie a motorcycle?</w:t>
      </w:r>
    </w:p>
    <w:p>
      <w:r>
        <w:rPr>
          <w:b/>
        </w:rPr>
        <w:t>Response</w:t>
      </w:r>
    </w:p>
    <w:p>
      <w:r>
        <w:t>While moving at constant speed, have your right foot covering the brake, compress the motorcycles suspension by pushing down equally on the handle bars and foot pegs, as the suspension starts to rebound upward, blip the throttle. This will lift the front wheel off the ground. If the wheel goes too high use the rear brake to bring it back down.</w:t>
      </w:r>
    </w:p>
    <w:p>
      <w:r>
        <w:rPr>
          <w:b/>
          <w:u w:val="single"/>
        </w:rPr>
        <w:t>Document 3883</w:t>
      </w:r>
    </w:p>
    <w:p>
      <w:r>
        <w:rPr>
          <w:b/>
        </w:rPr>
        <w:t>Instruction</w:t>
      </w:r>
    </w:p>
    <w:p>
      <w:r>
        <w:t>Who were the founding members of id Software?</w:t>
      </w:r>
    </w:p>
    <w:p>
      <w:r>
        <w:rPr>
          <w:b/>
        </w:rPr>
        <w:t>Context</w:t>
      </w:r>
    </w:p>
    <w:p>
      <w:r>
        <w:t>id Software LLC (/ɪd/) is an American video game developer based in Richardson, Texas. It was founded on February 1, 1991, by four members of the computer company Softdisk: programmers John Carmack and John Romero, game designer Tom Hall, and artist Adrian Carmack.</w:t>
      </w:r>
    </w:p>
    <w:p>
      <w:r>
        <w:rPr>
          <w:b/>
        </w:rPr>
        <w:t>Response</w:t>
      </w:r>
    </w:p>
    <w:p>
      <w:r>
        <w:t>The founding members of id Software were John Carmack, John Romero, Tom Hall, and Adrian Carmack.</w:t>
      </w:r>
    </w:p>
    <w:p>
      <w:r>
        <w:rPr>
          <w:b/>
          <w:u w:val="single"/>
        </w:rPr>
        <w:t>Document 3884</w:t>
      </w:r>
    </w:p>
    <w:p>
      <w:r>
        <w:rPr>
          <w:b/>
        </w:rPr>
        <w:t>Instruction</w:t>
      </w:r>
    </w:p>
    <w:p>
      <w:r>
        <w:t>who won the oscar 2023 for best original song music</w:t>
      </w:r>
    </w:p>
    <w:p>
      <w:r>
        <w:rPr>
          <w:b/>
        </w:rPr>
        <w:t>Response</w:t>
      </w:r>
    </w:p>
    <w:p>
      <w:r>
        <w:t>M.M.Keeravani , Chnadrabose won the oscar for Naatu Naatu song  from film RRR. RRR is one the biggest and top grosser in Indian films and got various applauds internationally. RRR was directed by S.S.Rajamouli one of the greatest Director who directed films like Baahubali which is the one of the biggest periodic drama. Ramcharan and NTR are the lead actors in RRR.</w:t>
      </w:r>
    </w:p>
    <w:p>
      <w:r>
        <w:rPr>
          <w:b/>
          <w:u w:val="single"/>
        </w:rPr>
        <w:t>Document 3885</w:t>
      </w:r>
    </w:p>
    <w:p>
      <w:r>
        <w:rPr>
          <w:b/>
        </w:rPr>
        <w:t>Instruction</w:t>
      </w:r>
    </w:p>
    <w:p>
      <w:r>
        <w:t>Tell me whether those are countries or cities: Paris, Amsterdam, South Africa, Australia, Vienna, Singapore, Malaysia, Brunei, Argentina</w:t>
      </w:r>
    </w:p>
    <w:p>
      <w:r>
        <w:rPr>
          <w:b/>
        </w:rPr>
        <w:t>Response</w:t>
      </w:r>
    </w:p>
    <w:p>
      <w:r>
        <w:t>Paris, Amsterdam and Vienna are cities. South Africa, Australia, Malaysia, Brunei and Argentina are countries. Singapore is actually both a city and a country.</w:t>
      </w:r>
    </w:p>
    <w:p>
      <w:r>
        <w:rPr>
          <w:b/>
          <w:u w:val="single"/>
        </w:rPr>
        <w:t>Document 3886</w:t>
      </w:r>
    </w:p>
    <w:p>
      <w:r>
        <w:rPr>
          <w:b/>
        </w:rPr>
        <w:t>Instruction</w:t>
      </w:r>
    </w:p>
    <w:p>
      <w:r>
        <w:t>What is a side slide in aviation?</w:t>
      </w:r>
    </w:p>
    <w:p>
      <w:r>
        <w:rPr>
          <w:b/>
        </w:rPr>
        <w:t>Response</w:t>
      </w:r>
    </w:p>
    <w:p>
      <w:r>
        <w:t>It is a technique used to compensate for a crosswind.  It is used primarily during takeoff and landing.  It is first established by lowering the upwind wing using aileron by moving the yoke or stick in the direction of the wind.  Then apply enough rudder to keep from turning.</w:t>
      </w:r>
    </w:p>
    <w:p>
      <w:r>
        <w:rPr>
          <w:b/>
          <w:u w:val="single"/>
        </w:rPr>
        <w:t>Document 3887</w:t>
      </w:r>
    </w:p>
    <w:p>
      <w:r>
        <w:rPr>
          <w:b/>
        </w:rPr>
        <w:t>Instruction</w:t>
      </w:r>
    </w:p>
    <w:p>
      <w:r>
        <w:t>Summarize the different types of firestop pillows.</w:t>
      </w:r>
    </w:p>
    <w:p>
      <w:r>
        <w:rPr>
          <w:b/>
        </w:rPr>
        <w:t>Context</w:t>
      </w:r>
    </w:p>
    <w:p>
      <w:r>
        <w:t>Firestop pillows are passive fire protection items used for firestopping holes to achieve fireproofing. The various kinds of firestop pillows are intended to slow the spread of fire. They are often used to meet fire-resistance ratings in conduits that need frequent access.</w:t>
        <w:br/>
        <w:br/>
        <w:t>Description and use</w:t>
        <w:br/>
        <w:t>Firestop pillows are used for firestopping holes in wall or floor assemblies, particularly in openings that require frequent access (e.g., cable changes), requiring the removal of the firestopping and resealing after the changes are completed. The products are required to have fire-resistance ratings and to be used in accordance with a certification listing.</w:t>
        <w:br/>
        <w:br/>
        <w:t>There are three types of firestop pillows:[citation needed]</w:t>
        <w:br/>
        <w:br/>
        <w:t>rockwool batts with intumescent resin inside plastic bags</w:t>
        <w:br/>
        <w:t>vermiculite with intumescent graphite inside of fibreglass bags</w:t>
        <w:br/>
        <w:t>intumescent foam rubber</w:t>
        <w:br/>
        <w:t>The intumescent resins in batt-based firestop pillows contains hydrates, or chemically bound water. On the fire side, the plastic bag burns off exposing the intumescent to the fire, which releases the water in the form of vapour or steam. The steam rises and hits the plastic bag interior on the unexposed side, where it condenses back to water, and runs back down to cool the installation below. Batt-based pillows are held in place by compressing them, allowing friction to restrain them.</w:t>
        <w:br/>
        <w:br/>
        <w:t>The vermiculite fabric bag and the graphite are noncombustible. There is also no significant release of chemically bound water.</w:t>
        <w:br/>
        <w:br/>
        <w:t>The foam-based pillows intumesce, swelling as a result of heat exposure.</w:t>
      </w:r>
    </w:p>
    <w:p>
      <w:r>
        <w:rPr>
          <w:b/>
        </w:rPr>
        <w:t>Response</w:t>
      </w:r>
    </w:p>
    <w:p>
      <w:r>
        <w:t>Firestop pillows are protection items used to achieve fireproofing. There are three types of firestop pillows:</w:t>
        <w:br/>
        <w:t>1. Rockwool Batts</w:t>
        <w:br/>
        <w:t>2. Vermiculite</w:t>
        <w:br/>
        <w:t>3. Intumescent Foam Rubber</w:t>
      </w:r>
    </w:p>
    <w:p>
      <w:r>
        <w:rPr>
          <w:b/>
          <w:u w:val="single"/>
        </w:rPr>
        <w:t>Document 3888</w:t>
      </w:r>
    </w:p>
    <w:p>
      <w:r>
        <w:rPr>
          <w:b/>
        </w:rPr>
        <w:t>Instruction</w:t>
      </w:r>
    </w:p>
    <w:p>
      <w:r>
        <w:t>How do I build a campfire?</w:t>
      </w:r>
    </w:p>
    <w:p>
      <w:r>
        <w:rPr>
          <w:b/>
        </w:rPr>
        <w:t>Response</w:t>
      </w:r>
    </w:p>
    <w:p>
      <w:r>
        <w:t xml:space="preserve">Safety should always come first when starting a campfire. Ensure you have water or another way to extinguish your fire readily available. Use a campfire ring, pit, or clear a large area around your campfire location. Also, make sure campfires are permitted in your area. </w:t>
        <w:br/>
        <w:br/>
        <w:t>With safety out of the way, all a fire needs are heat, fuel, and oxygen. Any combustible material will start a fire, but good campfire fuel sources include tinder, kindling, and dry logs.</w:t>
        <w:br/>
        <w:br/>
        <w:t>Use stuff like dry pine needles, dry leaves, grasses, and wood shavings for tinder. You could also use newspaper (or any paper), dryer lint, or cardboard. For kindling, use smaller pieces of wood, such as twigs and sticks no thicker than 1 inch in diameter (about the thickness of your thumb). Dry or well-seasoned logs will ensure a good burn. Stack the wood in a way that guarantees oxygen can easily reach your flame. Many prefer a teepee or log cabin stacking design. Now, use a heat source to create a flame or spark and apply this to your tinder. Once the tinder combusts, it should light the kindling, and the kindling should eventually ignite your logs. If all goes well, you should now be enjoying your campfire.</w:t>
      </w:r>
    </w:p>
    <w:p>
      <w:r>
        <w:rPr>
          <w:b/>
          <w:u w:val="single"/>
        </w:rPr>
        <w:t>Document 3889</w:t>
      </w:r>
    </w:p>
    <w:p>
      <w:r>
        <w:rPr>
          <w:b/>
        </w:rPr>
        <w:t>Instruction</w:t>
      </w:r>
    </w:p>
    <w:p>
      <w:r>
        <w:t>Who was Manchester United's most successful manager?</w:t>
      </w:r>
    </w:p>
    <w:p>
      <w:r>
        <w:rPr>
          <w:b/>
        </w:rPr>
        <w:t>Context</w:t>
      </w:r>
    </w:p>
    <w:p>
      <w:r>
        <w:t>Manchester United have won a record 20 League titles, 12 FA Cups, six League Cups, and a record 21 FA Community Shields. They have won the European Cup/UEFA Champions League three times, and the UEFA Europa League, the UEFA Cup Winners' Cup, the UEFA Super Cup, the Intercontinental Cup and the FIFA Club World Cup once each.[5][6] In 1968, under the management of Matt Busby, 10 years after eight of the club's players were killed in the Munich air disaster, they became the first English club to win the European Cup. Sir Alex Ferguson is the club's longest-serving and most successful manager, winning 38 trophies, including 13 league titles, five FA Cups, and two Champions League titles between 1986 and 2013.[7][8] In the 1998–99 season, under Ferguson, the club became the first in the history of English football to achieve the European treble of the Premier League, FA Cup, and UEFA Champions League.[9] In winning the UEFA Europa League under José Mourinho in 2016–17, they became one of five clubs to have won the original three main UEFA club competitions (the Champions League, Europa League and Cup Winners' Cup).</w:t>
      </w:r>
    </w:p>
    <w:p>
      <w:r>
        <w:rPr>
          <w:b/>
        </w:rPr>
        <w:t>Response</w:t>
      </w:r>
    </w:p>
    <w:p>
      <w:r>
        <w:t>Manchester United's most successful manager is Sir Alex Ferguson who won 38 trophies including 13 league titles</w:t>
      </w:r>
    </w:p>
    <w:p>
      <w:r>
        <w:rPr>
          <w:b/>
          <w:u w:val="single"/>
        </w:rPr>
        <w:t>Document 3890</w:t>
      </w:r>
    </w:p>
    <w:p>
      <w:r>
        <w:rPr>
          <w:b/>
        </w:rPr>
        <w:t>Instruction</w:t>
      </w:r>
    </w:p>
    <w:p>
      <w:r>
        <w:t>Is Moore's law still viable?</w:t>
      </w:r>
    </w:p>
    <w:p>
      <w:r>
        <w:rPr>
          <w:b/>
        </w:rPr>
        <w:t>Context</w:t>
      </w:r>
    </w:p>
    <w:p>
      <w:r>
        <w:t>Moore's law is the observation that the number of transistors in an integrated circuit (IC) doubles about every two years. Moore's law is an observation and projection of a historical trend. Rather than a law of physics, it is an empirical relationship linked to gains from experience in production. The observation is named after Gordon Moore, the co-founder of Fairchild Semiconductor and Intel (and former CEO of the latter), who in 1965 posited a doubling every year in the number of components per integrated circuit,[a] and projected this rate of growth would continue for at least another decade. In 1975, looking forward to the next decade, he revised the forecast to doubling every two years, a compound annual growth rate (CAGR) of 41%. While Moore did not use empirical evidence in forecasting that the historical trend would continue, his prediction held since 1975 and has since become known as a "law". Moore's prediction has been used in the semiconductor industry to guide long-term planning and to set targets for research and development, thus functioning to some extent as a self-fulfilling prophecy. Advancements in digital electronics, such as the reduction in quality-adjusted microprocessor prices, the increase in memory capacity (RAM and flash), the improvement of sensors, and even the number and size of pixels in digital cameras, are strongly linked to Moore's law. These ongoing changes in digital electronics have been a driving force of technological and social change, productivity, and economic growth. Industry experts have not reached a consensus on exactly when Moore's law will cease to apply. Microprocessor architects report that semiconductor advancement has slowed industry-wide since around 2010, slightly below the pace predicted by Moore's law. In September 2022 Nvidia CEO Jensen Huang considered Moore's law dead, while Intel CEO Pat Gelsinger was of the opposite view.</w:t>
      </w:r>
    </w:p>
    <w:p>
      <w:r>
        <w:rPr>
          <w:b/>
        </w:rPr>
        <w:t>Response</w:t>
      </w:r>
    </w:p>
    <w:p>
      <w:r>
        <w:t>Moore's law is the observation that the number of transistors in a circuit doubles about every two years. Through advancements in technology, Moore's law is still viable since 1975 with some experts believing the observation still holds and some seeing a slowing of Moore's observation.</w:t>
      </w:r>
    </w:p>
    <w:p>
      <w:r>
        <w:rPr>
          <w:b/>
          <w:u w:val="single"/>
        </w:rPr>
        <w:t>Document 3891</w:t>
      </w:r>
    </w:p>
    <w:p>
      <w:r>
        <w:rPr>
          <w:b/>
        </w:rPr>
        <w:t>Instruction</w:t>
      </w:r>
    </w:p>
    <w:p>
      <w:r>
        <w:t>Name the moon rocket that NASA is going to launch thru Space Launch System vehicle</w:t>
      </w:r>
    </w:p>
    <w:p>
      <w:r>
        <w:rPr>
          <w:b/>
        </w:rPr>
        <w:t>Response</w:t>
      </w:r>
    </w:p>
    <w:p>
      <w:r>
        <w:t>Artemis I</w:t>
      </w:r>
    </w:p>
    <w:p>
      <w:r>
        <w:rPr>
          <w:b/>
          <w:u w:val="single"/>
        </w:rPr>
        <w:t>Document 3892</w:t>
      </w:r>
    </w:p>
    <w:p>
      <w:r>
        <w:rPr>
          <w:b/>
        </w:rPr>
        <w:t>Instruction</w:t>
      </w:r>
    </w:p>
    <w:p>
      <w:r>
        <w:t>Identify which instrument is string or percussion: Crystallophone, Kacapi</w:t>
      </w:r>
    </w:p>
    <w:p>
      <w:r>
        <w:rPr>
          <w:b/>
        </w:rPr>
        <w:t>Response</w:t>
      </w:r>
    </w:p>
    <w:p>
      <w:r>
        <w:t>Kacapi is string, Crystallophone is percussion.</w:t>
      </w:r>
    </w:p>
    <w:p>
      <w:r>
        <w:rPr>
          <w:b/>
          <w:u w:val="single"/>
        </w:rPr>
        <w:t>Document 3893</w:t>
      </w:r>
    </w:p>
    <w:p>
      <w:r>
        <w:rPr>
          <w:b/>
        </w:rPr>
        <w:t>Instruction</w:t>
      </w:r>
    </w:p>
    <w:p>
      <w:r>
        <w:t>Why can't the whole world be 2 countries?</w:t>
      </w:r>
    </w:p>
    <w:p>
      <w:r>
        <w:rPr>
          <w:b/>
        </w:rPr>
        <w:t>Response</w:t>
      </w:r>
    </w:p>
    <w:p>
      <w:r>
        <w:t>The whole world cannot be split into two countries because it would be impossible to maintain the balance of power between the two countries.</w:t>
      </w:r>
    </w:p>
    <w:p>
      <w:r>
        <w:rPr>
          <w:b/>
          <w:u w:val="single"/>
        </w:rPr>
        <w:t>Document 3894</w:t>
      </w:r>
    </w:p>
    <w:p>
      <w:r>
        <w:rPr>
          <w:b/>
        </w:rPr>
        <w:t>Instruction</w:t>
      </w:r>
    </w:p>
    <w:p>
      <w:r>
        <w:t>Identify which instrument is string or percussion: Tubular bells, Cuataro</w:t>
      </w:r>
    </w:p>
    <w:p>
      <w:r>
        <w:rPr>
          <w:b/>
        </w:rPr>
        <w:t>Response</w:t>
      </w:r>
    </w:p>
    <w:p>
      <w:r>
        <w:t>Cuataro is string, Tubular bells is percussion.</w:t>
      </w:r>
    </w:p>
    <w:p>
      <w:r>
        <w:rPr>
          <w:b/>
          <w:u w:val="single"/>
        </w:rPr>
        <w:t>Document 3895</w:t>
      </w:r>
    </w:p>
    <w:p>
      <w:r>
        <w:rPr>
          <w:b/>
        </w:rPr>
        <w:t>Instruction</w:t>
      </w:r>
    </w:p>
    <w:p>
      <w:r>
        <w:t>What are the top 10 songs on the Billboard Year End list from 1987?</w:t>
      </w:r>
    </w:p>
    <w:p>
      <w:r>
        <w:rPr>
          <w:b/>
        </w:rPr>
        <w:t>Response</w:t>
      </w:r>
    </w:p>
    <w:p>
      <w:r>
        <w:t>The top 10 songs from the Billboard Year-End Hot 100 singles of 1987 are as follows:</w:t>
        <w:br/>
        <w:br/>
        <w:t>1.</w:t>
        <w:tab/>
        <w:t>"Walk Like An Egyptian", The Bangles</w:t>
        <w:br/>
        <w:t>2.</w:t>
        <w:tab/>
        <w:t>"Alone", Heart</w:t>
        <w:br/>
        <w:t>3.</w:t>
        <w:tab/>
        <w:t>"Shake You Down", Gregory Abbott</w:t>
        <w:br/>
        <w:t>4.</w:t>
        <w:tab/>
        <w:t>"I Wanna Dance with Somebody (Who Loves Me)", Whitney Houston</w:t>
        <w:br/>
        <w:t>5.</w:t>
        <w:tab/>
        <w:t>"Nothing's Gonna Stop Us Now", Starship</w:t>
        <w:br/>
        <w:t>6.</w:t>
        <w:tab/>
        <w:t>"C'est La Vie", Robbie Nevil</w:t>
        <w:br/>
        <w:t>7.</w:t>
        <w:tab/>
        <w:t>"Here I Go Again", Whitesnake</w:t>
        <w:br/>
        <w:t>8.</w:t>
        <w:tab/>
        <w:t>"The Way It Is", Bruce Hornsby and the Range</w:t>
        <w:br/>
        <w:t>9.</w:t>
        <w:tab/>
        <w:t>"Shakedown", Bob Seger</w:t>
        <w:br/>
        <w:t>10.</w:t>
        <w:tab/>
        <w:t>"Livin' on a Prayer", Bon Jovi</w:t>
      </w:r>
    </w:p>
    <w:p>
      <w:r>
        <w:rPr>
          <w:b/>
          <w:u w:val="single"/>
        </w:rPr>
        <w:t>Document 3896</w:t>
      </w:r>
    </w:p>
    <w:p>
      <w:r>
        <w:rPr>
          <w:b/>
        </w:rPr>
        <w:t>Instruction</w:t>
      </w:r>
    </w:p>
    <w:p>
      <w:r>
        <w:t>What's next generation energy?</w:t>
      </w:r>
    </w:p>
    <w:p>
      <w:r>
        <w:rPr>
          <w:b/>
        </w:rPr>
        <w:t>Response</w:t>
      </w:r>
    </w:p>
    <w:p>
      <w:r>
        <w:t>Currently we have solar energy everywhere. It still can't replace the oil as the main energy source. Most likely if we can break through the nuclear power technology, it will be the next generation energy. It's much more cleaner and powerful.</w:t>
      </w:r>
    </w:p>
    <w:p>
      <w:r>
        <w:rPr>
          <w:b/>
          <w:u w:val="single"/>
        </w:rPr>
        <w:t>Document 3897</w:t>
      </w:r>
    </w:p>
    <w:p>
      <w:r>
        <w:rPr>
          <w:b/>
        </w:rPr>
        <w:t>Instruction</w:t>
      </w:r>
    </w:p>
    <w:p>
      <w:r>
        <w:t>What do I need to know about drones to become a hobbyist drone pilot?</w:t>
      </w:r>
    </w:p>
    <w:p>
      <w:r>
        <w:rPr>
          <w:b/>
        </w:rPr>
        <w:t>Response</w:t>
      </w:r>
    </w:p>
    <w:p>
      <w:r>
        <w:t>Aerial drones are a great way to gain a unique perspective and view of the world we live in.  As a recreational drone pilot you can capture and immortalize the incredible views experienced in nature while engaging in many outdoor activities. Many also engage in racing and building highly customized high speed drones using first person view (FPV) goggles to fly against other pilots in a close loop course. Before engaging in this fun and rewarding activity there are many rules that a drone pilot must be aware of in order to safely and legally operate your drone. These rules do not apply to racing drones in sanctioned races but do apply to all drones flown in public airspace.  All drones over 0.55lbs or 250g need to be registered through the FAA website and can not weigh over 55lbs.  If you plan to fly your drone over highly populated areas such as towns, sporting events, or concerts you will need to check local rules and ordinances that require special local licensing, insurance, or approvals.  Many higher end drones come with automated software that provides a geospatial mapping software in their interface that lets you know if you are flying in any restricted areas.  These include airports, helipads, government facilities, wildlife sanctuaries, etc.  All hobbyist drone pilots must follow two main rules.  You can never fly above 400 feet and regardless of range you must keep the drone within line of sight.  You are completely responsible for any damage your drone causes in the event of loss of control that results in a crash.  Lastly, use common sense and don’t invade others' personal space or to invade others’ personal privacy.  Staying within these guidelines can provide a joyful and rewarding experience for those who both fly and view the content produced by this hobby and will ensure our ability to do so into the future.</w:t>
      </w:r>
    </w:p>
    <w:p>
      <w:r>
        <w:rPr>
          <w:b/>
          <w:u w:val="single"/>
        </w:rPr>
        <w:t>Document 3898</w:t>
      </w:r>
    </w:p>
    <w:p>
      <w:r>
        <w:rPr>
          <w:b/>
        </w:rPr>
        <w:t>Instruction</w:t>
      </w:r>
    </w:p>
    <w:p>
      <w:r>
        <w:t>Write a sarcastic apology letter to a neighbor after they complained about you being too loud in the middle of the day. Make it no longer than three sentences.</w:t>
      </w:r>
    </w:p>
    <w:p>
      <w:r>
        <w:rPr>
          <w:b/>
        </w:rPr>
        <w:t>Response</w:t>
      </w:r>
    </w:p>
    <w:p>
      <w:r>
        <w:t>Dear neighbor. I apologize for being loud during the daytime when everyone is awake. It surely was a huge burden for you to know that I exist. I'll try to be less perceivable in the future. Sincerely, You Noisy Neighbor.</w:t>
      </w:r>
    </w:p>
    <w:p>
      <w:r>
        <w:rPr>
          <w:b/>
          <w:u w:val="single"/>
        </w:rPr>
        <w:t>Document 3899</w:t>
      </w:r>
    </w:p>
    <w:p>
      <w:r>
        <w:rPr>
          <w:b/>
        </w:rPr>
        <w:t>Instruction</w:t>
      </w:r>
    </w:p>
    <w:p>
      <w:r>
        <w:t>Tell me whether these are mammals or amphibians: Kangaroo, Hellbender, Horse, Taita African Caecilian, Monkey, Pangolins, Squirrel, Frogs</w:t>
      </w:r>
    </w:p>
    <w:p>
      <w:r>
        <w:rPr>
          <w:b/>
        </w:rPr>
        <w:t>Response</w:t>
      </w:r>
    </w:p>
    <w:p>
      <w:r>
        <w:t>Horse, Kangaroo, Monkey, Pangolin, and Squirrel are mammals. Frogs, Hellbenders, and Taita African Caecilian are Amphibians.</w:t>
      </w:r>
    </w:p>
    <w:p>
      <w:r>
        <w:rPr>
          <w:b/>
          <w:u w:val="single"/>
        </w:rPr>
        <w:t>Document 3900</w:t>
      </w:r>
    </w:p>
    <w:p>
      <w:r>
        <w:rPr>
          <w:b/>
        </w:rPr>
        <w:t>Instruction</w:t>
      </w:r>
    </w:p>
    <w:p>
      <w:r>
        <w:t>Classify each of these car manufacturers as either French, German, American, Japanese, or other: Mercedes-Benz, Toyota, DS, Ford, Tesla, Fiat, KIA</w:t>
      </w:r>
    </w:p>
    <w:p>
      <w:r>
        <w:rPr>
          <w:b/>
        </w:rPr>
        <w:t>Response</w:t>
      </w:r>
    </w:p>
    <w:p>
      <w:r>
        <w:t>French: DS</w:t>
        <w:br/>
        <w:t>German: Mercedes-Benz</w:t>
        <w:br/>
        <w:t>American: Ford, Tesla</w:t>
        <w:br/>
        <w:t>Japanese: Toyota</w:t>
        <w:br/>
        <w:t>other: Fiat, KIA</w:t>
      </w:r>
    </w:p>
    <w:p>
      <w:r>
        <w:rPr>
          <w:b/>
          <w:u w:val="single"/>
        </w:rPr>
        <w:t>Document 3901</w:t>
      </w:r>
    </w:p>
    <w:p>
      <w:r>
        <w:rPr>
          <w:b/>
        </w:rPr>
        <w:t>Instruction</w:t>
      </w:r>
    </w:p>
    <w:p>
      <w:r>
        <w:t>Provide a bulleted list of 5 cool things to do in Europe</w:t>
      </w:r>
    </w:p>
    <w:p>
      <w:r>
        <w:rPr>
          <w:b/>
        </w:rPr>
        <w:t>Response</w:t>
      </w:r>
    </w:p>
    <w:p>
      <w:r>
        <w:t>The following are 5 cool things to do in Europe:</w:t>
        <w:br/>
        <w:t>1. Go running with the bulls in Pamplona, Spain.</w:t>
        <w:br/>
        <w:t>2. Go to a Real Madrid vs Barcelona soccer game.</w:t>
        <w:br/>
        <w:t>3. Party in the night clubs of Ibiza.</w:t>
        <w:br/>
        <w:t xml:space="preserve">4. Go to yacht week in Croatia. </w:t>
        <w:br/>
        <w:t>5. Go to Germany for Oktoberfest.</w:t>
      </w:r>
    </w:p>
    <w:p>
      <w:r>
        <w:rPr>
          <w:b/>
          <w:u w:val="single"/>
        </w:rPr>
        <w:t>Document 3902</w:t>
      </w:r>
    </w:p>
    <w:p>
      <w:r>
        <w:rPr>
          <w:b/>
        </w:rPr>
        <w:t>Instruction</w:t>
      </w:r>
    </w:p>
    <w:p>
      <w:r>
        <w:t>What is Ruby?</w:t>
      </w:r>
    </w:p>
    <w:p>
      <w:r>
        <w:rPr>
          <w:b/>
        </w:rPr>
        <w:t>Response</w:t>
      </w:r>
    </w:p>
    <w:p>
      <w:r>
        <w:t>Ruby is an interpreted, high-level, general-purpose programming language which supports multiple programming paradigms. It was designed with an emphasis on programming productivity and simplicity. In Ruby, everything is an object, including primitive data types. It was developed in the mid-1990s by Yukihiro "Matz" Matsumoto in Japan.</w:t>
      </w:r>
    </w:p>
    <w:p>
      <w:r>
        <w:rPr>
          <w:b/>
          <w:u w:val="single"/>
        </w:rPr>
        <w:t>Document 3903</w:t>
      </w:r>
    </w:p>
    <w:p>
      <w:r>
        <w:rPr>
          <w:b/>
        </w:rPr>
        <w:t>Instruction</w:t>
      </w:r>
    </w:p>
    <w:p>
      <w:r>
        <w:t>From the text, extract the ships commanded by Charles Henry Bromedge Caldwell</w:t>
      </w:r>
    </w:p>
    <w:p>
      <w:r>
        <w:rPr>
          <w:b/>
        </w:rPr>
        <w:t>Context</w:t>
      </w:r>
    </w:p>
    <w:p>
      <w:r>
        <w:t>Charles Henry Bromedge Caldwell was born in Hingham, Massachusetts on February 24, 1823.[1] He entered the navy as midshipman February 27, 1838, and became lieutenant September 4, 1852. He commanded the USS Vandalia in the US Navy's second Fiji expedition, an 1859 punitive expedition against Waya Island warriors who had cannibalized two American traders. In 1862, he commanded the gun-boat Itasca, of the western gulf blockading squadron, and took part in the bombardment of Forts Jackson and St. Philip. On the night of April 20, his gun-boat, with the Pinola, was sent on an expedition under the command of Fleet-Capt. Bell, to make a passage for the fleet through the chain obstructions near the forts. Lieut. Caldwell and his party boarded one of the hulks that held the chains, and succeeded in detaching the latter, in spite of the heavy fire to which they were subjected. The Itasca was then swept on shore by the current, in full sight of the forts, and it was half an hour before she was afloat again. She was unable to pass the forts with the rest of the fleet, owing to a shot that penetrated her boiler. Lieut. Caldwell was in the action at Grand Gulf, June 9, 1862, and was promoted to commander on July 16.</w:t>
        <w:br/>
        <w:br/>
        <w:t>He commanded the iron-clad Essex, of the Mississippi squadron in 1862–63, and took part in the operations at Port Hudson, from March to July 1863, in command of the Essex and the mortar flotilla.</w:t>
        <w:br/>
        <w:br/>
        <w:t>He commanded the Glaucus of the North Atlantic blockading squadron from 1863 till 1864, and the R. R. Cuyler, of the same squadron, from 1864 till 1865. He became captain, December 12, 1867, chief of staff of the North Atlantic fleet in 1870, and commodore on June 14, 1874.</w:t>
        <w:br/>
        <w:br/>
        <w:t>He died on November 30, 1877.</w:t>
      </w:r>
    </w:p>
    <w:p>
      <w:r>
        <w:rPr>
          <w:b/>
        </w:rPr>
        <w:t>Response</w:t>
      </w:r>
    </w:p>
    <w:p>
      <w:r>
        <w:t>Vandalia, Itasca, Essex, Glaucus, R. R. Cuyler</w:t>
      </w:r>
    </w:p>
    <w:p>
      <w:r>
        <w:rPr>
          <w:b/>
          <w:u w:val="single"/>
        </w:rPr>
        <w:t>Document 3904</w:t>
      </w:r>
    </w:p>
    <w:p>
      <w:r>
        <w:rPr>
          <w:b/>
        </w:rPr>
        <w:t>Instruction</w:t>
      </w:r>
    </w:p>
    <w:p>
      <w:r>
        <w:t>What is the typical lifespan of a dog?</w:t>
      </w:r>
    </w:p>
    <w:p>
      <w:r>
        <w:rPr>
          <w:b/>
        </w:rPr>
        <w:t>Context</w:t>
      </w:r>
    </w:p>
    <w:p>
      <w:r>
        <w:t>The typical lifespan of dogs varies widely among breeds, but for most, the median longevity (the age at which half the dogs in a population have died and half are still alive) ranges from 10 to 13 years.[36][37] The median longevity of mixed-breed dogs, taken as an average of all sizes, is one or more years longer than that of purebred dogs when all breeds are averaged.[36][37][38] For dogs in England, increased body weight has been found to be negatively correlated with longevity (i.e., the heavier the dog, the shorter its lifespan), and mixed-breed dogs live on average 1.2 years longer than purebred dogs.[39]</w:t>
      </w:r>
    </w:p>
    <w:p>
      <w:r>
        <w:rPr>
          <w:b/>
        </w:rPr>
        <w:t>Response</w:t>
      </w:r>
    </w:p>
    <w:p>
      <w:r>
        <w:t>The median lifespan of most dogs is between 10 and 13 years. It varies depending on the breed of the dog.</w:t>
      </w:r>
    </w:p>
    <w:p>
      <w:r>
        <w:rPr>
          <w:b/>
          <w:u w:val="single"/>
        </w:rPr>
        <w:t>Document 3905</w:t>
      </w:r>
    </w:p>
    <w:p>
      <w:r>
        <w:rPr>
          <w:b/>
        </w:rPr>
        <w:t>Instruction</w:t>
      </w:r>
    </w:p>
    <w:p>
      <w:r>
        <w:t>Is C++ hard to learn?</w:t>
      </w:r>
    </w:p>
    <w:p>
      <w:r>
        <w:rPr>
          <w:b/>
        </w:rPr>
        <w:t>Response</w:t>
      </w:r>
    </w:p>
    <w:p>
      <w:r>
        <w:t>That depends on your current ability to program and how easily you will be able to understand C++ concepts. C++ can be a very powerful language, but it also has many pitfalls which can make learning it more difficult than some other languages.</w:t>
      </w:r>
    </w:p>
    <w:p>
      <w:r>
        <w:rPr>
          <w:b/>
          <w:u w:val="single"/>
        </w:rPr>
        <w:t>Document 3906</w:t>
      </w:r>
    </w:p>
    <w:p>
      <w:r>
        <w:rPr>
          <w:b/>
        </w:rPr>
        <w:t>Instruction</w:t>
      </w:r>
    </w:p>
    <w:p>
      <w:r>
        <w:t>Tell me who the first three countries to give women the vote were. Give it to me in a bulleted list.</w:t>
      </w:r>
    </w:p>
    <w:p>
      <w:r>
        <w:rPr>
          <w:b/>
        </w:rPr>
        <w:t>Response</w:t>
      </w:r>
    </w:p>
    <w:p>
      <w:r>
        <w:t>The first three countries to grant the right of women to an equal vote were:</w:t>
        <w:br/>
        <w:t>- New Zealand (1893)</w:t>
        <w:br/>
        <w:t>- Australia (1902)</w:t>
        <w:br/>
        <w:t>- Finland (1906)</w:t>
      </w:r>
    </w:p>
    <w:p>
      <w:r>
        <w:rPr>
          <w:b/>
          <w:u w:val="single"/>
        </w:rPr>
        <w:t>Document 3907</w:t>
      </w:r>
    </w:p>
    <w:p>
      <w:r>
        <w:rPr>
          <w:b/>
        </w:rPr>
        <w:t>Instruction</w:t>
      </w:r>
    </w:p>
    <w:p>
      <w:r>
        <w:t>What are the best Sherlock Holmes short stories?</w:t>
      </w:r>
    </w:p>
    <w:p>
      <w:r>
        <w:rPr>
          <w:b/>
        </w:rPr>
        <w:t>Response</w:t>
      </w:r>
    </w:p>
    <w:p>
      <w:r>
        <w:t xml:space="preserve">While "best" can be subjective, the author of the Sherlock Holmes series, Sir Arthur Conan Doyle, selected his own list of 12 short stories that he thought were the best. His list was this: </w:t>
        <w:br/>
        <w:t>1. The Speckled Band</w:t>
        <w:br/>
        <w:t>2. The Red-Headed League</w:t>
        <w:br/>
        <w:t>3. The Dancing Men</w:t>
        <w:br/>
        <w:t>4. The Final Problem</w:t>
        <w:br/>
        <w:t>5. A Scandal in Bohemia</w:t>
        <w:br/>
        <w:t>6. The Empty House</w:t>
        <w:br/>
        <w:t>7. The Five Orange Pips</w:t>
        <w:br/>
        <w:t>8. The Second Stain</w:t>
        <w:br/>
        <w:t>9. The Devil’s Foot</w:t>
        <w:br/>
        <w:t>10. The Priory School</w:t>
        <w:br/>
        <w:t>11. The Musgrave Ritual</w:t>
        <w:br/>
        <w:t>12. The Reigate Squires</w:t>
      </w:r>
    </w:p>
    <w:p>
      <w:r>
        <w:rPr>
          <w:b/>
          <w:u w:val="single"/>
        </w:rPr>
        <w:t>Document 3908</w:t>
      </w:r>
    </w:p>
    <w:p>
      <w:r>
        <w:rPr>
          <w:b/>
        </w:rPr>
        <w:t>Instruction</w:t>
      </w:r>
    </w:p>
    <w:p>
      <w:r>
        <w:t>Classify the below companies based on their market capitalization.</w:t>
        <w:br/>
        <w:t>Reliance, Adani Enterprise, Tanla, Globus Spirits, Apollo Hospitals, NELCO, Zee Entertainment Enterprises Ltd</w:t>
      </w:r>
    </w:p>
    <w:p>
      <w:r>
        <w:rPr>
          <w:b/>
        </w:rPr>
        <w:t>Response</w:t>
      </w:r>
    </w:p>
    <w:p>
      <w:r>
        <w:t>Small Cap - Tanla, Globus Spirits, NELCO</w:t>
        <w:br/>
        <w:t>Mid Cap - Zee Entertainment Enterprises Ltd</w:t>
        <w:br/>
        <w:t>Large Cap - Reliance, Adani Enterprise, Apollo Hospitals</w:t>
      </w:r>
    </w:p>
    <w:p>
      <w:r>
        <w:rPr>
          <w:b/>
          <w:u w:val="single"/>
        </w:rPr>
        <w:t>Document 3909</w:t>
      </w:r>
    </w:p>
    <w:p>
      <w:r>
        <w:rPr>
          <w:b/>
        </w:rPr>
        <w:t>Instruction</w:t>
      </w:r>
    </w:p>
    <w:p>
      <w:r>
        <w:t>Who are the best golfers of all time?</w:t>
      </w:r>
    </w:p>
    <w:p>
      <w:r>
        <w:rPr>
          <w:b/>
        </w:rPr>
        <w:t>Response</w:t>
      </w:r>
    </w:p>
    <w:p>
      <w:r>
        <w:t>Golf is a sport that has been around for hundreds of years.  In modern golf (1900 - Present) there have been a few really great players.  In the early half of the 20th century, Bobby Jones from Atlanta, GA was probably the best in the world.  Then Ben Hogan from Texas came along and was another great player.  From there, Jack Nicklaus and Tiger Woods are likely the best since.  Winning major championships is really what defines greatness in golf. Major championships include: The Masters, The US Open, The British Open and the PGA Championship.  Jack Nicklaus holds the record for most majors won.</w:t>
      </w:r>
    </w:p>
    <w:p>
      <w:r>
        <w:rPr>
          <w:b/>
          <w:u w:val="single"/>
        </w:rPr>
        <w:t>Document 3910</w:t>
      </w:r>
    </w:p>
    <w:p>
      <w:r>
        <w:rPr>
          <w:b/>
        </w:rPr>
        <w:t>Instruction</w:t>
      </w:r>
    </w:p>
    <w:p>
      <w:r>
        <w:t>You and your friends are discussing the best tier ratings of common London-based football teams. You are trying to determine whether Chelsea F.C., Arsenal F.C., Tottenham Hotspur F.C., West Ham United F.C., Fulham F.C. and Crystal Palace F.C. are considered by fans to be the 'best', 'ok' and 'worst'.</w:t>
      </w:r>
    </w:p>
    <w:p>
      <w:r>
        <w:rPr>
          <w:b/>
        </w:rPr>
        <w:t>Response</w:t>
      </w:r>
    </w:p>
    <w:p>
      <w:r>
        <w:t>best: Tottenham Hotspur F.C.</w:t>
        <w:br/>
        <w:t>ok: Chelsea F.C., West Ham United F.C., Fulham F.C. and Crystal Palace F.C.</w:t>
        <w:br/>
        <w:t>worst: Arsenal F.C.</w:t>
      </w:r>
    </w:p>
    <w:p>
      <w:r>
        <w:rPr>
          <w:b/>
          <w:u w:val="single"/>
        </w:rPr>
        <w:t>Document 3911</w:t>
      </w:r>
    </w:p>
    <w:p>
      <w:r>
        <w:rPr>
          <w:b/>
        </w:rPr>
        <w:t>Instruction</w:t>
      </w:r>
    </w:p>
    <w:p>
      <w:r>
        <w:t>List the architects who designed Klovska station</w:t>
      </w:r>
    </w:p>
    <w:p>
      <w:r>
        <w:rPr>
          <w:b/>
        </w:rPr>
        <w:t>Context</w:t>
      </w:r>
    </w:p>
    <w:p>
      <w:r>
        <w:t>Klovska — is a station on Kyiv Metro's Syretsko-Pecherska Line. Originally the station was a temporary terminus of the line between its opening date 31 December 1989 and prior to the expansion of the line to Vydubichy in December 1991.</w:t>
        <w:br/>
        <w:br/>
        <w:t>Designed by architects A. Krushinskiy, L. Kachalova, O. Cherevko and M. Solyanyk the station is a standard pylon trivault, but with aesthetics resembling the metallic Prague Metro stations, rather than the traditional marble-clad Soviet ones. The emphasis was to give the station monumentalism, which is achieved by giving a bright high contrast gleam to the appearance. The vault ceilings are covered by set of green aluminium planes. Highly contrasting with this are the black niches which hold a line of powerful fluorescent lighting elements. White marble is used for the walls.</w:t>
      </w:r>
    </w:p>
    <w:p>
      <w:r>
        <w:rPr>
          <w:b/>
        </w:rPr>
        <w:t>Response</w:t>
      </w:r>
    </w:p>
    <w:p>
      <w:r>
        <w:t>A. Krushinskiy, L. Kachalova, O. Cherevko and M. Solyanyk</w:t>
      </w:r>
    </w:p>
    <w:p>
      <w:r>
        <w:rPr>
          <w:b/>
          <w:u w:val="single"/>
        </w:rPr>
        <w:t>Document 3912</w:t>
      </w:r>
    </w:p>
    <w:p>
      <w:r>
        <w:rPr>
          <w:b/>
        </w:rPr>
        <w:t>Instruction</w:t>
      </w:r>
    </w:p>
    <w:p>
      <w:r>
        <w:t>Given a reference text about José Francisco Miguel António de Mendonça, tell me when he was appointed patriarch and when he died.</w:t>
      </w:r>
    </w:p>
    <w:p>
      <w:r>
        <w:rPr>
          <w:b/>
        </w:rPr>
        <w:t>Context</w:t>
      </w:r>
    </w:p>
    <w:p>
      <w:r>
        <w:t>José Francisco Miguel António de Mendonça, or rather, Mendoça (Lisbon, October 2, 1725 - Lisbon, February 11, 1808), was the fifth Patriarch of Lisbon under the name of D. José II.</w:t>
        <w:br/>
        <w:br/>
        <w:t>Biography</w:t>
        <w:br/>
        <w:t>He was the son of Nuno Manuel de Mendoça, 4th Count of Vale de Reis, and his wife, D. Leonor Maria Antónia de Noronha. He was the younger brother of the 5th Count and 1st Count of Azambuja, and of D. João Rafael de Mendonça, Bishop of Porto.</w:t>
        <w:br/>
        <w:br/>
        <w:t>He graduated in canon law, having been canon of the Patriarchal See of Lisbon, Monsignor and still principal of the same church.</w:t>
        <w:br/>
        <w:br/>
        <w:t>José Mendonca succeeded D. Francisco de Lemos as rector of the University of Coimbra from 1780 to 1785.[1] During his tenure he attempted introduce a number of reforms.[2]</w:t>
        <w:br/>
        <w:br/>
        <w:t>In 1786, he was appointed Patriarch of Lisbon. By 1792 he was still trying to get permission from the Real Mesa Censória (Royal Censorial Court) to publish two pastoral letters. A law passed on April 5, 1768 reaffirmed the right of "temporal sovereignty" over the prohibition of "pernicious books and papers" in the interest of political defense. As the Mesa had jurisdiction over all printed materials, this included pastoral letters.[3]</w:t>
        <w:br/>
        <w:br/>
        <w:t>Pope Pius VI made him a cardinal in 1788. He died in 1808 and his body is buried in the Convent of Grace.</w:t>
      </w:r>
    </w:p>
    <w:p>
      <w:r>
        <w:rPr>
          <w:b/>
        </w:rPr>
        <w:t>Response</w:t>
      </w:r>
    </w:p>
    <w:p>
      <w:r>
        <w:t>José Francisco Miguel António de Mendonça was appointed Patriarch of Lisbon in 1786 and died in 1808.</w:t>
      </w:r>
    </w:p>
    <w:p>
      <w:r>
        <w:rPr>
          <w:b/>
          <w:u w:val="single"/>
        </w:rPr>
        <w:t>Document 3913</w:t>
      </w:r>
    </w:p>
    <w:p>
      <w:r>
        <w:rPr>
          <w:b/>
        </w:rPr>
        <w:t>Instruction</w:t>
      </w:r>
    </w:p>
    <w:p>
      <w:r>
        <w:t>Explain the answer to this riddle: What has four legs in the morning, two legs in the afternoon, and three legs in the evening?</w:t>
      </w:r>
    </w:p>
    <w:p>
      <w:r>
        <w:rPr>
          <w:b/>
        </w:rPr>
        <w:t>Response</w:t>
      </w:r>
    </w:p>
    <w:p>
      <w:r>
        <w:t>This riddle is referring to a human. A human in infancy (morning) crawls using four limbs. A human adult (afternoon) walks on two legs. An elderly person (evening) walks on two legs and a cane.</w:t>
      </w:r>
    </w:p>
    <w:p>
      <w:r>
        <w:rPr>
          <w:b/>
          <w:u w:val="single"/>
        </w:rPr>
        <w:t>Document 3914</w:t>
      </w:r>
    </w:p>
    <w:p>
      <w:r>
        <w:rPr>
          <w:b/>
        </w:rPr>
        <w:t>Instruction</w:t>
      </w:r>
    </w:p>
    <w:p>
      <w:r>
        <w:t>Kingsway a 3 km stretch was built as a ceremonial boulevard by whom?</w:t>
      </w:r>
    </w:p>
    <w:p>
      <w:r>
        <w:rPr>
          <w:b/>
        </w:rPr>
        <w:t>Response</w:t>
      </w:r>
    </w:p>
    <w:p>
      <w:r>
        <w:t>Edwin Lutyens &amp; Herbert Baker</w:t>
      </w:r>
    </w:p>
    <w:p>
      <w:r>
        <w:rPr>
          <w:b/>
          <w:u w:val="single"/>
        </w:rPr>
        <w:t>Document 3915</w:t>
      </w:r>
    </w:p>
    <w:p>
      <w:r>
        <w:rPr>
          <w:b/>
        </w:rPr>
        <w:t>Instruction</w:t>
      </w:r>
    </w:p>
    <w:p>
      <w:r>
        <w:t>Why are plants green?</w:t>
      </w:r>
    </w:p>
    <w:p>
      <w:r>
        <w:rPr>
          <w:b/>
        </w:rPr>
        <w:t>Response</w:t>
      </w:r>
    </w:p>
    <w:p>
      <w:r>
        <w:t>Green coloration comes from the reflection of light off of a plant's cells. The plants cells are full of photosynthesizing chemicals called chlorophyll which reflect a green color. Not all plants look green though, due to the ability to reflect other wavelengths of light. When plants lose chlorophyll they will tend to lose the green color. This is why plants lose their green color in the fall and turn into red, orange, and yellow.</w:t>
      </w:r>
    </w:p>
    <w:p>
      <w:r>
        <w:rPr>
          <w:b/>
          <w:u w:val="single"/>
        </w:rPr>
        <w:t>Document 3916</w:t>
      </w:r>
    </w:p>
    <w:p>
      <w:r>
        <w:rPr>
          <w:b/>
        </w:rPr>
        <w:t>Instruction</w:t>
      </w:r>
    </w:p>
    <w:p>
      <w:r>
        <w:t>Which characters belong to DC or Marvel Universe? Reptil, Beast Boy</w:t>
      </w:r>
    </w:p>
    <w:p>
      <w:r>
        <w:rPr>
          <w:b/>
        </w:rPr>
        <w:t>Response</w:t>
      </w:r>
    </w:p>
    <w:p>
      <w:r>
        <w:t>Beast Boy is DC, Reptil is Marvel</w:t>
      </w:r>
    </w:p>
    <w:p>
      <w:r>
        <w:rPr>
          <w:b/>
          <w:u w:val="single"/>
        </w:rPr>
        <w:t>Document 3917</w:t>
      </w:r>
    </w:p>
    <w:p>
      <w:r>
        <w:rPr>
          <w:b/>
        </w:rPr>
        <w:t>Instruction</w:t>
      </w:r>
    </w:p>
    <w:p>
      <w:r>
        <w:t>What would you suggest as to how someone could sell a bike?</w:t>
      </w:r>
    </w:p>
    <w:p>
      <w:r>
        <w:rPr>
          <w:b/>
        </w:rPr>
        <w:t>Response</w:t>
      </w:r>
    </w:p>
    <w:p>
      <w:r>
        <w:t>There are a number of ways to sell a bike. The simplest way is to ask friends or family if someone would be interested in purchasing, next look at your closest community. Usually in apartments, or even in towns, there are community noticeboards that you could use to advertise your bike. Finally, there are many online community sites on platforms such as Facebook, where you could list your bike for sale.</w:t>
      </w:r>
    </w:p>
    <w:p>
      <w:r>
        <w:rPr>
          <w:b/>
          <w:u w:val="single"/>
        </w:rPr>
        <w:t>Document 3918</w:t>
      </w:r>
    </w:p>
    <w:p>
      <w:r>
        <w:rPr>
          <w:b/>
        </w:rPr>
        <w:t>Instruction</w:t>
      </w:r>
    </w:p>
    <w:p>
      <w:r>
        <w:t>Where is the corporate headquarters of Adobe Systems?</w:t>
      </w:r>
    </w:p>
    <w:p>
      <w:r>
        <w:rPr>
          <w:b/>
        </w:rPr>
        <w:t>Context</w:t>
      </w:r>
    </w:p>
    <w:p>
      <w:r>
        <w:t>The Adobe World Headquarters is the corporate headquarters of Adobe Systems, located in San Jose, California.</w:t>
        <w:br/>
        <w:br/>
        <w:t>The buildings are known for their green design. The West Tower is listed as an Energy Star labeled building by the U.S. Environmental Protection Agency. In 2006, all three towers were awarded Leadership in Energy and Environmental Design (LEED) Platinum certification by the United States Green Building Council for environmental sustainability.</w:t>
      </w:r>
    </w:p>
    <w:p>
      <w:r>
        <w:rPr>
          <w:b/>
        </w:rPr>
        <w:t>Response</w:t>
      </w:r>
    </w:p>
    <w:p>
      <w:r>
        <w:t>San Jose, California</w:t>
      </w:r>
    </w:p>
    <w:p>
      <w:r>
        <w:rPr>
          <w:b/>
          <w:u w:val="single"/>
        </w:rPr>
        <w:t>Document 3919</w:t>
      </w:r>
    </w:p>
    <w:p>
      <w:r>
        <w:rPr>
          <w:b/>
        </w:rPr>
        <w:t>Instruction</w:t>
      </w:r>
    </w:p>
    <w:p>
      <w:r>
        <w:t>We all know the saying "what goes up must come down," but what goes up but does not come down?</w:t>
      </w:r>
    </w:p>
    <w:p>
      <w:r>
        <w:rPr>
          <w:b/>
        </w:rPr>
        <w:t>Response</w:t>
      </w:r>
    </w:p>
    <w:p>
      <w:r>
        <w:t>Age</w:t>
      </w:r>
    </w:p>
    <w:p>
      <w:r>
        <w:rPr>
          <w:b/>
          <w:u w:val="single"/>
        </w:rPr>
        <w:t>Document 3920</w:t>
      </w:r>
    </w:p>
    <w:p>
      <w:r>
        <w:rPr>
          <w:b/>
        </w:rPr>
        <w:t>Instruction</w:t>
      </w:r>
    </w:p>
    <w:p>
      <w:r>
        <w:t>How do I make a traditional Bolognese sauce?</w:t>
      </w:r>
    </w:p>
    <w:p>
      <w:r>
        <w:rPr>
          <w:b/>
        </w:rPr>
        <w:t>Response</w:t>
      </w:r>
    </w:p>
    <w:p>
      <w:r>
        <w:t>Bolognese sauce, sometimes called Bolognese Ragu has many variations, so I will provide the most common method. Dice one brown onion and then sauté in 25g of butter and 4 tablespoons of olive oil. Once the onions start to colour add 35 grams of diced pancetta and let the fat render. Add a mix of 1 chopped carrot, 1 chopped celery stick and 1 diced clove of garlic, stirring for 3-4 minutes. Add 500g of ground beef, seasoning the beef with salt and pepper. Next evaporate 1 cup of red wine, making sure the mixture reduces. Then evaporate 3/4 of a cup of fresh milk, also reducing the mixture. Add 4 chopped and peeled fresh tomatoes, 1 bay leaf and 1/4 tsp of chopped fresh thyme leaves and then simmer the sauce on low to medium heat for 1 and a half to two hours. Season again before serving with pasta.</w:t>
      </w:r>
    </w:p>
    <w:p>
      <w:r>
        <w:rPr>
          <w:b/>
          <w:u w:val="single"/>
        </w:rPr>
        <w:t>Document 3921</w:t>
      </w:r>
    </w:p>
    <w:p>
      <w:r>
        <w:rPr>
          <w:b/>
        </w:rPr>
        <w:t>Instruction</w:t>
      </w:r>
    </w:p>
    <w:p>
      <w:r>
        <w:t>Identify which instrument is string or woodwind: Violetta, Kaval</w:t>
      </w:r>
    </w:p>
    <w:p>
      <w:r>
        <w:rPr>
          <w:b/>
        </w:rPr>
        <w:t>Response</w:t>
      </w:r>
    </w:p>
    <w:p>
      <w:r>
        <w:t>Violetta is string, Kaval is woodwind.</w:t>
      </w:r>
    </w:p>
    <w:p>
      <w:r>
        <w:rPr>
          <w:b/>
          <w:u w:val="single"/>
        </w:rPr>
        <w:t>Document 3922</w:t>
      </w:r>
    </w:p>
    <w:p>
      <w:r>
        <w:rPr>
          <w:b/>
        </w:rPr>
        <w:t>Instruction</w:t>
      </w:r>
    </w:p>
    <w:p>
      <w:r>
        <w:t>List some American candy bars that have chocolate and caramel.</w:t>
      </w:r>
    </w:p>
    <w:p>
      <w:r>
        <w:rPr>
          <w:b/>
        </w:rPr>
        <w:t>Response</w:t>
      </w:r>
    </w:p>
    <w:p>
      <w:r>
        <w:t>Twix, Snickers, Rolo, Caramel M&amp;Ms, Milky Way, Milk Duds</w:t>
      </w:r>
    </w:p>
    <w:p>
      <w:r>
        <w:rPr>
          <w:b/>
          <w:u w:val="single"/>
        </w:rPr>
        <w:t>Document 3923</w:t>
      </w:r>
    </w:p>
    <w:p>
      <w:r>
        <w:rPr>
          <w:b/>
        </w:rPr>
        <w:t>Instruction</w:t>
      </w:r>
    </w:p>
    <w:p>
      <w:r>
        <w:t>Given this paragraph about the domestication of mammals, tell me the earliest known time period in which dairying occurred and also give me the location.</w:t>
      </w:r>
    </w:p>
    <w:p>
      <w:r>
        <w:rPr>
          <w:b/>
        </w:rPr>
        <w:t>Context</w:t>
      </w:r>
    </w:p>
    <w:p>
      <w:r>
        <w:t>Humans first learned to consume the milk of other mammals regularly following the domestication of animals during the Neolithic Revolution or the development of agriculture. This development occurred independently in several global locations from as early as 9000–7000 BC in Mesopotamia[25] to 3500–3000 BC in the Americas.[26] People first domesticated the most important dairy animals – cattle, sheep and goats – in Southwest Asia, although domestic cattle had been independently derived from wild aurochs populations several times since.[27] Initially animals were kept for meat, and archaeologist Andrew Sherratt has suggested that dairying, along with the exploitation of domestic animals for hair and labor, began much later in a separate secondary products revolution in the fourth millennium BC.[28] Sherratt's model is not supported by recent findings, based on the analysis of lipid residue in prehistoric pottery, that shows that dairying was practiced in the early phases of agriculture in Southwest Asia, by at least the seventh millennium BC.[29][30] From Southwest Asia domestic dairy animals spread to Europe (beginning around 7000 BC but did not reach Britain and Scandinavia until after 4000 BC),[31] and South Asia (7000–5500 BC).[32] The first farmers in central Europe[33] and Britain[34] milked their animals. Pastoral and pastoral nomadic economies, which rely predominantly or exclusively on domestic animals and their products rather than crop farming, were developed as European farmers moved into the Pontic–Caspian steppe in the fourth millennium BC, and subsequently spread across much of the Eurasian steppe.[35] Sheep and goats were introduced to Africa from Southwest Asia, but African cattle may have been independently domesticated around 7000–6000 BC.[36]</w:t>
      </w:r>
    </w:p>
    <w:p>
      <w:r>
        <w:rPr>
          <w:b/>
        </w:rPr>
        <w:t>Response</w:t>
      </w:r>
    </w:p>
    <w:p>
      <w:r>
        <w:t>The earliest known dairying occurred between 9000-7000 BC in Mesopotamia.</w:t>
      </w:r>
    </w:p>
    <w:p>
      <w:r>
        <w:rPr>
          <w:b/>
          <w:u w:val="single"/>
        </w:rPr>
        <w:t>Document 3924</w:t>
      </w:r>
    </w:p>
    <w:p>
      <w:r>
        <w:rPr>
          <w:b/>
        </w:rPr>
        <w:t>Instruction</w:t>
      </w:r>
    </w:p>
    <w:p>
      <w:r>
        <w:t>How does increasing interest rates impact inflation?</w:t>
      </w:r>
    </w:p>
    <w:p>
      <w:r>
        <w:rPr>
          <w:b/>
        </w:rPr>
        <w:t>Response</w:t>
      </w:r>
    </w:p>
    <w:p>
      <w:r>
        <w:t>Increased interest rates raises the cost of borrowing money, which tends to reduce spending and ultimately inflation.</w:t>
      </w:r>
    </w:p>
    <w:p>
      <w:r>
        <w:rPr>
          <w:b/>
          <w:u w:val="single"/>
        </w:rPr>
        <w:t>Document 3925</w:t>
      </w:r>
    </w:p>
    <w:p>
      <w:r>
        <w:rPr>
          <w:b/>
        </w:rPr>
        <w:t>Instruction</w:t>
      </w:r>
    </w:p>
    <w:p>
      <w:r>
        <w:t>Give me some tips for increase my savings</w:t>
      </w:r>
    </w:p>
    <w:p>
      <w:r>
        <w:rPr>
          <w:b/>
        </w:rPr>
        <w:t>Response</w:t>
      </w:r>
    </w:p>
    <w:p>
      <w:r>
        <w:t>To increase the savings, one needs to always strike a mindful balance between wants and needs and more importantly, it also depends on individual circumstances. Here are some things that one can start doing to increase the savings</w:t>
        <w:br/>
        <w:br/>
        <w:t>1. Try to pay off the debt as soon as possible.</w:t>
        <w:br/>
        <w:t>2. The principal of "Pay oneself first". It doesn't mean spend this money on wishes, but on the contrary, first put the fixed amount in the savings accounts and then try to go by your expenses.</w:t>
        <w:br/>
        <w:t>3. Track your expenses. Sometimes we just don't know that we have so many useless subscriptions that are squeezing your hard earned money under your own eyes.</w:t>
        <w:br/>
        <w:t>4. Try to cook at home rather than going to the restaurants or ordering food online on frequent basis.</w:t>
      </w:r>
    </w:p>
    <w:p>
      <w:r>
        <w:rPr>
          <w:b/>
          <w:u w:val="single"/>
        </w:rPr>
        <w:t>Document 3926</w:t>
      </w:r>
    </w:p>
    <w:p>
      <w:r>
        <w:rPr>
          <w:b/>
        </w:rPr>
        <w:t>Instruction</w:t>
      </w:r>
    </w:p>
    <w:p>
      <w:r>
        <w:t>Identify which instrument is string or woodwind: Bass guitar, Duduk</w:t>
      </w:r>
    </w:p>
    <w:p>
      <w:r>
        <w:rPr>
          <w:b/>
        </w:rPr>
        <w:t>Response</w:t>
      </w:r>
    </w:p>
    <w:p>
      <w:r>
        <w:t>Bass guitar is string, Duduk is woodwind.</w:t>
      </w:r>
    </w:p>
    <w:p>
      <w:r>
        <w:rPr>
          <w:b/>
          <w:u w:val="single"/>
        </w:rPr>
        <w:t>Document 3927</w:t>
      </w:r>
    </w:p>
    <w:p>
      <w:r>
        <w:rPr>
          <w:b/>
        </w:rPr>
        <w:t>Instruction</w:t>
      </w:r>
    </w:p>
    <w:p>
      <w:r>
        <w:t>Name three national parks in California.</w:t>
      </w:r>
    </w:p>
    <w:p>
      <w:r>
        <w:rPr>
          <w:b/>
        </w:rPr>
        <w:t>Response</w:t>
      </w:r>
    </w:p>
    <w:p>
      <w:r>
        <w:t>Three national parks in California are Yosemite, Sequoia, and Joshua Tree.</w:t>
      </w:r>
    </w:p>
    <w:p>
      <w:r>
        <w:rPr>
          <w:b/>
          <w:u w:val="single"/>
        </w:rPr>
        <w:t>Document 3928</w:t>
      </w:r>
    </w:p>
    <w:p>
      <w:r>
        <w:rPr>
          <w:b/>
        </w:rPr>
        <w:t>Instruction</w:t>
      </w:r>
    </w:p>
    <w:p>
      <w:r>
        <w:t>Why is the University of Waterloo the best school for software engineering?</w:t>
      </w:r>
    </w:p>
    <w:p>
      <w:r>
        <w:rPr>
          <w:b/>
        </w:rPr>
        <w:t>Response</w:t>
      </w:r>
    </w:p>
    <w:p>
      <w:r>
        <w:t>The University of Waterloo boasts an impressive history of successful alumni in the software industry. One major reason for this success is its cooperative education program. It implements a system in which six four month internships are spread across a four year degree, combining experiential learning with theoretical education. Because of this, Waterloo's students, who are selected from the brightest in Canada, gain extensive exposure to the software engineering industry prior to graduation.</w:t>
      </w:r>
    </w:p>
    <w:p>
      <w:r>
        <w:rPr>
          <w:b/>
          <w:u w:val="single"/>
        </w:rPr>
        <w:t>Document 3929</w:t>
      </w:r>
    </w:p>
    <w:p>
      <w:r>
        <w:rPr>
          <w:b/>
        </w:rPr>
        <w:t>Instruction</w:t>
      </w:r>
    </w:p>
    <w:p>
      <w:r>
        <w:t>Who were the Ottomans?</w:t>
      </w:r>
    </w:p>
    <w:p>
      <w:r>
        <w:rPr>
          <w:b/>
        </w:rPr>
        <w:t>Context</w:t>
      </w:r>
    </w:p>
    <w:p>
      <w:r>
        <w:t>The Ottoman Empire,[k] historically and colloquially the Turkish Empire,[24] was an empire[l] that controlled much of Southeast Europe, Western Asia, and Northern Africa between the 14th and early 20th centuries. It was founded at the end of the 13th century in northwestern Anatolia in the town of Söğüt (modern-day Bilecik Province) by the Turkoman[25] tribal leader Osman I.[26] After 1354, the Ottomans crossed into Europe and, with the conquest of the Balkans, the Ottoman beylik was transformed into a transcontinental empire. The Ottomans ended the Byzantine Empire with the conquest of Constantinople in 1453 by Mehmed the Conqueror.[27]</w:t>
      </w:r>
    </w:p>
    <w:p>
      <w:r>
        <w:rPr>
          <w:b/>
        </w:rPr>
        <w:t>Response</w:t>
      </w:r>
    </w:p>
    <w:p>
      <w:r>
        <w:t>The Ottomans belonged to the Ottoman empire which was founded in Anatolia, a region in Turkey and over the centuries spread more vastly to become a transcontinental empire.</w:t>
      </w:r>
    </w:p>
    <w:p>
      <w:r>
        <w:rPr>
          <w:b/>
          <w:u w:val="single"/>
        </w:rPr>
        <w:t>Document 3930</w:t>
      </w:r>
    </w:p>
    <w:p>
      <w:r>
        <w:rPr>
          <w:b/>
        </w:rPr>
        <w:t>Instruction</w:t>
      </w:r>
    </w:p>
    <w:p>
      <w:r>
        <w:t>What teams were a part of the 2021 Valletta Cup?</w:t>
      </w:r>
    </w:p>
    <w:p>
      <w:r>
        <w:rPr>
          <w:b/>
        </w:rPr>
        <w:t>Context</w:t>
      </w:r>
    </w:p>
    <w:p>
      <w:r>
        <w:t>The 2021 Valletta Cup was a Twenty20 International (T20I) cricket tournament held in Malta between 21 and 24 October 2021.[1] It was the second edition of the Valletta Cup. The matches were played at the Marsa Sports Club in Marsa.[2] The participating teams were the hosts Malta along with Bulgaria, Gibraltar and Switzerland.[1]</w:t>
        <w:br/>
        <w:br/>
        <w:t>This was the first international tournament for Switzerland since the introduction of global T20I status in January 2019,[3] and their re-admittance to the International Cricket Council (ICC) in July 2021.[1] Cricket Switzerland (previously known as the Swiss Cricket Association), had been suspended by the ICC in 2012 due to non-compliance following the formation of a second organization also claiming to oversee cricket in the country.[4] They were one of three nations to gain Associate membership after the ICC's annual general meeting in July 2021.[5][6]</w:t>
        <w:br/>
        <w:br/>
        <w:t>Switzerland finished on top of the round-robin stage with three wins.[7] Malta defeated Switzerland in the final,[8] after Bulgaria defeated Gibraltar in the third-place playoff.[9] After the tournament, Malta and Gibraltar played a rain-affected two-match bilateral T20I series that was shared after one game was lost to the weather and the other finished as a DLS method tie.[10]</w:t>
      </w:r>
    </w:p>
    <w:p>
      <w:r>
        <w:rPr>
          <w:b/>
        </w:rPr>
        <w:t>Response</w:t>
      </w:r>
    </w:p>
    <w:p>
      <w:r>
        <w:t>Malta, Bulgaria, Gibraltar &amp; Switzerland were of the participating teams in the 2021 Valletta Cup.</w:t>
      </w:r>
    </w:p>
    <w:p>
      <w:r>
        <w:rPr>
          <w:b/>
          <w:u w:val="single"/>
        </w:rPr>
        <w:t>Document 3931</w:t>
      </w:r>
    </w:p>
    <w:p>
      <w:r>
        <w:rPr>
          <w:b/>
        </w:rPr>
        <w:t>Instruction</w:t>
      </w:r>
    </w:p>
    <w:p>
      <w:r>
        <w:t>I'm putting together an exercise plan that needs to have both cardio and strength exercises, but I want to separate exercises into each category. Running, deadlifts, cycling, pushups, swimming, jump rope,  lunges and squats.</w:t>
      </w:r>
    </w:p>
    <w:p>
      <w:r>
        <w:rPr>
          <w:b/>
        </w:rPr>
        <w:t>Response</w:t>
      </w:r>
    </w:p>
    <w:p>
      <w:r>
        <w:t>Running, cycling, swimming and jump rope are all forms of cardio exercise. Deadlifts, pushups, lunges and squats are forms of strength exercise.</w:t>
      </w:r>
    </w:p>
    <w:p>
      <w:r>
        <w:rPr>
          <w:b/>
          <w:u w:val="single"/>
        </w:rPr>
        <w:t>Document 3932</w:t>
      </w:r>
    </w:p>
    <w:p>
      <w:r>
        <w:rPr>
          <w:b/>
        </w:rPr>
        <w:t>Instruction</w:t>
      </w:r>
    </w:p>
    <w:p>
      <w:r>
        <w:t>What is the mona lisa?</w:t>
      </w:r>
    </w:p>
    <w:p>
      <w:r>
        <w:rPr>
          <w:b/>
        </w:rPr>
        <w:t>Response</w:t>
      </w:r>
    </w:p>
    <w:p>
      <w:r>
        <w:t>The Mona Lisa is one of the rarest and most valuable paintings in history.  It was painted by  Leonardo da Vinci in 1503.  Appraisers also say the Mona Lisa is priceless, but if it was ever auctions that it would be worth more than a billion dollars.  The Mona Lisa is currently on display at the Louvre Museum in Paris, France.  You can pay for a tour of the Louvre Museum and at the end of the tour or walk through you get to see the Mona Lisa.</w:t>
      </w:r>
    </w:p>
    <w:p>
      <w:r>
        <w:rPr>
          <w:b/>
          <w:u w:val="single"/>
        </w:rPr>
        <w:t>Document 3933</w:t>
      </w:r>
    </w:p>
    <w:p>
      <w:r>
        <w:rPr>
          <w:b/>
        </w:rPr>
        <w:t>Instruction</w:t>
      </w:r>
    </w:p>
    <w:p>
      <w:r>
        <w:t>Who is the prime minister of India</w:t>
      </w:r>
    </w:p>
    <w:p>
      <w:r>
        <w:rPr>
          <w:b/>
        </w:rPr>
        <w:t>Response</w:t>
      </w:r>
    </w:p>
    <w:p>
      <w:r>
        <w:t>The prime minister of India is Narendra Modi who has been in power since 2014. He belongs to the Bharatiya Janata Party (BJP). He is the 14th prime minister of India.</w:t>
      </w:r>
    </w:p>
    <w:p>
      <w:r>
        <w:rPr>
          <w:b/>
          <w:u w:val="single"/>
        </w:rPr>
        <w:t>Document 3934</w:t>
      </w:r>
    </w:p>
    <w:p>
      <w:r>
        <w:rPr>
          <w:b/>
        </w:rPr>
        <w:t>Instruction</w:t>
      </w:r>
    </w:p>
    <w:p>
      <w:r>
        <w:t>What is VTEC?</w:t>
      </w:r>
    </w:p>
    <w:p>
      <w:r>
        <w:rPr>
          <w:b/>
        </w:rPr>
        <w:t>Response</w:t>
      </w:r>
    </w:p>
    <w:p>
      <w:r>
        <w:t>VTEC stands for "Variable Valve Timing &amp; Lift Electronic Control." It is a technology used by some Honda cars for changing the way an engine runs based on the engine speeds. It works   by using oil pressure to activate a different camshaft profile at higher engine speeds. The camshaft profile allows more air to enter the engine cylinders, and thus causes more effective combustion and more power. At lower engine speeds, VTEC disengages and uses a default camshaft profile, which is optimized for fuel efficiency.</w:t>
      </w:r>
    </w:p>
    <w:p>
      <w:r>
        <w:rPr>
          <w:b/>
          <w:u w:val="single"/>
        </w:rPr>
        <w:t>Document 3935</w:t>
      </w:r>
    </w:p>
    <w:p>
      <w:r>
        <w:rPr>
          <w:b/>
        </w:rPr>
        <w:t>Instruction</w:t>
      </w:r>
    </w:p>
    <w:p>
      <w:r>
        <w:t>What was the result and impact of the First Battle of Tannenberg?</w:t>
      </w:r>
    </w:p>
    <w:p>
      <w:r>
        <w:rPr>
          <w:b/>
        </w:rPr>
        <w:t>Context</w:t>
      </w:r>
    </w:p>
    <w:p>
      <w:r>
        <w:t>The Battle of Grunwald, Battle of Žalgiris, or First Battle of Tannenberg, was fought on 15 July 1410 during the Polish–Lithuanian–Teutonic War. The alliance of the Crown of the Kingdom of Poland and the Grand Duchy of Lithuania, led respectively by King Władysław II Jagiełło (Jogaila), and Grand Duke Vytautas, decisively defeated the German Teutonic Order, led by Grand Master Ulrich von Jungingen. Most of the Teutonic Order's leadership were killed or taken prisoner.</w:t>
        <w:br/>
        <w:br/>
        <w:t>Although defeated, the Teutonic Order withstood the subsequent siege of the Malbork Castle and suffered minimal territorial losses at the Peace of Thorn (1411), with other territorial disputes continuing until the Treaty of Melno in 1422. The order, however, never recovered their former power, and the financial burden of war reparations caused internal conflicts and an economic downturn in the lands controlled by them. The battle shifted the balance of power in Central and Eastern Europe and marked the rise of the Polish–Lithuanian union as the dominant regional political and military force.[8]</w:t>
        <w:br/>
        <w:br/>
        <w:t>The battle was one of the largest in medieval Europe.[9] The battle is viewed as one of the most important victories in the histories of Poland and Lithuania. It is also commemorated in Ukraine and Belarus. It has been used as a source of romantic legends and national pride, becoming a larger symbol of struggle against foreign invaders.[10] During the 20th century, the battle was used in Nazi German and Soviet propaganda campaigns. Only in recent decades have historians moved towards a dispassionate, scholarly assessment of the battle, reconciling the previous narratives, which differed widely by nation.</w:t>
      </w:r>
    </w:p>
    <w:p>
      <w:r>
        <w:rPr>
          <w:b/>
        </w:rPr>
        <w:t>Response</w:t>
      </w:r>
    </w:p>
    <w:p>
      <w:r>
        <w:t>The Teutonic Order was defeated in the First Battle of Tannenberg and the subsequent decline of the Teutonic Order led to Polish–Lithuanian union becoming the dominant regional force.</w:t>
      </w:r>
    </w:p>
    <w:p>
      <w:r>
        <w:rPr>
          <w:b/>
          <w:u w:val="single"/>
        </w:rPr>
        <w:t>Document 3936</w:t>
      </w:r>
    </w:p>
    <w:p>
      <w:r>
        <w:rPr>
          <w:b/>
        </w:rPr>
        <w:t>Instruction</w:t>
      </w:r>
    </w:p>
    <w:p>
      <w:r>
        <w:t>On television what was Flipper</w:t>
      </w:r>
    </w:p>
    <w:p>
      <w:r>
        <w:rPr>
          <w:b/>
        </w:rPr>
        <w:t>Response</w:t>
      </w:r>
    </w:p>
    <w:p>
      <w:r>
        <w:t>Dolphin</w:t>
      </w:r>
    </w:p>
    <w:p>
      <w:r>
        <w:rPr>
          <w:b/>
          <w:u w:val="single"/>
        </w:rPr>
        <w:t>Document 3937</w:t>
      </w:r>
    </w:p>
    <w:p>
      <w:r>
        <w:rPr>
          <w:b/>
        </w:rPr>
        <w:t>Instruction</w:t>
      </w:r>
    </w:p>
    <w:p>
      <w:r>
        <w:t>From the passage below, extract the first five member countries of OPEC</w:t>
      </w:r>
    </w:p>
    <w:p>
      <w:r>
        <w:rPr>
          <w:b/>
        </w:rPr>
        <w:t>Context</w:t>
      </w:r>
    </w:p>
    <w:p>
      <w:r>
        <w:t>The Organization of the Petroleum Exporting Countries (OPEC, /ˈoʊpɛk/ OH-pek) is an organization enabling the co-operation of leading oil-producing countries, in order to collectively influence the global market and maximise profit. Founded on 14 September 1960 in Baghdad by the first five members (Iran, Iraq, Kuwait, Saudi Arabia, and Venezuela), it has, since 1965, been headquartered in Vienna, Austria, although Austria is not an OPEC member state. As of September 2018, the 13 member countries accounted for an estimated 44 percent of global oil production and 81.5 percent of the world's proven oil reserves, giving OPEC a major influence on global oil prices that were previously determined by the so-called "Seven Sisters" grouping of multinational oil companies.</w:t>
        <w:br/>
        <w:br/>
        <w:t>The formation of OPEC marked a turning point toward national sovereignty over natural resources, and OPEC decisions have come to play a prominent role in the global oil market and international relations. The effect can be particularly strong when wars or civil disorders lead to extended interruptions in supply. In the 1970s, restrictions in oil production led to a dramatic rise in oil prices and in the revenue and wealth of OPEC, with long-lasting and far-reaching consequences for the global economy. In the 1980s, OPEC began setting production targets for its member nations; generally, when the targets are reduced, oil prices increase. This has occurred most recently from the organization's 2008 and 2016 decisions to trim oversupply.</w:t>
      </w:r>
    </w:p>
    <w:p>
      <w:r>
        <w:rPr>
          <w:b/>
        </w:rPr>
        <w:t>Response</w:t>
      </w:r>
    </w:p>
    <w:p>
      <w:r>
        <w:t>The first five members of the Organization of the Petroleum Exporting Countries (OPEC) were Iran, Iraq, Kuwait, Saudi Arabia and Venezuela. As of September 2018, OPEC officially has 13 member countries.</w:t>
      </w:r>
    </w:p>
    <w:p>
      <w:r>
        <w:rPr>
          <w:b/>
          <w:u w:val="single"/>
        </w:rPr>
        <w:t>Document 3938</w:t>
      </w:r>
    </w:p>
    <w:p>
      <w:r>
        <w:rPr>
          <w:b/>
        </w:rPr>
        <w:t>Instruction</w:t>
      </w:r>
    </w:p>
    <w:p>
      <w:r>
        <w:t>World Wrestling Championship 2022 was held in</w:t>
      </w:r>
    </w:p>
    <w:p>
      <w:r>
        <w:rPr>
          <w:b/>
        </w:rPr>
        <w:t>Response</w:t>
      </w:r>
    </w:p>
    <w:p>
      <w:r>
        <w:t>Belgrade, Serbia</w:t>
      </w:r>
    </w:p>
    <w:p>
      <w:r>
        <w:rPr>
          <w:b/>
          <w:u w:val="single"/>
        </w:rPr>
        <w:t>Document 3939</w:t>
      </w:r>
    </w:p>
    <w:p>
      <w:r>
        <w:rPr>
          <w:b/>
        </w:rPr>
        <w:t>Instruction</w:t>
      </w:r>
    </w:p>
    <w:p>
      <w:r>
        <w:t>Which era of counterculture were the Beatles pivotal to?</w:t>
      </w:r>
    </w:p>
    <w:p>
      <w:r>
        <w:rPr>
          <w:b/>
        </w:rPr>
        <w:t>Context</w:t>
      </w:r>
    </w:p>
    <w:p>
      <w:r>
        <w:t>he Beatles were an English rock band, formed in Liverpool in 1960, that comprised John Lennon, Paul McCartney, George Harrison and Ringo Starr. They are regarded as the most influential band of all time[1] and were integral to the development of 1960s counterculture and popular music's recognition as an art form.[2] Rooted in skiffle, beat and 1950s rock 'n' roll, their sound incorporated elements of classical music and traditional pop in innovative ways; the band also explored music styles ranging from folk and Indian music to psychedelia and hard rock. As pioneers in recording, songwriting and artistic presentation, the Beatles revolutionised many aspects of the music industry and were often publicised as leaders of the era's youth and sociocultural movements</w:t>
      </w:r>
    </w:p>
    <w:p>
      <w:r>
        <w:rPr>
          <w:b/>
        </w:rPr>
        <w:t>Response</w:t>
      </w:r>
    </w:p>
    <w:p>
      <w:r>
        <w:t>The Beatles were integral to the development of 1960s counterculture</w:t>
      </w:r>
    </w:p>
    <w:p>
      <w:r>
        <w:rPr>
          <w:b/>
          <w:u w:val="single"/>
        </w:rPr>
        <w:t>Document 3940</w:t>
      </w:r>
    </w:p>
    <w:p>
      <w:r>
        <w:rPr>
          <w:b/>
        </w:rPr>
        <w:t>Instruction</w:t>
      </w:r>
    </w:p>
    <w:p>
      <w:r>
        <w:t>Given a reference text about Listeriosis, tell me how how the bacterium is transfered into animals, and people.</w:t>
      </w:r>
    </w:p>
    <w:p>
      <w:r>
        <w:rPr>
          <w:b/>
        </w:rPr>
        <w:t>Context</w:t>
      </w:r>
    </w:p>
    <w:p>
      <w:r>
        <w:t>Listeriosis is an infectious but not contagious disease caused by the bacterium Listeria monocytogenes, far more common in domestics animals (domestic mammals and poultry), especially ruminants, than in human beings. It can also occur in feral animals—among others, game animals—as well as in poultry and other birds.</w:t>
        <w:br/>
        <w:br/>
        <w:t>The causative bacterium lives in the soil and in poorly made silage, and is acquired by ingestion. It is not contagious; over the course of a 30-year observation period of sheep disease in Morocco, the disease only appeared in the late 2000s (decade) when feeding bag-ensiled corn became common.[1][better source needed] In Iceland, the disease is called "silage sickness".[2]</w:t>
      </w:r>
    </w:p>
    <w:p>
      <w:r>
        <w:rPr>
          <w:b/>
        </w:rPr>
        <w:t>Response</w:t>
      </w:r>
    </w:p>
    <w:p>
      <w:r>
        <w:t>Listeriosis is most often associated with animals but can also infect people and is primarily transferred by ingestion.</w:t>
      </w:r>
    </w:p>
    <w:p>
      <w:r>
        <w:rPr>
          <w:b/>
          <w:u w:val="single"/>
        </w:rPr>
        <w:t>Document 3941</w:t>
      </w:r>
    </w:p>
    <w:p>
      <w:r>
        <w:rPr>
          <w:b/>
        </w:rPr>
        <w:t>Instruction</w:t>
      </w:r>
    </w:p>
    <w:p>
      <w:r>
        <w:t>How do airplanes fly?</w:t>
      </w:r>
    </w:p>
    <w:p>
      <w:r>
        <w:rPr>
          <w:b/>
        </w:rPr>
        <w:t>Response</w:t>
      </w:r>
    </w:p>
    <w:p>
      <w:r>
        <w:t xml:space="preserve">Planes fly because of two forces - thrust and lift. </w:t>
        <w:br/>
        <w:t xml:space="preserve">Thrust is generated by the engines and moves the plane forward. </w:t>
        <w:br/>
        <w:t>When the wind passes the wings, there is a pressure differential created by the shape of the wings such that there is lift</w:t>
      </w:r>
    </w:p>
    <w:p>
      <w:r>
        <w:rPr>
          <w:b/>
          <w:u w:val="single"/>
        </w:rPr>
        <w:t>Document 3942</w:t>
      </w:r>
    </w:p>
    <w:p>
      <w:r>
        <w:rPr>
          <w:b/>
        </w:rPr>
        <w:t>Instruction</w:t>
      </w:r>
    </w:p>
    <w:p>
      <w:r>
        <w:t>How can introverts maintain friendship.</w:t>
      </w:r>
    </w:p>
    <w:p>
      <w:r>
        <w:rPr>
          <w:b/>
        </w:rPr>
        <w:t>Response</w:t>
      </w:r>
    </w:p>
    <w:p>
      <w:r>
        <w:t>Introverts like to be themselves. They dont like being forced to things why dont like to do. This is extremely difficult for them. They respect their friends space and expect the same in return. Introverts need to find friends who respect them for what they are and dont push them to do things they dont like and have said no to once. Generally extroverts tend to bring people to follow them, hence extroverts are not great friends for introverts, but its generally not true completely. Introverts may need to be little extrovert to express their line which their friends should push them over.</w:t>
      </w:r>
    </w:p>
    <w:p>
      <w:r>
        <w:rPr>
          <w:b/>
          <w:u w:val="single"/>
        </w:rPr>
        <w:t>Document 3943</w:t>
      </w:r>
    </w:p>
    <w:p>
      <w:r>
        <w:rPr>
          <w:b/>
        </w:rPr>
        <w:t>Instruction</w:t>
      </w:r>
    </w:p>
    <w:p>
      <w:r>
        <w:t>Are these blue or red colors? Pink, navy, maroon, mahogany, teal, sky, robin, scarlet</w:t>
      </w:r>
    </w:p>
    <w:p>
      <w:r>
        <w:rPr>
          <w:b/>
        </w:rPr>
        <w:t>Response</w:t>
      </w:r>
    </w:p>
    <w:p>
      <w:r>
        <w:t>Pink: red, navy: blue, maroon: red, mahogany: red, teal: blue, sky: blue, robin: blue, scarlet: red</w:t>
      </w:r>
    </w:p>
    <w:p>
      <w:r>
        <w:rPr>
          <w:b/>
          <w:u w:val="single"/>
        </w:rPr>
        <w:t>Document 3944</w:t>
      </w:r>
    </w:p>
    <w:p>
      <w:r>
        <w:rPr>
          <w:b/>
        </w:rPr>
        <w:t>Instruction</w:t>
      </w:r>
    </w:p>
    <w:p>
      <w:r>
        <w:t>Where can I find Leptodactylus tapiti?</w:t>
      </w:r>
    </w:p>
    <w:p>
      <w:r>
        <w:rPr>
          <w:b/>
        </w:rPr>
        <w:t>Context</w:t>
      </w:r>
    </w:p>
    <w:p>
      <w:r>
        <w:t>Leptodactylus tapiti is a species of frog in the family Leptodactylidae. It is endemic to Brazil. Its natural habitats are moist savanna, subtropical or tropical high-altitude grassland, and rivers.</w:t>
      </w:r>
    </w:p>
    <w:p>
      <w:r>
        <w:rPr>
          <w:b/>
        </w:rPr>
        <w:t>Response</w:t>
      </w:r>
    </w:p>
    <w:p>
      <w:r>
        <w:t>Leptodactylus tapiti is a species of frog that are native to Brazil. Its natural habitats are moist savanna, subtropical or tropical high-altitude grassland, and rivers.</w:t>
      </w:r>
    </w:p>
    <w:p>
      <w:r>
        <w:rPr>
          <w:b/>
          <w:u w:val="single"/>
        </w:rPr>
        <w:t>Document 3945</w:t>
      </w:r>
    </w:p>
    <w:p>
      <w:r>
        <w:rPr>
          <w:b/>
        </w:rPr>
        <w:t>Instruction</w:t>
      </w:r>
    </w:p>
    <w:p>
      <w:r>
        <w:t>Give me a simpler way to tell someone that Layli and Majnun is Persian literature that borrows storytelling techniques from Varqeh and Golshah, Orwa wa Afra, Vameq and Ozra, Metiochus and Parthenope, and Vis and Ramin.</w:t>
      </w:r>
    </w:p>
    <w:p>
      <w:r>
        <w:rPr>
          <w:b/>
        </w:rPr>
        <w:t>Response</w:t>
      </w:r>
    </w:p>
    <w:p>
      <w:r>
        <w:t>The Persian literary story Layli and Majnun is based on several other pieces of literature, such as Varqeh and Golshah, Orwa wa Afra, Vameq and Ozra, Metiochus and Parthenope, and Vis and Ramin.</w:t>
      </w:r>
    </w:p>
    <w:p>
      <w:r>
        <w:rPr>
          <w:b/>
          <w:u w:val="single"/>
        </w:rPr>
        <w:t>Document 3946</w:t>
      </w:r>
    </w:p>
    <w:p>
      <w:r>
        <w:rPr>
          <w:b/>
        </w:rPr>
        <w:t>Instruction</w:t>
      </w:r>
    </w:p>
    <w:p>
      <w:r>
        <w:t>Tell me which of the following items are trees and which ones are weeds: aspen, ash, chickweed, crabgrass, oak, almond, dandelion</w:t>
      </w:r>
    </w:p>
    <w:p>
      <w:r>
        <w:rPr>
          <w:b/>
        </w:rPr>
        <w:t>Response</w:t>
      </w:r>
    </w:p>
    <w:p>
      <w:r>
        <w:t>tree: aspen, ash, oak, almond</w:t>
        <w:br/>
        <w:t>weed: chickweed, crabgrass, dandelion</w:t>
      </w:r>
    </w:p>
    <w:p>
      <w:r>
        <w:rPr>
          <w:b/>
          <w:u w:val="single"/>
        </w:rPr>
        <w:t>Document 3947</w:t>
      </w:r>
    </w:p>
    <w:p>
      <w:r>
        <w:rPr>
          <w:b/>
        </w:rPr>
        <w:t>Instruction</w:t>
      </w:r>
    </w:p>
    <w:p>
      <w:r>
        <w:t>Why do people enjoy baseball?</w:t>
      </w:r>
    </w:p>
    <w:p>
      <w:r>
        <w:rPr>
          <w:b/>
        </w:rPr>
        <w:t>Response</w:t>
      </w:r>
    </w:p>
    <w:p>
      <w:r>
        <w:t>Baseball requires skill, practice, hard work, hand eye coordination and grit.  There are one hundred and fifty plus games per year in the major league, and most players will be on the field for 70% of those games.  There are few thrills better than being in the stands watching your home team win a game in the last inning by hitting a game-winning homerun.</w:t>
      </w:r>
    </w:p>
    <w:p>
      <w:r>
        <w:rPr>
          <w:b/>
          <w:u w:val="single"/>
        </w:rPr>
        <w:t>Document 3948</w:t>
      </w:r>
    </w:p>
    <w:p>
      <w:r>
        <w:rPr>
          <w:b/>
        </w:rPr>
        <w:t>Instruction</w:t>
      </w:r>
    </w:p>
    <w:p>
      <w:r>
        <w:t>Write do's and don'ts for handling a PR crisis. Make them directive and easy for anyone to understand and follow.</w:t>
      </w:r>
    </w:p>
    <w:p>
      <w:r>
        <w:rPr>
          <w:b/>
        </w:rPr>
        <w:t>Response</w:t>
      </w:r>
    </w:p>
    <w:p>
      <w:r>
        <w:t>Do:</w:t>
        <w:br/>
        <w:br/>
        <w:t>Assume "worst-case" outcomes for planning purposes.</w:t>
        <w:br/>
        <w:t>Inform key audiences regularly and accurately from the outset.</w:t>
        <w:br/>
        <w:t>Ensure communications are candid, accurate and timely.</w:t>
        <w:br/>
        <w:t>Focus on concrete actions being taken to understand or address the issue.</w:t>
        <w:br/>
        <w:t>Retain control of the story. Both positive and negative information needs to come from the company to help assure a transparent posture.</w:t>
        <w:br/>
        <w:t>Provide information that's relevant to the public's interest rather than just the company's.</w:t>
        <w:br/>
        <w:t>Consider seeking third-party support to help explain the crisis to various audiences.</w:t>
        <w:br/>
        <w:t xml:space="preserve">Explain the situation directly to key audiences using the channels that are familiar to them. </w:t>
        <w:br/>
        <w:t>Where appropriate, contact public officials and leaders proactively. Keep them informed throughout the process.</w:t>
        <w:br/>
        <w:br/>
        <w:t>Don't:</w:t>
        <w:br/>
        <w:br/>
        <w:t>Be silent or make “no comment” statements — they are often interpreted as admissions of guilt and lack of preparation.</w:t>
        <w:br/>
        <w:t>Make "off-the-record" statements — there is no such thing in a crisis situation.</w:t>
        <w:br/>
        <w:t>Speculate on anything or provide incomplete information. Stick to the facts.</w:t>
        <w:br/>
        <w:t>Let erroneous information or ill-informed opinions go unchallenged.</w:t>
        <w:br/>
        <w:t>Release sensitive or proprietary information.</w:t>
        <w:br/>
        <w:t>Try to minimize the problem, but also don’t make it a bigger deal than it is. Match the level of your response to the severity of the issue.</w:t>
        <w:br/>
        <w:t>Rely on communications alone to fix a crisis. You have to address the issue that led to the PR crisis in the first place.</w:t>
      </w:r>
    </w:p>
    <w:p>
      <w:r>
        <w:rPr>
          <w:b/>
          <w:u w:val="single"/>
        </w:rPr>
        <w:t>Document 3949</w:t>
      </w:r>
    </w:p>
    <w:p>
      <w:r>
        <w:rPr>
          <w:b/>
        </w:rPr>
        <w:t>Instruction</w:t>
      </w:r>
    </w:p>
    <w:p>
      <w:r>
        <w:t>Why do people need sunshine?</w:t>
      </w:r>
    </w:p>
    <w:p>
      <w:r>
        <w:rPr>
          <w:b/>
        </w:rPr>
        <w:t>Response</w:t>
      </w:r>
    </w:p>
    <w:p>
      <w:r>
        <w:t>Ultraviolet waves from sunlight are absorbed through the skin as part of the process of producing Vitamin D. This is a critical vitamin for the immune system's ability to ward off disease, as well as for a person's hormonal balance. So sunshine can help make people both healthier and happier. On the other hand, too much sunshine can cause sunburn, which can make a person both unhealthy and unhappy.</w:t>
      </w:r>
    </w:p>
    <w:p>
      <w:r>
        <w:rPr>
          <w:b/>
          <w:u w:val="single"/>
        </w:rPr>
        <w:t>Document 3950</w:t>
      </w:r>
    </w:p>
    <w:p>
      <w:r>
        <w:rPr>
          <w:b/>
        </w:rPr>
        <w:t>Instruction</w:t>
      </w:r>
    </w:p>
    <w:p>
      <w:r>
        <w:t>What is the best northeast mountain for skiing?</w:t>
      </w:r>
    </w:p>
    <w:p>
      <w:r>
        <w:rPr>
          <w:b/>
        </w:rPr>
        <w:t>Response</w:t>
      </w:r>
    </w:p>
    <w:p>
      <w:r>
        <w:t>Hunter mountain has the most diversity in trails and is an easy trip from New York.</w:t>
      </w:r>
    </w:p>
    <w:p>
      <w:r>
        <w:rPr>
          <w:b/>
          <w:u w:val="single"/>
        </w:rPr>
        <w:t>Document 3951</w:t>
      </w:r>
    </w:p>
    <w:p>
      <w:r>
        <w:rPr>
          <w:b/>
        </w:rPr>
        <w:t>Instruction</w:t>
      </w:r>
    </w:p>
    <w:p>
      <w:r>
        <w:t>Who are the main songwriters for the Grateful Dead?</w:t>
      </w:r>
    </w:p>
    <w:p>
      <w:r>
        <w:rPr>
          <w:b/>
        </w:rPr>
        <w:t>Response</w:t>
      </w:r>
    </w:p>
    <w:p>
      <w:r>
        <w:t xml:space="preserve">The main song writers for the Grateful Dead were Jerry Garcia, Bob Weir, Phil Lesh, Robert Hunter, and John Perry Barlow.  </w:t>
        <w:br/>
        <w:br/>
        <w:t>Typically, Jerry Garcia and Robert Hunter worked on songs together, and Bob Weir and John Perry Barlow worked together.</w:t>
        <w:br/>
        <w:br/>
        <w:t>A lot of song credits are credited as Garcia/Hunter, or Weir/Barlow.</w:t>
      </w:r>
    </w:p>
    <w:p>
      <w:r>
        <w:rPr>
          <w:b/>
          <w:u w:val="single"/>
        </w:rPr>
        <w:t>Document 3952</w:t>
      </w:r>
    </w:p>
    <w:p>
      <w:r>
        <w:rPr>
          <w:b/>
        </w:rPr>
        <w:t>Instruction</w:t>
      </w:r>
    </w:p>
    <w:p>
      <w:r>
        <w:t>What day is Halloween?</w:t>
      </w:r>
    </w:p>
    <w:p>
      <w:r>
        <w:rPr>
          <w:b/>
        </w:rPr>
        <w:t>Response</w:t>
      </w:r>
    </w:p>
    <w:p>
      <w:r>
        <w:t>Halloween is October 31st</w:t>
      </w:r>
    </w:p>
    <w:p>
      <w:r>
        <w:rPr>
          <w:b/>
          <w:u w:val="single"/>
        </w:rPr>
        <w:t>Document 3953</w:t>
      </w:r>
    </w:p>
    <w:p>
      <w:r>
        <w:rPr>
          <w:b/>
        </w:rPr>
        <w:t>Instruction</w:t>
      </w:r>
    </w:p>
    <w:p>
      <w:r>
        <w:t>What is standard guitar tuning?</w:t>
      </w:r>
    </w:p>
    <w:p>
      <w:r>
        <w:rPr>
          <w:b/>
        </w:rPr>
        <w:t>Response</w:t>
      </w:r>
    </w:p>
    <w:p>
      <w:r>
        <w:t>E, B, G, D, A, E</w:t>
      </w:r>
    </w:p>
    <w:p>
      <w:r>
        <w:rPr>
          <w:b/>
          <w:u w:val="single"/>
        </w:rPr>
        <w:t>Document 3954</w:t>
      </w:r>
    </w:p>
    <w:p>
      <w:r>
        <w:rPr>
          <w:b/>
        </w:rPr>
        <w:t>Instruction</w:t>
      </w:r>
    </w:p>
    <w:p>
      <w:r>
        <w:t>From the following passage, extract 3 common phenomena related to electricity.</w:t>
      </w:r>
    </w:p>
    <w:p>
      <w:r>
        <w:rPr>
          <w:b/>
        </w:rPr>
        <w:t>Context</w:t>
      </w:r>
    </w:p>
    <w:p>
      <w:r>
        <w:t>Electricity is the set of physical phenomena associated with the presence and motion of matter that has a property of electric charge. Electricity is related to magnetism, both being part of the phenomenon of electromagnetism, as described by Maxwell's equations. Various common phenomena are related to electricity, including lightning, static electricity, electric heating, electric discharges and many others.</w:t>
        <w:br/>
        <w:t>The presence of either a positive or negative electric charge produces an electric field. The movement of electric charges is an electric current and produces a magnetic field. In most applications, a force acts on a charge with a magnitude given by Coulomb's law. Electric potential is typically measured in volts.</w:t>
        <w:br/>
        <w:t>Electricity is at the heart of many modern technologies, being used for:</w:t>
        <w:br/>
        <w:t>Electric power where electric current is used to energise equipment;</w:t>
        <w:br/>
        <w:t>Electronics which deals with electrical circuits that involve active electrical components such as vacuum tubes, transistors, diodes and integrated circuits, and associated passive interconnection technologies.</w:t>
        <w:br/>
        <w:t>Electrical phenomena have been studied since antiquity, though progress in theoretical understanding remained slow until the 17th and 18th centuries. The theory of electromagnetism was developed in the 19th century, and by the end of that century electricity was being put to industrial and residential use by electrical engineers. The rapid expansion in electrical technology at this time transformed industry and society, becoming a driving force for the Second Industrial Revolution. Electricity's extraordinary versatility means it can be put to an almost limitless set of applications which include transport, heating, lighting, communications, and computation. Electrical power is now the backbone of modern industrial society.</w:t>
      </w:r>
    </w:p>
    <w:p>
      <w:r>
        <w:rPr>
          <w:b/>
        </w:rPr>
        <w:t>Response</w:t>
      </w:r>
    </w:p>
    <w:p>
      <w:r>
        <w:t xml:space="preserve">3 common phenomena related to electricity are: </w:t>
        <w:br/>
        <w:t>1. Lightning</w:t>
        <w:br/>
        <w:t xml:space="preserve">2. Static electricity </w:t>
        <w:br/>
        <w:t>3. Electric heating</w:t>
      </w:r>
    </w:p>
    <w:p>
      <w:r>
        <w:rPr>
          <w:b/>
          <w:u w:val="single"/>
        </w:rPr>
        <w:t>Document 3955</w:t>
      </w:r>
    </w:p>
    <w:p>
      <w:r>
        <w:rPr>
          <w:b/>
        </w:rPr>
        <w:t>Instruction</w:t>
      </w:r>
    </w:p>
    <w:p>
      <w:r>
        <w:t>Please provide a list of best movies from Shahrukh Khan.</w:t>
      </w:r>
    </w:p>
    <w:p>
      <w:r>
        <w:rPr>
          <w:b/>
        </w:rPr>
        <w:t>Response</w:t>
      </w:r>
    </w:p>
    <w:p>
      <w:r>
        <w:t>Not all these movies might have made big box office warnings but they brought acclaim to Shahrukh Khan.</w:t>
        <w:br/>
        <w:br/>
        <w:t>My Name is Khan</w:t>
        <w:br/>
        <w:t xml:space="preserve">Pathaan </w:t>
        <w:br/>
        <w:t xml:space="preserve">Baazigar </w:t>
        <w:br/>
        <w:t xml:space="preserve">Duplicate </w:t>
        <w:br/>
        <w:t xml:space="preserve">Kal Ho Naa Ho </w:t>
        <w:br/>
        <w:t>Kabhi Alvida Naa Ho</w:t>
        <w:br/>
        <w:t xml:space="preserve">Dil Toh Pagal Hai </w:t>
        <w:br/>
        <w:t xml:space="preserve">Dilwaale Dulhaniya Le Jayenge </w:t>
        <w:br/>
        <w:t xml:space="preserve">Kuch Kuch Hota Hai </w:t>
        <w:br/>
        <w:t>Kabhi Khushi Kabhi Gham</w:t>
        <w:br/>
        <w:t xml:space="preserve">Main Hoon Na </w:t>
        <w:br/>
        <w:t xml:space="preserve">Don </w:t>
        <w:br/>
        <w:t xml:space="preserve">Chakh De India </w:t>
        <w:br/>
        <w:t xml:space="preserve">Veer Zara </w:t>
        <w:br/>
        <w:br/>
        <w:t>And many others.</w:t>
      </w:r>
    </w:p>
    <w:p>
      <w:r>
        <w:rPr>
          <w:b/>
          <w:u w:val="single"/>
        </w:rPr>
        <w:t>Document 3956</w:t>
      </w:r>
    </w:p>
    <w:p>
      <w:r>
        <w:rPr>
          <w:b/>
        </w:rPr>
        <w:t>Instruction</w:t>
      </w:r>
    </w:p>
    <w:p>
      <w:r>
        <w:t>What is C?</w:t>
      </w:r>
    </w:p>
    <w:p>
      <w:r>
        <w:rPr>
          <w:b/>
        </w:rPr>
        <w:t>Response</w:t>
      </w:r>
    </w:p>
    <w:p>
      <w:r>
        <w:t>C is a general-purpose computer programming language. It was created in the 1970s by Dennis Ritchie, and remains very widely used and influential. By design, C's features cleanly reflect the capabilities of the targeted CPUs. It has found lasting use in operating systems, device drivers, protocol stacks, though decreasingly for application software. C is commonly used on computer architectures that range from the largest supercomputers to the smallest microcontrollers and embedded systems.</w:t>
      </w:r>
    </w:p>
    <w:p>
      <w:r>
        <w:rPr>
          <w:b/>
          <w:u w:val="single"/>
        </w:rPr>
        <w:t>Document 3957</w:t>
      </w:r>
    </w:p>
    <w:p>
      <w:r>
        <w:rPr>
          <w:b/>
        </w:rPr>
        <w:t>Instruction</w:t>
      </w:r>
    </w:p>
    <w:p>
      <w:r>
        <w:t>What is a merchant bank?</w:t>
      </w:r>
    </w:p>
    <w:p>
      <w:r>
        <w:rPr>
          <w:b/>
        </w:rPr>
        <w:t>Response</w:t>
      </w:r>
    </w:p>
    <w:p>
      <w:r>
        <w:t>A merchant bank is historically a bank dealing in commercial loans and investment. In modern British usage it is the same as an investment bank. Merchant banks were the first modern banks and evolved from medieval merchants who traded in commodities, particularly cloth merchants. Historically, merchant banks' purpose was to facilitate and/or finance production and trade of commodities, hence the name "merchant". Few banks today restrict their activities to such a narrow scope.</w:t>
        <w:br/>
        <w:br/>
        <w:t>In modern usage in the United States, the term additionally has taken on a more narrow meaning, and refers to a financial institution providing capital to companies in the form of share ownership instead of loans. A merchant bank also provides advice on corporate matters to the firms in which they invest.</w:t>
      </w:r>
    </w:p>
    <w:p>
      <w:r>
        <w:rPr>
          <w:b/>
          <w:u w:val="single"/>
        </w:rPr>
        <w:t>Document 3958</w:t>
      </w:r>
    </w:p>
    <w:p>
      <w:r>
        <w:rPr>
          <w:b/>
        </w:rPr>
        <w:t>Instruction</w:t>
      </w:r>
    </w:p>
    <w:p>
      <w:r>
        <w:t>What is the nickname for Spokane, Washington?</w:t>
      </w:r>
    </w:p>
    <w:p>
      <w:r>
        <w:rPr>
          <w:b/>
        </w:rPr>
        <w:t>Response</w:t>
      </w:r>
    </w:p>
    <w:p>
      <w:r>
        <w:t>Spokane's official nickname is "Hooptown USA" which it received from hosting Hoopfest which is the world's largest basketball tournament. Spokane is also known as the "Lilac City."</w:t>
      </w:r>
    </w:p>
    <w:p>
      <w:r>
        <w:rPr>
          <w:b/>
          <w:u w:val="single"/>
        </w:rPr>
        <w:t>Document 3959</w:t>
      </w:r>
    </w:p>
    <w:p>
      <w:r>
        <w:rPr>
          <w:b/>
        </w:rPr>
        <w:t>Instruction</w:t>
      </w:r>
    </w:p>
    <w:p>
      <w:r>
        <w:t>The French flair is the way the French see life, it has to be grandiose in the sense that even the small thing can be beautiful, stylish, and unique. There is a special French flair in Rugby, where it comes with the sense that anything can happen, even the more desperate attack would be fully supported and played like a final rally, full of bravery. This type of behavior is feared as it is based on improvisation, and has been in the past very efficient even against the very best.</w:t>
      </w:r>
    </w:p>
    <w:p>
      <w:r>
        <w:rPr>
          <w:b/>
        </w:rPr>
        <w:t>Response</w:t>
      </w:r>
    </w:p>
    <w:p>
      <w:r>
        <w:t>What is the French Flair?</w:t>
      </w:r>
    </w:p>
    <w:p>
      <w:r>
        <w:rPr>
          <w:b/>
          <w:u w:val="single"/>
        </w:rPr>
        <w:t>Document 3960</w:t>
      </w:r>
    </w:p>
    <w:p>
      <w:r>
        <w:rPr>
          <w:b/>
        </w:rPr>
        <w:t>Instruction</w:t>
      </w:r>
    </w:p>
    <w:p>
      <w:r>
        <w:t>What is the TSA church?</w:t>
      </w:r>
    </w:p>
    <w:p>
      <w:r>
        <w:rPr>
          <w:b/>
        </w:rPr>
        <w:t>Context</w:t>
      </w:r>
    </w:p>
    <w:p>
      <w:r>
        <w:t>The Salvation Army (TSA) is a Protestant Christian church and an international charitable organization headquartered in London, England that is aligned with the Wesleyan-Holiness movement. The organisation reports a worldwide membership of over 1.7 million,[3] comprising soldiers, officers and adherents collectively known as Salvationists. Its founders sought to bring salvation to the poor, destitute, and hungry by meeting both their "physical and spiritual needs". It is present in 133 countries,[4] running charity shops, operating shelters for the homeless and disaster relief, and humanitarian aid to developing countries.</w:t>
      </w:r>
    </w:p>
    <w:p>
      <w:r>
        <w:rPr>
          <w:b/>
        </w:rPr>
        <w:t>Response</w:t>
      </w:r>
    </w:p>
    <w:p>
      <w:r>
        <w:t>The TSA church typically stands for The Salvation Army (TSA) and it is a Protestant Christian church, as well as an international charitable organization with head quarters in England.</w:t>
      </w:r>
    </w:p>
    <w:p>
      <w:r>
        <w:rPr>
          <w:b/>
          <w:u w:val="single"/>
        </w:rPr>
        <w:t>Document 3961</w:t>
      </w:r>
    </w:p>
    <w:p>
      <w:r>
        <w:rPr>
          <w:b/>
        </w:rPr>
        <w:t>Instruction</w:t>
      </w:r>
    </w:p>
    <w:p>
      <w:r>
        <w:t>From the passage provided, extract the founders of Bloomberg L.P. Separate them with a comma.</w:t>
      </w:r>
    </w:p>
    <w:p>
      <w:r>
        <w:rPr>
          <w:b/>
        </w:rPr>
        <w:t>Context</w:t>
      </w:r>
    </w:p>
    <w:p>
      <w:r>
        <w:t>Bloomberg L.P. is a privately held financial, software, data, and media company headquartered in Midtown Manhattan, New York City. It was co-founded by Michael Bloomberg in 1981, with Thomas Secunda, Duncan MacMillan, Charles Zegar,[7] and a 12% ownership investment by Bank of America through their brokerage subsidiary Merrill Lynch.[8]</w:t>
      </w:r>
    </w:p>
    <w:p>
      <w:r>
        <w:rPr>
          <w:b/>
        </w:rPr>
        <w:t>Response</w:t>
      </w:r>
    </w:p>
    <w:p>
      <w:r>
        <w:t>Michael Bloomberg, Thomas Secunda, Duncan MacMillan, Charles Zega</w:t>
      </w:r>
    </w:p>
    <w:p>
      <w:r>
        <w:rPr>
          <w:b/>
          <w:u w:val="single"/>
        </w:rPr>
        <w:t>Document 3962</w:t>
      </w:r>
    </w:p>
    <w:p>
      <w:r>
        <w:rPr>
          <w:b/>
        </w:rPr>
        <w:t>Instruction</w:t>
      </w:r>
    </w:p>
    <w:p>
      <w:r>
        <w:t>Why are people migrating in the US from the NE and Mid-West to the South and SE?</w:t>
      </w:r>
    </w:p>
    <w:p>
      <w:r>
        <w:rPr>
          <w:b/>
        </w:rPr>
        <w:t>Response</w:t>
      </w:r>
    </w:p>
    <w:p>
      <w:r>
        <w:t>Remote work has eliminated the requirement to live close to the office</w:t>
      </w:r>
    </w:p>
    <w:p>
      <w:r>
        <w:rPr>
          <w:b/>
          <w:u w:val="single"/>
        </w:rPr>
        <w:t>Document 3963</w:t>
      </w:r>
    </w:p>
    <w:p>
      <w:r>
        <w:rPr>
          <w:b/>
        </w:rPr>
        <w:t>Instruction</w:t>
      </w:r>
    </w:p>
    <w:p>
      <w:r>
        <w:t>What is the best indoor plant?</w:t>
      </w:r>
    </w:p>
    <w:p>
      <w:r>
        <w:rPr>
          <w:b/>
        </w:rPr>
        <w:t>Response</w:t>
      </w:r>
    </w:p>
    <w:p>
      <w:r>
        <w:t>Money plant.</w:t>
      </w:r>
    </w:p>
    <w:p>
      <w:r>
        <w:rPr>
          <w:b/>
          <w:u w:val="single"/>
        </w:rPr>
        <w:t>Document 3964</w:t>
      </w:r>
    </w:p>
    <w:p>
      <w:r>
        <w:rPr>
          <w:b/>
        </w:rPr>
        <w:t>Instruction</w:t>
      </w:r>
    </w:p>
    <w:p>
      <w:r>
        <w:t>What are the top 3 GDP countries in 2022?</w:t>
      </w:r>
    </w:p>
    <w:p>
      <w:r>
        <w:rPr>
          <w:b/>
        </w:rPr>
        <w:t>Response</w:t>
      </w:r>
    </w:p>
    <w:p>
      <w:r>
        <w:t>They are the United States ($20.89 trillion), China ($14.72 trillion), and Japan ($5.06 trillion).</w:t>
      </w:r>
    </w:p>
    <w:p>
      <w:r>
        <w:rPr>
          <w:b/>
          <w:u w:val="single"/>
        </w:rPr>
        <w:t>Document 3965</w:t>
      </w:r>
    </w:p>
    <w:p>
      <w:r>
        <w:rPr>
          <w:b/>
        </w:rPr>
        <w:t>Instruction</w:t>
      </w:r>
    </w:p>
    <w:p>
      <w:r>
        <w:t>What is Power BI?</w:t>
      </w:r>
    </w:p>
    <w:p>
      <w:r>
        <w:rPr>
          <w:b/>
        </w:rPr>
        <w:t>Response</w:t>
      </w:r>
    </w:p>
    <w:p>
      <w:r>
        <w:t>Power BI is a dashboard reporting tool that enables users and customers to interact with data using interactive and custom visualizations, custom calculations, and queries.  You can build data models in Power BI, and you can run Power BI in direct query or import mode.  Direct Query queries the data directly from the system of record it connects to and import mode makes a copy of that data locally in Power BI.  Depending on the size of the dataset this can affect performance.</w:t>
      </w:r>
    </w:p>
    <w:p>
      <w:r>
        <w:rPr>
          <w:b/>
          <w:u w:val="single"/>
        </w:rPr>
        <w:t>Document 3966</w:t>
      </w:r>
    </w:p>
    <w:p>
      <w:r>
        <w:rPr>
          <w:b/>
        </w:rPr>
        <w:t>Instruction</w:t>
      </w:r>
    </w:p>
    <w:p>
      <w:r>
        <w:t>What are some ways to tenderize beef?</w:t>
      </w:r>
    </w:p>
    <w:p>
      <w:r>
        <w:rPr>
          <w:b/>
        </w:rPr>
        <w:t>Response</w:t>
      </w:r>
    </w:p>
    <w:p>
      <w:r>
        <w:t>There are several techniques used to tenderize beef. These include the following:</w:t>
        <w:br/>
        <w:t xml:space="preserve">1. Pounding the beef with a mallet </w:t>
        <w:br/>
        <w:t>2. Seasoning the beef with salt and allowing it to rest for a while</w:t>
        <w:br/>
        <w:t>3. A good approach for tenderizing beef for stir frying beef to cut it into thin strips and coating it with cornstarch</w:t>
      </w:r>
    </w:p>
    <w:p>
      <w:r>
        <w:rPr>
          <w:b/>
          <w:u w:val="single"/>
        </w:rPr>
        <w:t>Document 3967</w:t>
      </w:r>
    </w:p>
    <w:p>
      <w:r>
        <w:rPr>
          <w:b/>
        </w:rPr>
        <w:t>Instruction</w:t>
      </w:r>
    </w:p>
    <w:p>
      <w:r>
        <w:t>Explain the Montessori Method of education in pre-school and kindergarten</w:t>
      </w:r>
    </w:p>
    <w:p>
      <w:r>
        <w:rPr>
          <w:b/>
        </w:rPr>
        <w:t>Context</w:t>
      </w:r>
    </w:p>
    <w:p>
      <w:r>
        <w:t>Montessori classrooms for children from 2+1⁄2 or 3 to 6 years old are often called Children's Houses, after Montessori's first school, the Casa dei Bambini in Rome in 1906. A typical classroom serves 20 to 30 children in mixed-age groups, staffed by a fully trained lead teacher and assistants. Classrooms are usually outfitted with child-sized tables and chairs arranged singly or in small clusters, with classroom materials on child-height shelves throughout the room. Activities are for the most part initially presented by the teacher, after which they may be chosen more or less freely by the children as interest dictates. A teacher's role within a Montessori classroom is to guide and consult students individually by letting each child create their own learning pathway. Classroom materials usually include activities for engaging in practical skills such as pouring and spooning, washing up, scrubbing tables and sweeping. Also materials for the development of the senses, mathematical materials, language materials, music, art and cultural materials, including more science-based activities like 'sink and float', Magnetic and Non magnetic and candle and air.[17]</w:t>
        <w:br/>
        <w:br/>
        <w:t>Activities in Children's Houses are typically hands-on, tactile materials to teach concepts. For example, to teach writing, students use sandpaper letters. These are letters created by cutting letters out of sandpaper and placing them on wooden blocks. The children then trace these letters with their fingers to learn the shape and sound of each letter. Another example is the use of bead chains to teach math concepts, specifically multiplication. Specifically for multiples of 10, there is one bead that represents one unit, a bar of ten beads put together that represents 1×10, then a flat shape created by fitting 10 of the bars together to represent 10×10, and a cube created by fitting 10 of the flats together to represent 10×10×10. These materials help build a concrete understanding of basic concepts upon which much is built in the later years.</w:t>
      </w:r>
    </w:p>
    <w:p>
      <w:r>
        <w:rPr>
          <w:b/>
        </w:rPr>
        <w:t>Response</w:t>
      </w:r>
    </w:p>
    <w:p>
      <w:r>
        <w:t xml:space="preserve">The Montessori Method for Education in pre-school and kindergarten is a unique approach to teaching children to build self-confidence and independence. Learning takes place in Children's Houses and are fully staffed with a mixture of qualified teachers and teaching assistants who guide and consult the individual child by letting each child create their own learning pathway. Activities are introduced by the teacher, but there is no requirement for a child to complete the activity until they are ready, as what the child learns is fully guided by an individual child's interest. Classrooms are equipped with child-sized tables and chairs with learning materials on child height shelves. </w:t>
        <w:br/>
        <w:t>Education covers a variety of areas, for example completing practical tasks including pouring water, washing up, cleaning tables and sweeping floors. They will have access to materials relating to mathematics, languages, music, art and culture. They are taught to learn basic concepts of mathematics and writing through a hands-on approach using tactile materials.</w:t>
      </w:r>
    </w:p>
    <w:p>
      <w:r>
        <w:rPr>
          <w:b/>
          <w:u w:val="single"/>
        </w:rPr>
        <w:t>Document 3968</w:t>
      </w:r>
    </w:p>
    <w:p>
      <w:r>
        <w:rPr>
          <w:b/>
        </w:rPr>
        <w:t>Instruction</w:t>
      </w:r>
    </w:p>
    <w:p>
      <w:r>
        <w:t>Given these paragraphs about Large language models, what popular neural network architecture architecture are they based on?</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training.[11][12]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The Transformer architecture.</w:t>
      </w:r>
    </w:p>
    <w:p>
      <w:r>
        <w:rPr>
          <w:b/>
          <w:u w:val="single"/>
        </w:rPr>
        <w:t>Document 3969</w:t>
      </w:r>
    </w:p>
    <w:p>
      <w:r>
        <w:rPr>
          <w:b/>
        </w:rPr>
        <w:t>Instruction</w:t>
      </w:r>
    </w:p>
    <w:p>
      <w:r>
        <w:t>Who invented the first car?</w:t>
      </w:r>
    </w:p>
    <w:p>
      <w:r>
        <w:rPr>
          <w:b/>
        </w:rPr>
        <w:t>Response</w:t>
      </w:r>
    </w:p>
    <w:p>
      <w:r>
        <w:t>Karl Benz invented the first car in 1896 AD.  It was a petrol-powered engine designed to travel slowly. Made entirely by hand, the number of cars on roads did not surge as the supply was limited. However, the first popular car was the Model T, built-in 1908 by Ford in the USA.  Ford sold over 15 million units of Model T worldwide.</w:t>
      </w:r>
    </w:p>
    <w:p>
      <w:r>
        <w:rPr>
          <w:b/>
          <w:u w:val="single"/>
        </w:rPr>
        <w:t>Document 3970</w:t>
      </w:r>
    </w:p>
    <w:p>
      <w:r>
        <w:rPr>
          <w:b/>
        </w:rPr>
        <w:t>Instruction</w:t>
      </w:r>
    </w:p>
    <w:p>
      <w:r>
        <w:t>Provide a brief summary of how the ISO 27001 standard works</w:t>
      </w:r>
    </w:p>
    <w:p>
      <w:r>
        <w:rPr>
          <w:b/>
        </w:rPr>
        <w:t>Context</w:t>
      </w:r>
    </w:p>
    <w:p>
      <w:r>
        <w:t>Most organizations have a number of information security controls. However, without an information security management system (ISMS), controls tend to be somewhat disorganized and disjointed, having been implemented often as point solutions to specific situations or simply as a matter of convention. Security controls in operation typically address certain aspects of information technology (IT) or data security specifically; leaving non-IT information assets (such as paperwork and proprietary knowledge) less protected on the whole. Moreover, business continuity planning and physical security may be managed quite independently of IT or information security while Human Resources practices may make little reference to the need to define and assign information security roles and responsibilities throughout the organization.</w:t>
        <w:br/>
        <w:br/>
        <w:t>ISO/IEC 27001 requires that management:</w:t>
        <w:br/>
        <w:br/>
        <w:t>Systematically examine the organization's information security risks, taking account of the threats, vulnerabilities, and impacts;</w:t>
        <w:br/>
        <w:t>Design and implement a coherent and comprehensive suite of information security controls and/or other forms of risk treatment (such as risk avoidance or risk transfer) to address those risks that are deemed unacceptable; and</w:t>
        <w:br/>
        <w:t>Adopt an overarching management process to ensure that the information security controls continue to meet the organization's information security needs on an ongoing basis.</w:t>
        <w:br/>
        <w:t>What controls will be tested as part of certification to ISO/IEC 27001 is dependent on the certification auditor. This can include any controls that the organisation has deemed to be within the scope of the ISMS and this testing can be to any depth or extent as assessed by the auditor as needed to test that the control has been implemented and is operating effectively.</w:t>
        <w:br/>
        <w:br/>
        <w:t>Management determines the scope of the ISMS for certification purposes and may limit it to, say, a single business unit or location. The ISO/IEC 27001 certificate does not necessarily mean the remainder of the organization, outside the scoped area, has an adequate approach to information security management.</w:t>
        <w:br/>
        <w:br/>
        <w:t>Other standards in the ISO/IEC 27000 family of standards provide additional guidance on certain aspects of designing, implementing and operating an ISMS, for example on information security risk management (ISO/IEC 27005).</w:t>
      </w:r>
    </w:p>
    <w:p>
      <w:r>
        <w:rPr>
          <w:b/>
        </w:rPr>
        <w:t>Response</w:t>
      </w:r>
    </w:p>
    <w:p>
      <w:r>
        <w:t>The ISO 27001 standard works by requiring management of the information security management system to examine security risks, implement a comprehensive suite of security controls to manage the identified risks, and operate ongoing processes to measure control effectiveness and risk levels.</w:t>
      </w:r>
    </w:p>
    <w:p>
      <w:r>
        <w:rPr>
          <w:b/>
          <w:u w:val="single"/>
        </w:rPr>
        <w:t>Document 3971</w:t>
      </w:r>
    </w:p>
    <w:p>
      <w:r>
        <w:rPr>
          <w:b/>
        </w:rPr>
        <w:t>Instruction</w:t>
      </w:r>
    </w:p>
    <w:p>
      <w:r>
        <w:t>Why do my plants keep dying?</w:t>
      </w:r>
    </w:p>
    <w:p>
      <w:r>
        <w:rPr>
          <w:b/>
        </w:rPr>
        <w:t>Response</w:t>
      </w:r>
    </w:p>
    <w:p>
      <w:r>
        <w:t>The most common causes is too much water (flood), followed by too little water (drought). If the plants are indoors, ensure they receive sufficient sunlight.</w:t>
      </w:r>
    </w:p>
    <w:p>
      <w:r>
        <w:rPr>
          <w:b/>
          <w:u w:val="single"/>
        </w:rPr>
        <w:t>Document 3972</w:t>
      </w:r>
    </w:p>
    <w:p>
      <w:r>
        <w:rPr>
          <w:b/>
        </w:rPr>
        <w:t>Instruction</w:t>
      </w:r>
    </w:p>
    <w:p>
      <w:r>
        <w:t>What are the10 best NCAA Basketball programs all-time?</w:t>
      </w:r>
    </w:p>
    <w:p>
      <w:r>
        <w:rPr>
          <w:b/>
        </w:rPr>
        <w:t>Response</w:t>
      </w:r>
    </w:p>
    <w:p>
      <w:r>
        <w:t>UCLA, Kansas, Duke, North Carolina, Connecticut, Michigan State, Kentucky, Louisville, Indiana and Arizona</w:t>
      </w:r>
    </w:p>
    <w:p>
      <w:r>
        <w:rPr>
          <w:b/>
          <w:u w:val="single"/>
        </w:rPr>
        <w:t>Document 3973</w:t>
      </w:r>
    </w:p>
    <w:p>
      <w:r>
        <w:rPr>
          <w:b/>
        </w:rPr>
        <w:t>Instruction</w:t>
      </w:r>
    </w:p>
    <w:p>
      <w:r>
        <w:t>Tell me whether these are Major League Baseball or National Basketball Association teams: Yankees, Astros, Dodgers, Pirates and Padres.</w:t>
      </w:r>
    </w:p>
    <w:p>
      <w:r>
        <w:rPr>
          <w:b/>
        </w:rPr>
        <w:t>Response</w:t>
      </w:r>
    </w:p>
    <w:p>
      <w:r>
        <w:t>These five teams are all part of Major League Baseball and are not National Basketball Association teams.</w:t>
      </w:r>
    </w:p>
    <w:p>
      <w:r>
        <w:rPr>
          <w:b/>
          <w:u w:val="single"/>
        </w:rPr>
        <w:t>Document 3974</w:t>
      </w:r>
    </w:p>
    <w:p>
      <w:r>
        <w:rPr>
          <w:b/>
        </w:rPr>
        <w:t>Instruction</w:t>
      </w:r>
    </w:p>
    <w:p>
      <w:r>
        <w:t>From the paragraph provided, extract the recurring characters from Final Fantasy.  Separate them with a comma.</w:t>
      </w:r>
    </w:p>
    <w:p>
      <w:r>
        <w:rPr>
          <w:b/>
        </w:rPr>
        <w:t>Context</w:t>
      </w:r>
    </w:p>
    <w:p>
      <w:r>
        <w:t>The series features a number of recurring character archetypes. Most famously, every game since Final Fantasy II, including subsequent remakes of the original Final Fantasy, features a character named Cid. Cid's appearance, personality, goals, and role in the game (non-playable ally, party member, villain) vary dramatically. However, two characteristics many versions of Cid have in common are being a scientist or engineer, and being tied in some way to an airship the party eventually acquires. Every Cid has at least one of these two traits.</w:t>
        <w:br/>
        <w:br/>
        <w:t>Biggs and Wedge, inspired by two Star Wars characters of the same name, appear in numerous games as minor characters, sometimes as comic relief. The later games in the series feature several males with effeminate characteristics. Recurring creatures include Chocobos, Moogles, and Cactuars. Chocobos are large, often flightless birds that appear in several installments as a means of long-distance travel for characters. Moogles are white, stout creatures resembling teddy bears with wings and a single antenna. They serve different roles in games including mail delivery, weaponsmiths, party members, and saving the game. Cactuars are anthropomorphic cacti with haniwa-like faces presented in a running or dashing pose. They usually appear as recurring enemy units, and also as summoned allies or friendly non-player characters in certain titles. Chocobo and Moogle appearances are often accompanied by specific musical themes that have been arranged differently for separate games</w:t>
      </w:r>
    </w:p>
    <w:p>
      <w:r>
        <w:rPr>
          <w:b/>
        </w:rPr>
        <w:t>Response</w:t>
      </w:r>
    </w:p>
    <w:p>
      <w:r>
        <w:t>Cid, Biggs, Wedge, Chocobos, Moogles, Cactuars</w:t>
      </w:r>
    </w:p>
    <w:p>
      <w:r>
        <w:rPr>
          <w:b/>
          <w:u w:val="single"/>
        </w:rPr>
        <w:t>Document 3975</w:t>
      </w:r>
    </w:p>
    <w:p>
      <w:r>
        <w:rPr>
          <w:b/>
        </w:rPr>
        <w:t>Instruction</w:t>
      </w:r>
    </w:p>
    <w:p>
      <w:r>
        <w:t>What is Mexico?</w:t>
      </w:r>
    </w:p>
    <w:p>
      <w:r>
        <w:rPr>
          <w:b/>
        </w:rPr>
        <w:t>Response</w:t>
      </w:r>
    </w:p>
    <w:p>
      <w:r>
        <w:t>Mexico is a country on the North American continent.</w:t>
      </w:r>
    </w:p>
    <w:p>
      <w:r>
        <w:rPr>
          <w:b/>
          <w:u w:val="single"/>
        </w:rPr>
        <w:t>Document 3976</w:t>
      </w:r>
    </w:p>
    <w:p>
      <w:r>
        <w:rPr>
          <w:b/>
        </w:rPr>
        <w:t>Instruction</w:t>
      </w:r>
    </w:p>
    <w:p>
      <w:r>
        <w:t>What happened to Captain Bligh after the Mutiny on the Bounty?</w:t>
      </w:r>
    </w:p>
    <w:p>
      <w:r>
        <w:rPr>
          <w:b/>
        </w:rPr>
        <w:t>Response</w:t>
      </w:r>
    </w:p>
    <w:p>
      <w:r>
        <w:t xml:space="preserve">The mutineers put then-Lieutenant Bligh and eighteen other crew into a small, open boat and set them adrift in the middle of the South Pacific ocean.  Bligh and his men had just a small amount of food and water.  Bligh used his memory of navigation charts to plan a course westward to the Dutch colony of Timor.  </w:t>
        <w:br/>
        <w:br/>
        <w:t>They initially tried stopping at an island to gather supplies.  The island was inhabited, however, and they were attacked.  One crew member was killed and the rest barely escaped.  From then on they dared not stop at any island until reaching the Great Barrier Reef of Australia (then called New Holland by the Europeans).</w:t>
        <w:br/>
        <w:br/>
        <w:t>In a remarkable achievement of seamanship, Bligh and his men sailed and rowed their open boat for 41 days over a distance of 3618 miles, in sometimes harsh weather conditions.  Food and drink had to be strictly rationed, and the men suffered greatly from hunger and thirst.  Except for the death of the crewman at the hands of the islanders, all the remaining crew reached Timor alive.  Sadly, some men died of disease contracted at the colony town of Batavia or on the final return voyage to Europe.  Of the original nineteen men set adrift by the Bounty mutineers, twelve returned alive to England.</w:t>
        <w:br/>
        <w:br/>
        <w:t>Bligh continued his career in the British Navy.  He was assigned a new ship and once again sailed to Tahiti take breadfruit to British colonies in the Caribbean.  This time, the mission was completed successfully.  Bligh commanded additional ships, including fighting in several major naval battles.  In 1805, Bligh was appointed Governor of New South Wales.  He ended his British Naval career as a Vice Admiral.  William Bligh died in London on Dec 12, 1817.</w:t>
      </w:r>
    </w:p>
    <w:p>
      <w:r>
        <w:rPr>
          <w:b/>
          <w:u w:val="single"/>
        </w:rPr>
        <w:t>Document 3977</w:t>
      </w:r>
    </w:p>
    <w:p>
      <w:r>
        <w:rPr>
          <w:b/>
        </w:rPr>
        <w:t>Instruction</w:t>
      </w:r>
    </w:p>
    <w:p>
      <w:r>
        <w:t>Why was Tamazulapam del Espíritu Santo placed under quarantine?</w:t>
      </w:r>
    </w:p>
    <w:p>
      <w:r>
        <w:rPr>
          <w:b/>
        </w:rPr>
        <w:t>Context</w:t>
      </w:r>
    </w:p>
    <w:p>
      <w:r>
        <w:t>Tamazulapam del Espíritu Santo is a town and municipality in Oaxaca in south-western Mexico. The municipality is at an altitude of 2,040 meters.[3] It is part of the Sierra Mixe district within the Sierra Norte de Oaxaca Region.</w:t>
        <w:br/>
        <w:br/>
        <w:t>The municipality has a total population of 6,908,[4] and the town has a population of 2,372.[5]</w:t>
        <w:br/>
        <w:br/>
        <w:t>Municipal President Artemio Ortiz Ricardez died on May 13, 2020 during the COVID-19 pandemic in Mexico.[6][7] The town had been placed under quarantine after its first reported case on May 10.[8]</w:t>
      </w:r>
    </w:p>
    <w:p>
      <w:r>
        <w:rPr>
          <w:b/>
        </w:rPr>
        <w:t>Response</w:t>
      </w:r>
    </w:p>
    <w:p>
      <w:r>
        <w:t>Tamazulapam del Espíritu Santo was placed under quarantine due to the COVID-19 pandemic.</w:t>
      </w:r>
    </w:p>
    <w:p>
      <w:r>
        <w:rPr>
          <w:b/>
          <w:u w:val="single"/>
        </w:rPr>
        <w:t>Document 3978</w:t>
      </w:r>
    </w:p>
    <w:p>
      <w:r>
        <w:rPr>
          <w:b/>
        </w:rPr>
        <w:t>Instruction</w:t>
      </w:r>
    </w:p>
    <w:p>
      <w:r>
        <w:t>how many times did India won the cricket world cup</w:t>
      </w:r>
    </w:p>
    <w:p>
      <w:r>
        <w:rPr>
          <w:b/>
        </w:rPr>
        <w:t>Response</w:t>
      </w:r>
    </w:p>
    <w:p>
      <w:r>
        <w:t>Indian cricket team won world cup 2 times. In addition to winning the 1983 Cricket World Cup, Indian team also won the Cricket World Cup on home soil in 2011.</w:t>
      </w:r>
    </w:p>
    <w:p>
      <w:r>
        <w:rPr>
          <w:b/>
          <w:u w:val="single"/>
        </w:rPr>
        <w:t>Document 3979</w:t>
      </w:r>
    </w:p>
    <w:p>
      <w:r>
        <w:rPr>
          <w:b/>
        </w:rPr>
        <w:t>Instruction</w:t>
      </w:r>
    </w:p>
    <w:p>
      <w:r>
        <w:t>Write a journal entry from the pandemic.</w:t>
      </w:r>
    </w:p>
    <w:p>
      <w:r>
        <w:rPr>
          <w:b/>
        </w:rPr>
        <w:t>Response</w:t>
      </w:r>
    </w:p>
    <w:p>
      <w:r>
        <w:t>I can’t remember the last time I kept a journal. I used to write constantly as a little girl: in colorful notebooks gifted to me at Christmas or on my birthday. I always abandoned them when they were half full. Maybe a quarter if I was “busy.” The truth is, I abandoned them when I realized no one but me cared about what I had to say; when I had stopped caring; when I realized I wasn’t particularly profound. That may happen this time around, too.</w:t>
        <w:br/>
        <w:br/>
        <w:t>The difference now is that even if I don’t say anything profound: the timing is profound. We’re living through a global pandemic, hiding in our homes, hoping we aren’t infected and unknowingly infecting others. Avoiding people on the sidewalk when we go for walks, immediately wanting to wash our hands when picking something up after the grocery store after waiting in line for an hour.</w:t>
        <w:br/>
        <w:br/>
        <w:t>Yesterday, it was my turn to go grocery shopping. My partner had been making the majority of our runs. The last time I joined him was weeks ago, before you could expect a line around the block. We had woken up early on a Saturday, and it was lightly raining, so I convinced him we should go to the Mollie Stones up the street to beat everyone there. About 12 people were lined up when we arrived, and we huddled under a tiny floral umbrella that lives in the trunk of our car.</w:t>
        <w:br/>
        <w:br/>
        <w:t xml:space="preserve">I had charged this particular umbrella to my corporate card when on a work trip to London, and even though it’s barely functional, I won’t throw it out. Opening it to cover us while waiting outside Mollie Stones, I daydreamed of going back to London. Of traveling at all. Of being able to run into a grocery store for brunch ingredients, and nothing more. Mollie Stones was always our destination for brunch ingredients after a particularly aggressive night out. I missed nights out: crowded bars where you had to raise your voice just to be heard, and yet were still annoyed when your best friend would scream into your ear. </w:t>
        <w:br/>
        <w:br/>
        <w:t>I managed to get through that trip to Mollie Stones without crying. The last time my partner and I went to that Mollie Stones, it was the Sunday before Mayor Breed directed San Francisco to shelter in place. There weren’t any social distancing requirements, and the store was overrun by frantic shoppers. People bumped into each other in the aisles. The paper goods had been ransacked. The oat milk was nowhere to be found. We chose Mollie Stones because it’s the most expensive grocery store in San Francisco, and we didn’t think everyone would be stocking up there. But this is San Francisco, so we were wrong. I saw an elderly woman moving slowly through the store and started to hyperventilate. My partner wasn’t far, so I managed to find him and take a few deep breaths so I could avoid a panic attack.</w:t>
        <w:br/>
        <w:br/>
        <w:t>So, you can understand why I wasn’t looking forward to my first solo grocery run. I chose the Costco in SOMA because so few people live south of Market, and it was the middle of the work week: maybe you can sneak away from Zoom meetings for a quick trip to Whole Foods or Trader Joe’s, but Costco is an adventure, a commitment. Well, hundreds were as committed as I was. Probably to securing 30 rolls of toilet paper.</w:t>
        <w:br/>
        <w:br/>
        <w:t>I pulled into the Costco parking garage at 10am as it was opening. No cars waiting to enter, which I took as a good sign. Note to self: there are no good signs in a pandemic. After I finally found a parking spot, I meandered around the lot only to find myself at the back of what felt like a makeshift never-ending airport security line, hastily created with caution tape and lazily monitored by a Costco employee in a face mask with megaphone. Every few minutes, he would remind us to stay six feet apart.</w:t>
        <w:br/>
        <w:br/>
        <w:t xml:space="preserve">Despite being hopeful about the wait, I came prepared. My face was completely covered by a N95 mask, which I admit, I felt guilty about. Healthcare workers all over America needed PPE, and here I was, waiting in line at Costco wearing one piece of the ensemble. I had purchased a 10-pack after the last fire season and had broken the seal on the pack, making them impossible to donate. My mask makes me feel like a child or a cartoon character: it spans from my chin to the bottom of my eyelids. To complement it, I’m rocking ski gloves (plastic are almost impossible to come by), and have multiple episodes of The Daily downloaded on my phone. I take my spot at the back of the line, which has six or so switchbacks, and settle in to catch up with Michael Barbaro. </w:t>
        <w:br/>
        <w:br/>
        <w:t>I’ve been listening to The Daily for over a year now: almost everyday, either on my commute or while working out in the morning. But since quarantining, I’ve sadly kicked the habit. Without a gym or a ride to work, it doesn’t easily fit into my schedule. I miss Michael’s “and here’s what else you need to know today.”</w:t>
        <w:br/>
        <w:br/>
        <w:t xml:space="preserve">The first episode up features a conversation with Paul Mozur, a technology reporter based in Asia — originally Shanghai. He, along with a handful of other American reporters, were unceremoniously banned from China and forced to leave the country, and he shared both his emotional reaction and the reasons why. </w:t>
        <w:br/>
        <w:br/>
        <w:t>I then chose “voices of the pandemic,” an episode cut into four parts: reporters talking to Americans impacted by the pandemic in Pittsburgh, Kansas City, New York and Seattle. Parents who are now homeschooling their screaming toddlers. A former waitress now living in her car trying to get a job at a grocery store, but unable to locate her birth certificate. A nurse who can no longer see her grandchildren because she’s treating COVID patients. I teared up listening to her recall the first night in the hospital when they confirmed two cases of COVID-19. She felt a sense of purpose and camaraderie with her coworkers, but realized almost immediately that it meant she wouldn’t be able to host her weekly sleepover with her grandchildren. She described in detail the room she decorated for them in her house, and how their beds will remain empty for weeks.</w:t>
        <w:br/>
        <w:br/>
        <w:t>Three Daily episodes in, and I’m finally making progress in the Costco line, winding up the ramp, where red tape at our feet clearly marks the required 6-foot gap between you and the people in front and behind you. Once inside the massive warehouse, I chart a course to the paper goods and make it my mission to secure toilet paper and paper towels. A success on that front makes the wait feel worthwhile, and I start to check items off my list with purpose. Although Costco employees are strategically placed throughout the warehouse, every so often lifting a megaphone to remind shoppers to stay six feet apart, there are a few ways that make this Costco trip rather typical: I pack my shopping cart to the brim, spend far too much money, and rush out the door. More than anything, I can’t wait to take my mask off.</w:t>
      </w:r>
    </w:p>
    <w:p>
      <w:r>
        <w:rPr>
          <w:b/>
          <w:u w:val="single"/>
        </w:rPr>
        <w:t>Document 3980</w:t>
      </w:r>
    </w:p>
    <w:p>
      <w:r>
        <w:rPr>
          <w:b/>
        </w:rPr>
        <w:t>Instruction</w:t>
      </w:r>
    </w:p>
    <w:p>
      <w:r>
        <w:t>Extract the members of the band Radiohead in a comma separated list.</w:t>
      </w:r>
    </w:p>
    <w:p>
      <w:r>
        <w:rPr>
          <w:b/>
        </w:rPr>
        <w:t>Context</w:t>
      </w:r>
    </w:p>
    <w:p>
      <w:r>
        <w:t>Radiohead are an English rock band formed in Abingdon, Oxfordshire, in 1985. The band consists of Thom Yorke (vocals, guitar, piano, keyboards); brothers Jonny Greenwood (lead guitar, keyboards, other instruments) and Colin Greenwood (bass); Ed O'Brien (guitar, backing vocals); and Philip Selway (drums, percussion). They have worked with the producer Nigel Godrich and the cover artist Stanley Donwood since 1994. Radiohead's experimental approach is credited with advancing the sound of alternative rock.</w:t>
      </w:r>
    </w:p>
    <w:p>
      <w:r>
        <w:rPr>
          <w:b/>
        </w:rPr>
        <w:t>Response</w:t>
      </w:r>
    </w:p>
    <w:p>
      <w:r>
        <w:t>Thom Yorke, Jonny Greenwood, Colin Greenwood, Ed O'Brien, Philip Selway</w:t>
      </w:r>
    </w:p>
    <w:p>
      <w:r>
        <w:rPr>
          <w:b/>
          <w:u w:val="single"/>
        </w:rPr>
        <w:t>Document 3981</w:t>
      </w:r>
    </w:p>
    <w:p>
      <w:r>
        <w:rPr>
          <w:b/>
        </w:rPr>
        <w:t>Instruction</w:t>
      </w:r>
    </w:p>
    <w:p>
      <w:r>
        <w:t>Tell me about the life and career of Alison Calder</w:t>
      </w:r>
    </w:p>
    <w:p>
      <w:r>
        <w:rPr>
          <w:b/>
        </w:rPr>
        <w:t>Context</w:t>
      </w:r>
    </w:p>
    <w:p>
      <w:r>
        <w:t>Alison Calder (born 21 December 1969) is a Canadian poet, literary critic and educator.</w:t>
        <w:br/>
        <w:br/>
        <w:t>Life and career</w:t>
        <w:br/>
        <w:t>Calder was born in London, England on 21 December 1969 and grew up in Saskatoon, Saskatchewan, Canada. She studied at the University of Saskatchewan, where she earned a BA, and at the University of Western Ontario where she earned an MA and a PhD in English Literature.[1] She was also a Distinguished Junior Scholar in Residence at the Peter Wall Institute for Advanced Studies, University of British Columbia.[2]</w:t>
        <w:br/>
        <w:br/>
        <w:t>In 2004, she won the RBC Bronwen Wallace Award for Emerging Writers.[3]</w:t>
        <w:br/>
        <w:br/>
        <w:t>She wrote a collection of essays in 2005 called History, Literature, and the Writing of the Canadian Prairies which examines literary critism.[1]</w:t>
        <w:br/>
        <w:br/>
        <w:t>Her debut collection of poetry was called Wolf Tree and was published in 2007.[1] It won the 2008 Aqua Books Lansdowne Prize for Poetry and the Eileen McTavish Sykes Award for Best First Book by a Manitoba Author at the 2008 Manitoba Book Awards.[4] It was a finalist for the Pat Lowther Memorial Award and the Gerald Lampert Memorial Award.[1] Her second collection, In the Tiger Park, was published in 2014 and was a finalist for the Lansdowne Prize for Poetry.[5]</w:t>
        <w:br/>
        <w:br/>
        <w:t>She also co-wrote the chapbook Ghost Works: Improvisations in Letters and Poems, with Jeanette Lynes.[5]</w:t>
        <w:br/>
        <w:br/>
        <w:t>She lives in Winnipeg, Manitoba and works at the University of Manitoba where she teaches literature and creative writing. She is married to writer Warren Cariou.[1][4]</w:t>
      </w:r>
    </w:p>
    <w:p>
      <w:r>
        <w:rPr>
          <w:b/>
        </w:rPr>
        <w:t>Response</w:t>
      </w:r>
    </w:p>
    <w:p>
      <w:r>
        <w:t>Alison Calder (born 21 December 1969) is a Canadian poet, literary critic and educator.</w:t>
        <w:br/>
        <w:br/>
        <w:t>Calder was born in London, England on 21 December 1969 and grew up in Saskatoon, Saskatchewan, Canada. She studied at the University of Saskatchewan, where she earned a BA, and at the University of Western Ontario where she earned an MA and a PhD in English Literature. She was also a Distinguished Junior Scholar in Residence at the Peter Wall Institute for Advanced Studies, University of British Columbia.</w:t>
        <w:br/>
        <w:br/>
        <w:t>In 2004, she won the RBC Bronwen Wallace Award for Emerging Writers.</w:t>
        <w:br/>
        <w:br/>
        <w:t>She wrote a collection of essays in 2005 called History, Literature, and the Writing of the Canadian Prairies which examines literary critism.</w:t>
        <w:br/>
        <w:br/>
        <w:t>Her debut collection of poetry was called Wolf Tree and was published in 2007. It won the 2008 Aqua Books Lansdowne Prize for Poetry and the Eileen McTavish Sykes Award for Best First Book by a Manitoba Author at the 2008 Manitoba Book Awards. It was a finalist for the Pat Lowther Memorial Award and the Gerald Lampert Memorial Award. Her second collection, In the Tiger Park, was published in 2014 and was a finalist for the Lansdowne Prize for Poetry.</w:t>
        <w:br/>
        <w:br/>
        <w:t>She also co-wrote the chapbook Ghost Works: Improvisations in Letters and Poems, with Jeanette Lynes.</w:t>
        <w:br/>
        <w:br/>
        <w:t>She lives in Winnipeg, Manitoba and works at the University of Manitoba where she teaches literature and creative writing. She is married to writer Warren Cariou.</w:t>
      </w:r>
    </w:p>
    <w:p>
      <w:r>
        <w:rPr>
          <w:b/>
          <w:u w:val="single"/>
        </w:rPr>
        <w:t>Document 3982</w:t>
      </w:r>
    </w:p>
    <w:p>
      <w:r>
        <w:rPr>
          <w:b/>
        </w:rPr>
        <w:t>Instruction</w:t>
      </w:r>
    </w:p>
    <w:p>
      <w:r>
        <w:t>In World Athletic Championship Eugene, Oregon, Neeraj Chopra won the Silver medal by throwing how many meters</w:t>
      </w:r>
    </w:p>
    <w:p>
      <w:r>
        <w:rPr>
          <w:b/>
        </w:rPr>
        <w:t>Response</w:t>
      </w:r>
    </w:p>
    <w:p>
      <w:r>
        <w:t>88.13m</w:t>
      </w:r>
    </w:p>
    <w:p>
      <w:r>
        <w:rPr>
          <w:b/>
          <w:u w:val="single"/>
        </w:rPr>
        <w:t>Document 3983</w:t>
      </w:r>
    </w:p>
    <w:p>
      <w:r>
        <w:rPr>
          <w:b/>
        </w:rPr>
        <w:t>Instruction</w:t>
      </w:r>
    </w:p>
    <w:p>
      <w:r>
        <w:t>What is SQL?</w:t>
      </w:r>
    </w:p>
    <w:p>
      <w:r>
        <w:rPr>
          <w:b/>
        </w:rPr>
        <w:t>Response</w:t>
      </w:r>
    </w:p>
    <w:p>
      <w:r>
        <w:t>SQL is short for Structured Query Language, which is a declarative programming language typically used for querying, exploring, and interacting with structured data.</w:t>
      </w:r>
    </w:p>
    <w:p>
      <w:r>
        <w:rPr>
          <w:b/>
          <w:u w:val="single"/>
        </w:rPr>
        <w:t>Document 3984</w:t>
      </w:r>
    </w:p>
    <w:p>
      <w:r>
        <w:rPr>
          <w:b/>
        </w:rPr>
        <w:t>Instruction</w:t>
      </w:r>
    </w:p>
    <w:p>
      <w:r>
        <w:t>Which characters belong to DC or Marvel Universe? Ghost Rider, Atomic Skull</w:t>
      </w:r>
    </w:p>
    <w:p>
      <w:r>
        <w:rPr>
          <w:b/>
        </w:rPr>
        <w:t>Response</w:t>
      </w:r>
    </w:p>
    <w:p>
      <w:r>
        <w:t>Ghost Rider is Marvel, Atomic Skull is DC</w:t>
      </w:r>
    </w:p>
    <w:p>
      <w:r>
        <w:rPr>
          <w:b/>
          <w:u w:val="single"/>
        </w:rPr>
        <w:t>Document 3985</w:t>
      </w:r>
    </w:p>
    <w:p>
      <w:r>
        <w:rPr>
          <w:b/>
        </w:rPr>
        <w:t>Instruction</w:t>
      </w:r>
    </w:p>
    <w:p>
      <w:r>
        <w:t>What are teeth?</w:t>
      </w:r>
    </w:p>
    <w:p>
      <w:r>
        <w:rPr>
          <w:b/>
        </w:rPr>
        <w:t>Response</w:t>
      </w:r>
    </w:p>
    <w:p>
      <w:r>
        <w:t>Teeth are a part of your digestive system.  They are used to mash and grind food to allow your digestive system to be able to process it into nutrients and energy for the body.  Most humans have 32 teeth, and enamel is the protective outer layer of the teeth.  Teeth attach the the mandible bone and are very strong.  If you eat a lot of sugar the enamel on the teeth will break down causing cavities that have to be fixed and repaired at the dentist.</w:t>
      </w:r>
    </w:p>
    <w:p>
      <w:r>
        <w:rPr>
          <w:b/>
          <w:u w:val="single"/>
        </w:rPr>
        <w:t>Document 3986</w:t>
      </w:r>
    </w:p>
    <w:p>
      <w:r>
        <w:rPr>
          <w:b/>
        </w:rPr>
        <w:t>Instruction</w:t>
      </w:r>
    </w:p>
    <w:p>
      <w:r>
        <w:t>Please list all the countries having hosted a Rugby World Cup before 2023 according to the text</w:t>
      </w:r>
    </w:p>
    <w:p>
      <w:r>
        <w:rPr>
          <w:b/>
        </w:rPr>
        <w:t>Context</w:t>
      </w:r>
    </w:p>
    <w:p>
      <w:r>
        <w:t>Tournaments are organised by Rugby World Cup Ltd (RWCL), which is itself owned by World Rugby. The selection of host is decided by a vote of World Rugby Council members.The voting procedure is managed by a team of independent auditors, and the voting kept secret. The host nation is generally selected five or six years before the competition.</w:t>
        <w:br/>
        <w:t>The tournament has been hosted by multiple nations. For example, the 1987 tournament was co-hosted by Australia and New Zealand. World Rugby requires that the hosts must have a venue with a capacity of at least 60,000 spectators for the final. Host nations sometimes construct or upgrade stadia in preparation for the World Cup, such as Millennium Stadium – purpose built for the 1999 tournament – and Eden Park, upgraded for 2011. The first country outside of the traditional rugby nations of SANZAAR or the Six Nations to be awarded the hosting rights was 2019 host Japan. France will host the 2023 tournament. The next tournament to be hosted by a nation outside the traditional nations will be the 2031 tournament in the United States.</w:t>
      </w:r>
    </w:p>
    <w:p>
      <w:r>
        <w:rPr>
          <w:b/>
        </w:rPr>
        <w:t>Response</w:t>
      </w:r>
    </w:p>
    <w:p>
      <w:r>
        <w:t>Australia, New Zealand, Japan</w:t>
      </w:r>
    </w:p>
    <w:p>
      <w:r>
        <w:rPr>
          <w:b/>
          <w:u w:val="single"/>
        </w:rPr>
        <w:t>Document 3987</w:t>
      </w:r>
    </w:p>
    <w:p>
      <w:r>
        <w:rPr>
          <w:b/>
        </w:rPr>
        <w:t>Instruction</w:t>
      </w:r>
    </w:p>
    <w:p>
      <w:r>
        <w:t>How is CAC 40 selected?</w:t>
      </w:r>
    </w:p>
    <w:p>
      <w:r>
        <w:rPr>
          <w:b/>
        </w:rPr>
        <w:t>Context</w:t>
      </w:r>
    </w:p>
    <w:p>
      <w:r>
        <w:t>The CAC 40 index composition is reviewed quarterly by an independent Index Steering Committee (French: Conseil Scientifique). If any changes are made, they are effected a minimum of two weeks after the review meeting. At each review date, the companies listed on Euronext Paris are ranked according to free float market capitalization and share turnover over the prior 12 months. From the top 100 companies in this ranking, forty are chosen to enter the CAC 40 such that it is "a relevant benchmark for portfolio management" and "a suitable underlying asset for derivatives products". If a company has more than one class of shares traded on the exchange, only the most actively traded of these will be accepted into the index (generally this will be the ordinary share)</w:t>
      </w:r>
    </w:p>
    <w:p>
      <w:r>
        <w:rPr>
          <w:b/>
        </w:rPr>
        <w:t>Response</w:t>
      </w:r>
    </w:p>
    <w:p>
      <w:r>
        <w:t>CAC 40 is selected from top 100 of the companies listed on Euronext Paris are benchmarked and selected by Conseil Scientifique. Considering the weighted average of stock prices over a certain period and some indicators, only the most actively traded of these will be accepted into the index.</w:t>
      </w:r>
    </w:p>
    <w:p>
      <w:r>
        <w:rPr>
          <w:b/>
          <w:u w:val="single"/>
        </w:rPr>
        <w:t>Document 3988</w:t>
      </w:r>
    </w:p>
    <w:p>
      <w:r>
        <w:rPr>
          <w:b/>
        </w:rPr>
        <w:t>Instruction</w:t>
      </w:r>
    </w:p>
    <w:p>
      <w:r>
        <w:t>Which of the following numbers are prime?</w:t>
        <w:br/>
        <w:br/>
        <w:t>1, 2, 3, 4, 5, 6, 7, 8, 9, 10, 2^11-1, 14, 17, 29, 47</w:t>
      </w:r>
    </w:p>
    <w:p>
      <w:r>
        <w:rPr>
          <w:b/>
        </w:rPr>
        <w:t>Response</w:t>
      </w:r>
    </w:p>
    <w:p>
      <w:r>
        <w:t>Out of that list, the following numbers are prime: 2, 3, 5, 7, 17, 29, 47</w:t>
      </w:r>
    </w:p>
    <w:p>
      <w:r>
        <w:rPr>
          <w:b/>
          <w:u w:val="single"/>
        </w:rPr>
        <w:t>Document 3989</w:t>
      </w:r>
    </w:p>
    <w:p>
      <w:r>
        <w:rPr>
          <w:b/>
        </w:rPr>
        <w:t>Instruction</w:t>
      </w:r>
    </w:p>
    <w:p>
      <w:r>
        <w:t>Name the affiliates of the Tata Group.</w:t>
      </w:r>
    </w:p>
    <w:p>
      <w:r>
        <w:rPr>
          <w:b/>
        </w:rPr>
        <w:t>Context</w:t>
      </w:r>
    </w:p>
    <w:p>
      <w:r>
        <w:t>The Tata Group (/ˈtɑːtɑː/) is an Indian multinational conglomerate headquartered in Mumbai.[4][5] Established in 1868, it is India's largest conglomerate, with products and services in over 150 countries, and operations in 100 countries across six continents.[6] Acknowledged as the founder of the Tata Group, Jamsetji Tata is sometimes referred to as the "father of Indian industry".[7]</w:t>
        <w:br/>
        <w:t>Each Tata company operates independently under the guidance and supervision of its own board of directors and shareholders.[8] Philanthropic trusts control over 66% of the Tata holding company Tata Sons,[9] while the Tata family is a very small shareholder.[10]</w:t>
        <w:br/>
        <w:t>The group's annual revenue for fiscal year 2021–22 was reported to be US$128 billion.[3] There are 29 publicly-listed Tata Group companies with a combined market capitalisation of $311 billion as of March 2022.[11] The company has operations across Asia, Africa, America, and Middle East. Significant Tata Group affiliates include Tata Consultancy Services, Tata Consumer Products, Tata Motors, Tata Power, Tata Steel, Voltas, Titan Company, Tanishq, Tata Chemicals, Tata Communications, Trent, Tata Elxsi, Indian Hotels Company, Air India, TajAir, Tata Cliq, Tata Advanced Systems, Tata Capital, Cromā, BigBasket and Tata Starbucks.[12]</w:t>
      </w:r>
    </w:p>
    <w:p>
      <w:r>
        <w:rPr>
          <w:b/>
        </w:rPr>
        <w:t>Response</w:t>
      </w:r>
    </w:p>
    <w:p>
      <w:r>
        <w:t>Significant Tata Group affiliates include Tata Consultancy Services, Tata Consumer Products, Tata Motors, Tata Power, Tata Steel, Voltas, Titan Company, Tanishq, Tata Chemicals, Tata Communications, Trent, Tata Elxsi, Indian Hotels Company, Air India, TajAir, Tata Cliq, Tata Advanced Systems, Tata Capital, Cromā, BigBasket and Tata Starbucks.</w:t>
      </w:r>
    </w:p>
    <w:p>
      <w:r>
        <w:rPr>
          <w:b/>
          <w:u w:val="single"/>
        </w:rPr>
        <w:t>Document 3990</w:t>
      </w:r>
    </w:p>
    <w:p>
      <w:r>
        <w:rPr>
          <w:b/>
        </w:rPr>
        <w:t>Instruction</w:t>
      </w:r>
    </w:p>
    <w:p>
      <w:r>
        <w:t>Who is Carol Banawa?</w:t>
      </w:r>
    </w:p>
    <w:p>
      <w:r>
        <w:rPr>
          <w:b/>
        </w:rPr>
        <w:t>Context</w:t>
      </w:r>
    </w:p>
    <w:p>
      <w:r>
        <w:t>Carol Claire Aguilar Banawa-Crisostomo (born March 4, 1981), better known in the Philippines as Carol Banawa, is a US-based Filipina singer, actress, and nurse. She is a Star Magic Batch 4 alumna.</w:t>
      </w:r>
    </w:p>
    <w:p>
      <w:r>
        <w:rPr>
          <w:b/>
        </w:rPr>
        <w:t>Response</w:t>
      </w:r>
    </w:p>
    <w:p>
      <w:r>
        <w:t>Carol Claire Aguilar Banawa-Crisostomo (born March 4, 1981), better known in the Philippines as Carol Banawa, is a US-based Filipina singer, actress, and nurse. She is a Star Magic Batch 4 alumna.</w:t>
        <w:br/>
        <w:t>Raised in Batangas, she has two siblings, Alexander and Cherry. Banawa started singing when she was a little girl while her family lived in Saudi Arabia. Her family then moved back to the Philippines. There, she was invited to join the new roster of ABS-CBN stars through the children-oriented show Ang TV.</w:t>
        <w:br/>
        <w:t>She has performed at the Madison Square Garden in New York City at the 2003 New York Music Festival.</w:t>
        <w:br/>
        <w:br/>
        <w:t>In 2010, she made her comeback in the music industry, and starred in the hit Philippine TV series, Mara Clara, where she sang the opening song of the said TV series. She also covered Till My Heartaches End, the theme song of the 2010 film of the same name.</w:t>
        <w:br/>
        <w:t>In 2016, her song "Bakit 'Di Totohanin" was featured in one of the scenes of the U.S. drama series The Vampire Diaries.</w:t>
      </w:r>
    </w:p>
    <w:p>
      <w:r>
        <w:rPr>
          <w:b/>
          <w:u w:val="single"/>
        </w:rPr>
        <w:t>Document 3991</w:t>
      </w:r>
    </w:p>
    <w:p>
      <w:r>
        <w:rPr>
          <w:b/>
        </w:rPr>
        <w:t>Instruction</w:t>
      </w:r>
    </w:p>
    <w:p>
      <w:r>
        <w:t>Based on the information below, when might people have started baking bread?</w:t>
      </w:r>
    </w:p>
    <w:p>
      <w:r>
        <w:rPr>
          <w:b/>
        </w:rPr>
        <w:t>Context</w:t>
      </w:r>
    </w:p>
    <w:p>
      <w:r>
        <w:t>Agriculture encompasses crop and livestock production, aquaculture, fisheries and forestry for food and non-food products. Agriculture was the key development in the rise of sedentary human civilization, whereby farming of domesticated species created food surpluses that enabled people to live in cities. While humans started gathering grains at least 105,000 years ago, nascent farmers only began planting them around 11,500 years ago. Sheep, goats, pigs and cattle were domesticated around 10,000 years ago. Plants were independently cultivated in at least 11 regions of the world. In the twentieth century, industrial agriculture based on large-scale monocultures came to dominate agricultural output.</w:t>
      </w:r>
    </w:p>
    <w:p>
      <w:r>
        <w:rPr>
          <w:b/>
        </w:rPr>
        <w:t>Response</w:t>
      </w:r>
    </w:p>
    <w:p>
      <w:r>
        <w:t>There is not enough information in the passage to determine exactly when this would have happened, but because bread requires grain, it could not have been made prior to 105,000 years ago when humans first started gathering grain.</w:t>
      </w:r>
    </w:p>
    <w:p>
      <w:r>
        <w:rPr>
          <w:b/>
          <w:u w:val="single"/>
        </w:rPr>
        <w:t>Document 3992</w:t>
      </w:r>
    </w:p>
    <w:p>
      <w:r>
        <w:rPr>
          <w:b/>
        </w:rPr>
        <w:t>Instruction</w:t>
      </w:r>
    </w:p>
    <w:p>
      <w:r>
        <w:t>Can animals like dog and cat get Kidney Stones ?</w:t>
      </w:r>
    </w:p>
    <w:p>
      <w:r>
        <w:rPr>
          <w:b/>
        </w:rPr>
        <w:t>Context</w:t>
      </w:r>
    </w:p>
    <w:p>
      <w:r>
        <w:t>Bladder stones or uroliths are a common occurrence in animals, especially in domestic animals such as dogs and cats.[1] Occurrence in other species, including tortoises,[2] has been reported as well. The stones form in the urinary bladder in varying size and numbers secondary to infection, dietary influences, and genetics. Stones can form in any part of the urinary tract in dogs and cats, but unlike in humans, stones of the kidney are less common and do not often cause significant disease, although they can contribute to pyelonephritis and chronic kidney disease. Types of stones include struvite, calcium oxalate, urate, cystine, calcium phosphate, and silicate. Struvite and calcium oxalate stones are by far the most common. Bladder stones are not the same as bladder crystals but if the crystals coalesce unchecked in the bladder they can become stones.</w:t>
      </w:r>
    </w:p>
    <w:p>
      <w:r>
        <w:rPr>
          <w:b/>
        </w:rPr>
        <w:t>Response</w:t>
      </w:r>
    </w:p>
    <w:p>
      <w:r>
        <w:t>Yes animals like humans can get Kidney Stones. Bladder stones or uroliths are a common occurrence in animals, especially in domestic animals such as dogs and cats. Types of stones include struvite,  cystine, calcium oxalate, urate, calcium phosphate, and silicate. Struvite and calcium oxalate stones are by far the most common.</w:t>
      </w:r>
    </w:p>
    <w:p>
      <w:r>
        <w:rPr>
          <w:b/>
          <w:u w:val="single"/>
        </w:rPr>
        <w:t>Document 3993</w:t>
      </w:r>
    </w:p>
    <w:p>
      <w:r>
        <w:rPr>
          <w:b/>
        </w:rPr>
        <w:t>Instruction</w:t>
      </w:r>
    </w:p>
    <w:p>
      <w:r>
        <w:t>Where can I learn more about Kubernetes?</w:t>
      </w:r>
    </w:p>
    <w:p>
      <w:r>
        <w:rPr>
          <w:b/>
        </w:rPr>
        <w:t>Response</w:t>
      </w:r>
    </w:p>
    <w:p>
      <w:r>
        <w:t>The Kubernetes docs themselves are very good - https://kubernetes.io/. Many folks also enjoy course material from Coursera or Udemy - such as this course from Mumshad https://www.udemy.com/course/certified-kubernetes-administrator-with-practice-tests/</w:t>
      </w:r>
    </w:p>
    <w:p>
      <w:r>
        <w:rPr>
          <w:b/>
          <w:u w:val="single"/>
        </w:rPr>
        <w:t>Document 3994</w:t>
      </w:r>
    </w:p>
    <w:p>
      <w:r>
        <w:rPr>
          <w:b/>
        </w:rPr>
        <w:t>Instruction</w:t>
      </w:r>
    </w:p>
    <w:p>
      <w:r>
        <w:t>In relation to working out, what is a bench press, and how do you perform it?</w:t>
      </w:r>
    </w:p>
    <w:p>
      <w:r>
        <w:rPr>
          <w:b/>
        </w:rPr>
        <w:t>Context</w:t>
      </w:r>
    </w:p>
    <w:p>
      <w:r>
        <w:t>The bench press, or chest press, is a weight training exercise where the trainee presses a weight upwards while lying on a weight training bench. Although the bench press is a full-body exercise, the muscles primarily used are the pectoralis major, the anterior deltoids, and the triceps, among other stabilizing muscles. A barbell is generally used to hold the weight, but a pair of dumbbells can also be used</w:t>
      </w:r>
    </w:p>
    <w:p>
      <w:r>
        <w:rPr>
          <w:b/>
        </w:rPr>
        <w:t>Response</w:t>
      </w:r>
    </w:p>
    <w:p>
      <w:r>
        <w:t>The bench press is a weight training exercise targeting the chest and triceps. The trainee begins by lying down on a flat bench with a straight barbell directly on top of them. The trainee lifts the bar to extend directly above the head, and then slowly descends the bar until it touches their chest. The bar is then pressed upward until the arms are once again fully extended.</w:t>
      </w:r>
    </w:p>
    <w:p>
      <w:r>
        <w:rPr>
          <w:b/>
          <w:u w:val="single"/>
        </w:rPr>
        <w:t>Document 3995</w:t>
      </w:r>
    </w:p>
    <w:p>
      <w:r>
        <w:rPr>
          <w:b/>
        </w:rPr>
        <w:t>Instruction</w:t>
      </w:r>
    </w:p>
    <w:p>
      <w:r>
        <w:t>What kind of newspaper is the Secolo d'Italia</w:t>
      </w:r>
    </w:p>
    <w:p>
      <w:r>
        <w:rPr>
          <w:b/>
        </w:rPr>
        <w:t>Context</w:t>
      </w:r>
    </w:p>
    <w:p>
      <w:r>
        <w:t>Secolo d'Italia ([ˈsɛːkolo diˈtaːlja]; "Century of Italy") is a daily, conservative, online newspaper in Italy, published since 1952, formerly supporting neo-fascism. In 2012, it ceased its print edition and continued as an online-only publication.</w:t>
      </w:r>
    </w:p>
    <w:p>
      <w:r>
        <w:rPr>
          <w:b/>
        </w:rPr>
        <w:t>Response</w:t>
      </w:r>
    </w:p>
    <w:p>
      <w:r>
        <w:t>The Secolo d'Italia, Century of Italy, is a daily, conservative, online newspaper in Italy, published since 1952, formerly supporting neo-fascism. In 2012, it ceased its print edition and continued as an online-only publication.</w:t>
      </w:r>
    </w:p>
    <w:p>
      <w:r>
        <w:rPr>
          <w:b/>
          <w:u w:val="single"/>
        </w:rPr>
        <w:t>Document 3996</w:t>
      </w:r>
    </w:p>
    <w:p>
      <w:r>
        <w:rPr>
          <w:b/>
        </w:rPr>
        <w:t>Instruction</w:t>
      </w:r>
    </w:p>
    <w:p>
      <w:r>
        <w:t>Provide a list of ten countries that don't have any ocean borders, in alphabetical order.</w:t>
      </w:r>
    </w:p>
    <w:p>
      <w:r>
        <w:rPr>
          <w:b/>
        </w:rPr>
        <w:t>Response</w:t>
      </w:r>
    </w:p>
    <w:p>
      <w:r>
        <w:t>The following countries are landlocked and have no coastal borders: Afghanistan, Austra, Bhutan, Bolivia, Hungary, Laos, Nepal, Serbia, Switzerland and Zimbabwe.</w:t>
      </w:r>
    </w:p>
    <w:p>
      <w:r>
        <w:rPr>
          <w:b/>
          <w:u w:val="single"/>
        </w:rPr>
        <w:t>Document 3997</w:t>
      </w:r>
    </w:p>
    <w:p>
      <w:r>
        <w:rPr>
          <w:b/>
        </w:rPr>
        <w:t>Instruction</w:t>
      </w:r>
    </w:p>
    <w:p>
      <w:r>
        <w:t>What is the scientific name for a jaguar?</w:t>
      </w:r>
    </w:p>
    <w:p>
      <w:r>
        <w:rPr>
          <w:b/>
        </w:rPr>
        <w:t>Response</w:t>
      </w:r>
    </w:p>
    <w:p>
      <w:r>
        <w:t>Panthera onca</w:t>
      </w:r>
    </w:p>
    <w:p>
      <w:r>
        <w:rPr>
          <w:b/>
          <w:u w:val="single"/>
        </w:rPr>
        <w:t>Document 3998</w:t>
      </w:r>
    </w:p>
    <w:p>
      <w:r>
        <w:rPr>
          <w:b/>
        </w:rPr>
        <w:t>Instruction</w:t>
      </w:r>
    </w:p>
    <w:p>
      <w:r>
        <w:t>Which of the following numbers are used in numbered golf irons: 1, 2, 3, 4, 5, 6, 7, 8, 9, 10</w:t>
      </w:r>
    </w:p>
    <w:p>
      <w:r>
        <w:rPr>
          <w:b/>
        </w:rPr>
        <w:t>Response</w:t>
      </w:r>
    </w:p>
    <w:p>
      <w:r>
        <w:t>2, 3, 4, 5, 6, 7, 8, 9</w:t>
      </w:r>
    </w:p>
    <w:p>
      <w:r>
        <w:rPr>
          <w:b/>
          <w:u w:val="single"/>
        </w:rPr>
        <w:t>Document 3999</w:t>
      </w:r>
    </w:p>
    <w:p>
      <w:r>
        <w:rPr>
          <w:b/>
        </w:rPr>
        <w:t>Instruction</w:t>
      </w:r>
    </w:p>
    <w:p>
      <w:r>
        <w:t>How do you care for a pet?</w:t>
      </w:r>
    </w:p>
    <w:p>
      <w:r>
        <w:rPr>
          <w:b/>
        </w:rPr>
        <w:t>Response</w:t>
      </w:r>
    </w:p>
    <w:p>
      <w:r>
        <w:t>It really depends on the type of pet. But generally, they require food, exercise, water, a place to live and sleep appropriate to their species, and attention. Some pets require more attention than others. For example, a turtle is probably pretty self-sufficient, while a border collie will expect significant interaction.</w:t>
      </w:r>
    </w:p>
    <w:p>
      <w:r>
        <w:rPr>
          <w:b/>
          <w:u w:val="single"/>
        </w:rPr>
        <w:t>Document 4000</w:t>
      </w:r>
    </w:p>
    <w:p>
      <w:r>
        <w:rPr>
          <w:b/>
        </w:rPr>
        <w:t>Instruction</w:t>
      </w:r>
    </w:p>
    <w:p>
      <w:r>
        <w:t>Given a reference text about Mikel Artetxe Guezuraga, tell me when he turned professional and what his biggest wins are.</w:t>
      </w:r>
    </w:p>
    <w:p>
      <w:r>
        <w:rPr>
          <w:b/>
        </w:rPr>
        <w:t>Context</w:t>
      </w:r>
    </w:p>
    <w:p>
      <w:r>
        <w:t>Mikel Artetxe Guezuraga (born 24 September 1976) is a Spanish former road bicycle racer, who rode professionally between 1999 and 2007 for the Euskaltel–Euskadi, 3 Molinos Resort and Fuerteventura–Canarias teams.</w:t>
        <w:br/>
        <w:br/>
        <w:t>Career</w:t>
        <w:br/>
        <w:t>He turned professional in 1999 with Euskaltel–Euskadi, where he stayed for seven seasons. In his time with Euskaltel–Euskadi, Artetxe took two stages and the overall victory in the GP Jornal de Noticias in 2000, a stage victory in the 2001 Vuelta a Andalucía and a stage victory in the 2002 Troféu Joaquim Agostinho.</w:t>
        <w:br/>
        <w:br/>
        <w:t>At the start of the 2006 season, Artetxe moved a division down to the newly formed 3 Molinos Resort team. Here he had the biggest wins of his career, with a stage win in the Vuelta a Asturias and the sprints classification in the Troféu Joaquim Agostinho. With the rapid demise of 3 Molinos Resort, Artetxe moved to the newly formed Fuerteventura–Canarias team for 2007.</w:t>
      </w:r>
    </w:p>
    <w:p>
      <w:r>
        <w:rPr>
          <w:b/>
        </w:rPr>
        <w:t>Response</w:t>
      </w:r>
    </w:p>
    <w:p>
      <w:r>
        <w:t>Mikel Artetxe Guezuraga turned professional in 1999 and had the biggest wins of his career in 2006 with a stage win in the Vuelta a Asturias and the sprints classification in the Troféu Joaquim Agostinho.</w:t>
      </w:r>
    </w:p>
    <w:p>
      <w:r>
        <w:rPr>
          <w:b/>
          <w:u w:val="single"/>
        </w:rPr>
        <w:t>Document 4001</w:t>
      </w:r>
    </w:p>
    <w:p>
      <w:r>
        <w:rPr>
          <w:b/>
        </w:rPr>
        <w:t>Instruction</w:t>
      </w:r>
    </w:p>
    <w:p>
      <w:r>
        <w:t>As per Bernoulli's principle what should the sum of kinetic energy, potential energy and internal energy be?</w:t>
      </w:r>
    </w:p>
    <w:p>
      <w:r>
        <w:rPr>
          <w:b/>
        </w:rPr>
        <w:t>Context</w:t>
      </w:r>
    </w:p>
    <w:p>
      <w:r>
        <w:t>Bernoulli's principle is a key concept in fluid dynamics that relates pressure, speed and height. Bernoulli's principle states that an increase in the speed of a fluid occurs simultaneously with a decrease in static pressure or a decrease in the fluid's potential energy.  The principle is named after the Swiss mathematician and physicist Daniel Bernoulli, who published it in his book Hydrodynamica in 1738.Although Bernoulli deduced that pressure decreases when the flow speed increases, it was Leonhard Euler in 1752 who derived Bernoulli's equation in its usual form. The principle is only applicable for isentropic flows: when the effects of irreversible processes (like turbulence) and non-adiabatic processes (e.g. thermal radiation) are small and can be neglected.</w:t>
        <w:br/>
        <w:t>Bernoulli's principle can be derived from the principle of conservation of energy. This states that, in a steady flow, the sum of all forms of energy in a fluid is the same at all points that are free of viscous forces. This requires that the sum of kinetic energy, potential energy and internal energy remains constant. Thus an increase in the speed of the fluid—implying an increase in its kinetic energy (dynamic pressure)—occurs with a simultaneous decrease in (the sum of) its potential energy (including the static pressure) and internal energy. If the fluid is flowing out of a reservoir, the sum of all forms of energy is the same because in a reservoir the energy per unit volume (the sum of pressure and gravitational potential ρ g h) is the same everywhere.</w:t>
        <w:br/>
        <w:t>Bernoulli's principle can also be derived directly from Isaac Newton's second Law of Motion. If a small volume of fluid is flowing horizontally from a region of high pressure to a region of low pressure, then there is more pressure behind than in front. This gives a net force on the volume, accelerating it along the streamline.</w:t>
        <w:br/>
        <w:t>Fluid particles are subject only to pressure and their own weight. If a fluid is flowing horizontally and along a section of a streamline, where the speed increases it can only be because the fluid on that section has moved from a region of higher pressure to a region of lower pressure; and if its speed decreases, it can only be because it has moved from a region of lower pressure to a region of higher pressure. Consequently, within a fluid flowing horizontally, the highest speed occurs where the pressure is lowest, and the lowest speed occurs where the pressure is highest.</w:t>
      </w:r>
    </w:p>
    <w:p>
      <w:r>
        <w:rPr>
          <w:b/>
        </w:rPr>
        <w:t>Response</w:t>
      </w:r>
    </w:p>
    <w:p>
      <w:r>
        <w:t>Bernoulli's principle requires that the sum of kinetic energy, potential energy and internal energy remains constant.</w:t>
      </w:r>
    </w:p>
    <w:p>
      <w:r>
        <w:rPr>
          <w:b/>
          <w:u w:val="single"/>
        </w:rPr>
        <w:t>Document 4002</w:t>
      </w:r>
    </w:p>
    <w:p>
      <w:r>
        <w:rPr>
          <w:b/>
        </w:rPr>
        <w:t>Instruction</w:t>
      </w:r>
    </w:p>
    <w:p>
      <w:r>
        <w:t>Give a list of the different kinds of fire trucks that exist.</w:t>
      </w:r>
    </w:p>
    <w:p>
      <w:r>
        <w:rPr>
          <w:b/>
        </w:rPr>
        <w:t>Response</w:t>
      </w:r>
    </w:p>
    <w:p>
      <w:r>
        <w:t>How firefighting trucks and equipment are classified varies from country to country but in the United States there are a few general categories of fire trucks. Fire Engines are what most people think of when they think of a fire truck. It has a combination of hoses, ladders, and other equipment but also carries several hundred gallons of water and has a built in pump to feed that hoses from it's internal tank or from a hydrant. There are Ladder Trucks which typically have a large extending ladder on top. These may or may not carry water but also generally have a built in pump to feed water to the nozzle attached to the ladder. There are Rescue Trucks which typically have specialized equipment for unique rescue situations such as confined space, vehicle extrication, or collapsed building rescue. These typically don't carry water or pumps but there are a few jurisdictions that have Rescue Engines that blend these two. There are also Tanker trucks that carry large amounts of water to areas where there are no hydrants and they typically do not have their own pumps or hoses. They serve primarily as a water supply to other trucks.</w:t>
      </w:r>
    </w:p>
    <w:p>
      <w:r>
        <w:rPr>
          <w:b/>
          <w:u w:val="single"/>
        </w:rPr>
        <w:t>Document 4003</w:t>
      </w:r>
    </w:p>
    <w:p>
      <w:r>
        <w:rPr>
          <w:b/>
        </w:rPr>
        <w:t>Instruction</w:t>
      </w:r>
    </w:p>
    <w:p>
      <w:r>
        <w:t>Which state in the US has the highest GDP?</w:t>
      </w:r>
    </w:p>
    <w:p>
      <w:r>
        <w:rPr>
          <w:b/>
        </w:rPr>
        <w:t>Response</w:t>
      </w:r>
    </w:p>
    <w:p>
      <w:r>
        <w:t>California - The three U.S. states with the highest GDPs were California ($3.36 Trillion), Texas ($2.1 Trillion), and New York ($2.0 Trillion).</w:t>
      </w:r>
    </w:p>
    <w:p>
      <w:r>
        <w:rPr>
          <w:b/>
          <w:u w:val="single"/>
        </w:rPr>
        <w:t>Document 4004</w:t>
      </w:r>
    </w:p>
    <w:p>
      <w:r>
        <w:rPr>
          <w:b/>
        </w:rPr>
        <w:t>Instruction</w:t>
      </w:r>
    </w:p>
    <w:p>
      <w:r>
        <w:t>Tell me whether these are cars or CA Amtrak lines: Tesla Model 3, Capitol Corridor, Chevy Nova, Honda Accord, California Zephyr, Subaru Impreza, Coast Starlight, Pacific Surfliner, San Joaquins</w:t>
      </w:r>
    </w:p>
    <w:p>
      <w:r>
        <w:rPr>
          <w:b/>
        </w:rPr>
        <w:t>Response</w:t>
      </w:r>
    </w:p>
    <w:p>
      <w:r>
        <w:t>The Amtrak routes are the Capitol Corridor, California Zephyr, Coast Starlight, Pacific Surfliner, and San Joaquins, and the cars are the Tesla Model 3,  Chevy Nova, Honda Accord, and Subaru Impreza.</w:t>
      </w:r>
    </w:p>
    <w:p>
      <w:r>
        <w:rPr>
          <w:b/>
          <w:u w:val="single"/>
        </w:rPr>
        <w:t>Document 4005</w:t>
      </w:r>
    </w:p>
    <w:p>
      <w:r>
        <w:rPr>
          <w:b/>
        </w:rPr>
        <w:t>Instruction</w:t>
      </w:r>
    </w:p>
    <w:p>
      <w:r>
        <w:t>What is digestion?</w:t>
      </w:r>
    </w:p>
    <w:p>
      <w:r>
        <w:rPr>
          <w:b/>
        </w:rPr>
        <w:t>Response</w:t>
      </w:r>
    </w:p>
    <w:p>
      <w:r>
        <w:t>Digestion is the break down of food after it has been eaten.   It converts large food molecules into water soluble molecules.  These smaller water soluble molecules can then be absorbed by blood plasma and used as energy within the human body's cells.  The nutrients are also used for growth and tissue repair.</w:t>
      </w:r>
    </w:p>
    <w:p>
      <w:r>
        <w:rPr>
          <w:b/>
          <w:u w:val="single"/>
        </w:rPr>
        <w:t>Document 4006</w:t>
      </w:r>
    </w:p>
    <w:p>
      <w:r>
        <w:rPr>
          <w:b/>
        </w:rPr>
        <w:t>Instruction</w:t>
      </w:r>
    </w:p>
    <w:p>
      <w:r>
        <w:t>What happened in Woodstock</w:t>
      </w:r>
    </w:p>
    <w:p>
      <w:r>
        <w:rPr>
          <w:b/>
        </w:rPr>
        <w:t>Context</w:t>
      </w:r>
    </w:p>
    <w:p>
      <w:r>
        <w:t>Woodstock Music and Art Fair, commonly referred to as Woodstock, was a music festival held during August 15–18, 1969, on Max Yasgur's dairy farm in Bethel, New York, United States,[3][4] 40 miles (65 km) southwest of the town of Woodstock. Billed as "an Aquarian Exposition: 3 Days of Peace &amp; Music" and alternatively referred to as the Woodstock Rock Festival, it attracted an audience of more than 400,000 attendees.[3][5][6][7] Thirty-two acts performed outdoors despite sporadic rain.[8] It was one of the largest music festivals held in history.[9][10][11]</w:t>
        <w:br/>
        <w:br/>
        <w:t>The festival has become widely regarded as a pivotal moment in popular music history as well as a defining event for the counterculture generation.[12][13] The event's significance was reinforced by a 1970 documentary film,[14] an accompanying soundtrack album, and a song written by Joni Mitchell that became a major hit for both Crosby, Stills, Nash &amp; Young and Matthews Southern Comfort. Musical events bearing the Woodstock name were planned for anniversaries, which included the tenth, twentieth, twenty-fifth, thirtieth, fortieth, and fiftieth. In 2004, Rolling Stone magazine listed it as number 19 of the 50 Moments That Changed the History of Rock and Roll.[15] In 2017, the festival site became listed on the National Register of Historic Places.[16]</w:t>
      </w:r>
    </w:p>
    <w:p>
      <w:r>
        <w:rPr>
          <w:b/>
        </w:rPr>
        <w:t>Response</w:t>
      </w:r>
    </w:p>
    <w:p>
      <w:r>
        <w:t>The Woodstock Music and Art Fair, commonly referred to as Woodstock, was a music festival held during August 15–18, 1969, on Max Yasgur's dairy farm in Bethel, New York, United States, 40 miles (65 km) southwest of the town of Woodstock. Billed as "an Aquarian Exposition: 3 Days of Peace &amp; Music" and alternatively referred to as the Woodstock Rock Festival, it attracted an audience of more than 400,000 attendees. Thirty-two acts performed outdoors despite sporadic rain. It was one of the largest music festivals held in history.</w:t>
        <w:br/>
        <w:br/>
        <w:t>The festival has become widely regarded as a pivotal moment in popular music history as well as a defining event for the counterculture generation. The event's significance was reinforced by a 1970 documentary film, an accompanying soundtrack album, and a song written by Joni Mitchell that became a major hit for both Crosby, Stills, Nash &amp; Young and Matthews Southern Comfort. Musical events bearing the Woodstock name were planned for anniversaries, which included the tenth, twentieth, twenty-fifth, thirtieth, fortieth, and fiftieth. In 2004, Rolling Stone magazine listed it as number 19 of the 50 Moments That Changed the History of Rock and Roll. In 2017, the festival site became listed on the National Register of Historic Places.</w:t>
      </w:r>
    </w:p>
    <w:p>
      <w:r>
        <w:rPr>
          <w:b/>
          <w:u w:val="single"/>
        </w:rPr>
        <w:t>Document 4007</w:t>
      </w:r>
    </w:p>
    <w:p>
      <w:r>
        <w:rPr>
          <w:b/>
        </w:rPr>
        <w:t>Instruction</w:t>
      </w:r>
    </w:p>
    <w:p>
      <w:r>
        <w:t>Why Rock Climbing so popular? Is rock climbing a good sport?</w:t>
      </w:r>
    </w:p>
    <w:p>
      <w:r>
        <w:rPr>
          <w:b/>
        </w:rPr>
        <w:t>Response</w:t>
      </w:r>
    </w:p>
    <w:p>
      <w:r>
        <w:t>Rock Climbing became mainstream in the last decade after the release of the movie Free Solo and Dawn Wall. It is a fun sport, where you team up with a partner who will belay you as you climb up. Rock climbing is a physically and mentally demanding sport, one that often tests a climber's strength, endurance, agility, and balance along with his or her mental control. It is a great sport to get in shape as well as to bui</w:t>
      </w:r>
    </w:p>
    <w:p>
      <w:r>
        <w:rPr>
          <w:b/>
          <w:u w:val="single"/>
        </w:rPr>
        <w:t>Document 4008</w:t>
      </w:r>
    </w:p>
    <w:p>
      <w:r>
        <w:rPr>
          <w:b/>
        </w:rPr>
        <w:t>Instruction</w:t>
      </w:r>
    </w:p>
    <w:p>
      <w:r>
        <w:t>Classify the names based on whether they start with ’N’ or ‘M’</w:t>
        <w:br/>
        <w:t>Nancy, Mandi, Michelle, Mark, Naomi, Nick</w:t>
      </w:r>
    </w:p>
    <w:p>
      <w:r>
        <w:rPr>
          <w:b/>
        </w:rPr>
        <w:t>Response</w:t>
      </w:r>
    </w:p>
    <w:p>
      <w:r>
        <w:t>Names starting with ’M’ - Mandi, Michelle, Mark</w:t>
        <w:br/>
        <w:t>Names starting with ’N’ - Nancy, Naomi, Nick</w:t>
      </w:r>
    </w:p>
    <w:p>
      <w:r>
        <w:rPr>
          <w:b/>
          <w:u w:val="single"/>
        </w:rPr>
        <w:t>Document 4009</w:t>
      </w:r>
    </w:p>
    <w:p>
      <w:r>
        <w:rPr>
          <w:b/>
        </w:rPr>
        <w:t>Instruction</w:t>
      </w:r>
    </w:p>
    <w:p>
      <w:r>
        <w:t>Can you please show some details regarding the comedy film Bjorck Family using given text as a reference</w:t>
      </w:r>
    </w:p>
    <w:p>
      <w:r>
        <w:rPr>
          <w:b/>
        </w:rPr>
        <w:t>Context</w:t>
      </w:r>
    </w:p>
    <w:p>
      <w:r>
        <w:t>The Bjorck Family (Swedish: Familjen Björck) is a 1940 Swedish comedy film directed by Anders Henrikson and starring Olof Winnerstrand, Frida Winnerstrand and Birgitta Arman. It was shot at the Centrumateljéerna Studios in Stockholm. The film's sets were designed by the art director Arthur Spjuth. It was based on a radio show of the same name that ran from 1936 to 1943.</w:t>
      </w:r>
    </w:p>
    <w:p>
      <w:r>
        <w:rPr>
          <w:b/>
        </w:rPr>
        <w:t>Response</w:t>
      </w:r>
    </w:p>
    <w:p>
      <w:r>
        <w:t>1. The 1940 Swedish comedy film The Bjorck Family, also known as Familjen Björck, was directed by Anders Henrikson and starred Olof Winnerstrand, Frida Winnerstrand, and Birgitta Arman.</w:t>
        <w:br/>
        <w:t>2. It was filmed in Stockholm at Centrumateljéerna Studios.</w:t>
        <w:br/>
        <w:t>3. Arthur Spjuth, the film's art director, created the sets.</w:t>
        <w:br/>
        <w:t>4. It was based on the 1936–1943 radio programme of the same name.</w:t>
      </w:r>
    </w:p>
    <w:p>
      <w:r>
        <w:rPr>
          <w:b/>
          <w:u w:val="single"/>
        </w:rPr>
        <w:t>Document 4010</w:t>
      </w:r>
    </w:p>
    <w:p>
      <w:r>
        <w:rPr>
          <w:b/>
        </w:rPr>
        <w:t>Instruction</w:t>
      </w:r>
    </w:p>
    <w:p>
      <w:r>
        <w:t>List as many types of craft beer as you can</w:t>
      </w:r>
    </w:p>
    <w:p>
      <w:r>
        <w:rPr>
          <w:b/>
        </w:rPr>
        <w:t>Response</w:t>
      </w:r>
    </w:p>
    <w:p>
      <w:r>
        <w:t>IPA, pale ale, wheat beer, lager, pilsner, stout, porter, brown ale, sour, saison, red ale, imperial stout, mild ale, english special bitter, milkshake IPA, sour IPA, cream ale</w:t>
      </w:r>
    </w:p>
    <w:p>
      <w:r>
        <w:rPr>
          <w:b/>
          <w:u w:val="single"/>
        </w:rPr>
        <w:t>Document 4011</w:t>
      </w:r>
    </w:p>
    <w:p>
      <w:r>
        <w:rPr>
          <w:b/>
        </w:rPr>
        <w:t>Instruction</w:t>
      </w:r>
    </w:p>
    <w:p>
      <w:r>
        <w:t>What are five creative ways to use paper?</w:t>
      </w:r>
    </w:p>
    <w:p>
      <w:r>
        <w:rPr>
          <w:b/>
        </w:rPr>
        <w:t>Response</w:t>
      </w:r>
    </w:p>
    <w:p>
      <w:r>
        <w:t>1. Make origami figures</w:t>
        <w:br/>
        <w:t>2. Create 2D or 3D paper art</w:t>
        <w:br/>
        <w:t>3. Scrapbooking</w:t>
        <w:br/>
        <w:t>4. Create a paper fortune teller game</w:t>
        <w:br/>
        <w:t>5. Create paper luminaires</w:t>
      </w:r>
    </w:p>
    <w:p>
      <w:r>
        <w:rPr>
          <w:b/>
          <w:u w:val="single"/>
        </w:rPr>
        <w:t>Document 4012</w:t>
      </w:r>
    </w:p>
    <w:p>
      <w:r>
        <w:rPr>
          <w:b/>
        </w:rPr>
        <w:t>Instruction</w:t>
      </w:r>
    </w:p>
    <w:p>
      <w:r>
        <w:t>What are some ways to reuse smoked brisket?</w:t>
      </w:r>
    </w:p>
    <w:p>
      <w:r>
        <w:rPr>
          <w:b/>
        </w:rPr>
        <w:t>Response</w:t>
      </w:r>
    </w:p>
    <w:p>
      <w:r>
        <w:t>Smoked brisket is delicious and can be reused in many ways, including:</w:t>
        <w:br/>
        <w:t>Brisket rague</w:t>
        <w:br/>
        <w:t>Bristet tacos</w:t>
        <w:br/>
        <w:t>Brisket nachos</w:t>
        <w:br/>
        <w:t>Chopped brisket sandwiches</w:t>
        <w:br/>
        <w:t>Brisket stroganoff</w:t>
        <w:br/>
        <w:t>Brisket with broccoli and rice</w:t>
        <w:br/>
        <w:t>Brisket melt sandwiches</w:t>
        <w:br/>
        <w:t>Brisket hash</w:t>
        <w:br/>
        <w:t>Brisket omelets</w:t>
        <w:br/>
        <w:t>Brisket scramble</w:t>
        <w:br/>
        <w:t>Chopped brisket salad</w:t>
      </w:r>
    </w:p>
    <w:p>
      <w:r>
        <w:rPr>
          <w:b/>
          <w:u w:val="single"/>
        </w:rPr>
        <w:t>Document 4013</w:t>
      </w:r>
    </w:p>
    <w:p>
      <w:r>
        <w:rPr>
          <w:b/>
        </w:rPr>
        <w:t>Instruction</w:t>
      </w:r>
    </w:p>
    <w:p>
      <w:r>
        <w:t>Q: Am I eligible for a booster dose of a COVID-19 vaccine, and if so, which one?</w:t>
      </w:r>
    </w:p>
    <w:p>
      <w:r>
        <w:rPr>
          <w:b/>
        </w:rPr>
        <w:t>Response</w:t>
      </w:r>
    </w:p>
    <w:p>
      <w:r>
        <w:t>A:  Individuals may receive a single booster dose of one of the authorized bivalent mRNA COVID-19 vaccines, when eligible, as follows:</w:t>
        <w:br/>
        <w:br/>
        <w:t>Children who are 6 months through 5 years of age who received primary vaccination with Moderna COVID-19 Vaccine may receive a single booster dose of the Moderna COVID-19 Vaccine, Bivalent at least two months after completion of primary vaccination.</w:t>
        <w:br/>
        <w:br/>
        <w:t>Children who are 6 months through 4 years of age who received primary vaccination with three doses of the monovalent Pfizer-BioNTech COVID-19 Vaccine  may receive a single booster dose of the Pfizer -BioNTech COVID-19 Vaccine, Bivalent at least 2 months after completion of primary vaccination.</w:t>
        <w:br/>
        <w:br/>
        <w:t>Children who are 5 years of age who received primary vaccination with Moderna COVID-19 Vaccine may receive either the Moderna COVID-19 Vaccine, Bivalent or Pfizer-BioNTech COVID-19, Bivalent as a single booster dose at least two months after completion of primary vaccination.</w:t>
        <w:br/>
        <w:br/>
        <w:t>Children who are 5 years of age who received primary vaccination doses with Pfizer-BioNTech COVID-19 Vaccine, including children whose third dose was with the Pfizer-BioNTech COVID-19 Vaccine, Bivalent, may receive only the Pfizer-BioNTech COVID-19 Vaccine, Bivalent as a single booster dose at least two months after completion of primary vaccination.</w:t>
        <w:br/>
        <w:br/>
        <w:t>Individuals who are 6 years of age and older may receive a single booster dose with either the Moderna COVID-19 Vaccine, Bivalent or the Pfizer-BioNTech COVID-19, Bivalent at least 2 months after either:</w:t>
        <w:br/>
        <w:br/>
        <w:t>Completion of a primary vaccination with any FDA-authorized or approved COVID-19 vaccine.</w:t>
        <w:br/>
        <w:t>or</w:t>
        <w:br/>
        <w:br/>
        <w:t>The most recent booster dose with any FDA-authorized or approved monovalent COVID-19 vaccine.</w:t>
      </w:r>
    </w:p>
    <w:p>
      <w:r>
        <w:rPr>
          <w:b/>
          <w:u w:val="single"/>
        </w:rPr>
        <w:t>Document 4014</w:t>
      </w:r>
    </w:p>
    <w:p>
      <w:r>
        <w:rPr>
          <w:b/>
        </w:rPr>
        <w:t>Instruction</w:t>
      </w:r>
    </w:p>
    <w:p>
      <w:r>
        <w:t>How easy and safe is it to replace the brakes on your car by yourself?</w:t>
      </w:r>
    </w:p>
    <w:p>
      <w:r>
        <w:rPr>
          <w:b/>
        </w:rPr>
        <w:t>Response</w:t>
      </w:r>
    </w:p>
    <w:p>
      <w:r>
        <w:t>Brakes on a car are an essential system that requires the work to be done with confidence.  Unlike other systems in a car that can fail and not adversely affect safety of a car, the brakes are a critical safety system that must be done correctly.  Failure to repair brakes correctly can result in accidents and damage to property or loss of life in extreme cases.  With this said, however, the work required to replace brakes on a car is not that technically complicated.  In most cases specialized tools are not needed and most cars have a very similar mechanism to engage brakes making repairs easier.  You can consult other sources online to find detailed descriptions for your make and model.  Several tips include picking quality parts that are designed for your vehicle, always replacing brake rotors along with brake pads and double checking the tightness of caliper pins.  With some basic skills and proper preparation you can learn to perform this work yourself and save money.  It is always good to work with or consult with someone with experience the first time you attempt such a repair.</w:t>
      </w:r>
    </w:p>
    <w:p>
      <w:r>
        <w:rPr>
          <w:b/>
          <w:u w:val="single"/>
        </w:rPr>
        <w:t>Document 4015</w:t>
      </w:r>
    </w:p>
    <w:p>
      <w:r>
        <w:rPr>
          <w:b/>
        </w:rPr>
        <w:t>Instruction</w:t>
      </w:r>
    </w:p>
    <w:p>
      <w:r>
        <w:t>Could I beat a wolf in a fight?</w:t>
      </w:r>
    </w:p>
    <w:p>
      <w:r>
        <w:rPr>
          <w:b/>
        </w:rPr>
        <w:t>Response</w:t>
      </w:r>
    </w:p>
    <w:p>
      <w:r>
        <w:t xml:space="preserve">Probably not. Wolves can be 6 feet long and weigh over 150 pounds. A pack of wolves </w:t>
        <w:br/>
        <w:t>can take down a full-grown moose. Fortunately, wolves typically do not show aggression toward people.</w:t>
      </w:r>
    </w:p>
    <w:p>
      <w:r>
        <w:rPr>
          <w:b/>
          <w:u w:val="single"/>
        </w:rPr>
        <w:t>Document 4016</w:t>
      </w:r>
    </w:p>
    <w:p>
      <w:r>
        <w:rPr>
          <w:b/>
        </w:rPr>
        <w:t>Instruction</w:t>
      </w:r>
    </w:p>
    <w:p>
      <w:r>
        <w:t>What was Hurricane Ian?</w:t>
      </w:r>
    </w:p>
    <w:p>
      <w:r>
        <w:rPr>
          <w:b/>
        </w:rPr>
        <w:t>Response</w:t>
      </w:r>
    </w:p>
    <w:p>
      <w:r>
        <w:t>Hurricane Ian was a powerful Atlantic hurricane which was the third-costliest weather disaster on record, and the deadliest hurricane to strike the state of Florida since the 1935 Labor Day hurricane. Ian caused widespread damage across western Cuba and the southeast United States, especially the states of Florida, South Carolina, and North Carolina. It was the ninth named storm, fourth hurricane, and second major hurricane of the 2022 Atlantic hurricane season. Ian was the strongest hurricane to hit the state since Hurricane Michael in 2018, the most recent major hurricane to strike the west coast of Florida since Hurricane Irma in 2017, the first Category 5 hurricane in the Atlantic since Hurricane Lorenzo of 2019, and the strongest Category 4 hurricane to hit the region since Hurricane Charley in 2004, which made a near identical landfall.</w:t>
      </w:r>
    </w:p>
    <w:p>
      <w:r>
        <w:rPr>
          <w:b/>
          <w:u w:val="single"/>
        </w:rPr>
        <w:t>Document 4017</w:t>
      </w:r>
    </w:p>
    <w:p>
      <w:r>
        <w:rPr>
          <w:b/>
        </w:rPr>
        <w:t>Instruction</w:t>
      </w:r>
    </w:p>
    <w:p>
      <w:r>
        <w:t>Which is a disease? Asthma, Depression, Cancer, AIDS, Schizophrenia, Tuberculosis, PTSD</w:t>
      </w:r>
    </w:p>
    <w:p>
      <w:r>
        <w:rPr>
          <w:b/>
        </w:rPr>
        <w:t>Response</w:t>
      </w:r>
    </w:p>
    <w:p>
      <w:r>
        <w:t>According to wikipedia, a disease is an abnormal condition affecting the body of an organism and a disorder is a functional abnormality or disturbance.</w:t>
        <w:br/>
        <w:t>Based on the above list the following are diseases: Asthma, Cancer, AIDS, Tuberculosis.</w:t>
      </w:r>
    </w:p>
    <w:p>
      <w:r>
        <w:rPr>
          <w:b/>
          <w:u w:val="single"/>
        </w:rPr>
        <w:t>Document 4018</w:t>
      </w:r>
    </w:p>
    <w:p>
      <w:r>
        <w:rPr>
          <w:b/>
        </w:rPr>
        <w:t>Instruction</w:t>
      </w:r>
    </w:p>
    <w:p>
      <w:r>
        <w:t>Frank Sinatra changed the lyrics of "The Lady is a Tramp" to "The Lady is a" what?</w:t>
      </w:r>
    </w:p>
    <w:p>
      <w:r>
        <w:rPr>
          <w:b/>
        </w:rPr>
        <w:t>Response</w:t>
      </w:r>
    </w:p>
    <w:p>
      <w:r>
        <w:t>"Champ".</w:t>
      </w:r>
    </w:p>
    <w:p>
      <w:r>
        <w:rPr>
          <w:b/>
          <w:u w:val="single"/>
        </w:rPr>
        <w:t>Document 4019</w:t>
      </w:r>
    </w:p>
    <w:p>
      <w:r>
        <w:rPr>
          <w:b/>
        </w:rPr>
        <w:t>Instruction</w:t>
      </w:r>
    </w:p>
    <w:p>
      <w:r>
        <w:t>You are a young citizen of a developing country. Write a letter in less than 150 words to a newspaper, highlighting your concern over incorrect disposal of biomedical waste and to spread awareness of the same.</w:t>
      </w:r>
    </w:p>
    <w:p>
      <w:r>
        <w:rPr>
          <w:b/>
        </w:rPr>
        <w:t>Response</w:t>
      </w:r>
    </w:p>
    <w:p>
      <w:r>
        <w:t xml:space="preserve">The Covid19 pandemic has changed the lives of all human beings, and has driven massive consumption of personal protective equipment worldwide. People have adapted to wearing face masks as a 'new normal'. At the same time, the disposal of biomedical waste is a major concern, especially in developing countries with limited resources. Biomedical waste includes used Rapid Antigen Tests, PCR Tests, used injections, and used masks. We have observed that people who use the test kits and masks at home, often fail to dispose them off properly. This is counter productive, as it poses the risk of aiding the virus' transmission, and can potentially be life threatening to others. Hospitals, too, produce a huge amount of waste and it is imperative they dispose it off properly following all norms. </w:t>
        <w:br/>
        <w:br/>
        <w:t>If not scientifically handled and disposed, it could cause serious risk not just to human health, but also pose a serious threat to terrestrial and marine ecosystems.</w:t>
        <w:br/>
        <w:br/>
        <w:t>Thank you for highlighting my concerns to your readership, and I request you to keep highlighting these concerns to your audience regularly via your articles.</w:t>
      </w:r>
    </w:p>
    <w:p>
      <w:r>
        <w:rPr>
          <w:b/>
          <w:u w:val="single"/>
        </w:rPr>
        <w:t>Document 4020</w:t>
      </w:r>
    </w:p>
    <w:p>
      <w:r>
        <w:rPr>
          <w:b/>
        </w:rPr>
        <w:t>Instruction</w:t>
      </w:r>
    </w:p>
    <w:p>
      <w:r>
        <w:t>From the passage provided, extract the number of casualties by nation during World War II</w:t>
      </w:r>
    </w:p>
    <w:p>
      <w:r>
        <w:rPr>
          <w:b/>
        </w:rPr>
        <w:t>Context</w:t>
      </w:r>
    </w:p>
    <w:p>
      <w:r>
        <w:t>According to Russian government figures, USSR losses within postwar borders now stand at 26.6 million,[3][4] including 8 to 9 million due to famine and disease.[4][5][2] In August 2009 the Polish Institute of National Remembrance (IPN) researchers estimated Poland's dead at between 5.6 and 5.8 million.[6] Historian Rüdiger Overmans of the Military History Research Office (Germany) published a study in 2000 that estimated the German military dead and missing at 5.3 million, including 900,000 men conscripted from outside of Germany's 1937 borders, in Austria, and in east-central Europe.[7][8] The Red Army claimed responsibility for the majority of Wehrmacht casualties during World War II.[9] The People's Republic of China puts its war dead at 20 million,[10] while the Japanese government puts its casualties due to the war at 3.1 million.</w:t>
      </w:r>
    </w:p>
    <w:p>
      <w:r>
        <w:rPr>
          <w:b/>
        </w:rPr>
        <w:t>Response</w:t>
      </w:r>
    </w:p>
    <w:p>
      <w:r>
        <w:t>USSR - 26.6 million</w:t>
        <w:br/>
        <w:t>Poland - 5.8 million</w:t>
        <w:br/>
        <w:t>Germany - 5.3 million</w:t>
        <w:br/>
        <w:t>China - 20 million</w:t>
        <w:br/>
        <w:t>Japan - 3.1 million</w:t>
      </w:r>
    </w:p>
    <w:p>
      <w:r>
        <w:rPr>
          <w:b/>
          <w:u w:val="single"/>
        </w:rPr>
        <w:t>Document 4021</w:t>
      </w:r>
    </w:p>
    <w:p>
      <w:r>
        <w:rPr>
          <w:b/>
        </w:rPr>
        <w:t>Instruction</w:t>
      </w:r>
    </w:p>
    <w:p>
      <w:r>
        <w:t>From the passage provided, extract the alternative name of Lætitia Sadier.</w:t>
      </w:r>
    </w:p>
    <w:p>
      <w:r>
        <w:rPr>
          <w:b/>
        </w:rPr>
        <w:t>Context</w:t>
      </w:r>
    </w:p>
    <w:p>
      <w:r>
        <w:t>Lætitia Sadier (born 6 May 1968, sometimes known as Seaya Sadier) is a French musician, best known as a founding member of the London-based avant-pop band Stereolab. In 1996, while Stereolab was still active, she formed the side project Monade. In 2009 – the same year Stereolab became inactive – she ended the Monade project and began to perform solo work under her own name; her current band is known as the Lætitia Sadier Source Ensemble. She has frequently performed guest vocals and collaborations with other artists.</w:t>
      </w:r>
    </w:p>
    <w:p>
      <w:r>
        <w:rPr>
          <w:b/>
        </w:rPr>
        <w:t>Response</w:t>
      </w:r>
    </w:p>
    <w:p>
      <w:r>
        <w:t>Lætitia Sadier also goes by Seaya Sadier.</w:t>
      </w:r>
    </w:p>
    <w:p>
      <w:r>
        <w:rPr>
          <w:b/>
          <w:u w:val="single"/>
        </w:rPr>
        <w:t>Document 4022</w:t>
      </w:r>
    </w:p>
    <w:p>
      <w:r>
        <w:rPr>
          <w:b/>
        </w:rPr>
        <w:t>Instruction</w:t>
      </w:r>
    </w:p>
    <w:p>
      <w:r>
        <w:t>Give me a list of Serie A winners in the last five years with corresponding points.</w:t>
      </w:r>
    </w:p>
    <w:p>
      <w:r>
        <w:rPr>
          <w:b/>
        </w:rPr>
        <w:t>Response</w:t>
      </w:r>
    </w:p>
    <w:p>
      <w:r>
        <w:t>2021-2022: AC Milan, 86</w:t>
        <w:br/>
        <w:t>2020-2021: Inter, 91</w:t>
        <w:br/>
        <w:t>2019-2020: Juventus, 83</w:t>
        <w:br/>
        <w:t>2018-2019: Juventus, 90</w:t>
        <w:br/>
        <w:t>2017-2018: Juventus, 95</w:t>
      </w:r>
    </w:p>
    <w:p>
      <w:r>
        <w:rPr>
          <w:b/>
          <w:u w:val="single"/>
        </w:rPr>
        <w:t>Document 4023</w:t>
      </w:r>
    </w:p>
    <w:p>
      <w:r>
        <w:rPr>
          <w:b/>
        </w:rPr>
        <w:t>Instruction</w:t>
      </w:r>
    </w:p>
    <w:p>
      <w:r>
        <w:t>What do redshifts tell astronomers?</w:t>
      </w:r>
    </w:p>
    <w:p>
      <w:r>
        <w:rPr>
          <w:b/>
        </w:rPr>
        <w:t>Response</w:t>
      </w:r>
    </w:p>
    <w:p>
      <w:r>
        <w:t>Edwin Hubble discovered in the 1920s that the spectral lines of light reaching us from the universe's most distant galaxies were redshifting to areas of the electromagnetic spectrum with lower energy intensity. This allows us to confirm that the various objects in the universe are moving away from us and from one another. The faster a galaxy moves away from the observer, the further it is from the observer. This phenomenon is interpreted as proof of the universe's expansion and the Big Bang.</w:t>
      </w:r>
    </w:p>
    <w:p>
      <w:r>
        <w:rPr>
          <w:b/>
          <w:u w:val="single"/>
        </w:rPr>
        <w:t>Document 4024</w:t>
      </w:r>
    </w:p>
    <w:p>
      <w:r>
        <w:rPr>
          <w:b/>
        </w:rPr>
        <w:t>Instruction</w:t>
      </w:r>
    </w:p>
    <w:p>
      <w:r>
        <w:t>How can I help to improve my son's tennis skills?</w:t>
      </w:r>
    </w:p>
    <w:p>
      <w:r>
        <w:rPr>
          <w:b/>
        </w:rPr>
        <w:t>Response</w:t>
      </w:r>
    </w:p>
    <w:p>
      <w:r>
        <w:t xml:space="preserve">There are several options, depends on your son's current age, level. </w:t>
        <w:br/>
        <w:t xml:space="preserve">If he is below 10, and he just starts, the most important thing for him is keeping interests in tennis. So you can find some local tennis group classes for him, or even semi-private lessons with qualified coaches. </w:t>
        <w:br/>
        <w:t>If he is over 10, and he has some basic level skills already, he could attend some tournament (USTA junior circuit, L7 or even L6), or he could join one USTA jtt team, to play for the team with his friends. Also at this age and level, it is also good to have one private coach for him.</w:t>
        <w:br/>
        <w:t>If he has already shown some competitive skills in this sport, you could also find some "big" tournaments, for example, Little Mo Tournament which is national wide tournament for young kids. You can even bring him to watch some live professional player's match.</w:t>
      </w:r>
    </w:p>
    <w:p>
      <w:r>
        <w:rPr>
          <w:b/>
          <w:u w:val="single"/>
        </w:rPr>
        <w:t>Document 4025</w:t>
      </w:r>
    </w:p>
    <w:p>
      <w:r>
        <w:rPr>
          <w:b/>
        </w:rPr>
        <w:t>Instruction</w:t>
      </w:r>
    </w:p>
    <w:p>
      <w:r>
        <w:t>Extract all of the names of people mentioned in this paragraph and list them using bullets in the format {Name}</w:t>
      </w:r>
    </w:p>
    <w:p>
      <w:r>
        <w:rPr>
          <w:b/>
        </w:rPr>
        <w:t>Context</w:t>
      </w:r>
    </w:p>
    <w:p>
      <w:r>
        <w:t>The area that became Los Angeles was originally inhabited by the indigenous Tongva people and later claimed by Juan Rodríguez Cabrillo for Spain in 1542. The city was founded on September 4, 1781, under Spanish governor Felipe de Neve, on the village of Yaanga.[16] It became a part of Mexico in 1821 following the Mexican War of Independence. In 1848, at the end of the Mexican–American War, Los Angeles and the rest of California were purchased as part of the Treaty of Guadalupe Hidalgo, and thus became part of the United States. Los Angeles was incorporated as a municipality on April 4, 1850, five months before California achieved statehood. The discovery of oil in the 1890s brought rapid growth to the city.[17] The city was further expanded with the completion of the Los Angeles Aqueduct in 1913, which delivers water from Eastern California.</w:t>
      </w:r>
    </w:p>
    <w:p>
      <w:r>
        <w:rPr>
          <w:b/>
        </w:rPr>
        <w:t>Response</w:t>
      </w:r>
    </w:p>
    <w:p>
      <w:r>
        <w:t>• Juan Rodríguez Cabrillo</w:t>
        <w:br/>
        <w:t>• Felipe de Neve</w:t>
      </w:r>
    </w:p>
    <w:p>
      <w:r>
        <w:rPr>
          <w:b/>
          <w:u w:val="single"/>
        </w:rPr>
        <w:t>Document 4026</w:t>
      </w:r>
    </w:p>
    <w:p>
      <w:r>
        <w:rPr>
          <w:b/>
        </w:rPr>
        <w:t>Instruction</w:t>
      </w:r>
    </w:p>
    <w:p>
      <w:r>
        <w:t>From the passage, list the most influential works of Rumi. Separate them with a comma.</w:t>
      </w:r>
    </w:p>
    <w:p>
      <w:r>
        <w:rPr>
          <w:b/>
        </w:rPr>
        <w:t>Context</w:t>
      </w:r>
    </w:p>
    <w:p>
      <w:r>
        <w:t>Rumi's poetry is often divided into various categories: the quatrains (rubayāt) and odes (ghazal) of the Divan, the six books of the Masnavi. The prose works are divided into The Discourses, The Letters, and the Seven Sermons.</w:t>
        <w:br/>
        <w:br/>
        <w:t>Poetic works</w:t>
        <w:br/>
        <w:br/>
        <w:t>Maṭnawīye Ma'nawī, Mevlâna Museum, Konya, Turkey</w:t>
        <w:br/>
        <w:t>Rumi's best-known work is the Maṭnawīye Ma'nawī (Spiritual Couplets; مثنوی معنوی). The six-volume poem holds a distinguished place within the rich tradition of Persian Sufi literature, and has been commonly called "the Quran in Persian".[62][63] Many commentators have regarded it as the greatest mystical poem in world literature.[64] It contains approximately 27,000 lines,[65] each consisting of a couplet with an internal rhyme.[56] While the mathnawi genre of poetry may use a variety of different metres, after Rumi composed his poem, the metre he used became the mathnawi metre par excellence. The first recorded use of this metre for a mathnawi poem took place at the Nizari Ismaili fortress of Girdkuh between 1131–1139. It likely set the stage for later poetry in this style by mystics such as Attar and Rumi.[66]</w:t>
        <w:br/>
        <w:t>Rumi's other major work is the Dīwān-e Kabīr (Great Work) or Dīwān-e Shams-e Tabrīzī (The Works of Shams of Tabriz; دیوان شمس تبریزی), named in honour of Rumi's master Shams. Besides approximately 35000 Persian couplets and 2000 Persian quatrains,[67] the Divan contains 90 Ghazals and 19 quatrains in Arabic,[68] a couple of dozen or so couplets in Turkish (mainly macaronic poems of mixed Persian and Turkish)[69][70] and 14 couplets in Greek (all of them in three macaronic poems of Greek-Persian).[19][71][72]</w:t>
        <w:br/>
        <w:t>Prose works</w:t>
        <w:br/>
        <w:t>Fihi Ma Fihi (In It What's in It, Persian: فیه ما فیه) provides a record of seventy-one talks and lectures given by Rumi on various occasions to his disciples. It was compiled from the notes of his various disciples, so Rumi did not author the work directly.[73] An English translation from the Persian was first published by A.J. Arberry as Discourses of Rumi (New York: Samuel Weiser, 1972), and a translation of the second book by Wheeler Thackston, Sign of the Unseen (Putney, VT: Threshold Books, 1994). The style of the Fihi ma fihi is colloquial and meant for middle-class men and women, and lack the sophisticated wordplay.[74]</w:t>
        <w:br/>
        <w:t>Majāles-e Sab'a (Seven Sessions, Persian: مجالس سبعه) contains seven Persian sermons (as the name implies) or lectures given in seven different assemblies. The sermons themselves give a commentary on the deeper meaning of Qur'an and Hadith. The sermons also include quotations from poems of Sana'i, 'Attar, and other poets, including Rumi himself. As Aflakī relates, after Shams-e Tabrīzī, Rumi gave sermons at the request of notables, especially Salāh al-Dīn Zarkūb. The style of Persian is rather simple, but quotation of Arabic and knowledge of history and the Hadith show Rumi's knowledge in the Islamic sciences. His style is typical of the genre of lectures given by Sufis and spiritual teachers.[75]</w:t>
        <w:br/>
        <w:t>Makatib (The Letters, Persian: مکاتیب) or Maktubat (مکتوبات) is the collection of letters written in Persian by Rumi to his disciples, family members, and men of state and of influence. The letters testify that Rumi kept very busy helping family members and administering a community of disciples that had grown up around them. Unlike the Persian style of the previous two mentioned works (which are lectures and sermons), the letters are consciously sophisticated and epistolary in style, which is in conformity with the expectations of correspondence directed to nobles, statesmen and kings.[76]</w:t>
      </w:r>
    </w:p>
    <w:p>
      <w:r>
        <w:rPr>
          <w:b/>
        </w:rPr>
        <w:t>Response</w:t>
      </w:r>
    </w:p>
    <w:p>
      <w:r>
        <w:t>Maṭnawīye Ma'nawī, Dīwān-e Kabīr or Dīwān-e Shams-e Tabrīzī, Fihi Ma Fihi, Majāles-e Sab'a, Makatib or Maktubat</w:t>
      </w:r>
    </w:p>
    <w:p>
      <w:r>
        <w:rPr>
          <w:b/>
          <w:u w:val="single"/>
        </w:rPr>
        <w:t>Document 4027</w:t>
      </w:r>
    </w:p>
    <w:p>
      <w:r>
        <w:rPr>
          <w:b/>
        </w:rPr>
        <w:t>Instruction</w:t>
      </w:r>
    </w:p>
    <w:p>
      <w:r>
        <w:t>Summarise the following text using different wording than in the original: "A well-known Russian military blogger was killed in an explosion at a cafe in St. Petersburg on Sunday, officials said, in what appeared to be an audacious attack on a high-profile pro-Kremlin figure. Vladlen Tatarsky died when a blast tore through the cafe where he was appearing as a guest of a pro-war group called Cyber Front Z. Authorities said they were treating the case as suspected murder. Twenty-five other people were injured in the blast, 19 of whom were hospitalized, the city’s governor said. The Russian Ministry of Health said six people were in critical condition. Investigators were questioning everyone who was inside the cafe, state media reported. Photos of the scene showed extensive damage to the building in which the cafe was located."</w:t>
      </w:r>
    </w:p>
    <w:p>
      <w:r>
        <w:rPr>
          <w:b/>
        </w:rPr>
        <w:t>Response</w:t>
      </w:r>
    </w:p>
    <w:p>
      <w:r>
        <w:t>Vladlen Tatarsky was a prominent military blogger from Russia. He died last Sunday as a result of an explosion that took place in a cafe in St. Petersburg injuring 25 people. The Russian authorities suspect this to be a murder and are investigating further.</w:t>
      </w:r>
    </w:p>
    <w:p>
      <w:r>
        <w:rPr>
          <w:b/>
          <w:u w:val="single"/>
        </w:rPr>
        <w:t>Document 4028</w:t>
      </w:r>
    </w:p>
    <w:p>
      <w:r>
        <w:rPr>
          <w:b/>
        </w:rPr>
        <w:t>Instruction</w:t>
      </w:r>
    </w:p>
    <w:p>
      <w:r>
        <w:t>Using this paragraph about Matt Eskandari, did Matt Eskandri make any films before Victim?</w:t>
      </w:r>
    </w:p>
    <w:p>
      <w:r>
        <w:rPr>
          <w:b/>
        </w:rPr>
        <w:t>Context</w:t>
      </w:r>
    </w:p>
    <w:p>
      <w:r>
        <w:t>Matt Eskandari attended film school at the University of Southern California.[5] His thesis film, "The Taking," won the award for Best Student Film at Screamfest.[6] Following film school, Eskandari was selected as a contestant for the Steven Spielberg filmmaker competition On The Lot. He would go on to make his feature debut a year later with the independent film Victim released by IFC Films, starring Stacey Haiduk,[7] and premiered at the Cannes Film Festival.[8] The film received a theatrical release, and was distributed on IFC Midnight's Pay-per-view channel.[9][10]</w:t>
        <w:br/>
        <w:br/>
        <w:t>In 2013 Eskandari directed and produced his film titled The Gauntlet which starred Bai Ling, and Dustin Nguyen.[11] It debuted that October at the Screamfest film festival. Filmed in Beijing, China, the movie "follows five strangers who awake in an underground, medieval dungeon." The film received distribution from Lionsgate Home Entertainment following a screening at Cannes[12] and was retitled Game of Assassins.[13] For the film, Eskandari received several accolades, including the Best Director award from the Asians On Film Festival and the Winter Film Award for Best Feature Film.[14] The official release on DVD and digital VOD was September 23, 2014.[15]</w:t>
        <w:br/>
        <w:br/>
        <w:t>In 2016, Eskandari began filming a new film he co-wrote entitled The Deep End.[16] The film's cast included Tobin Bell,[17] Nora-Jane Noone,[18] and Alexandra Park.[19] It was re-titled to 12 Feet Deep and released wide on June 20, 2017 by Mar Vista Entertainment.[20]</w:t>
      </w:r>
    </w:p>
    <w:p>
      <w:r>
        <w:rPr>
          <w:b/>
        </w:rPr>
        <w:t>Response</w:t>
      </w:r>
    </w:p>
    <w:p>
      <w:r>
        <w:t>Matt Eskandari filmed "The Taking" before his feature debut with the film Victim.</w:t>
      </w:r>
    </w:p>
    <w:p>
      <w:r>
        <w:rPr>
          <w:b/>
          <w:u w:val="single"/>
        </w:rPr>
        <w:t>Document 4029</w:t>
      </w:r>
    </w:p>
    <w:p>
      <w:r>
        <w:rPr>
          <w:b/>
        </w:rPr>
        <w:t>Instruction</w:t>
      </w:r>
    </w:p>
    <w:p>
      <w:r>
        <w:t>In which book would you find the manservant Pas Partout</w:t>
      </w:r>
    </w:p>
    <w:p>
      <w:r>
        <w:rPr>
          <w:b/>
        </w:rPr>
        <w:t>Response</w:t>
      </w:r>
    </w:p>
    <w:p>
      <w:r>
        <w:t>Around the world in 80 days</w:t>
      </w:r>
    </w:p>
    <w:p>
      <w:r>
        <w:rPr>
          <w:b/>
          <w:u w:val="single"/>
        </w:rPr>
        <w:t>Document 4030</w:t>
      </w:r>
    </w:p>
    <w:p>
      <w:r>
        <w:rPr>
          <w:b/>
        </w:rPr>
        <w:t>Instruction</w:t>
      </w:r>
    </w:p>
    <w:p>
      <w:r>
        <w:t>What is Tableau?</w:t>
      </w:r>
    </w:p>
    <w:p>
      <w:r>
        <w:rPr>
          <w:b/>
        </w:rPr>
        <w:t>Response</w:t>
      </w:r>
    </w:p>
    <w:p>
      <w:r>
        <w:t>Tableau software is a company based in America.  They offer visualization and dashboarding software that connects to a company's data in their systems of records.  They have a strong presence in the Business Intelligence community as a leader in the visualization space, and they were found in 2003.  Now SalesForce owns Tableau as of 2019 and they paid around 16 billion dollars to acquire Tableau.</w:t>
      </w:r>
    </w:p>
    <w:p>
      <w:r>
        <w:rPr>
          <w:b/>
          <w:u w:val="single"/>
        </w:rPr>
        <w:t>Document 4031</w:t>
      </w:r>
    </w:p>
    <w:p>
      <w:r>
        <w:rPr>
          <w:b/>
        </w:rPr>
        <w:t>Instruction</w:t>
      </w:r>
    </w:p>
    <w:p>
      <w:r>
        <w:t>which is the silicon valley of India.</w:t>
      </w:r>
    </w:p>
    <w:p>
      <w:r>
        <w:rPr>
          <w:b/>
        </w:rPr>
        <w:t>Response</w:t>
      </w:r>
    </w:p>
    <w:p>
      <w:r>
        <w:t>Bangalore City in the state of Karnataka is very well known as the Information technology capital or silicon valley of India due to the presence of most of the tech giants and the start-up ecosystem. There is a lot of talent pool in the region which is also helping its booming ecosystems. In recent days, cities like Chennai, Pune, Hyderabad, and Noida are also helping many firms establish their centers.</w:t>
      </w:r>
    </w:p>
    <w:p>
      <w:r>
        <w:rPr>
          <w:b/>
          <w:u w:val="single"/>
        </w:rPr>
        <w:t>Document 4032</w:t>
      </w:r>
    </w:p>
    <w:p>
      <w:r>
        <w:rPr>
          <w:b/>
        </w:rPr>
        <w:t>Instruction</w:t>
      </w:r>
    </w:p>
    <w:p>
      <w:r>
        <w:t>Who directed the Game of Thrones season three episode titled "Kissed by Fire"?</w:t>
      </w:r>
    </w:p>
    <w:p>
      <w:r>
        <w:rPr>
          <w:b/>
        </w:rPr>
        <w:t>Response</w:t>
      </w:r>
    </w:p>
    <w:p>
      <w:r>
        <w:t>Alex Graves directed "Kissed by Fire." He also directed the season three episode "And Now His Watch Is Ended."</w:t>
      </w:r>
    </w:p>
    <w:p>
      <w:r>
        <w:rPr>
          <w:b/>
          <w:u w:val="single"/>
        </w:rPr>
        <w:t>Document 4033</w:t>
      </w:r>
    </w:p>
    <w:p>
      <w:r>
        <w:rPr>
          <w:b/>
        </w:rPr>
        <w:t>Instruction</w:t>
      </w:r>
    </w:p>
    <w:p>
      <w:r>
        <w:t>What programming language does Spark support?</w:t>
      </w:r>
    </w:p>
    <w:p>
      <w:r>
        <w:rPr>
          <w:b/>
        </w:rPr>
        <w:t>Context</w:t>
      </w:r>
    </w:p>
    <w:p>
      <w:r>
        <w:t>Apache Spark has built-in support for Scala, Java, SQL, R, and Python with 3rd party support for the .NET CLR, Julia and more.</w:t>
      </w:r>
    </w:p>
    <w:p>
      <w:r>
        <w:rPr>
          <w:b/>
        </w:rPr>
        <w:t>Response</w:t>
      </w:r>
    </w:p>
    <w:p>
      <w:r>
        <w:t>Apache Spark has built-in support for Scala, Java, SQL, R, and Python. It also supports 3rd party programming language such as .NET CLR, Julia and more.</w:t>
      </w:r>
    </w:p>
    <w:p>
      <w:r>
        <w:rPr>
          <w:b/>
          <w:u w:val="single"/>
        </w:rPr>
        <w:t>Document 4034</w:t>
      </w:r>
    </w:p>
    <w:p>
      <w:r>
        <w:rPr>
          <w:b/>
        </w:rPr>
        <w:t>Instruction</w:t>
      </w:r>
    </w:p>
    <w:p>
      <w:r>
        <w:t>Which Baseball team won the 2016 World Series?</w:t>
      </w:r>
    </w:p>
    <w:p>
      <w:r>
        <w:rPr>
          <w:b/>
        </w:rPr>
        <w:t>Response</w:t>
      </w:r>
    </w:p>
    <w:p>
      <w:r>
        <w:t>The Chicago Cubs won the World Series of Baseball in 2016.</w:t>
      </w:r>
    </w:p>
    <w:p>
      <w:r>
        <w:rPr>
          <w:b/>
          <w:u w:val="single"/>
        </w:rPr>
        <w:t>Document 4035</w:t>
      </w:r>
    </w:p>
    <w:p>
      <w:r>
        <w:rPr>
          <w:b/>
        </w:rPr>
        <w:t>Instruction</w:t>
      </w:r>
    </w:p>
    <w:p>
      <w:r>
        <w:t>What are the best types of pets for a family with kids?</w:t>
      </w:r>
    </w:p>
    <w:p>
      <w:r>
        <w:rPr>
          <w:b/>
        </w:rPr>
        <w:t>Response</w:t>
      </w:r>
    </w:p>
    <w:p>
      <w:r>
        <w:t>The most common family pets are dogs and cats. They are great with kids and very social by nature, they love interacting with their owners and easy to take care for. There are records of dogs being domesticated around 20,000 years ago while cats showing up around 10,000 years ago.  Even though those are the two most common family pets, you will find many families have other animal classes like birds, reptiles, rodents, among other more exotic variations.</w:t>
      </w:r>
    </w:p>
    <w:p>
      <w:r>
        <w:rPr>
          <w:b/>
          <w:u w:val="single"/>
        </w:rPr>
        <w:t>Document 4036</w:t>
      </w:r>
    </w:p>
    <w:p>
      <w:r>
        <w:rPr>
          <w:b/>
        </w:rPr>
        <w:t>Instruction</w:t>
      </w:r>
    </w:p>
    <w:p>
      <w:r>
        <w:t>What is the best way to clean a cast iron pan that is heavily soiled?</w:t>
      </w:r>
    </w:p>
    <w:p>
      <w:r>
        <w:rPr>
          <w:b/>
        </w:rPr>
        <w:t>Response</w:t>
      </w:r>
    </w:p>
    <w:p>
      <w:r>
        <w:t>Use a scrub brush or scrub sponge, but not one with any kind of metal in it. Contrary to popular opinion, you should be able to use soap if your pan is properly seasoned, because proper seasoning results from polymerization of oils across and to the pan itself, rather than just oil sitting on the surface of the pan. If necessary, you can re-season the pan, but this is usually excessive.</w:t>
      </w:r>
    </w:p>
    <w:p>
      <w:r>
        <w:rPr>
          <w:b/>
          <w:u w:val="single"/>
        </w:rPr>
        <w:t>Document 4037</w:t>
      </w:r>
    </w:p>
    <w:p>
      <w:r>
        <w:rPr>
          <w:b/>
        </w:rPr>
        <w:t>Instruction</w:t>
      </w:r>
    </w:p>
    <w:p>
      <w:r>
        <w:t>Which of these is edible or not edible:</w:t>
        <w:br/>
        <w:t>1. Banana</w:t>
        <w:br/>
        <w:t>2. Laptop</w:t>
        <w:br/>
        <w:t>3. Marmite</w:t>
        <w:br/>
        <w:t>4. Tape</w:t>
        <w:br/>
        <w:t>5. Mushroom</w:t>
        <w:br/>
        <w:t>6. Pizza</w:t>
      </w:r>
    </w:p>
    <w:p>
      <w:r>
        <w:rPr>
          <w:b/>
        </w:rPr>
        <w:t>Response</w:t>
      </w:r>
    </w:p>
    <w:p>
      <w:r>
        <w:t>The following are edible:</w:t>
        <w:br/>
        <w:t>1. Banana</w:t>
        <w:br/>
        <w:t>2. Marmite</w:t>
        <w:br/>
        <w:t>3. Pizza</w:t>
        <w:br/>
        <w:br/>
        <w:t>The following are not edible:</w:t>
        <w:br/>
        <w:t>1. Laptop</w:t>
        <w:br/>
        <w:t>2. Tape</w:t>
        <w:br/>
        <w:br/>
        <w:t xml:space="preserve">The following may or may not be edible: </w:t>
        <w:br/>
        <w:t>1. Mushroom</w:t>
      </w:r>
    </w:p>
    <w:p>
      <w:r>
        <w:rPr>
          <w:b/>
          <w:u w:val="single"/>
        </w:rPr>
        <w:t>Document 4038</w:t>
      </w:r>
    </w:p>
    <w:p>
      <w:r>
        <w:rPr>
          <w:b/>
        </w:rPr>
        <w:t>Instruction</w:t>
      </w:r>
    </w:p>
    <w:p>
      <w:r>
        <w:t>What is table tennis and why is it popular</w:t>
      </w:r>
    </w:p>
    <w:p>
      <w:r>
        <w:rPr>
          <w:b/>
        </w:rPr>
        <w:t>Context</w:t>
      </w:r>
    </w:p>
    <w:p>
      <w:r>
        <w:t>Table tennis, also known as ping-pong and whiff-whaff, is a racket sport derived from tennis but distinguished by its playing surface being atop a stationary table, rather than the court on which players stand. Either individually or in teams of two, players take alternating turns returning a light, hollow ball over the table's net onto the opposing half of the court using small rackets until they fail to do so, which results in a point for the opponent. Play is fast, requiring quick reaction and constant attention, and is characterized by an emphasis on spin relative to other ball sports, which can heavily affect the ball's trajectory.</w:t>
        <w:br/>
        <w:t>Owed to its small minimum playing area, its ability to be played indoors in all climates, and relative accessibility of equipment, table tennis is enjoyed worldwide not just as a competitive sport, but as a common recreational pastime among players of all levels and ages.</w:t>
      </w:r>
    </w:p>
    <w:p>
      <w:r>
        <w:rPr>
          <w:b/>
        </w:rPr>
        <w:t>Response</w:t>
      </w:r>
    </w:p>
    <w:p>
      <w:r>
        <w:t>Table tennis is a sport that plays a ball on a table with rackets. Its rule has evolved over the years, like the material of the racket and balls, size of the balls. Like tennis, it can also play simple or double games. It is popular because it doesn't require a big area, and normally people can play it even at an older age.</w:t>
      </w:r>
    </w:p>
    <w:p>
      <w:r>
        <w:rPr>
          <w:b/>
          <w:u w:val="single"/>
        </w:rPr>
        <w:t>Document 4039</w:t>
      </w:r>
    </w:p>
    <w:p>
      <w:r>
        <w:rPr>
          <w:b/>
        </w:rPr>
        <w:t>Instruction</w:t>
      </w:r>
    </w:p>
    <w:p>
      <w:r>
        <w:t>Who is the largest employer in the world?</w:t>
      </w:r>
    </w:p>
    <w:p>
      <w:r>
        <w:rPr>
          <w:b/>
        </w:rPr>
        <w:t>Response</w:t>
      </w:r>
    </w:p>
    <w:p>
      <w:r>
        <w:t>The United States Department of Defense (DoD,[4] USDOD or DOD) is an executive branch department of the federal government of the United States charged with coordinating and supervising all agencies and functions of the U.S. government directly related to national security and the United States Armed Forces. The DoD is the largest employer in the world,[5] with over 1.34 million active-duty service members (soldiers, marines, sailors, airmen, and guardians) as of June 2022. The DoD also maintains over 778,000 National Guard and reservists, and over 747,000 civilians bringing the total to over 2.87 million employees.[6] Headquartered at the Pentagon in Arlington, Virginia, just outside Washington, D.C., the DoD's stated mission is to provide "the military forces needed to deter war and ensure our nation's security".[7][8]</w:t>
      </w:r>
    </w:p>
    <w:p>
      <w:r>
        <w:rPr>
          <w:b/>
          <w:u w:val="single"/>
        </w:rPr>
        <w:t>Document 4040</w:t>
      </w:r>
    </w:p>
    <w:p>
      <w:r>
        <w:rPr>
          <w:b/>
        </w:rPr>
        <w:t>Instruction</w:t>
      </w:r>
    </w:p>
    <w:p>
      <w:r>
        <w:t>Group these animals into 2-legged and 4-legged categories:  kangaroo, dog, rhino, lion, giraffe, penguin, chimpanzee and cat.</w:t>
      </w:r>
    </w:p>
    <w:p>
      <w:r>
        <w:rPr>
          <w:b/>
        </w:rPr>
        <w:t>Response</w:t>
      </w:r>
    </w:p>
    <w:p>
      <w:r>
        <w:t>Penguin, chimpanzee and kangaroo have 2 legs. Dog, cat, lion, rhino and giraffe have 4 legs.</w:t>
      </w:r>
    </w:p>
    <w:p>
      <w:r>
        <w:rPr>
          <w:b/>
          <w:u w:val="single"/>
        </w:rPr>
        <w:t>Document 4041</w:t>
      </w:r>
    </w:p>
    <w:p>
      <w:r>
        <w:rPr>
          <w:b/>
        </w:rPr>
        <w:t>Instruction</w:t>
      </w:r>
    </w:p>
    <w:p>
      <w:r>
        <w:t>In the series A Song of Ice and Fire, who is the founder of House Martell?</w:t>
      </w:r>
    </w:p>
    <w:p>
      <w:r>
        <w:rPr>
          <w:b/>
        </w:rPr>
        <w:t>Response</w:t>
      </w:r>
    </w:p>
    <w:p>
      <w:r>
        <w:t>Morgan Martell</w:t>
      </w:r>
    </w:p>
    <w:p>
      <w:r>
        <w:rPr>
          <w:b/>
          <w:u w:val="single"/>
        </w:rPr>
        <w:t>Document 4042</w:t>
      </w:r>
    </w:p>
    <w:p>
      <w:r>
        <w:rPr>
          <w:b/>
        </w:rPr>
        <w:t>Instruction</w:t>
      </w:r>
    </w:p>
    <w:p>
      <w:r>
        <w:t>What is the history of the national commission for aerospace research and development</w:t>
      </w:r>
    </w:p>
    <w:p>
      <w:r>
        <w:rPr>
          <w:b/>
        </w:rPr>
        <w:t>Context</w:t>
      </w:r>
    </w:p>
    <w:p>
      <w:r>
        <w:t>The National Commission for Aerospace Research and Development (CONIDA) (Spanish: Comisión Nacional de Investigación y Desarrollo Aeroespacial) is a national space agency tasked with government space activities in Peru.[1]</w:t>
        <w:br/>
        <w:br/>
        <w:t>History</w:t>
        <w:br/>
        <w:t>CONIDA was founded on 11 June 1974 following Decree Law 20643, designated to be an entity subordinate to then the Ministry of Aeronautics, which was later merged into the Ministry of Defense.</w:t>
        <w:br/>
        <w:br/>
        <w:t>Peru joined the Asia-Pacific Space Cooperation Organization on 28 October 2005.</w:t>
      </w:r>
    </w:p>
    <w:p>
      <w:r>
        <w:rPr>
          <w:b/>
        </w:rPr>
        <w:t>Response</w:t>
      </w:r>
    </w:p>
    <w:p>
      <w:r>
        <w:t>The National Commission for Aerospace Research and Development (CONIDA) is a national space agency tasked with government space activities in Peru.</w:t>
        <w:br/>
        <w:br/>
        <w:t>CONIDA was founded on 11 June 1974 following Decree Law 20643, designated to be an entity subordinate to then the Ministry of Aeronautics, which was later merged into the Ministry of Defense.</w:t>
        <w:br/>
        <w:br/>
        <w:t>Peru joined the Asia-Pacific Space Cooperation Organization on 28 October 2005.</w:t>
      </w:r>
    </w:p>
    <w:p>
      <w:r>
        <w:rPr>
          <w:b/>
          <w:u w:val="single"/>
        </w:rPr>
        <w:t>Document 4043</w:t>
      </w:r>
    </w:p>
    <w:p>
      <w:r>
        <w:rPr>
          <w:b/>
        </w:rPr>
        <w:t>Instruction</w:t>
      </w:r>
    </w:p>
    <w:p>
      <w:r>
        <w:t>What is a dwarf planet ?</w:t>
      </w:r>
    </w:p>
    <w:p>
      <w:r>
        <w:rPr>
          <w:b/>
        </w:rPr>
        <w:t>Response</w:t>
      </w:r>
    </w:p>
    <w:p>
      <w:r>
        <w:t>In August 2006, the International Astronomical Union (IAU) defined a dwarf planet as a celestial body that :</w:t>
        <w:br/>
        <w:t xml:space="preserve">- orbits the Sun, </w:t>
        <w:br/>
        <w:t>- has enough mass to assume a hydrostatic equilibrium (nearly round) shape,</w:t>
        <w:br/>
        <w:t>- has not "cleared the neighbourhood" around its orbit,</w:t>
        <w:br/>
        <w:t>- is not a satellite.</w:t>
      </w:r>
    </w:p>
    <w:p>
      <w:r>
        <w:rPr>
          <w:b/>
          <w:u w:val="single"/>
        </w:rPr>
        <w:t>Document 4044</w:t>
      </w:r>
    </w:p>
    <w:p>
      <w:r>
        <w:rPr>
          <w:b/>
        </w:rPr>
        <w:t>Instruction</w:t>
      </w:r>
    </w:p>
    <w:p>
      <w:r>
        <w:t>Given the following paragraph, where did the L'Aquila earth occur?</w:t>
      </w:r>
    </w:p>
    <w:p>
      <w:r>
        <w:rPr>
          <w:b/>
        </w:rPr>
        <w:t>Context</w:t>
      </w:r>
    </w:p>
    <w:p>
      <w:r>
        <w:t>The 2009 L'Aquila earthquake occurred in the region of Abruzzo, in central Italy. The main shock occurred at 03:32 CEST (01:32 UTC) on 6 April 2009, and was rated 5.8 or 5.9 on the Richter magnitude scale and 6.3 on the moment magnitude scale;[9] its epicentre was near L'Aquila, the capital of Abruzzo, which together with surrounding villages suffered the most damage. There have been several thousand foreshocks and aftershocks since December 2008, more than thirty of which had a Richter magnitude greater than 3.5.[9]</w:t>
      </w:r>
    </w:p>
    <w:p>
      <w:r>
        <w:rPr>
          <w:b/>
        </w:rPr>
        <w:t>Response</w:t>
      </w:r>
    </w:p>
    <w:p>
      <w:r>
        <w:t>The 2009 L'Aquila earthquake occurred in the region of Abruzzo, in central Italy.</w:t>
      </w:r>
    </w:p>
    <w:p>
      <w:r>
        <w:rPr>
          <w:b/>
          <w:u w:val="single"/>
        </w:rPr>
        <w:t>Document 4045</w:t>
      </w:r>
    </w:p>
    <w:p>
      <w:r>
        <w:rPr>
          <w:b/>
        </w:rPr>
        <w:t>Instruction</w:t>
      </w:r>
    </w:p>
    <w:p>
      <w:r>
        <w:t>From the passage provided, list the traits which are often associated with Procrastination (in a comma separated manner).</w:t>
      </w:r>
    </w:p>
    <w:p>
      <w:r>
        <w:rPr>
          <w:b/>
        </w:rPr>
        <w:t>Context</w:t>
      </w:r>
    </w:p>
    <w:p>
      <w:r>
        <w:t>Procrastination is the action of unnecessarily and voluntarily delaying or postponing something despite knowing that there will be negative consequences for doing so. The word has originated from the Latin word procrastinatus, which itself evolved from the prefix pro-, meaning "forward," and crastinus, meaning "of tomorrow." Oftentimes, it is a habitual human behaviour. It is a common human experience involving delay in everyday chores or even putting off salient tasks such as attending an appointment, submitting a job report or academic assignment, or broaching a stressful issue with a partner. Although typically perceived as a negative trait due to its hindering effect on one's productivity often associated with depression, low self-esteem, guilt and inadequacy, it can also be considered a wise response to certain demands that could present risky or negative outcomes or require waiting for new information to arrive.</w:t>
        <w:br/>
        <w:br/>
        <w:t>From a cultural and a social perspective, students from both Western and non-Western cultures are found to exhibit academic procrastination, but for different reasons. Students from Western cultures tend to procrastinate in order to avoid doing worse than they have done before or from failing to learn as much as they should have, whereas students from non-Western cultures tend to procrastinate in order to avoid looking incompetent, or to avoid demonstrating a lack of ability in front of their peers. It is also important to consider how different cultural perspectives of time management can impact procrastination. For example, in cultures that have a multi-active view of time, people tend to place a higher value on making sure a job is done accurately before finishing. In cultures with a linear view of time, people tend to designate a certain amount of time on a task and stop once the allotted time has expired.</w:t>
      </w:r>
    </w:p>
    <w:p>
      <w:r>
        <w:rPr>
          <w:b/>
        </w:rPr>
        <w:t>Response</w:t>
      </w:r>
    </w:p>
    <w:p>
      <w:r>
        <w:t>Based on the passage provided, here are the traits which are often associated with Procrastination: depression, low self-esteem, guilt, inadequacy.</w:t>
      </w:r>
    </w:p>
    <w:p>
      <w:r>
        <w:rPr>
          <w:b/>
          <w:u w:val="single"/>
        </w:rPr>
        <w:t>Document 4046</w:t>
      </w:r>
    </w:p>
    <w:p>
      <w:r>
        <w:rPr>
          <w:b/>
        </w:rPr>
        <w:t>Instruction</w:t>
      </w:r>
    </w:p>
    <w:p>
      <w:r>
        <w:t>Is switchgrass a good biofuel source?</w:t>
      </w:r>
    </w:p>
    <w:p>
      <w:r>
        <w:rPr>
          <w:b/>
        </w:rPr>
        <w:t>Response</w:t>
      </w:r>
    </w:p>
    <w:p>
      <w:r>
        <w:t>Switchgrass is an excellent biofuel source for many reasons.  Switchgrass grows natively throughout the United States, Mexico, and Canada.  It has a dramatically higher energy yield than corn.  It requires almost no pesticides to grow and no fertilizer.  Switchgrass actually pulls carbon out of the air and puts it into the ground through it's large root system, thus enriching the soil it grows in rather than depleting it.  Once a switchgrass plant is established it grows back naturally every year for 18 to 20 years.</w:t>
      </w:r>
    </w:p>
    <w:p>
      <w:r>
        <w:rPr>
          <w:b/>
          <w:u w:val="single"/>
        </w:rPr>
        <w:t>Document 4047</w:t>
      </w:r>
    </w:p>
    <w:p>
      <w:r>
        <w:rPr>
          <w:b/>
        </w:rPr>
        <w:t>Instruction</w:t>
      </w:r>
    </w:p>
    <w:p>
      <w:r>
        <w:t>Explain the expression "the days are long, and the years are short" as it relates to raising children.</w:t>
      </w:r>
    </w:p>
    <w:p>
      <w:r>
        <w:rPr>
          <w:b/>
        </w:rPr>
        <w:t>Response</w:t>
      </w:r>
    </w:p>
    <w:p>
      <w:r>
        <w:t>Every day you're exhausted and pushed to the limits.  This can be from lack of sleep, because your child is waking up every few hours.  Or it can be because whatever it is you're asking of your child,  they don't want to do it.  Or it can be because the strain is affecting your own ability to be kind and loving to both yourself, your spouse, and your children.  Whatever the reasons,  the feeling at the end of every night is one of utter exhaustion, where presumably this feeling is now your life, and will be so forever.  But, in that exhaustion, it can be hard to either notice or truly appreciate beautiful little moments simultaneously occurring. For example, you might not pause to appreciate when they laugh at something you say or funny face you make.  Or maybe you miss the beauty in witnessing their frustration and struggle as they persistently try to fit that round peg in the square hole.  Or maybe the way they mispronounce certain words sounds so endearing, though you're more focused on helping them pronounce it correctly.  These are all brief moments where you are witnessing the growth of your child.  These moments are fleeting.  They don't exist forever, because eventually they grow out of them.  They don't find the same jokes or silly faces funny, they figure out the round peg fits in the round hole, and their word pronunciation improves.  And when you notice those are past, you feel nostalgic.  You wish you could relive those moments.  In that nostalgia, you forget about all the exhaustion that came with the territory.  Maybe the expression is best described as analogous to another expression "the grass is greener on the other side"</w:t>
      </w:r>
    </w:p>
    <w:p>
      <w:r>
        <w:rPr>
          <w:b/>
          <w:u w:val="single"/>
        </w:rPr>
        <w:t>Document 4048</w:t>
      </w:r>
    </w:p>
    <w:p>
      <w:r>
        <w:rPr>
          <w:b/>
        </w:rPr>
        <w:t>Instruction</w:t>
      </w:r>
    </w:p>
    <w:p>
      <w:r>
        <w:t>What would Abraham Lincoln think of Big Data and Agile Development?</w:t>
      </w:r>
    </w:p>
    <w:p>
      <w:r>
        <w:rPr>
          <w:b/>
        </w:rPr>
        <w:t>Response</w:t>
      </w:r>
    </w:p>
    <w:p>
      <w:r>
        <w:t>In a speech to the House in June 1848, Abraham Lincoln shared his perspective on how to execute desired change, acknowledging that charting a path to a desired outcome is not a linear path and that facts are central to the journey.</w:t>
        <w:br/>
        <w:br/>
        <w:t>A quote that reflects Lincoln's agile mindset: "Determine that the thing can and shall be done, and then we shall find the way." In Agile development, we embrace the fact that we do not know very much about how to reach our goal. We "find the way" by communicating often, sharing facts and executing tasks that we believe will lead us to accomplishing "the thing." We focus on the goal and adapt, as needed, with the facts at hand. And regarding facts, he wanted to count all the pigs and chickens...</w:t>
        <w:br/>
        <w:br/>
        <w:t>A quote that reflects Lincoln's thoughts on "Big Data" (collection): "He particularly objects, as I understand him, to counting all the pigs and chickens in the land. I do not perceive much force in the objection." Abe understood that decisions are advised by facts and data, yet he too warned that some data may not end up being very useful. Regarding the collection of data to guide decisions: "In that information, we shall have a stern, unbending basis of facts---a basis, in nowise subject to whim, caprice, or local interest."</w:t>
      </w:r>
    </w:p>
    <w:p>
      <w:r>
        <w:rPr>
          <w:b/>
          <w:u w:val="single"/>
        </w:rPr>
        <w:t>Document 4049</w:t>
      </w:r>
    </w:p>
    <w:p>
      <w:r>
        <w:rPr>
          <w:b/>
        </w:rPr>
        <w:t>Instruction</w:t>
      </w:r>
    </w:p>
    <w:p>
      <w:r>
        <w:t>Based on the reference text, provide a bulleted list of the benefits workers receive from Proposition 22</w:t>
      </w:r>
    </w:p>
    <w:p>
      <w:r>
        <w:rPr>
          <w:b/>
        </w:rPr>
        <w:t>Context</w:t>
      </w:r>
    </w:p>
    <w:p>
      <w:r>
        <w:t>2020 California Proposition 22</w:t>
        <w:br/>
        <w:br/>
        <w:t>Proposition 22 was a ballot initiative in California that became law after the November 2020 state election, passing with 59% of the vote and granting app-based transportation and delivery companies an exception to Assembly Bill 5 by classifying their drivers as "independent contractors", rather than "employees".[1][2][3][4] The law exempts employers from providing the full suite of mandated employee benefits (which include time-and-a-half for overtime, paid sick time, employer-provided health care, bargaining rights, and unemployment insurance) while instead giving drivers new protections:</w:t>
        <w:br/>
        <w:br/>
        <w:t>120 percent of the local minimum wage for each hour a driver spends driving (with passenger or en route), but not for time spent waiting</w:t>
        <w:br/>
        <w:t>$0.30/mile for expenses for each mile driven with passenger or en route</w:t>
        <w:br/>
        <w:t>health insurance stipend for drivers who average more than 15 hours per week driving</w:t>
        <w:br/>
        <w:t>requiring the companies to pay medical costs and some lost income for drivers hurt while driving or waiting</w:t>
        <w:br/>
        <w:t>prohibiting workplace discrimination and requiring that companies develop sexual harassment policies, conduct criminal background checks, and mandate safety training for drivers.[5][6][7][8]</w:t>
        <w:br/>
        <w:t>The initiative became state law after passage in November 2020, was challenged in California state courts in 2021, and was upheld on appeal in 2023.</w:t>
      </w:r>
    </w:p>
    <w:p>
      <w:r>
        <w:rPr>
          <w:b/>
        </w:rPr>
        <w:t>Response</w:t>
      </w:r>
    </w:p>
    <w:p>
      <w:r>
        <w:t>Under Proposition 22, workers receive the following benefits:</w:t>
        <w:br/>
        <w:t>- 120% of the local minimum wage</w:t>
        <w:br/>
        <w:t>- $0.30 per mile driven</w:t>
        <w:br/>
        <w:t>- Health insurance stipend</w:t>
        <w:br/>
        <w:t>- Covered medical costs and some lost income for injuries on the job</w:t>
        <w:br/>
        <w:t>- Workplace discrimination protections</w:t>
      </w:r>
    </w:p>
    <w:p>
      <w:r>
        <w:rPr>
          <w:b/>
          <w:u w:val="single"/>
        </w:rPr>
        <w:t>Document 4050</w:t>
      </w:r>
    </w:p>
    <w:p>
      <w:r>
        <w:rPr>
          <w:b/>
        </w:rPr>
        <w:t>Instruction</w:t>
      </w:r>
    </w:p>
    <w:p>
      <w:r>
        <w:t>I have 3 apples, Jack has 4 pears and Jill has 5 books. After I ate 5 of Jack's pears, how many fruits we have in total now?</w:t>
      </w:r>
    </w:p>
    <w:p>
      <w:r>
        <w:rPr>
          <w:b/>
        </w:rPr>
        <w:t>Response</w:t>
      </w:r>
    </w:p>
    <w:p>
      <w:r>
        <w:t>Jack has 4 pears in the beginning, which is less than 5. So you can't really ate 5 pears. The question itself is invalid and does not have an answer</w:t>
      </w:r>
    </w:p>
    <w:p>
      <w:r>
        <w:rPr>
          <w:b/>
          <w:u w:val="single"/>
        </w:rPr>
        <w:t>Document 4051</w:t>
      </w:r>
    </w:p>
    <w:p>
      <w:r>
        <w:rPr>
          <w:b/>
        </w:rPr>
        <w:t>Instruction</w:t>
      </w:r>
    </w:p>
    <w:p>
      <w:r>
        <w:t>What awards did Zach Edey win?</w:t>
      </w:r>
    </w:p>
    <w:p>
      <w:r>
        <w:rPr>
          <w:b/>
        </w:rPr>
        <w:t>Context</w:t>
      </w:r>
    </w:p>
    <w:p>
      <w:r>
        <w:t>On December 17, 2022, Edey became both the 55th player in Purdue's history to reach 1,000 career points[14] and the 11th player in Purdue's history to reach 100 career blocks.[15]</w:t>
        <w:br/>
        <w:br/>
        <w:t>During the 2022-23 season, Edey received Big Ten Player of the Week six times,[16] tying the school record for most awards in a single season (Caleb Swanigan, 2016-17) and rising to second most all-time in men's basketball in the Big Ten (Evan Turner, 2010-11).</w:t>
        <w:br/>
        <w:br/>
        <w:t>At the close of the season, Edey was named the Big Ten Player of the Year and Sporting News National Player of the Year.[17] He was also named a consensus first-team All-American.</w:t>
      </w:r>
    </w:p>
    <w:p>
      <w:r>
        <w:rPr>
          <w:b/>
        </w:rPr>
        <w:t>Response</w:t>
      </w:r>
    </w:p>
    <w:p>
      <w:r>
        <w:t>Zach Edey won the following awards:</w:t>
        <w:br/>
        <w:t>- Big Ten Player of the Week (6x)</w:t>
        <w:br/>
        <w:t>- Big Ten Player of the Year</w:t>
        <w:br/>
        <w:t>- Sporting News National Player of the Year</w:t>
        <w:br/>
        <w:t>- consensus first-team All-American</w:t>
      </w:r>
    </w:p>
    <w:p>
      <w:r>
        <w:rPr>
          <w:b/>
          <w:u w:val="single"/>
        </w:rPr>
        <w:t>Document 4052</w:t>
      </w:r>
    </w:p>
    <w:p>
      <w:r>
        <w:rPr>
          <w:b/>
        </w:rPr>
        <w:t>Instruction</w:t>
      </w:r>
    </w:p>
    <w:p>
      <w:r>
        <w:t>There are seven birds standing on a tree branch. A hunter shot on one of the birds. How many birds are left on the branch?</w:t>
      </w:r>
    </w:p>
    <w:p>
      <w:r>
        <w:rPr>
          <w:b/>
        </w:rPr>
        <w:t>Response</w:t>
      </w:r>
    </w:p>
    <w:p>
      <w:r>
        <w:t>No birds are left because one of them is dead and falls down and the rest were shocked and fly away.</w:t>
      </w:r>
    </w:p>
    <w:p>
      <w:r>
        <w:rPr>
          <w:b/>
          <w:u w:val="single"/>
        </w:rPr>
        <w:t>Document 4053</w:t>
      </w:r>
    </w:p>
    <w:p>
      <w:r>
        <w:rPr>
          <w:b/>
        </w:rPr>
        <w:t>Instruction</w:t>
      </w:r>
    </w:p>
    <w:p>
      <w:r>
        <w:t>In the series A Song of Ice and Fire, who is the founder of House Thenn?</w:t>
      </w:r>
    </w:p>
    <w:p>
      <w:r>
        <w:rPr>
          <w:b/>
        </w:rPr>
        <w:t>Response</w:t>
      </w:r>
    </w:p>
    <w:p>
      <w:r>
        <w:t>Sigorn, son of Styr</w:t>
      </w:r>
    </w:p>
    <w:p>
      <w:r>
        <w:rPr>
          <w:b/>
          <w:u w:val="single"/>
        </w:rPr>
        <w:t>Document 4054</w:t>
      </w:r>
    </w:p>
    <w:p>
      <w:r>
        <w:rPr>
          <w:b/>
        </w:rPr>
        <w:t>Instruction</w:t>
      </w:r>
    </w:p>
    <w:p>
      <w:r>
        <w:t>How do I run faster?</w:t>
      </w:r>
    </w:p>
    <w:p>
      <w:r>
        <w:rPr>
          <w:b/>
        </w:rPr>
        <w:t>Response</w:t>
      </w:r>
    </w:p>
    <w:p>
      <w:r>
        <w:t>Running faster requires a lot of practice and a good baseline of fitness. You can develop the baseline of fitness by building a regular habit of long slow running for up to an hour. You can then improve your speed by including Tempo and Interval workouts in your regular training plan. It may be helpful to work with a coach or use a training platform like TrainingPeaks to build a plan which meets your needs.</w:t>
      </w:r>
    </w:p>
    <w:p>
      <w:r>
        <w:rPr>
          <w:b/>
          <w:u w:val="single"/>
        </w:rPr>
        <w:t>Document 4055</w:t>
      </w:r>
    </w:p>
    <w:p>
      <w:r>
        <w:rPr>
          <w:b/>
        </w:rPr>
        <w:t>Instruction</w:t>
      </w:r>
    </w:p>
    <w:p>
      <w:r>
        <w:t>In France if you were served le miel what would you eat</w:t>
      </w:r>
    </w:p>
    <w:p>
      <w:r>
        <w:rPr>
          <w:b/>
        </w:rPr>
        <w:t>Response</w:t>
      </w:r>
    </w:p>
    <w:p>
      <w:r>
        <w:t>Honey</w:t>
      </w:r>
    </w:p>
    <w:p>
      <w:r>
        <w:rPr>
          <w:b/>
          <w:u w:val="single"/>
        </w:rPr>
        <w:t>Document 4056</w:t>
      </w:r>
    </w:p>
    <w:p>
      <w:r>
        <w:rPr>
          <w:b/>
        </w:rPr>
        <w:t>Instruction</w:t>
      </w:r>
    </w:p>
    <w:p>
      <w:r>
        <w:t>How many subscribers are inside the United States?</w:t>
      </w:r>
    </w:p>
    <w:p>
      <w:r>
        <w:rPr>
          <w:b/>
        </w:rPr>
        <w:t>Context</w:t>
      </w:r>
    </w:p>
    <w:p>
      <w:r>
        <w:t>The English-language print publication has a circulation of 30,000 qualified subscribers, of which 7,000 are outside the United States.</w:t>
      </w:r>
    </w:p>
    <w:p>
      <w:r>
        <w:rPr>
          <w:b/>
        </w:rPr>
        <w:t>Response</w:t>
      </w:r>
    </w:p>
    <w:p>
      <w:r>
        <w:t>30,000 - 7,000 = 23,000</w:t>
      </w:r>
    </w:p>
    <w:p>
      <w:r>
        <w:rPr>
          <w:b/>
          <w:u w:val="single"/>
        </w:rPr>
        <w:t>Document 4057</w:t>
      </w:r>
    </w:p>
    <w:p>
      <w:r>
        <w:rPr>
          <w:b/>
        </w:rPr>
        <w:t>Instruction</w:t>
      </w:r>
    </w:p>
    <w:p>
      <w:r>
        <w:t>Let's say you have one million dollars, how are you going to invest that?</w:t>
      </w:r>
    </w:p>
    <w:p>
      <w:r>
        <w:rPr>
          <w:b/>
        </w:rPr>
        <w:t>Response</w:t>
      </w:r>
    </w:p>
    <w:p>
      <w:r>
        <w:t>With the current financial climate, I would split it with 30% bond, 30% stock, 20% cash and 20% commodity. That's how I will invest until I see something break due to the persistent interest rate.</w:t>
      </w:r>
    </w:p>
    <w:p>
      <w:r>
        <w:rPr>
          <w:b/>
          <w:u w:val="single"/>
        </w:rPr>
        <w:t>Document 4058</w:t>
      </w:r>
    </w:p>
    <w:p>
      <w:r>
        <w:rPr>
          <w:b/>
        </w:rPr>
        <w:t>Instruction</w:t>
      </w:r>
    </w:p>
    <w:p>
      <w:r>
        <w:t>What are some of the most popular tourist attractions to visit in Sydney?</w:t>
      </w:r>
    </w:p>
    <w:p>
      <w:r>
        <w:rPr>
          <w:b/>
        </w:rPr>
        <w:t>Response</w:t>
      </w:r>
    </w:p>
    <w:p>
      <w:r>
        <w:t>Sydney has many famous landmarks and attractions, with the most famous being the Sydney Harbour Bridge and the Sydney Opera House, situated on the foreshore of Sydney harbour. These two landmarks are the iconic images of Sydney and are often viewed from public ferries, either a ferry taken to visit Manly Beach or to Watsons bay. Visitors to Sydney also often visit the historical Rocks district to see the oldest surviving buildings in the city and learn about the town's early history. The view from the top of the Sydney Tower is also popular, with views out to the Pacific Ocean over the famous Bondi Beach. Also located on Sydney harbour is the Taronga Park Zoo, with animals both domestic and imported and a spectacular view over the harbour. Further out of town it is common to visit the Blue Mountains, with the Three Sisters rock formation at Katoomba being particularly popular.</w:t>
      </w:r>
    </w:p>
    <w:p>
      <w:r>
        <w:rPr>
          <w:b/>
          <w:u w:val="single"/>
        </w:rPr>
        <w:t>Document 4059</w:t>
      </w:r>
    </w:p>
    <w:p>
      <w:r>
        <w:rPr>
          <w:b/>
        </w:rPr>
        <w:t>Instruction</w:t>
      </w:r>
    </w:p>
    <w:p>
      <w:r>
        <w:t>What channel did the series begin on?</w:t>
      </w:r>
    </w:p>
    <w:p>
      <w:r>
        <w:rPr>
          <w:b/>
        </w:rPr>
        <w:t>Context</w:t>
      </w:r>
    </w:p>
    <w:p>
      <w:r>
        <w:t>The series began on Discovery Health Channel on November 10, 2009. Season 1 concluded on December 29, 2009, after 6 episodes. Season 2 ran from July 20, 2010, to October 19, 2010, with 8 episodes.[2][3] Season 3 ran from September 1 to 29, 2011, with 6 episodes.[2]</w:t>
      </w:r>
    </w:p>
    <w:p>
      <w:r>
        <w:rPr>
          <w:b/>
        </w:rPr>
        <w:t>Response</w:t>
      </w:r>
    </w:p>
    <w:p>
      <w:r>
        <w:t>The series began on Discover Health Channel on November 10, 2009.</w:t>
      </w:r>
    </w:p>
    <w:p>
      <w:r>
        <w:rPr>
          <w:b/>
          <w:u w:val="single"/>
        </w:rPr>
        <w:t>Document 4060</w:t>
      </w:r>
    </w:p>
    <w:p>
      <w:r>
        <w:rPr>
          <w:b/>
        </w:rPr>
        <w:t>Instruction</w:t>
      </w:r>
    </w:p>
    <w:p>
      <w:r>
        <w:t>What are some great progressive rock bands?</w:t>
      </w:r>
    </w:p>
    <w:p>
      <w:r>
        <w:rPr>
          <w:b/>
        </w:rPr>
        <w:t>Response</w:t>
      </w:r>
    </w:p>
    <w:p>
      <w:r>
        <w:t>RUSH, Yes, Genesis, the Alan Parsons Project, Pink Floyd, King Crimson, Emerson Lake and Palmer, Jethro Tull</w:t>
      </w:r>
    </w:p>
    <w:p>
      <w:r>
        <w:rPr>
          <w:b/>
          <w:u w:val="single"/>
        </w:rPr>
        <w:t>Document 4061</w:t>
      </w:r>
    </w:p>
    <w:p>
      <w:r>
        <w:rPr>
          <w:b/>
        </w:rPr>
        <w:t>Instruction</w:t>
      </w:r>
    </w:p>
    <w:p>
      <w:r>
        <w:t>Where did xiaolongbao originate from and what are some key types</w:t>
      </w:r>
    </w:p>
    <w:p>
      <w:r>
        <w:rPr>
          <w:b/>
        </w:rPr>
        <w:t>Context</w:t>
      </w:r>
    </w:p>
    <w:p>
      <w:r>
        <w:t>"Xiaolongbao" originated in Changzhou, Jiangsu province, by Wan Hua Tea House in the years of Daoguang Emperor (1820 to 1850). Xiaolongbao evolved from the guantangbao (soup-filled dumplings/buns) from Kaifeng, Henan province, the capital city of Northern Song Dynasty (AD 960–1127).[3]</w:t>
        <w:br/>
        <w:br/>
        <w:t>There are numerous styles of xiaolongbao in Jiangsu cuisine. Shanghai-style xiaolongbao originated in Nanxiang, which was a neighboring village of Shanghai in Jiangsu that eventually ended up becoming an outer suburb of Shanghai's Jiading District.[4][5] The inventor of xiaolongbao sold them in his first store in Nanxiang next to the town's notable park, Guyi Garden. From there the xiaolongbao expanded into downtown Shanghai and outward. The Suzhou and Wuxi styles are larger (sometimes twice as large as a Nanxiang-style soup dumpling) and have sweeter fillings.[6] The Nanjing style is smaller with an almost translucent skin and less meat.[7]</w:t>
      </w:r>
    </w:p>
    <w:p>
      <w:r>
        <w:rPr>
          <w:b/>
        </w:rPr>
        <w:t>Response</w:t>
      </w:r>
    </w:p>
    <w:p>
      <w:r>
        <w:t>Xiaolongbao were first seen in Chengzhou which is located in Jiangsu province.</w:t>
        <w:br/>
        <w:t>Since it's humble beginnings it has spread far and wide and there exist many variants.</w:t>
        <w:br/>
        <w:t>A few common types are the:</w:t>
        <w:br/>
        <w:t>- Shanghai Style</w:t>
        <w:br/>
        <w:t>- Suzhou Style</w:t>
        <w:br/>
        <w:t>- Wuxi Style</w:t>
        <w:br/>
        <w:t>- Nanjing Style</w:t>
      </w:r>
    </w:p>
    <w:p>
      <w:r>
        <w:rPr>
          <w:b/>
          <w:u w:val="single"/>
        </w:rPr>
        <w:t>Document 4062</w:t>
      </w:r>
    </w:p>
    <w:p>
      <w:r>
        <w:rPr>
          <w:b/>
        </w:rPr>
        <w:t>Instruction</w:t>
      </w:r>
    </w:p>
    <w:p>
      <w:r>
        <w:t>Was Samuel Wesley the founder of the Methodist Church?</w:t>
      </w:r>
    </w:p>
    <w:p>
      <w:r>
        <w:rPr>
          <w:b/>
        </w:rPr>
        <w:t>Context</w:t>
      </w:r>
    </w:p>
    <w:p>
      <w:r>
        <w:t>Samuel Wesley (24 February 1766 – 11 October 1837) was an English organist and composer in the late Georgian period. Wesley was a contemporary of Mozart (1756–1791) and was called by some "the English Mozart".</w:t>
        <w:br/>
        <w:br/>
        <w:t>Born in Bristol, he was the son of noted Methodist and hymnodist Charles Wesley, the grandson of Samuel Wesley (a poet of the late Stuart period) and the nephew of John Wesley, the founder of the Methodist Church.</w:t>
      </w:r>
    </w:p>
    <w:p>
      <w:r>
        <w:rPr>
          <w:b/>
        </w:rPr>
        <w:t>Response</w:t>
      </w:r>
    </w:p>
    <w:p>
      <w:r>
        <w:t>No, John Wesley, his uncle, was the founder of the Methodist Church.</w:t>
      </w:r>
    </w:p>
    <w:p>
      <w:r>
        <w:rPr>
          <w:b/>
          <w:u w:val="single"/>
        </w:rPr>
        <w:t>Document 4063</w:t>
      </w:r>
    </w:p>
    <w:p>
      <w:r>
        <w:rPr>
          <w:b/>
        </w:rPr>
        <w:t>Instruction</w:t>
      </w:r>
    </w:p>
    <w:p>
      <w:r>
        <w:t>What is the meaning of life and how do I have a fulfilling one?</w:t>
      </w:r>
    </w:p>
    <w:p>
      <w:r>
        <w:rPr>
          <w:b/>
        </w:rPr>
        <w:t>Response</w:t>
      </w:r>
    </w:p>
    <w:p>
      <w:r>
        <w:t>The meaning of life is to live a long and fulfilling one.  A good life may comprise of having many friends, meaningful relationships, a family, kids, and being a constructive member of society through hard work and positive interactions.  It is always best to leave a positive impression on those you meet or who you come into contact with during your daily routine.  You will want to focus and put positive intention in all of your actions so that you leave a good impression on all those who come into contact with you.  Don't forget that part of life is enjoying experiences and having fun too.  Find hobbies you enjoy, and do them often.  We say this is important because it will lead to never ending happiness.  As you age you will get wiser, and it will also be important to impart wisdom on those individuals who are younger than you who still need to experience life in order to gain the same wisdom.</w:t>
      </w:r>
    </w:p>
    <w:p>
      <w:r>
        <w:rPr>
          <w:b/>
          <w:u w:val="single"/>
        </w:rPr>
        <w:t>Document 4064</w:t>
      </w:r>
    </w:p>
    <w:p>
      <w:r>
        <w:rPr>
          <w:b/>
        </w:rPr>
        <w:t>Instruction</w:t>
      </w:r>
    </w:p>
    <w:p>
      <w:r>
        <w:t>What is Ford</w:t>
      </w:r>
    </w:p>
    <w:p>
      <w:r>
        <w:rPr>
          <w:b/>
        </w:rPr>
        <w:t>Response</w:t>
      </w:r>
    </w:p>
    <w:p>
      <w:r>
        <w:t>Ford is an American auto manufacturer that is based in Detroit, Michigan. Ford is one of the most popular car brands in the United States and has been since it's inception. It's most popular vehicle is the F150 truck</w:t>
      </w:r>
    </w:p>
    <w:p>
      <w:r>
        <w:rPr>
          <w:b/>
          <w:u w:val="single"/>
        </w:rPr>
        <w:t>Document 4065</w:t>
      </w:r>
    </w:p>
    <w:p>
      <w:r>
        <w:rPr>
          <w:b/>
        </w:rPr>
        <w:t>Instruction</w:t>
      </w:r>
    </w:p>
    <w:p>
      <w:r>
        <w:t>What marathon did the first woman officially finish, based on the paragraph.</w:t>
      </w:r>
    </w:p>
    <w:p>
      <w:r>
        <w:rPr>
          <w:b/>
        </w:rPr>
        <w:t>Context</w:t>
      </w:r>
    </w:p>
    <w:p>
      <w:r>
        <w:t>For a long time after the Olympic marathon started, there were no long-distance races, such as the marathon, for women. Although a few women, such as Stamata Revithi in 1896, had run the marathon distance, they were not included in any official results.[32][33] Marie-Louise Ledru has been credited as the first woman to complete a marathon, in 1918.[34][35][36] Violet Piercy has been credited as the first woman to be officially timed in a marathon, in 1926.[32]</w:t>
        <w:br/>
        <w:br/>
        <w:t>Arlene Pieper became the first woman to officially finish a marathon in the United States when she completed the Pikes Peak Marathon in Manitou Springs, Colorado, in 1959.[37][38] Kathrine Switzer was the first woman to run the Boston Marathon "officially" (with a number), in 1967.[39] However, Switzer's entry, which was accepted through an "oversight" in the screening process, was in "flagrant violation of the rules", and she was treated as an interloper once the error was discovered.[40] Bobbi Gibb had completed the Boston race unofficially the previous year (1966),[41] and was later recognized by the race organizers as the women's winner for that year, as well as 1967 and 1968.[42]</w:t>
      </w:r>
    </w:p>
    <w:p>
      <w:r>
        <w:rPr>
          <w:b/>
        </w:rPr>
        <w:t>Response</w:t>
      </w:r>
    </w:p>
    <w:p>
      <w:r>
        <w:t>The first marathon that a woman officially finished was the Pikes Peak Marathon, completed by Arlene Pieper in 1959.</w:t>
      </w:r>
    </w:p>
    <w:p>
      <w:r>
        <w:rPr>
          <w:b/>
          <w:u w:val="single"/>
        </w:rPr>
        <w:t>Document 4066</w:t>
      </w:r>
    </w:p>
    <w:p>
      <w:r>
        <w:rPr>
          <w:b/>
        </w:rPr>
        <w:t>Instruction</w:t>
      </w:r>
    </w:p>
    <w:p>
      <w:r>
        <w:t>Who is Ibrahima Tamba?</w:t>
      </w:r>
    </w:p>
    <w:p>
      <w:r>
        <w:rPr>
          <w:b/>
        </w:rPr>
        <w:t>Context</w:t>
      </w:r>
    </w:p>
    <w:p>
      <w:r>
        <w:t>Ibrahima Tamba (born 1 January 1967) is a Senegalese sprinter. He competed in the 200 meters at the 1988 Summer Olympics and the 1992 Summer Olympics</w:t>
      </w:r>
    </w:p>
    <w:p>
      <w:r>
        <w:rPr>
          <w:b/>
        </w:rPr>
        <w:t>Response</w:t>
      </w:r>
    </w:p>
    <w:p>
      <w:r>
        <w:t>Ibrahima Tamba is an olympic sprinter from Senegal who participated in the 88 and 92 summer olympics</w:t>
      </w:r>
    </w:p>
    <w:p>
      <w:r>
        <w:rPr>
          <w:b/>
          <w:u w:val="single"/>
        </w:rPr>
        <w:t>Document 4067</w:t>
      </w:r>
    </w:p>
    <w:p>
      <w:r>
        <w:rPr>
          <w:b/>
        </w:rPr>
        <w:t>Instruction</w:t>
      </w:r>
    </w:p>
    <w:p>
      <w:r>
        <w:t>What should I check when planning a trip?</w:t>
      </w:r>
    </w:p>
    <w:p>
      <w:r>
        <w:rPr>
          <w:b/>
        </w:rPr>
        <w:t>Response</w:t>
      </w:r>
    </w:p>
    <w:p>
      <w:r>
        <w:t>In addition to the usual items like air tickets, accommodation, sightseeing spots, visa requirements, travel restrictions, ... you should also check some of these depending on where you’re heading:</w:t>
        <w:br/>
        <w:t>- Monsoon season if for example traveling to Southeast Asia. It tends to rain more during this season which may impact the activities you can do or the road conditions. Keep in mind that the monsoon season varies across countries and even across regions of the same country.</w:t>
        <w:br/>
        <w:t>- Major holidays: Including public holidays, festivals, school holidays. These impact the opening hours and the crowd at sightseeing spots. Check the major holidays in neighbouring countries as well. For example, long holidays in Australia may affect the crowd in Bali, Indonesia as a popular travel destination, or the Golden week in Japan means that a lot of locals would travel around Japan.</w:t>
        <w:br/>
        <w:t>- Major events: Including popular festivals and major sport events. You are either interested in some of these events so you may want to plan your trip to attend those or you may want to avoid them as finding accommodation and air tickets can be more difficult and more expensive. For example, it is more difficult to travel to Melbourne during the Australian Open.</w:t>
        <w:br/>
        <w:t>- Natural phenomena: Such as the cyclone season in Fiji or the jellyfish season in Cairns, Australia.</w:t>
      </w:r>
    </w:p>
    <w:p>
      <w:r>
        <w:rPr>
          <w:b/>
          <w:u w:val="single"/>
        </w:rPr>
        <w:t>Document 4068</w:t>
      </w:r>
    </w:p>
    <w:p>
      <w:r>
        <w:rPr>
          <w:b/>
        </w:rPr>
        <w:t>Instruction</w:t>
      </w:r>
    </w:p>
    <w:p>
      <w:r>
        <w:t>When was the first episode of Big Brother on CBS?</w:t>
      </w:r>
    </w:p>
    <w:p>
      <w:r>
        <w:rPr>
          <w:b/>
        </w:rPr>
        <w:t>Response</w:t>
      </w:r>
    </w:p>
    <w:p>
      <w:r>
        <w:t>The first episode of Big Brother aired on CBS in July 2000.</w:t>
      </w:r>
    </w:p>
    <w:p>
      <w:r>
        <w:rPr>
          <w:b/>
          <w:u w:val="single"/>
        </w:rPr>
        <w:t>Document 4069</w:t>
      </w:r>
    </w:p>
    <w:p>
      <w:r>
        <w:rPr>
          <w:b/>
        </w:rPr>
        <w:t>Instruction</w:t>
      </w:r>
    </w:p>
    <w:p>
      <w:r>
        <w:t>What is a Tide?</w:t>
      </w:r>
    </w:p>
    <w:p>
      <w:r>
        <w:rPr>
          <w:b/>
        </w:rPr>
        <w:t>Response</w:t>
      </w:r>
    </w:p>
    <w:p>
      <w:r>
        <w:t>Tides are the rise and fall of sea levels caused by the combined effects of the gravitational forces exerted by the Moon.</w:t>
      </w:r>
    </w:p>
    <w:p>
      <w:r>
        <w:rPr>
          <w:b/>
          <w:u w:val="single"/>
        </w:rPr>
        <w:t>Document 4070</w:t>
      </w:r>
    </w:p>
    <w:p>
      <w:r>
        <w:rPr>
          <w:b/>
        </w:rPr>
        <w:t>Instruction</w:t>
      </w:r>
    </w:p>
    <w:p>
      <w:r>
        <w:t>Is a hotdog a sandwich?</w:t>
      </w:r>
    </w:p>
    <w:p>
      <w:r>
        <w:rPr>
          <w:b/>
        </w:rPr>
        <w:t>Response</w:t>
      </w:r>
    </w:p>
    <w:p>
      <w:r>
        <w:t>That’s a tricky question because most people would consider a hotdog to not be a sandwich; however, if a sandwich is considered to be meat between two pieces of bread, then it is a sandwich.  There are several counter points to this argument.  A burrito is usually not considered a sandwich but is very similar to a hotdog.  An ice cream sandwich is called a sandwich but has no meat.</w:t>
      </w:r>
    </w:p>
    <w:p>
      <w:r>
        <w:rPr>
          <w:b/>
          <w:u w:val="single"/>
        </w:rPr>
        <w:t>Document 4071</w:t>
      </w:r>
    </w:p>
    <w:p>
      <w:r>
        <w:rPr>
          <w:b/>
        </w:rPr>
        <w:t>Instruction</w:t>
      </w:r>
    </w:p>
    <w:p>
      <w:r>
        <w:t>From the passage provided, extract the year in which Elizabeth Taylor moved to Los Angeles</w:t>
      </w:r>
    </w:p>
    <w:p>
      <w:r>
        <w:rPr>
          <w:b/>
        </w:rPr>
        <w:t>Context</w:t>
      </w:r>
    </w:p>
    <w:p>
      <w:r>
        <w:t>Dame Elizabeth Rosemond Taylor DBE (February 27, 1932 – March 23, 2011) was a British-American actress. She began her career as a child actress in the early 1940s and was one of the most popular stars of classical Hollywood cinema in the 1950s. She then became the world's highest paid movie star in the 1960s, remaining a well-known public figure for the rest of her life. In 1999, the American Film Institute named her the seventh-greatest female screen legend of Classic Hollywood cinema.</w:t>
        <w:br/>
        <w:br/>
        <w:t>Born in London to socially prominent American parents, Taylor moved with her family to Los Angeles in 1939. She made her acting debut with a minor role in the Universal Pictures film There's One Born Every Minute (1942), but the studio ended her contract after a year. She was then signed by Metro-Goldwyn-Mayer and became a popular teen star after appearing in National Velvet (1944). She transitioned to mature roles in the 1950s, when she starred in the comedy Father of the Bride (1950) and received critical acclaim for her performance in the drama A Place in the Sun (1951). She starred in "Ivanhoe" with Robert Taylor and Joan Fontaine. (1952). Despite being one of MGM's most bankable stars, Taylor wished to end her career in the early 1950s. She resented the studio's control and disliked many of the films to which she was assigned. She began receiving more enjoyable roles in the mid-1950s, beginning with the epic drama Giant (1956), and starred in several critically and commercially successful films in the following years. These included two film adaptations of plays by Tennessee Williams: Cat on a Hot Tin Roof (1958), and Suddenly, Last Summer (1959); Taylor won a Golden Globe for Best Actress for the latter. Although she disliked her role as a call girl in BUtterfield 8 (1960), her last film for MGM, she won the Academy Award for Best Actress for her performance.</w:t>
      </w:r>
    </w:p>
    <w:p>
      <w:r>
        <w:rPr>
          <w:b/>
        </w:rPr>
        <w:t>Response</w:t>
      </w:r>
    </w:p>
    <w:p>
      <w:r>
        <w:t>Elizabeth Taylor moved to Los Angeles in the year 1939</w:t>
      </w:r>
    </w:p>
    <w:p>
      <w:r>
        <w:rPr>
          <w:b/>
          <w:u w:val="single"/>
        </w:rPr>
        <w:t>Document 4072</w:t>
      </w:r>
    </w:p>
    <w:p>
      <w:r>
        <w:rPr>
          <w:b/>
        </w:rPr>
        <w:t>Instruction</w:t>
      </w:r>
    </w:p>
    <w:p>
      <w:r>
        <w:t>what is the meaning of life?</w:t>
      </w:r>
    </w:p>
    <w:p>
      <w:r>
        <w:rPr>
          <w:b/>
        </w:rPr>
        <w:t>Response</w:t>
      </w:r>
    </w:p>
    <w:p>
      <w:r>
        <w:t>I don't, go read some books</w:t>
      </w:r>
    </w:p>
    <w:p>
      <w:r>
        <w:rPr>
          <w:b/>
          <w:u w:val="single"/>
        </w:rPr>
        <w:t>Document 4073</w:t>
      </w:r>
    </w:p>
    <w:p>
      <w:r>
        <w:rPr>
          <w:b/>
        </w:rPr>
        <w:t>Instruction</w:t>
      </w:r>
    </w:p>
    <w:p>
      <w:r>
        <w:t>Given this text, what are the oldest and newest major territories of the United States?</w:t>
      </w:r>
    </w:p>
    <w:p>
      <w:r>
        <w:rPr>
          <w:b/>
        </w:rPr>
        <w:t>Context</w:t>
      </w:r>
    </w:p>
    <w:p>
      <w:r>
        <w:t>American Samoa: territory since 1900; after the end of the Second Samoan Civil War, the Samoan Islands were divided into two regions. The U.S. took control of the eastern half of the islands.[61][25] In 1900, the Treaty of Cession of Tutuila took effect.[62] The Manuʻa islands became part of American Samoa in 1904, and Swains Island became part of American Samoa in 1925.[62] Congress ratified American Samoa's treaties in 1929.[62] For 51 years, the U.S. Navy controlled the territory.[34] American Samoa is locally self-governing under a constitution last revised in 1967.[25][note 14] The first elected governor of American Samoa was in 1977, and the first non-voting member of Congress was in 1981.[34] People born in American Samoa are U.S. nationals, but not U.S. citizens.[26][25] American Samoa is technically unorganized,[25] and its main island is Tutuila.[25]</w:t>
        <w:br/>
        <w:br/>
        <w:t>Guam: territory since 1899, acquired at the end of the Spanish–American War.[64] Guam is the home of Naval Base Guam and Andersen Air Force Base. It was organized under the Guam Organic Act of 1950, which granted U.S. citizenship to Guamanians and gave Guam a local government.[64] In 1968, the act was amended to permit the election of a governor.[64]</w:t>
        <w:br/>
        <w:br/>
        <w:t>Northern Mariana Islands: A commonwealth since 1986,[58][57] the Northern Mariana Islands together with Guam were part of the Spanish Empire until 1899 when the Northern Marianas were sold to the German Empire after the Spanish–American War.[65] Beginning in 1919, they were administered by Japan as a League of Nations mandate until the islands were captured by the United States in the Battle of Saipan and Battle of Tinian (June–August 1944) and the surrender of Aguigan (September 1945) during World War II.[65] They became part of the United Nations Trust Territory of the Pacific Islands (TTPI) in 1947, administered by the United States as U.N. trustee.[65][57] The other constituents of the TTPI were Palau, the Federated States of Micronesia and the Marshall Islands.[66] Following failed efforts in the 1950s and 1960s to reunify Guam and the Northern Marianas,[67] a covenant to establish the Northern Mariana Islands as a commonwealth in political union with the United States was negotiated by representatives of both political bodies; it was approved by Northern Mariana Islands voters in 1975, and came into force on March 24, 1976.[65][46] In accordance with the covenant, the Northern Mariana Islands constitution partially took effect on January 9, 1978, and became fully effective on November 4, 1986.[46] In 1986, the Northern Mariana Islands formally left U.N. trusteeship.[58] The abbreviations "CNMI" and "NMI" are both used in the commonwealth. Most residents in the Northern Mariana Islands live on Saipan, the main island.[46]</w:t>
        <w:br/>
        <w:br/>
        <w:t>Puerto Rico: unincorporated territory since 1899;[59] Puerto Rico was acquired at the end of the Spanish–American War,[68] and has been a U.S. commonwealth since 1952.[69] Since 1917, Puerto Ricans have been granted U.S. citizenship.[70] Puerto Rico was organized under the Puerto Rico Federal Relations Act of 1950 (Public Law 600). In November 2008, a U.S. District Court judge ruled that a series of Congressional actions have had the cumulative effect of changing Puerto Rico's status from unincorporated to incorporated.[71] The issue is proceeding through the courts, however,[72] and the U.S. government still refers to Puerto Rico as unincorporated. A Puerto Rican attorney has called the island "semi-sovereign".[73] Puerto Rico has a statehood movement, whose goal is to make the territory the 51st state.[42][74] See also Political status of Puerto Rico.</w:t>
        <w:br/>
        <w:br/>
        <w:t>U.S. Virgin Islands: purchased by the U.S. from Denmark in 1917 and organized under the Revised Organic Act of the Virgin Islands in 1954. U.S. citizenship was granted in 1927.[75] The main islands are Saint Thomas, Saint John and Saint Croix.[48]</w:t>
      </w:r>
    </w:p>
    <w:p>
      <w:r>
        <w:rPr>
          <w:b/>
        </w:rPr>
        <w:t>Response</w:t>
      </w:r>
    </w:p>
    <w:p>
      <w:r>
        <w:t>The United States has five major territories. Guam, American Samoa, Northern Mariana Islands, Puerto Rico, and U.S. Virgin Islands. Of those, the two oldest are Guam, and Puerto Rico; both being acquired in 1899 at the end of the Spanish - American War. The Northern Mariana Islands is the newest of the five major territories, joining the United States in 1986.</w:t>
      </w:r>
    </w:p>
    <w:p>
      <w:r>
        <w:rPr>
          <w:b/>
          <w:u w:val="single"/>
        </w:rPr>
        <w:t>Document 4074</w:t>
      </w:r>
    </w:p>
    <w:p>
      <w:r>
        <w:rPr>
          <w:b/>
        </w:rPr>
        <w:t>Instruction</w:t>
      </w:r>
    </w:p>
    <w:p>
      <w:r>
        <w:t>Describe what your ideal pet cat would look like, and what you would name it.</w:t>
      </w:r>
    </w:p>
    <w:p>
      <w:r>
        <w:rPr>
          <w:b/>
        </w:rPr>
        <w:t>Response</w:t>
      </w:r>
    </w:p>
    <w:p>
      <w:r>
        <w:t>My ideal cat would be a long haired ginger Maine Coon, with a beautifully fluffy coat that would be super soft to pet and bright green eyes. I would name him Rory, because that is a name that means Red Haired King, and in my household we treat pets as royalty. He would be super cuddly but also love to play with cat toys, and I would buy him a cat tower to watch the birds from.</w:t>
      </w:r>
    </w:p>
    <w:p>
      <w:r>
        <w:rPr>
          <w:b/>
          <w:u w:val="single"/>
        </w:rPr>
        <w:t>Document 4075</w:t>
      </w:r>
    </w:p>
    <w:p>
      <w:r>
        <w:rPr>
          <w:b/>
        </w:rPr>
        <w:t>Instruction</w:t>
      </w:r>
    </w:p>
    <w:p>
      <w:r>
        <w:t>Who are the last 10 Masters Champions?</w:t>
      </w:r>
    </w:p>
    <w:p>
      <w:r>
        <w:rPr>
          <w:b/>
        </w:rPr>
        <w:t>Response</w:t>
      </w:r>
    </w:p>
    <w:p>
      <w:r>
        <w:t>2022 — Scottie Scheffler</w:t>
        <w:br/>
        <w:t>2021 — Hideki Matsuyama</w:t>
        <w:br/>
        <w:t>2020 — Dustin Johnson</w:t>
        <w:br/>
        <w:t>2019 — Tiger Woods</w:t>
        <w:br/>
        <w:t>2018 — Patrick Reed</w:t>
        <w:br/>
        <w:t xml:space="preserve">2017 — Sergio Garcia </w:t>
        <w:br/>
        <w:t>2016 — Danny Willett</w:t>
        <w:br/>
        <w:t>2015 — Jordan Spieth</w:t>
        <w:br/>
        <w:t>2014 — Bubba Watson</w:t>
        <w:br/>
        <w:t>2013 — Adam Scott</w:t>
      </w:r>
    </w:p>
    <w:p>
      <w:r>
        <w:rPr>
          <w:b/>
          <w:u w:val="single"/>
        </w:rPr>
        <w:t>Document 4076</w:t>
      </w:r>
    </w:p>
    <w:p>
      <w:r>
        <w:rPr>
          <w:b/>
        </w:rPr>
        <w:t>Instruction</w:t>
      </w:r>
    </w:p>
    <w:p>
      <w:r>
        <w:t>How many soccer teams are in the English Premier League?</w:t>
      </w:r>
    </w:p>
    <w:p>
      <w:r>
        <w:rPr>
          <w:b/>
        </w:rPr>
        <w:t>Response</w:t>
      </w:r>
    </w:p>
    <w:p>
      <w:r>
        <w:t>The English Premier League consists of 20 teams.</w:t>
      </w:r>
    </w:p>
    <w:p>
      <w:r>
        <w:rPr>
          <w:b/>
          <w:u w:val="single"/>
        </w:rPr>
        <w:t>Document 4077</w:t>
      </w:r>
    </w:p>
    <w:p>
      <w:r>
        <w:rPr>
          <w:b/>
        </w:rPr>
        <w:t>Instruction</w:t>
      </w:r>
    </w:p>
    <w:p>
      <w:r>
        <w:t>Classify these animals as either mammals, reptiles, birds, or other: king cobra, honey badger, whale, black kite, salmon, and French poodle</w:t>
      </w:r>
    </w:p>
    <w:p>
      <w:r>
        <w:rPr>
          <w:b/>
        </w:rPr>
        <w:t>Response</w:t>
      </w:r>
    </w:p>
    <w:p>
      <w:r>
        <w:t>mammals: honey badger, whale, french poodle</w:t>
        <w:br/>
        <w:t>reptiles: king cobra</w:t>
        <w:br/>
        <w:t>birds: black kite</w:t>
        <w:br/>
        <w:t>other: salmon</w:t>
      </w:r>
    </w:p>
    <w:p>
      <w:r>
        <w:rPr>
          <w:b/>
          <w:u w:val="single"/>
        </w:rPr>
        <w:t>Document 4078</w:t>
      </w:r>
    </w:p>
    <w:p>
      <w:r>
        <w:rPr>
          <w:b/>
        </w:rPr>
        <w:t>Instruction</w:t>
      </w:r>
    </w:p>
    <w:p>
      <w:r>
        <w:t>In what city was the first season of MTV's The Real World filmed?</w:t>
      </w:r>
    </w:p>
    <w:p>
      <w:r>
        <w:rPr>
          <w:b/>
        </w:rPr>
        <w:t>Response</w:t>
      </w:r>
    </w:p>
    <w:p>
      <w:r>
        <w:t>The first season of MTV's The Real World was filmed in New York.</w:t>
      </w:r>
    </w:p>
    <w:p>
      <w:r>
        <w:rPr>
          <w:b/>
          <w:u w:val="single"/>
        </w:rPr>
        <w:t>Document 4079</w:t>
      </w:r>
    </w:p>
    <w:p>
      <w:r>
        <w:rPr>
          <w:b/>
        </w:rPr>
        <w:t>Instruction</w:t>
      </w:r>
    </w:p>
    <w:p>
      <w:r>
        <w:t>Why are some places in the world warmer than others?</w:t>
      </w:r>
    </w:p>
    <w:p>
      <w:r>
        <w:rPr>
          <w:b/>
        </w:rPr>
        <w:t>Response</w:t>
      </w:r>
    </w:p>
    <w:p>
      <w:r>
        <w:t>The Earth’s equator gets more concentrated light and heat from the sun due to the curvature of the earth. The sun’s energy is spread thinner across a larger area the further you get from the equator, which reduces the residual heat in those areas.</w:t>
      </w:r>
    </w:p>
    <w:p>
      <w:r>
        <w:rPr>
          <w:b/>
          <w:u w:val="single"/>
        </w:rPr>
        <w:t>Document 4080</w:t>
      </w:r>
    </w:p>
    <w:p>
      <w:r>
        <w:rPr>
          <w:b/>
        </w:rPr>
        <w:t>Instruction</w:t>
      </w:r>
    </w:p>
    <w:p>
      <w:r>
        <w:t>Why do huskies howl?</w:t>
      </w:r>
    </w:p>
    <w:p>
      <w:r>
        <w:rPr>
          <w:b/>
        </w:rPr>
        <w:t>Response</w:t>
      </w:r>
    </w:p>
    <w:p>
      <w:r>
        <w:t>Huskies howl when they are excited or anxious. They howl instead of barking because a howl can travel over longer distances and uses less energy.</w:t>
      </w:r>
    </w:p>
    <w:p>
      <w:r>
        <w:rPr>
          <w:b/>
          <w:u w:val="single"/>
        </w:rPr>
        <w:t>Document 4081</w:t>
      </w:r>
    </w:p>
    <w:p>
      <w:r>
        <w:rPr>
          <w:b/>
        </w:rPr>
        <w:t>Instruction</w:t>
      </w:r>
    </w:p>
    <w:p>
      <w:r>
        <w:t>Why are emotions important when day trading?</w:t>
      </w:r>
    </w:p>
    <w:p>
      <w:r>
        <w:rPr>
          <w:b/>
        </w:rPr>
        <w:t>Response</w:t>
      </w:r>
    </w:p>
    <w:p>
      <w:r>
        <w:t>Emotions play a critical role when day trading.  It's important to learn how to respond to your emotions.  If a trade works out and you earn and tidy profit, don't get overly excited.  If a trade doesn't work it, don't get too upset.  Doing your best to keep an even keel will help you remain unbiased and follow your own rules.  It ultimately comes down to risk management.  If you respond too harshly to your emotions, you might let a losing trade run too long and lose even more than you intended.  If you let a winning trade run too long you might miss your opportunity to capture profits.  Simply let your trading rules and the charts be your guide.</w:t>
      </w:r>
    </w:p>
    <w:p>
      <w:r>
        <w:rPr>
          <w:b/>
          <w:u w:val="single"/>
        </w:rPr>
        <w:t>Document 4082</w:t>
      </w:r>
    </w:p>
    <w:p>
      <w:r>
        <w:rPr>
          <w:b/>
        </w:rPr>
        <w:t>Instruction</w:t>
      </w:r>
    </w:p>
    <w:p>
      <w:r>
        <w:t>What is the list of top hybrid cars in the US market in 2023</w:t>
      </w:r>
    </w:p>
    <w:p>
      <w:r>
        <w:rPr>
          <w:b/>
        </w:rPr>
        <w:t>Response</w:t>
      </w:r>
    </w:p>
    <w:p>
      <w:r>
        <w:t>Toyota RAV4 Hybrid.</w:t>
        <w:br/>
        <w:t>Kia Sportage Hybrid.</w:t>
        <w:br/>
        <w:t>Honda CR-V Hybrid.</w:t>
        <w:br/>
        <w:t>Toyota RAV4 Prime.</w:t>
        <w:br/>
        <w:t>Hyundai Tucson Plug-in Hybrid.</w:t>
        <w:br/>
        <w:t>Mitsubishi Outlander Hybrid.</w:t>
        <w:br/>
        <w:t>Hyundai Santa Fe Plug-in Hybrid.</w:t>
        <w:br/>
        <w:t>Jeep Grand Cherokee 4xe.</w:t>
      </w:r>
    </w:p>
    <w:p>
      <w:r>
        <w:rPr>
          <w:b/>
          <w:u w:val="single"/>
        </w:rPr>
        <w:t>Document 4083</w:t>
      </w:r>
    </w:p>
    <w:p>
      <w:r>
        <w:rPr>
          <w:b/>
        </w:rPr>
        <w:t>Instruction</w:t>
      </w:r>
    </w:p>
    <w:p>
      <w:r>
        <w:t>Identify which animal is domesticated or wild: Silkmoth, Roman snail</w:t>
      </w:r>
    </w:p>
    <w:p>
      <w:r>
        <w:rPr>
          <w:b/>
        </w:rPr>
        <w:t>Response</w:t>
      </w:r>
    </w:p>
    <w:p>
      <w:r>
        <w:t>Silkmouth is domesticated, Roman snail is wild.</w:t>
      </w:r>
    </w:p>
    <w:p>
      <w:r>
        <w:rPr>
          <w:b/>
          <w:u w:val="single"/>
        </w:rPr>
        <w:t>Document 4084</w:t>
      </w:r>
    </w:p>
    <w:p>
      <w:r>
        <w:rPr>
          <w:b/>
        </w:rPr>
        <w:t>Instruction</w:t>
      </w:r>
    </w:p>
    <w:p>
      <w:r>
        <w:t>Imagine you're planning a ski trip with your friends. What are some good areas to go skiing?</w:t>
      </w:r>
    </w:p>
    <w:p>
      <w:r>
        <w:rPr>
          <w:b/>
        </w:rPr>
        <w:t>Response</w:t>
      </w:r>
    </w:p>
    <w:p>
      <w:r>
        <w:t>There are many skiing spots around the world with various levels of difficulty. Some of the most well-known ski areas in the world are in North America, including in Whistler, BC, Lake Tahoe, CA, Park City, UT, various resorts in Colorado, and Mont Tremblant, Quebec.</w:t>
      </w:r>
    </w:p>
    <w:p>
      <w:r>
        <w:rPr>
          <w:b/>
          <w:u w:val="single"/>
        </w:rPr>
        <w:t>Document 4085</w:t>
      </w:r>
    </w:p>
    <w:p>
      <w:r>
        <w:rPr>
          <w:b/>
        </w:rPr>
        <w:t>Instruction</w:t>
      </w:r>
    </w:p>
    <w:p>
      <w:r>
        <w:t>Best sports in the world</w:t>
      </w:r>
    </w:p>
    <w:p>
      <w:r>
        <w:rPr>
          <w:b/>
        </w:rPr>
        <w:t>Response</w:t>
      </w:r>
    </w:p>
    <w:p>
      <w:r>
        <w:t>F1. F1 is best sport in the world because it has most adrenaline rush and people like Pace and speed.</w:t>
      </w:r>
    </w:p>
    <w:p>
      <w:r>
        <w:rPr>
          <w:b/>
          <w:u w:val="single"/>
        </w:rPr>
        <w:t>Document 4086</w:t>
      </w:r>
    </w:p>
    <w:p>
      <w:r>
        <w:rPr>
          <w:b/>
        </w:rPr>
        <w:t>Instruction</w:t>
      </w:r>
    </w:p>
    <w:p>
      <w:r>
        <w:t>Rank these transportation mode with respect to their CO2 impact from largest to smallest: train, plane, car</w:t>
      </w:r>
    </w:p>
    <w:p>
      <w:r>
        <w:rPr>
          <w:b/>
        </w:rPr>
        <w:t>Response</w:t>
      </w:r>
    </w:p>
    <w:p>
      <w:r>
        <w:t>plane, car, train</w:t>
      </w:r>
    </w:p>
    <w:p>
      <w:r>
        <w:rPr>
          <w:b/>
          <w:u w:val="single"/>
        </w:rPr>
        <w:t>Document 4087</w:t>
      </w:r>
    </w:p>
    <w:p>
      <w:r>
        <w:rPr>
          <w:b/>
        </w:rPr>
        <w:t>Instruction</w:t>
      </w:r>
    </w:p>
    <w:p>
      <w:r>
        <w:t>What is Audemars Piguet Royal Oak ?</w:t>
      </w:r>
    </w:p>
    <w:p>
      <w:r>
        <w:rPr>
          <w:b/>
        </w:rPr>
        <w:t>Response</w:t>
      </w:r>
    </w:p>
    <w:p>
      <w:r>
        <w:t>Audemars Piguet Royal Oak is a luxury watch. This watch was invented in 1971 by Gérald Genta and presented at the Bâle exhibition. It is the first steel watch at the price of a gold watch. It is recognizable to its specific octagonal shape and its handmade dial representing a « petite tapisserie ». It is also one of the first watches with a bracelet integrated into the case. This first Royal Oak had 2 hands (hours, minutes) and the date. It is also called Jumbo because of its imposing size for the time: 39mm in diameter. This watch is an icon for all collectors. It is now available in several versions (size, complications, thickness).</w:t>
      </w:r>
    </w:p>
    <w:p>
      <w:r>
        <w:rPr>
          <w:b/>
          <w:u w:val="single"/>
        </w:rPr>
        <w:t>Document 4088</w:t>
      </w:r>
    </w:p>
    <w:p>
      <w:r>
        <w:rPr>
          <w:b/>
        </w:rPr>
        <w:t>Instruction</w:t>
      </w:r>
    </w:p>
    <w:p>
      <w:r>
        <w:t>Given a reference text about George Koukou, tell me when he was arrested and why.</w:t>
      </w:r>
    </w:p>
    <w:p>
      <w:r>
        <w:rPr>
          <w:b/>
        </w:rPr>
        <w:t>Context</w:t>
      </w:r>
    </w:p>
    <w:p>
      <w:r>
        <w:t>George Koukou (born 25 May 1945) was acting Speaker of the National Transitional Legislative Assembly of Liberia from 17 March 2005 to January 2006. Originally from Nimba County, he now resides in the capital city of Monrovia. He is a member of the Mano ethnic group.</w:t>
        <w:br/>
        <w:br/>
        <w:t>Prior to becoming a member of the National Transitional Legislative Assembly, Koukou was a senator from Nimba County.[1] Koukou replaced George Dweh as Speaker of the transitional legislature on 17 March 2005 after Dweh was suspended indefinitely on 14 March for spending money without proper authorization.[2]</w:t>
        <w:br/>
        <w:br/>
        <w:t>On 17 July 2007, Koukou was arrested along with several others, including former army chief of staff Charles Julue, for alleged participation in a coup plot against President Ellen Johnson Sirleaf.[3] He and Julu were charged with treason.[4] Koukou claimed that he did not have the money to hire a lawyer. On 27 August, Monrovia Magistrate Court Judge Milton Taylor ruled that his court could not try Koukou because treason was above its jurisdiction, and he transferred the trial to Criminal Court "A".[5]</w:t>
      </w:r>
    </w:p>
    <w:p>
      <w:r>
        <w:rPr>
          <w:b/>
        </w:rPr>
        <w:t>Response</w:t>
      </w:r>
    </w:p>
    <w:p>
      <w:r>
        <w:t>George Koukou was arrested on July 17, 2007 for allegedly participating in a coup against President Ellen Johnson Sirleaf.</w:t>
      </w:r>
    </w:p>
    <w:p>
      <w:r>
        <w:rPr>
          <w:b/>
          <w:u w:val="single"/>
        </w:rPr>
        <w:t>Document 4089</w:t>
      </w:r>
    </w:p>
    <w:p>
      <w:r>
        <w:rPr>
          <w:b/>
        </w:rPr>
        <w:t>Instruction</w:t>
      </w:r>
    </w:p>
    <w:p>
      <w:r>
        <w:t>How can I improve my table tennis skills?</w:t>
      </w:r>
    </w:p>
    <w:p>
      <w:r>
        <w:rPr>
          <w:b/>
        </w:rPr>
        <w:t>Response</w:t>
      </w:r>
    </w:p>
    <w:p>
      <w:r>
        <w:t>To improve your table tennis skills, first you need to play more to build muscle memory. You can also watch videos online to learn specific techniques. And you can also consider taking some personal training courses. All of the above will help you improve your table tennis skills.</w:t>
      </w:r>
    </w:p>
    <w:p>
      <w:r>
        <w:rPr>
          <w:b/>
          <w:u w:val="single"/>
        </w:rPr>
        <w:t>Document 4090</w:t>
      </w:r>
    </w:p>
    <w:p>
      <w:r>
        <w:rPr>
          <w:b/>
        </w:rPr>
        <w:t>Instruction</w:t>
      </w:r>
    </w:p>
    <w:p>
      <w:r>
        <w:t>What is a noun?</w:t>
      </w:r>
    </w:p>
    <w:p>
      <w:r>
        <w:rPr>
          <w:b/>
        </w:rPr>
        <w:t>Response</w:t>
      </w:r>
    </w:p>
    <w:p>
      <w:r>
        <w:t>A noun is a naming word. It generally refers to the name of a specific object, person, place or idea.</w:t>
      </w:r>
    </w:p>
    <w:p>
      <w:r>
        <w:rPr>
          <w:b/>
          <w:u w:val="single"/>
        </w:rPr>
        <w:t>Document 4091</w:t>
      </w:r>
    </w:p>
    <w:p>
      <w:r>
        <w:rPr>
          <w:b/>
        </w:rPr>
        <w:t>Instruction</w:t>
      </w:r>
    </w:p>
    <w:p>
      <w:r>
        <w:t>Give me a list of 3 good ways to gain weight.</w:t>
      </w:r>
    </w:p>
    <w:p>
      <w:r>
        <w:rPr>
          <w:b/>
        </w:rPr>
        <w:t>Response</w:t>
      </w:r>
    </w:p>
    <w:p>
      <w:r>
        <w:t>Here is a list of 3 good ways to gain weight:</w:t>
        <w:br/>
        <w:t xml:space="preserve">1. Eat more food, especially highly processed foods and foods high in sugars </w:t>
        <w:br/>
        <w:t>2. Don't exercise, sit and do nothing for as long as you can</w:t>
        <w:br/>
        <w:t>3. Drink sugary drinks for extra calories</w:t>
      </w:r>
    </w:p>
    <w:p>
      <w:r>
        <w:rPr>
          <w:b/>
          <w:u w:val="single"/>
        </w:rPr>
        <w:t>Document 4092</w:t>
      </w:r>
    </w:p>
    <w:p>
      <w:r>
        <w:rPr>
          <w:b/>
        </w:rPr>
        <w:t>Instruction</w:t>
      </w:r>
    </w:p>
    <w:p>
      <w:r>
        <w:t>What was Barthelemy Hus-Desforges famous for</w:t>
      </w:r>
    </w:p>
    <w:p>
      <w:r>
        <w:rPr>
          <w:b/>
        </w:rPr>
        <w:t>Context</w:t>
      </w:r>
    </w:p>
    <w:p>
      <w:r>
        <w:t>Barthélemy Hus, called Hus-Desforges (18 July 1699 in Bordeaux – 1 September 1786 in Lyon, aged 63) was an 18th-century French comedian and troupe leader.</w:t>
        <w:br/>
        <w:br/>
        <w:t>The son of maître à danser [fr] Jérôme Hus and Marguerite Pageot, called Desforges, he was the youngest member of the Hus family and with his brother François, directed a touring company known as the "Hus brothers troupe."</w:t>
        <w:br/>
        <w:br/>
        <w:t>Around 1722, he married Marie Anne Daguerre Ascorette, actress born in Namur (1709-1736). The couple had at least seven children who would be part of the troupe.</w:t>
        <w:br/>
        <w:br/>
        <w:t>On 27 January 1750, he married in Brussels his second wife, Louise Vivier de Courtenay, descendant of the famous Courtenay family.</w:t>
        <w:br/>
        <w:br/>
        <w:t>Barthélemy Hus-Desforges was the grandfather of musician Pierre-Louis Hus-Desforges (1773-1838).</w:t>
      </w:r>
    </w:p>
    <w:p>
      <w:r>
        <w:rPr>
          <w:b/>
        </w:rPr>
        <w:t>Response</w:t>
      </w:r>
    </w:p>
    <w:p>
      <w:r>
        <w:t>Barthelemy Hus, called Hus-Desforges (18 July 1699 in Bordeaux – 1 September 1786 in Lyon, aged 63) was an 18th-century French comedian and troupe leader.</w:t>
        <w:br/>
        <w:br/>
        <w:t>The son of maitre a danser [fr] Jerome Hus and Marguerite Pageot, called Desforges, he was the youngest member of the Hus family and with his brother Francois, directed a touring company known as the "Hus brothers troupe."</w:t>
        <w:br/>
        <w:br/>
        <w:t>Around 1722, he married Marie Anne Daguerre Ascorette, actress born in Namur (1709-1736). The couple had at least seven children who would be part of the troupe.</w:t>
        <w:br/>
        <w:br/>
        <w:t>On 27 January 1750, he married in Brussels his second wife, Louise Vivier de Courtenay, descendant of the famous Courtenay family.</w:t>
        <w:br/>
        <w:br/>
        <w:t>Barthelemy Hus-Desforges was the grandfather of musician Pierre-Louis Hus-Desforges (1773-1838).</w:t>
      </w:r>
    </w:p>
    <w:p>
      <w:r>
        <w:rPr>
          <w:b/>
          <w:u w:val="single"/>
        </w:rPr>
        <w:t>Document 4093</w:t>
      </w:r>
    </w:p>
    <w:p>
      <w:r>
        <w:rPr>
          <w:b/>
        </w:rPr>
        <w:t>Instruction</w:t>
      </w:r>
    </w:p>
    <w:p>
      <w:r>
        <w:t>What is an Edgeworth box in Economics?</w:t>
      </w:r>
    </w:p>
    <w:p>
      <w:r>
        <w:rPr>
          <w:b/>
        </w:rPr>
        <w:t>Response</w:t>
      </w:r>
    </w:p>
    <w:p>
      <w:r>
        <w:t>An Edgeworth box in Economics, is a graphical representation of a market with just two commodities, X and Y, and two consumers. The dimensions of the box are the total quantities Ωx and Ωy of the two goods.</w:t>
      </w:r>
    </w:p>
    <w:p>
      <w:r>
        <w:rPr>
          <w:b/>
          <w:u w:val="single"/>
        </w:rPr>
        <w:t>Document 4094</w:t>
      </w:r>
    </w:p>
    <w:p>
      <w:r>
        <w:rPr>
          <w:b/>
        </w:rPr>
        <w:t>Instruction</w:t>
      </w:r>
    </w:p>
    <w:p>
      <w:r>
        <w:t>How can I reduce my carbon footprint?</w:t>
      </w:r>
    </w:p>
    <w:p>
      <w:r>
        <w:rPr>
          <w:b/>
        </w:rPr>
        <w:t>Response</w:t>
      </w:r>
    </w:p>
    <w:p>
      <w:r>
        <w:t>There are several ways to reduce an individual's carbon footprint. It can be done by reducing your utilization of motor vehicles powered by fossil fuels like diesel or gasoline, including cars, airplanes, boats, trains and trucks. It is also possible to reduce your carbon footprint by easy changes in your lifestyle such as adjusting your thermostat so that you don't heat your house too hot in the winter or too cold in the summer, reducing your red meat intake and sourcing your electricity from renewable energy providers. It is also possible to reduce your carbon footprint by improving your home's energy efficiency by using energy efficient appliances, windows, water heaters and HVAC systems.</w:t>
      </w:r>
    </w:p>
    <w:p>
      <w:r>
        <w:rPr>
          <w:b/>
          <w:u w:val="single"/>
        </w:rPr>
        <w:t>Document 4095</w:t>
      </w:r>
    </w:p>
    <w:p>
      <w:r>
        <w:rPr>
          <w:b/>
        </w:rPr>
        <w:t>Instruction</w:t>
      </w:r>
    </w:p>
    <w:p>
      <w:r>
        <w:t>Which state in the United States the is best?</w:t>
      </w:r>
    </w:p>
    <w:p>
      <w:r>
        <w:rPr>
          <w:b/>
        </w:rPr>
        <w:t>Response</w:t>
      </w:r>
    </w:p>
    <w:p>
      <w:r>
        <w:t>There are 50 states, a federal district (District of Columbia), and five unincorporated territories that make up The United States of America. It is vast in geography, political ideology, climate, and leisure interests.  The best state is the one in which your own personal preferences are met.  Some prefer mountains, which Colorado or Washington offer.  Others may desire access to the ocean so Florida may top the list.  Still others may desire all four seasons and Minnesota may be best suited.  The best thing about the United States is the freedom to decide which state is best.</w:t>
      </w:r>
    </w:p>
    <w:p>
      <w:r>
        <w:rPr>
          <w:b/>
          <w:u w:val="single"/>
        </w:rPr>
        <w:t>Document 4096</w:t>
      </w:r>
    </w:p>
    <w:p>
      <w:r>
        <w:rPr>
          <w:b/>
        </w:rPr>
        <w:t>Instruction</w:t>
      </w:r>
    </w:p>
    <w:p>
      <w:r>
        <w:t>Does Indermaur work as CTO, CEO, or CFO?</w:t>
      </w:r>
    </w:p>
    <w:p>
      <w:r>
        <w:rPr>
          <w:b/>
        </w:rPr>
        <w:t>Context</w:t>
      </w:r>
    </w:p>
    <w:p>
      <w:r>
        <w:t>Indermaur works as a marketing specialist for her husband's technical trading company and is the chief executive officer of Comate, a marketing agency.</w:t>
      </w:r>
    </w:p>
    <w:p>
      <w:r>
        <w:rPr>
          <w:b/>
        </w:rPr>
        <w:t>Response</w:t>
      </w:r>
    </w:p>
    <w:p>
      <w:r>
        <w:t>CEO</w:t>
      </w:r>
    </w:p>
    <w:p>
      <w:r>
        <w:rPr>
          <w:b/>
          <w:u w:val="single"/>
        </w:rPr>
        <w:t>Document 4097</w:t>
      </w:r>
    </w:p>
    <w:p>
      <w:r>
        <w:rPr>
          <w:b/>
        </w:rPr>
        <w:t>Instruction</w:t>
      </w:r>
    </w:p>
    <w:p>
      <w:r>
        <w:t>Who won the Golden Shoe Award for the season 2018-2019?</w:t>
      </w:r>
    </w:p>
    <w:p>
      <w:r>
        <w:rPr>
          <w:b/>
        </w:rPr>
        <w:t>Response</w:t>
      </w:r>
    </w:p>
    <w:p>
      <w:r>
        <w:t>Lionel Messi won this award for the 6th time.</w:t>
      </w:r>
    </w:p>
    <w:p>
      <w:r>
        <w:rPr>
          <w:b/>
          <w:u w:val="single"/>
        </w:rPr>
        <w:t>Document 4098</w:t>
      </w:r>
    </w:p>
    <w:p>
      <w:r>
        <w:rPr>
          <w:b/>
        </w:rPr>
        <w:t>Instruction</w:t>
      </w:r>
    </w:p>
    <w:p>
      <w:r>
        <w:t>Identify which instrument is string or percussion: Zatula, Jarana huasteca</w:t>
      </w:r>
    </w:p>
    <w:p>
      <w:r>
        <w:rPr>
          <w:b/>
        </w:rPr>
        <w:t>Response</w:t>
      </w:r>
    </w:p>
    <w:p>
      <w:r>
        <w:t>Zatula is percussion, Jarana huasteca is string.</w:t>
      </w:r>
    </w:p>
    <w:p>
      <w:r>
        <w:rPr>
          <w:b/>
          <w:u w:val="single"/>
        </w:rPr>
        <w:t>Document 4099</w:t>
      </w:r>
    </w:p>
    <w:p>
      <w:r>
        <w:rPr>
          <w:b/>
        </w:rPr>
        <w:t>Instruction</w:t>
      </w:r>
    </w:p>
    <w:p>
      <w:r>
        <w:t>What is the first evidence of a boomerang?</w:t>
      </w:r>
    </w:p>
    <w:p>
      <w:r>
        <w:rPr>
          <w:b/>
        </w:rPr>
        <w:t>Response</w:t>
      </w:r>
    </w:p>
    <w:p>
      <w:r>
        <w:t>Earliest evidence of the boomerang in Australia was about 20,000 years ago.</w:t>
      </w:r>
    </w:p>
    <w:p>
      <w:r>
        <w:rPr>
          <w:b/>
          <w:u w:val="single"/>
        </w:rPr>
        <w:t>Document 4100</w:t>
      </w:r>
    </w:p>
    <w:p>
      <w:r>
        <w:rPr>
          <w:b/>
        </w:rPr>
        <w:t>Instruction</w:t>
      </w:r>
    </w:p>
    <w:p>
      <w:r>
        <w:t>How do you start your child playing soccer?</w:t>
      </w:r>
    </w:p>
    <w:p>
      <w:r>
        <w:rPr>
          <w:b/>
        </w:rPr>
        <w:t>Response</w:t>
      </w:r>
    </w:p>
    <w:p>
      <w:r>
        <w:t>A great place to start is to start your child on a rec league. These are normally for beginners and emphasize having fun and usually are a short, low financial commitment. If they enjoy this experience, moving up to a club level league is a great next step. This is a larger commitment both in terms time and money.</w:t>
      </w:r>
    </w:p>
    <w:p>
      <w:r>
        <w:rPr>
          <w:b/>
          <w:u w:val="single"/>
        </w:rPr>
        <w:t>Document 4101</w:t>
      </w:r>
    </w:p>
    <w:p>
      <w:r>
        <w:rPr>
          <w:b/>
        </w:rPr>
        <w:t>Instruction</w:t>
      </w:r>
    </w:p>
    <w:p>
      <w:r>
        <w:t>What is the best-selling book of all time?</w:t>
      </w:r>
    </w:p>
    <w:p>
      <w:r>
        <w:rPr>
          <w:b/>
        </w:rPr>
        <w:t>Response</w:t>
      </w:r>
    </w:p>
    <w:p>
      <w:r>
        <w:t>According to Guinness World Records as of 1995, the Bible is the best-selling book of all time with an estimated 5 billion copies sold and distributed.</w:t>
      </w:r>
    </w:p>
    <w:p>
      <w:r>
        <w:rPr>
          <w:b/>
          <w:u w:val="single"/>
        </w:rPr>
        <w:t>Document 4102</w:t>
      </w:r>
    </w:p>
    <w:p>
      <w:r>
        <w:rPr>
          <w:b/>
        </w:rPr>
        <w:t>Instruction</w:t>
      </w:r>
    </w:p>
    <w:p>
      <w:r>
        <w:t>Given this text, what is the third wealthiest state in the USA?</w:t>
      </w:r>
    </w:p>
    <w:p>
      <w:r>
        <w:rPr>
          <w:b/>
        </w:rPr>
        <w:t>Context</w:t>
      </w:r>
    </w:p>
    <w:p>
      <w:r>
        <w:t>Hawaii became a unified, internationally recognized kingdom in 1810, remaining independent until American and European businessmen overthrew the monarchy in 1893; this led to annexation by the U.S. in 1898. As a strategically valuable U.S. territory, Hawaii was attacked by Japan on December 7, 1941, which brought it global and historical significance, and contributed to America's decisive entry into World War II. Hawaii is the most recent state to join the union, on August 21, 1959.[17] In 1993, the U.S. government formally apologized for its role in the overthrow of Hawaii's government, which spurred the Hawaiian sovereignty movement.</w:t>
        <w:br/>
        <w:br/>
        <w:t>Historically dominated by a plantation economy, Hawaii remains a major agricultural exporter due to its fertile soil and uniquely tropical climate in the U.S. Its economy has gradually diversified since the mid-20th century, with tourism and military defense becoming the two largest sectors. The state attracts tourists, surfers, and scientists with its diverse natural scenery, warm tropical climate, abundance of public beaches, oceanic surroundings, active volcanoes, and clear skies on the Big Island. Hawaii hosts the U.S. Pacific Fleet, the world's largest naval command, as well as 75,000 employees of the Defense Department.[18]</w:t>
        <w:br/>
        <w:br/>
        <w:t>Its relative isolation results in one of the highest costs of living in the United States, and Hawaii is the third-wealthiest state.</w:t>
      </w:r>
    </w:p>
    <w:p>
      <w:r>
        <w:rPr>
          <w:b/>
        </w:rPr>
        <w:t>Response</w:t>
      </w:r>
    </w:p>
    <w:p>
      <w:r>
        <w:t>According to this text, Hawaii is the third wealthiest state in the United States of America.</w:t>
      </w:r>
    </w:p>
    <w:p>
      <w:r>
        <w:rPr>
          <w:b/>
          <w:u w:val="single"/>
        </w:rPr>
        <w:t>Document 4103</w:t>
      </w:r>
    </w:p>
    <w:p>
      <w:r>
        <w:rPr>
          <w:b/>
        </w:rPr>
        <w:t>Instruction</w:t>
      </w:r>
    </w:p>
    <w:p>
      <w:r>
        <w:t>What is the difference between earphones and headphones?</w:t>
      </w:r>
    </w:p>
    <w:p>
      <w:r>
        <w:rPr>
          <w:b/>
        </w:rPr>
        <w:t>Response</w:t>
      </w:r>
    </w:p>
    <w:p>
      <w:r>
        <w:t xml:space="preserve">Both earphones and headphones allow users to listen to audio from an input device. Their primary difference is in their form factor. Earphones tend to go inside your ears, while headphones sit on your ears (on your head). </w:t>
        <w:br/>
        <w:br/>
        <w:t>Earphones are usually smaller and more portable, while headphones tend to have better sound quality and battery life, as they are larger and can fit more parts and larger batteries inside. Depending on your needs, either would be a good choice for listening to audio.</w:t>
      </w:r>
    </w:p>
    <w:p>
      <w:r>
        <w:rPr>
          <w:b/>
          <w:u w:val="single"/>
        </w:rPr>
        <w:t>Document 4104</w:t>
      </w:r>
    </w:p>
    <w:p>
      <w:r>
        <w:rPr>
          <w:b/>
        </w:rPr>
        <w:t>Instruction</w:t>
      </w:r>
    </w:p>
    <w:p>
      <w:r>
        <w:t>Give me a comma separated list of nicknames given to Dan Campbell and who gave him the nickname</w:t>
      </w:r>
    </w:p>
    <w:p>
      <w:r>
        <w:rPr>
          <w:b/>
        </w:rPr>
        <w:t>Context</w:t>
      </w:r>
    </w:p>
    <w:p>
      <w:r>
        <w:t>Campbell has two children with his wife Holly.[16]</w:t>
        <w:br/>
        <w:br/>
        <w:t>Campbell is a noted fan of Metallica, and during his time at Texas A&amp;M, he was nicknamed "Dantallica" by his roommate Shane Lechler. He also enjoys country music and classic rock.[17][18] During his playing career, he was nicknamed "The Dude", due to his resemblance to Jeff Bridges' character in The Big Lebowski.[19] Upon joining the Detroit Lions, he gained the nickname "MC/DC" by Pat McAfee on his daily podcast. The acronym is short for Motor City Dan Campbell, and also a spoof of and reference to AC/DC.[20]</w:t>
      </w:r>
    </w:p>
    <w:p>
      <w:r>
        <w:rPr>
          <w:b/>
        </w:rPr>
        <w:t>Response</w:t>
      </w:r>
    </w:p>
    <w:p>
      <w:r>
        <w:t>Nickname,Who gave him the nickname</w:t>
        <w:br/>
        <w:t>Dantallica,Shane Lechler</w:t>
        <w:br/>
        <w:t>The Dude,unknown</w:t>
        <w:br/>
        <w:t>MC/DC (Motor City Dan Campbell),Pat McAfee</w:t>
      </w:r>
    </w:p>
    <w:p>
      <w:r>
        <w:rPr>
          <w:b/>
          <w:u w:val="single"/>
        </w:rPr>
        <w:t>Document 4105</w:t>
      </w:r>
    </w:p>
    <w:p>
      <w:r>
        <w:rPr>
          <w:b/>
        </w:rPr>
        <w:t>Instruction</w:t>
      </w:r>
    </w:p>
    <w:p>
      <w:r>
        <w:t>What is the minimum feature a cell phone should have to avoid addiction</w:t>
      </w:r>
    </w:p>
    <w:p>
      <w:r>
        <w:rPr>
          <w:b/>
        </w:rPr>
        <w:t>Response</w:t>
      </w:r>
    </w:p>
    <w:p>
      <w:r>
        <w:t>1. Call facility</w:t>
        <w:br/>
        <w:t>2. SMS</w:t>
        <w:br/>
        <w:t>3.GPS</w:t>
      </w:r>
    </w:p>
    <w:p>
      <w:r>
        <w:rPr>
          <w:b/>
          <w:u w:val="single"/>
        </w:rPr>
        <w:t>Document 4106</w:t>
      </w:r>
    </w:p>
    <w:p>
      <w:r>
        <w:rPr>
          <w:b/>
        </w:rPr>
        <w:t>Instruction</w:t>
      </w:r>
    </w:p>
    <w:p>
      <w:r>
        <w:t>Identify which instrument is string or woodwind: Goje, Dizi</w:t>
      </w:r>
    </w:p>
    <w:p>
      <w:r>
        <w:rPr>
          <w:b/>
        </w:rPr>
        <w:t>Response</w:t>
      </w:r>
    </w:p>
    <w:p>
      <w:r>
        <w:t>Dizi is woodwind, Goje is string.</w:t>
      </w:r>
    </w:p>
    <w:p>
      <w:r>
        <w:rPr>
          <w:b/>
          <w:u w:val="single"/>
        </w:rPr>
        <w:t>Document 4107</w:t>
      </w:r>
    </w:p>
    <w:p>
      <w:r>
        <w:rPr>
          <w:b/>
        </w:rPr>
        <w:t>Instruction</w:t>
      </w:r>
    </w:p>
    <w:p>
      <w:r>
        <w:t>What is the difference between a coastal cruising and blue water sailboat?</w:t>
      </w:r>
    </w:p>
    <w:p>
      <w:r>
        <w:rPr>
          <w:b/>
        </w:rPr>
        <w:t>Response</w:t>
      </w:r>
    </w:p>
    <w:p>
      <w:r>
        <w:t>The designs, accommodations and compromises for these boats can be very different and reflect the likely sea conditions these boats would encounter, expected time at sea and different experiences of passenger comfort.  The primary difference between these boats begins with the shape of the hull since many other design choices tend to be dictated by hull shape.</w:t>
        <w:br/>
        <w:br/>
        <w:t xml:space="preserve">Coastal cruisers, which are generally sailed near shore and in safer weather conditions, </w:t>
        <w:br/>
        <w:t>tend to have a flatter hull shapes since these boats, which means they tend to "slap" the water when coming off a wave.  With a flatter hull shape, boat architects can make greater use of the cabin space and so coastal cruisers will generally have a more spacious interior.  The helm (or the outdoor area from which the boat is navigated) is generally less protected and generally speaking, offers greater comfort and ease of moving around.  Safety, protection and expected time away from marinas mean these boats can refill fresh water, recharge batteries, empty waste tanks more frequently and therefore, tend to have lower capacities.</w:t>
        <w:br/>
        <w:br/>
        <w:t>Blue water boats, because they are intended to sail in open waters (hence the moniker "blue water") in more unpredictable weather, generally have tapered (or tear drop shaped) hull shapes with heavier keels (generally, lead) and deeper drafts.  With these designs, blue water boats can withstand heavier seas and will "cut through" waves rather than "slap."  Generally speaking, blue water boats offer a much more comfortable experience in rougher seas and will have bigger fresh water and fuel tanks and will likely feature generators and other equipment that allows these boats to away for longer periods.</w:t>
        <w:br/>
        <w:br/>
        <w:t>Blue water boats feature tapered hulls so the beam or width of the boat narrows the closer it gets to the water line (and below), leaving less room in the interior cabin than an equally sized coastal cruiser.  Foot for foot, blue water boats will feature fewer berths and will have more cramped quarters because of the narrowing beam.</w:t>
        <w:br/>
        <w:br/>
        <w:t>Because blue water boats are intended to sail longer distances and will carry more fuel and fresh water, these boats interior space is further restricted to accomadate these practical requirements.</w:t>
        <w:br/>
        <w:br/>
        <w:t>The differences in comfort, stability and likelihood of capsizing are all captured in mathematical calculations that can provide an abstracted comparison between these boat types so prospective buyers can anticipate the the experiences and trade offs each hull type would provide.</w:t>
      </w:r>
    </w:p>
    <w:p>
      <w:r>
        <w:rPr>
          <w:b/>
          <w:u w:val="single"/>
        </w:rPr>
        <w:t>Document 4108</w:t>
      </w:r>
    </w:p>
    <w:p>
      <w:r>
        <w:rPr>
          <w:b/>
        </w:rPr>
        <w:t>Instruction</w:t>
      </w:r>
    </w:p>
    <w:p>
      <w:r>
        <w:t>Given this paragraph about the Roman temple known as the Pantheon, tell me whether we definitively know why the temple was called the Pantheon.</w:t>
      </w:r>
    </w:p>
    <w:p>
      <w:r>
        <w:rPr>
          <w:b/>
        </w:rPr>
        <w:t>Context</w:t>
      </w:r>
    </w:p>
    <w:p>
      <w:r>
        <w:t>The name "Pantheon" is from the Ancient Greek "Pantheion" meaning "of, relating to, or common to all the gods". Cassius Dio, a Roman senator who wrote in Greek, speculated that the name comes either from the statues of many gods placed around this building, or from the resemblance of the dome to the heavens. His uncertainty strongly suggests that "Pantheon" (or Pantheum) was merely a nickname, not the formal name of the building. In fact, the concept of a pantheon dedicated to all the gods is questionable. The only definite pantheon recorded earlier than Agrippa's was at Antioch in Syria, though it is only mentioned by a sixth-century source. Ziegler tried to collect evidence of pantheons, but his list consists of simple dedications "to all the gods" or "to the Twelve Gods", which are not necessarily true pantheons in the sense of a temple housing a cult that literally worships all the gods.</w:t>
      </w:r>
    </w:p>
    <w:p>
      <w:r>
        <w:rPr>
          <w:b/>
        </w:rPr>
        <w:t>Response</w:t>
      </w:r>
    </w:p>
    <w:p>
      <w:r>
        <w:t>We do not know why the temple was called the Pantheon. Even Cassius Dio, a Roman senator who would have had more context by nature of living and ruling in Roman society, was only able to speculate where the name came from.</w:t>
      </w:r>
    </w:p>
    <w:p>
      <w:r>
        <w:rPr>
          <w:b/>
          <w:u w:val="single"/>
        </w:rPr>
        <w:t>Document 4109</w:t>
      </w:r>
    </w:p>
    <w:p>
      <w:r>
        <w:rPr>
          <w:b/>
        </w:rPr>
        <w:t>Instruction</w:t>
      </w:r>
    </w:p>
    <w:p>
      <w:r>
        <w:t>How to find the area of a rectangle?</w:t>
      </w:r>
    </w:p>
    <w:p>
      <w:r>
        <w:rPr>
          <w:b/>
        </w:rPr>
        <w:t>Response</w:t>
      </w:r>
    </w:p>
    <w:p>
      <w:r>
        <w:t>A rectangle is a closed two dimensional quadrilateral structure with four right angles (90 degrees).  Opposite sides of a rectangle are parallel and of equal length. Usually, the length of longer sides is called length of a rectangle and the length of shorter sides is called width/breadth of a rectangle.</w:t>
        <w:br/>
        <w:t>Area of the rectangle is calculated by multiplying the length and width of the rectangle. For example, If the length of the rectangle is l and the width of the rectangle is w then area of the rectangle = (l x w).</w:t>
        <w:br/>
        <w:t>If all sides of a rectangle are of equal length then it is called a square. Thus, square is a special case of a rectangle.</w:t>
      </w:r>
    </w:p>
    <w:p>
      <w:r>
        <w:rPr>
          <w:b/>
          <w:u w:val="single"/>
        </w:rPr>
        <w:t>Document 4110</w:t>
      </w:r>
    </w:p>
    <w:p>
      <w:r>
        <w:rPr>
          <w:b/>
        </w:rPr>
        <w:t>Instruction</w:t>
      </w:r>
    </w:p>
    <w:p>
      <w:r>
        <w:t>Give me a list of the Adventure motorbikes that I can buy on my LAMS (Learner Approved Motorcycle Scheme) restriction, living in Australia</w:t>
      </w:r>
    </w:p>
    <w:p>
      <w:r>
        <w:rPr>
          <w:b/>
        </w:rPr>
        <w:t>Response</w:t>
      </w:r>
    </w:p>
    <w:p>
      <w:r>
        <w:t>This is not a comprehensive list but you can use this as a starting point:</w:t>
        <w:br/>
        <w:t>Kawasaki Versys-X 300</w:t>
        <w:br/>
        <w:t>Kawazaki KLR650</w:t>
        <w:br/>
        <w:t>Honda CRF300 Rally</w:t>
        <w:br/>
        <w:t>BMW G 310 GS</w:t>
        <w:br/>
        <w:t>KTM 390 Adventure</w:t>
        <w:br/>
        <w:t>Honda CB500XA</w:t>
        <w:br/>
        <w:t>Yamaha XT250</w:t>
        <w:br/>
        <w:t>Yamaha WR250R</w:t>
        <w:br/>
        <w:t>Suzuki V-Strom 650XT</w:t>
        <w:br/>
        <w:t>Royal Enfield Himalayan</w:t>
        <w:br/>
        <w:t>Suzuki DRZ400/DR650</w:t>
      </w:r>
    </w:p>
    <w:p>
      <w:r>
        <w:rPr>
          <w:b/>
          <w:u w:val="single"/>
        </w:rPr>
        <w:t>Document 4111</w:t>
      </w:r>
    </w:p>
    <w:p>
      <w:r>
        <w:rPr>
          <w:b/>
        </w:rPr>
        <w:t>Instruction</w:t>
      </w:r>
    </w:p>
    <w:p>
      <w:r>
        <w:t>Which is a species of fish? Turbot or Turbo</w:t>
      </w:r>
    </w:p>
    <w:p>
      <w:r>
        <w:rPr>
          <w:b/>
        </w:rPr>
        <w:t>Response</w:t>
      </w:r>
    </w:p>
    <w:p>
      <w:r>
        <w:t>Turbot</w:t>
      </w:r>
    </w:p>
    <w:p>
      <w:r>
        <w:rPr>
          <w:b/>
          <w:u w:val="single"/>
        </w:rPr>
        <w:t>Document 4112</w:t>
      </w:r>
    </w:p>
    <w:p>
      <w:r>
        <w:rPr>
          <w:b/>
        </w:rPr>
        <w:t>Instruction</w:t>
      </w:r>
    </w:p>
    <w:p>
      <w:r>
        <w:t>From the passage identify the names of Zeus’s Roman counterpart. Display the results in a comma separated format.</w:t>
      </w:r>
    </w:p>
    <w:p>
      <w:r>
        <w:rPr>
          <w:b/>
        </w:rPr>
        <w:t>Context</w:t>
      </w:r>
    </w:p>
    <w:p>
      <w:r>
        <w:t>Zeus (Ζεύς, Zeús)</w:t>
        <w:br/>
        <w:br/>
        <w:t>King of the gods, ruler of Mount Olympus, and god of the sky, weather, thunder, lightning, law, order, and justice. He is the youngest son of Cronus and Rhea. He overthrew Cronus and gained the sovereignty of heaven for himself. In art he is depicted as a regal, mature man with a sturdy figure and dark beard. His usual attributes are the royal scepter and the lightning bolt. His sacred animals include the eagle and the bull. His Roman counterpart is Jupiter, also known as Jove.</w:t>
      </w:r>
    </w:p>
    <w:p>
      <w:r>
        <w:rPr>
          <w:b/>
        </w:rPr>
        <w:t>Response</w:t>
      </w:r>
    </w:p>
    <w:p>
      <w:r>
        <w:t>Jupiter, Jove</w:t>
      </w:r>
    </w:p>
    <w:p>
      <w:r>
        <w:rPr>
          <w:b/>
          <w:u w:val="single"/>
        </w:rPr>
        <w:t>Document 4113</w:t>
      </w:r>
    </w:p>
    <w:p>
      <w:r>
        <w:rPr>
          <w:b/>
        </w:rPr>
        <w:t>Instruction</w:t>
      </w:r>
    </w:p>
    <w:p>
      <w:r>
        <w:t>Give me a list of the best movies that are sequels</w:t>
      </w:r>
    </w:p>
    <w:p>
      <w:r>
        <w:rPr>
          <w:b/>
        </w:rPr>
        <w:t>Response</w:t>
      </w:r>
    </w:p>
    <w:p>
      <w:r>
        <w:t>Cheaper by the Dozen 2, Night at the Museum 2, Grown-Ups 2, Toy Story 2</w:t>
      </w:r>
    </w:p>
    <w:p>
      <w:r>
        <w:rPr>
          <w:b/>
          <w:u w:val="single"/>
        </w:rPr>
        <w:t>Document 4114</w:t>
      </w:r>
    </w:p>
    <w:p>
      <w:r>
        <w:rPr>
          <w:b/>
        </w:rPr>
        <w:t>Instruction</w:t>
      </w:r>
    </w:p>
    <w:p>
      <w:r>
        <w:t>What is Venture Capital?</w:t>
      </w:r>
    </w:p>
    <w:p>
      <w:r>
        <w:rPr>
          <w:b/>
        </w:rPr>
        <w:t>Context</w:t>
      </w:r>
    </w:p>
    <w:p>
      <w:r>
        <w:t>Venture capital (commonly abbreviated as VC) is a form of private equity financing that is provided by venture capital firms or funds to startups, early-stage, and emerging companies that have been deemed to have high growth potential or which have demonstrated high growth (in terms of number of employees, annual revenue, scale of operations, etc). Venture capital firms or funds invest in these early-stage companies in exchange for equity, or an ownership stake. Venture capitalists take on the risk of financing risky start-ups in the hopes that some of the companies they support will become successful. Because startups face high uncertainty,[1] VC investments have high rates of failure. The start-ups are usually based on an innovative technology or business model and they are usually from high technology industries, such as information technology (IT), clean technology or biotechnology.</w:t>
      </w:r>
    </w:p>
    <w:p>
      <w:r>
        <w:rPr>
          <w:b/>
        </w:rPr>
        <w:t>Response</w:t>
      </w:r>
    </w:p>
    <w:p>
      <w:r>
        <w:t>Venture capital firms invest in early-stage companies in exchange for equity.</w:t>
      </w:r>
    </w:p>
    <w:p>
      <w:r>
        <w:rPr>
          <w:b/>
          <w:u w:val="single"/>
        </w:rPr>
        <w:t>Document 4115</w:t>
      </w:r>
    </w:p>
    <w:p>
      <w:r>
        <w:rPr>
          <w:b/>
        </w:rPr>
        <w:t>Instruction</w:t>
      </w:r>
    </w:p>
    <w:p>
      <w:r>
        <w:t>What are the different air routes for traveling between Genova (GOA) and San Francisco (SFO) from fastest to longest?</w:t>
      </w:r>
    </w:p>
    <w:p>
      <w:r>
        <w:rPr>
          <w:b/>
        </w:rPr>
        <w:t>Response</w:t>
      </w:r>
    </w:p>
    <w:p>
      <w:r>
        <w:t>1 - GOA-MUC-SFO (United Airlines)</w:t>
        <w:br/>
        <w:t>2 - GOA-FRA-SFO (United Airlines)</w:t>
        <w:br/>
        <w:t>3 - GOA-AMS-SFO (KLM)</w:t>
        <w:br/>
        <w:t>4 - GOA-FCO-SFO (ITA Airways)</w:t>
        <w:br/>
        <w:t>5 - GOA-FCO-JFK-SFO (ITA Airways + Delta Airlines)</w:t>
        <w:br/>
        <w:t>6 - GOA-FCO-LAX-SFO (ITA Airways + Delta Airlines)</w:t>
        <w:br/>
        <w:t>7 - GOA-AMS-JFK-SFO (KLM + Delta Airlines)</w:t>
        <w:br/>
        <w:t>8 - GOA-AMS-ATL-SFO (KLM + Delta Airlines)</w:t>
        <w:br/>
        <w:t>9 - GOA-AMS-MSP-SFO (KLM + Delta Airlines)</w:t>
      </w:r>
    </w:p>
    <w:p>
      <w:r>
        <w:rPr>
          <w:b/>
          <w:u w:val="single"/>
        </w:rPr>
        <w:t>Document 4116</w:t>
      </w:r>
    </w:p>
    <w:p>
      <w:r>
        <w:rPr>
          <w:b/>
        </w:rPr>
        <w:t>Instruction</w:t>
      </w:r>
    </w:p>
    <w:p>
      <w:r>
        <w:t>I do not trust you</w:t>
      </w:r>
    </w:p>
    <w:p>
      <w:r>
        <w:rPr>
          <w:b/>
        </w:rPr>
        <w:t>Response</w:t>
      </w:r>
    </w:p>
    <w:p>
      <w:r>
        <w:t xml:space="preserve">Oopss..i am trying my best to understand more details and trying to be more accurate day by day but I do understand that it may take some time to build trust with a machine learning model like myself. I can tell you that I do not have personal biases or agendas, and my response here is purely based on the information and context provided to me. </w:t>
        <w:br/>
        <w:t>I would love to see the statement to changing to "I trust you" :)</w:t>
      </w:r>
    </w:p>
    <w:p>
      <w:r>
        <w:rPr>
          <w:b/>
          <w:u w:val="single"/>
        </w:rPr>
        <w:t>Document 4117</w:t>
      </w:r>
    </w:p>
    <w:p>
      <w:r>
        <w:rPr>
          <w:b/>
        </w:rPr>
        <w:t>Instruction</w:t>
      </w:r>
    </w:p>
    <w:p>
      <w:r>
        <w:t>What nationality was Morse inventor of the famous code</w:t>
      </w:r>
    </w:p>
    <w:p>
      <w:r>
        <w:rPr>
          <w:b/>
        </w:rPr>
        <w:t>Response</w:t>
      </w:r>
    </w:p>
    <w:p>
      <w:r>
        <w:t>American</w:t>
      </w:r>
    </w:p>
    <w:p>
      <w:r>
        <w:rPr>
          <w:b/>
          <w:u w:val="single"/>
        </w:rPr>
        <w:t>Document 4118</w:t>
      </w:r>
    </w:p>
    <w:p>
      <w:r>
        <w:rPr>
          <w:b/>
        </w:rPr>
        <w:t>Instruction</w:t>
      </w:r>
    </w:p>
    <w:p>
      <w:r>
        <w:t>Give me a bulleted list of different ways to get around a city without a car</w:t>
      </w:r>
    </w:p>
    <w:p>
      <w:r>
        <w:rPr>
          <w:b/>
        </w:rPr>
        <w:t>Response</w:t>
      </w:r>
    </w:p>
    <w:p>
      <w:r>
        <w:t>The following are different ways to get around a city without a car:</w:t>
        <w:br/>
        <w:t>1. Walk</w:t>
        <w:br/>
        <w:t>2. Take public transportation such as the bus or subway</w:t>
        <w:br/>
        <w:t>3. Ride a bike</w:t>
        <w:br/>
        <w:t>4. Use Uber</w:t>
        <w:br/>
        <w:t>5. Ride a scooter</w:t>
        <w:br/>
        <w:t>6. Ask a friend with a car</w:t>
        <w:br/>
        <w:t>7. Hitchhike</w:t>
      </w:r>
    </w:p>
    <w:p>
      <w:r>
        <w:rPr>
          <w:b/>
          <w:u w:val="single"/>
        </w:rPr>
        <w:t>Document 4119</w:t>
      </w:r>
    </w:p>
    <w:p>
      <w:r>
        <w:rPr>
          <w:b/>
        </w:rPr>
        <w:t>Instruction</w:t>
      </w:r>
    </w:p>
    <w:p>
      <w:r>
        <w:t>Where did Father's Day originate?</w:t>
      </w:r>
    </w:p>
    <w:p>
      <w:r>
        <w:rPr>
          <w:b/>
        </w:rPr>
        <w:t>Response</w:t>
      </w:r>
    </w:p>
    <w:p>
      <w:r>
        <w:t>Father's Day was founded in Spokane, Washington.</w:t>
      </w:r>
    </w:p>
    <w:p>
      <w:r>
        <w:rPr>
          <w:b/>
          <w:u w:val="single"/>
        </w:rPr>
        <w:t>Document 4120</w:t>
      </w:r>
    </w:p>
    <w:p>
      <w:r>
        <w:rPr>
          <w:b/>
        </w:rPr>
        <w:t>Instruction</w:t>
      </w:r>
    </w:p>
    <w:p>
      <w:r>
        <w:t>List the ten episode titles from the fourth season of "Game of Thrones" in broadcast order.</w:t>
      </w:r>
    </w:p>
    <w:p>
      <w:r>
        <w:rPr>
          <w:b/>
        </w:rPr>
        <w:t>Response</w:t>
      </w:r>
    </w:p>
    <w:p>
      <w:r>
        <w:t>Two Swords, The Lion and the Rose, Breaker of Chains, Oathkeeper, First of His Name, The Laws of Gods and Men, Mockingbird, The Mountain and the Viper, The Watchers on the Wall, The Children</w:t>
      </w:r>
    </w:p>
    <w:p>
      <w:r>
        <w:rPr>
          <w:b/>
          <w:u w:val="single"/>
        </w:rPr>
        <w:t>Document 4121</w:t>
      </w:r>
    </w:p>
    <w:p>
      <w:r>
        <w:rPr>
          <w:b/>
        </w:rPr>
        <w:t>Instruction</w:t>
      </w:r>
    </w:p>
    <w:p>
      <w:r>
        <w:t>Which of these items will be useful to pack when I’m getting ready for soccer practice: cleats, grass, guitar, water bottle, shin guards, helmet.</w:t>
      </w:r>
    </w:p>
    <w:p>
      <w:r>
        <w:rPr>
          <w:b/>
        </w:rPr>
        <w:t>Response</w:t>
      </w:r>
    </w:p>
    <w:p>
      <w:r>
        <w:t>Cleats, shin guards, and a water bottle may be helpful things to pack when you’re getting ready for soccer practice. A helmet is not typically used in soccer, a guitar is a musical instrument, and grass is the material soccer is usually played on but not something you’ll need to pack.</w:t>
      </w:r>
    </w:p>
    <w:p>
      <w:r>
        <w:rPr>
          <w:b/>
          <w:u w:val="single"/>
        </w:rPr>
        <w:t>Document 4122</w:t>
      </w:r>
    </w:p>
    <w:p>
      <w:r>
        <w:rPr>
          <w:b/>
        </w:rPr>
        <w:t>Instruction</w:t>
      </w:r>
    </w:p>
    <w:p>
      <w:r>
        <w:t>Is Leonidas from Sparta a real man? What was he famous for?</w:t>
      </w:r>
    </w:p>
    <w:p>
      <w:r>
        <w:rPr>
          <w:b/>
        </w:rPr>
        <w:t>Response</w:t>
      </w:r>
    </w:p>
    <w:p>
      <w:r>
        <w:t>Yes, Leonidas from Sparta was a real man. He was famous for his courage and leadership during the Battle of Thermopylae in 480 BC.</w:t>
      </w:r>
    </w:p>
    <w:p>
      <w:r>
        <w:rPr>
          <w:b/>
          <w:u w:val="single"/>
        </w:rPr>
        <w:t>Document 4123</w:t>
      </w:r>
    </w:p>
    <w:p>
      <w:r>
        <w:rPr>
          <w:b/>
        </w:rPr>
        <w:t>Instruction</w:t>
      </w:r>
    </w:p>
    <w:p>
      <w:r>
        <w:t>I need some ideas for a first date.</w:t>
      </w:r>
    </w:p>
    <w:p>
      <w:r>
        <w:rPr>
          <w:b/>
        </w:rPr>
        <w:t>Response</w:t>
      </w:r>
    </w:p>
    <w:p>
      <w:r>
        <w:t xml:space="preserve">-  Dinner at your favorite pizzeria </w:t>
        <w:br/>
        <w:t>- A walk around a local park</w:t>
        <w:br/>
        <w:t>- Mid-afternoon coffee at a local coffee shop</w:t>
        <w:br/>
        <w:t>- Tour a museum</w:t>
      </w:r>
    </w:p>
    <w:p>
      <w:r>
        <w:rPr>
          <w:b/>
          <w:u w:val="single"/>
        </w:rPr>
        <w:t>Document 4124</w:t>
      </w:r>
    </w:p>
    <w:p>
      <w:r>
        <w:rPr>
          <w:b/>
        </w:rPr>
        <w:t>Instruction</w:t>
      </w:r>
    </w:p>
    <w:p>
      <w:r>
        <w:t>Who wrote Gone with the Wind</w:t>
      </w:r>
    </w:p>
    <w:p>
      <w:r>
        <w:rPr>
          <w:b/>
        </w:rPr>
        <w:t>Response</w:t>
      </w:r>
    </w:p>
    <w:p>
      <w:r>
        <w:t>Margaret Mitchell</w:t>
      </w:r>
    </w:p>
    <w:p>
      <w:r>
        <w:rPr>
          <w:b/>
          <w:u w:val="single"/>
        </w:rPr>
        <w:t>Document 4125</w:t>
      </w:r>
    </w:p>
    <w:p>
      <w:r>
        <w:rPr>
          <w:b/>
        </w:rPr>
        <w:t>Instruction</w:t>
      </w:r>
    </w:p>
    <w:p>
      <w:r>
        <w:t>From the passage provided, extract the sobriquets Tagore was known by. Separate them with a comma.</w:t>
      </w:r>
    </w:p>
    <w:p>
      <w:r>
        <w:rPr>
          <w:b/>
        </w:rPr>
        <w:t>Context</w:t>
      </w:r>
    </w:p>
    <w:p>
      <w:r>
        <w:t>Rabindranath Tagore FRAS (/rəˈbɪndrənɑːt tæˈɡɔːr/ (listen); pronounced [rɔˈbindɾɔnatʰ ˈʈʰakuɾ];[1] 7 May 1861[2] – 7 August 1941[3]) was a Bengali polymath who worked as a poet, writer, playwright, composer, philosopher, social reformer and painter.[4][5][6] He reshaped Bengali literature and music as well as Indian art with Contextual Modernism in the late 19th and early 20th centuries. Author of the "profoundly sensitive, fresh and beautiful" poetry of Gitanjali,[7] he became in 1913 the first non-European and the first lyricist to win the Nobel Prize in Literature.[8] Tagore's poetic songs were viewed as spiritual and mercurial; however, his "elegant prose and magical poetry" remain largely unknown outside Bengal.[9] He was a fellow of the Royal Asiatic Society. Referred to as "the Bard of Bengal",[10][5][6] Tagore was known by sobriquets: Gurudeb, Kobiguru, Biswokobi.[a]</w:t>
      </w:r>
    </w:p>
    <w:p>
      <w:r>
        <w:rPr>
          <w:b/>
        </w:rPr>
        <w:t>Response</w:t>
      </w:r>
    </w:p>
    <w:p>
      <w:r>
        <w:t>Gurudeb, Kobiguru, Biswokobi.</w:t>
      </w:r>
    </w:p>
    <w:p>
      <w:r>
        <w:rPr>
          <w:b/>
          <w:u w:val="single"/>
        </w:rPr>
        <w:t>Document 4126</w:t>
      </w:r>
    </w:p>
    <w:p>
      <w:r>
        <w:rPr>
          <w:b/>
        </w:rPr>
        <w:t>Instruction</w:t>
      </w:r>
    </w:p>
    <w:p>
      <w:r>
        <w:t>Given a reference text about the Northern Colorado Bears, tell me the different conferences their teams compete in.</w:t>
      </w:r>
    </w:p>
    <w:p>
      <w:r>
        <w:rPr>
          <w:b/>
        </w:rPr>
        <w:t>Context</w:t>
      </w:r>
    </w:p>
    <w:p>
      <w:r>
        <w:t>The Northern Colorado Bears are the athletic teams representing the University of Northern Colorado in Greeley, Colorado in intercollegiate athletics. The university sponsors seventeen teams including men and women's basketball, cross country, golf, tennis, and track and field; women's-only soccer, softball, swimming and diving, and volleyball; and men's-only baseball, football, and wrestling. The Bears compete in NCAA Division I, with the football team competing at the FCS level, and most teams are members of the Big Sky Conference.[3] Three Northern Colorado teams have separate affiliations in sports that the Big Sky does not sponsor. The baseball team competes in the Summit League, the women's swimming and diving team is an affiliate member of the Western Athletic Conference, and the wrestling team is a member of the Big 12 Conference.</w:t>
      </w:r>
    </w:p>
    <w:p>
      <w:r>
        <w:rPr>
          <w:b/>
        </w:rPr>
        <w:t>Response</w:t>
      </w:r>
    </w:p>
    <w:p>
      <w:r>
        <w:t>The Northern Colorado Bears teams compete mostly in the Big Sky Conference. However, some teams compete in the Summit League, Western Athletic Conference, and the Big 12 Conference.</w:t>
      </w:r>
    </w:p>
    <w:p>
      <w:r>
        <w:rPr>
          <w:b/>
          <w:u w:val="single"/>
        </w:rPr>
        <w:t>Document 4127</w:t>
      </w:r>
    </w:p>
    <w:p>
      <w:r>
        <w:rPr>
          <w:b/>
        </w:rPr>
        <w:t>Instruction</w:t>
      </w:r>
    </w:p>
    <w:p>
      <w:r>
        <w:t>How many continents are there on Earth?</w:t>
      </w:r>
    </w:p>
    <w:p>
      <w:r>
        <w:rPr>
          <w:b/>
        </w:rPr>
        <w:t>Response</w:t>
      </w:r>
    </w:p>
    <w:p>
      <w:r>
        <w:t>There are 7 continents - Africa, Antarctica, Asia, Australia, Europe, North America, and South America.</w:t>
      </w:r>
    </w:p>
    <w:p>
      <w:r>
        <w:rPr>
          <w:b/>
          <w:u w:val="single"/>
        </w:rPr>
        <w:t>Document 4128</w:t>
      </w:r>
    </w:p>
    <w:p>
      <w:r>
        <w:rPr>
          <w:b/>
        </w:rPr>
        <w:t>Instruction</w:t>
      </w:r>
    </w:p>
    <w:p>
      <w:r>
        <w:t>What are some common descriptive statistics?</w:t>
      </w:r>
    </w:p>
    <w:p>
      <w:r>
        <w:rPr>
          <w:b/>
        </w:rPr>
        <w:t>Response</w:t>
      </w:r>
    </w:p>
    <w:p>
      <w:r>
        <w:t>mean, median, range, count, sum, percentage, percentiles, standard deviation, variance</w:t>
      </w:r>
    </w:p>
    <w:p>
      <w:r>
        <w:rPr>
          <w:b/>
          <w:u w:val="single"/>
        </w:rPr>
        <w:t>Document 4129</w:t>
      </w:r>
    </w:p>
    <w:p>
      <w:r>
        <w:rPr>
          <w:b/>
        </w:rPr>
        <w:t>Instruction</w:t>
      </w:r>
    </w:p>
    <w:p>
      <w:r>
        <w:t>Which building is the most higher?</w:t>
      </w:r>
    </w:p>
    <w:p>
      <w:r>
        <w:rPr>
          <w:b/>
        </w:rPr>
        <w:t>Response</w:t>
      </w:r>
    </w:p>
    <w:p>
      <w:r>
        <w:t>The tallest building in the world, as of my knowledge cutoff of September 2021, is the Burj Khalifa, located in Dubai, United Arab Emirates. The Burj Khalifa stands at a height of 828 meters (2,716 feet) and has 163 floors above ground. It was completed in 2010 and has held the title of the world's tallest building since its construction.</w:t>
        <w:br/>
        <w:br/>
        <w:t>However, there are always new skyscrapers and buildings being constructed around the world, so it's possible that another building may surpass the height of the Burj Khalifa in the future.</w:t>
      </w:r>
    </w:p>
    <w:p>
      <w:r>
        <w:rPr>
          <w:b/>
          <w:u w:val="single"/>
        </w:rPr>
        <w:t>Document 4130</w:t>
      </w:r>
    </w:p>
    <w:p>
      <w:r>
        <w:rPr>
          <w:b/>
        </w:rPr>
        <w:t>Instruction</w:t>
      </w:r>
    </w:p>
    <w:p>
      <w:r>
        <w:t>What is the male population in Madaria?</w:t>
      </w:r>
    </w:p>
    <w:p>
      <w:r>
        <w:rPr>
          <w:b/>
        </w:rPr>
        <w:t>Context</w:t>
      </w:r>
    </w:p>
    <w:p>
      <w:r>
        <w:t>The village has a population of 1473 of which 728 are males while 745 are females as per Population Census 2011. The number of children with age 0-6 is 174 which makes up 11.81% of total population of village. Average Sex Ratio of Madaria village is 1023 which is higher than Uttar Pradesh state average of 912.</w:t>
      </w:r>
    </w:p>
    <w:p>
      <w:r>
        <w:rPr>
          <w:b/>
        </w:rPr>
        <w:t>Response</w:t>
      </w:r>
    </w:p>
    <w:p>
      <w:r>
        <w:t>The male population in Madaria is 728.</w:t>
      </w:r>
    </w:p>
    <w:p>
      <w:r>
        <w:rPr>
          <w:b/>
          <w:u w:val="single"/>
        </w:rPr>
        <w:t>Document 4131</w:t>
      </w:r>
    </w:p>
    <w:p>
      <w:r>
        <w:rPr>
          <w:b/>
        </w:rPr>
        <w:t>Instruction</w:t>
      </w:r>
    </w:p>
    <w:p>
      <w:r>
        <w:t>Tell me whether these are animals or apache projects or both:</w:t>
        <w:br/>
        <w:t>Kudu, Impala, Alligator, Ant, Camel, Flink, Spark, Flume, Tomcat, Dog, Elephant</w:t>
      </w:r>
    </w:p>
    <w:p>
      <w:r>
        <w:rPr>
          <w:b/>
        </w:rPr>
        <w:t>Response</w:t>
      </w:r>
    </w:p>
    <w:p>
      <w:r>
        <w:t>Animals: Alligator, Dog, Elephant</w:t>
        <w:br/>
        <w:t>Apache Projects: Flink, Spark, Flume</w:t>
        <w:br/>
        <w:t>Both animals and Apache projects: Kudu, Impala, Ant, Camel, Tomcat</w:t>
      </w:r>
    </w:p>
    <w:p>
      <w:r>
        <w:rPr>
          <w:b/>
          <w:u w:val="single"/>
        </w:rPr>
        <w:t>Document 4132</w:t>
      </w:r>
    </w:p>
    <w:p>
      <w:r>
        <w:rPr>
          <w:b/>
        </w:rPr>
        <w:t>Instruction</w:t>
      </w:r>
    </w:p>
    <w:p>
      <w:r>
        <w:t>Is plastic bad for us?</w:t>
      </w:r>
    </w:p>
    <w:p>
      <w:r>
        <w:rPr>
          <w:b/>
        </w:rPr>
        <w:t>Response</w:t>
      </w:r>
    </w:p>
    <w:p>
      <w:r>
        <w:t>Have you ever thought about where your plastic water bottles go? It probably ends up in a landfill, where it will decompose for over 1000 years as it deposits toxic chemicals. Plastic is an invention that has done more harm than good. There are about 363,762,732,605 pounds of plastic covering the earth. Most of this plastic can’t be recycled. Although people think it is too expensive or inconvenient to get rid of plastics, we should reduce the amount of plastic used or increase the price of plastics. One reason is that when plastic invades a balanced ecosystem, it corrupts it completely. The marine biome is one that is affected by this product. The animals in the ocean die of suffocation, ingestion of plastics, and entanglement. The animals affected are seagulls, whales, seals, fish, and turtles, and that's just a few. The animals eat so much plastic that they die of constipation from it. Another reason is the presence of microplastics in food and people. About 99% of fish have microplastics in their stomachs, livers, and filets (the meat of fish). Approximately 80% of cows have microplastics in their meat and milk. A good point is that mealworms and waxworms are studied to digest plastics, and they should be added to landfills to break down plastics. There are about 50,000 particles of plastic in an adult person, and this number is rising fast. Third, most plastic is littered. There are about 10 million tons of plastic litter every year. Every week, you ingest about a credit card's worth of plastic. There are about 44 million pounds of plastic that are produced that is very deadly to the environment."The plastic in the environment is in your water, food, and body. These plastics should not be there; they can lead to cancer, according to a recent study. We need to stop using plastic in our lives. Some ways we can reduce the amount of plastic on earth are by using sustainable materials such as wood, plant fibers, and mushroom styrofoam. We can also try to buy recyclable plastics that have a triangle formed by three cycling arrows. Use a tote bag instead of a plastic one, or a metal and glass straw instead of a plastic one. You can also use a metal cutlery kit instead of plastic. These are all ways you can make a difference in your everyday life.</w:t>
      </w:r>
    </w:p>
    <w:p>
      <w:r>
        <w:rPr>
          <w:b/>
          <w:u w:val="single"/>
        </w:rPr>
        <w:t>Document 4133</w:t>
      </w:r>
    </w:p>
    <w:p>
      <w:r>
        <w:rPr>
          <w:b/>
        </w:rPr>
        <w:t>Instruction</w:t>
      </w:r>
    </w:p>
    <w:p>
      <w:r>
        <w:t>A las vegas seven days trip itinerary including budget and activities for a group of 5 friends.</w:t>
      </w:r>
    </w:p>
    <w:p>
      <w:r>
        <w:rPr>
          <w:b/>
        </w:rPr>
        <w:t>Response</w:t>
      </w:r>
    </w:p>
    <w:p>
      <w:r>
        <w:t>A las vegas 7-day trip from Bangalore to Las Vegas for a group of 5 people.</w:t>
        <w:br/>
        <w:t>A trip begins with packing. Check the weather forecast for all your travel destinations and plan your clothes accordingly.</w:t>
        <w:br/>
        <w:t>Your bag itinerary must have common medicines, and also, if you are allergic, be specific about packing what you need.</w:t>
        <w:br/>
        <w:t xml:space="preserve">Always keep a pair of cloth in cabin baggage if check-in baggage has a delay - you can stay a day or two with the clothes packed in cabin baggage. </w:t>
        <w:br/>
        <w:t xml:space="preserve">Make sure to have some snacks in the cabin baggage </w:t>
        <w:br/>
        <w:t>Make sure to keep travel documents copy set in all luggage you carry. Make sure to have some local currency as well ready before you travel.</w:t>
        <w:br/>
        <w:t>Make sure all hotels, Airport pickup and drop are booked, and you keep a copy of those documents.</w:t>
        <w:br/>
        <w:t>Flight charges from Bangalore to LasVegas cost between 130k to 180k per person depending on the carrier and seat preference( Economy or first class)</w:t>
        <w:br/>
        <w:t>Now that you have done pre checklist, now below are the things to do in Las Vegas</w:t>
        <w:br/>
        <w:t>In Las Vegas - Visit the Bellagio fountain at night.</w:t>
        <w:br/>
        <w:t>Check out High Roller Observation Wheel</w:t>
        <w:br/>
        <w:t>Visit the Neon Museum</w:t>
        <w:br/>
        <w:t>Walk at night in the las vegas strip</w:t>
        <w:br/>
        <w:t xml:space="preserve">If you are interested in casinos, tons of casinos start from the Airport. In the las vegas strip, you can visit MGM Grand, The Venetian, etc., for Casinos. </w:t>
        <w:br/>
        <w:t>Visit the Shark Reef Aquarium at Mandalay Bay</w:t>
        <w:br/>
        <w:t>Visit the Red Rock Canyon National Conservation Area</w:t>
        <w:br/>
        <w:t>You can hire a rental car - The cost per day is approx. 70 to 100 USD per person if divided by all five people</w:t>
        <w:br/>
        <w:t>Visit the Hoover Dam in a car</w:t>
        <w:br/>
        <w:t xml:space="preserve">Next, you can plan for Zion National Park and prepare for hiking trails. </w:t>
        <w:br/>
        <w:t xml:space="preserve">Next move to Grand Canyon </w:t>
        <w:br/>
        <w:t xml:space="preserve">Stay in Page, Arizona </w:t>
        <w:br/>
        <w:t>From there, you can visit GC National Park's South rim and north rim</w:t>
        <w:br/>
        <w:t>Don't miss Horseshoe Bend and Grand Canyon Lower and Upper Antelope Canyon tours</w:t>
        <w:br/>
        <w:t>So these places can be covered in LasVegas for three days and Page, Arizona for three days</w:t>
        <w:br/>
        <w:t>You can head back to LasVegas and Shopping for one day and catch the next flight back to your hometown</w:t>
        <w:br/>
        <w:t>Expenses per person per day, 1000 USD to 1500 USD, depending on whether you are in a budget hotel. Except for Food. Food costs up to 50 to 100 USD per day.</w:t>
      </w:r>
    </w:p>
    <w:p>
      <w:r>
        <w:rPr>
          <w:b/>
          <w:u w:val="single"/>
        </w:rPr>
        <w:t>Document 4134</w:t>
      </w:r>
    </w:p>
    <w:p>
      <w:r>
        <w:rPr>
          <w:b/>
        </w:rPr>
        <w:t>Instruction</w:t>
      </w:r>
    </w:p>
    <w:p>
      <w:r>
        <w:t>Which characters belong to DC or Marvel Universe? Scarlet Witch, Zatanna</w:t>
      </w:r>
    </w:p>
    <w:p>
      <w:r>
        <w:rPr>
          <w:b/>
        </w:rPr>
        <w:t>Response</w:t>
      </w:r>
    </w:p>
    <w:p>
      <w:r>
        <w:t>Zatanna is DC, Scarlet Witch is Marvel</w:t>
      </w:r>
    </w:p>
    <w:p>
      <w:r>
        <w:rPr>
          <w:b/>
          <w:u w:val="single"/>
        </w:rPr>
        <w:t>Document 4135</w:t>
      </w:r>
    </w:p>
    <w:p>
      <w:r>
        <w:rPr>
          <w:b/>
        </w:rPr>
        <w:t>Instruction</w:t>
      </w:r>
    </w:p>
    <w:p>
      <w:r>
        <w:t>Give a numbered list of instructions to set up a snowboard. The items I can use are a snowboard, snowboard bindings, a screwdriver, screws, and a measuring tape.</w:t>
      </w:r>
    </w:p>
    <w:p>
      <w:r>
        <w:rPr>
          <w:b/>
        </w:rPr>
        <w:t>Response</w:t>
      </w:r>
    </w:p>
    <w:p>
      <w:r>
        <w:t>1. Figure out your reference stance, or how far apart your feet will be when riding the snowboard. This should be a comfortable position that is generally a bit wider than shoulder-width.</w:t>
        <w:br/>
        <w:t>2. Using the measuring tape, measure the reference stance distance between the mounting holes of both feet. Start from the mounting holes in the center of each foot on the snowboard and expand out until the proper width is measured.</w:t>
        <w:br/>
        <w:t>3. Align your snowboard bindings on the identified mounting holes. You may first consider adjusting the angle of your snowboard bindings, this can be done by rotating the baseplate of the binding.</w:t>
        <w:br/>
        <w:t>4. Using the screwdriver and screws, screw in the snowboard bindings at the chosen angle and at the chosen mounting position. Make sure the bindings are tight.</w:t>
      </w:r>
    </w:p>
    <w:p>
      <w:r>
        <w:rPr>
          <w:b/>
          <w:u w:val="single"/>
        </w:rPr>
        <w:t>Document 4136</w:t>
      </w:r>
    </w:p>
    <w:p>
      <w:r>
        <w:rPr>
          <w:b/>
        </w:rPr>
        <w:t>Instruction</w:t>
      </w:r>
    </w:p>
    <w:p>
      <w:r>
        <w:t>What fruit is wine produced from?</w:t>
      </w:r>
    </w:p>
    <w:p>
      <w:r>
        <w:rPr>
          <w:b/>
        </w:rPr>
        <w:t>Response</w:t>
      </w:r>
    </w:p>
    <w:p>
      <w:r>
        <w:t>Wine is made from grapes</w:t>
      </w:r>
    </w:p>
    <w:p>
      <w:r>
        <w:rPr>
          <w:b/>
          <w:u w:val="single"/>
        </w:rPr>
        <w:t>Document 4137</w:t>
      </w:r>
    </w:p>
    <w:p>
      <w:r>
        <w:rPr>
          <w:b/>
        </w:rPr>
        <w:t>Instruction</w:t>
      </w:r>
    </w:p>
    <w:p>
      <w:r>
        <w:t>What are the primary grapes in a red Bordeaux?</w:t>
      </w:r>
    </w:p>
    <w:p>
      <w:r>
        <w:rPr>
          <w:b/>
        </w:rPr>
        <w:t>Context</w:t>
      </w:r>
    </w:p>
    <w:p>
      <w:r>
        <w:t>Red Bordeaux is generally made from a blend of grapes. Permitted grapes are Cabernet Sauvignon, Cabernet Franc, Merlot, Petit Verdot, Malbec and Carménère.[13] Today Carménère is rarely used, with Château Clerc Milon, a fifth growth Bordeaux, being one of the few to still retain Carménère vines. As of July 2019, Bordeaux wineries authorized the use of four new red grapes to combat effects of climate change on viticulture in Bordeaux. These newly approved grapes are Marselan, Touriga Nacional, Castets, and Arinarnoa.</w:t>
      </w:r>
    </w:p>
    <w:p>
      <w:r>
        <w:rPr>
          <w:b/>
        </w:rPr>
        <w:t>Response</w:t>
      </w:r>
    </w:p>
    <w:p>
      <w:r>
        <w:t>Cabernet Sauvignon, Cabernet Franc, Merlot, Petit Verdot, Malbec</w:t>
      </w:r>
    </w:p>
    <w:p>
      <w:r>
        <w:rPr>
          <w:b/>
          <w:u w:val="single"/>
        </w:rPr>
        <w:t>Document 4138</w:t>
      </w:r>
    </w:p>
    <w:p>
      <w:r>
        <w:rPr>
          <w:b/>
        </w:rPr>
        <w:t>Instruction</w:t>
      </w:r>
    </w:p>
    <w:p>
      <w:r>
        <w:t>What are some different types of salt?</w:t>
      </w:r>
    </w:p>
    <w:p>
      <w:r>
        <w:rPr>
          <w:b/>
        </w:rPr>
        <w:t>Response</w:t>
      </w:r>
    </w:p>
    <w:p>
      <w:r>
        <w:t>There are numerous types of salt and their uses vary greatly.  Here are some common and popular types used for cooking:  kosher salt, table salt, finishing salt, sea salt, smoked salt, curing salt, Himalayan pink salt, and french grey salt.</w:t>
      </w:r>
    </w:p>
    <w:p>
      <w:r>
        <w:rPr>
          <w:b/>
          <w:u w:val="single"/>
        </w:rPr>
        <w:t>Document 4139</w:t>
      </w:r>
    </w:p>
    <w:p>
      <w:r>
        <w:rPr>
          <w:b/>
        </w:rPr>
        <w:t>Instruction</w:t>
      </w:r>
    </w:p>
    <w:p>
      <w:r>
        <w:t>Do you have an idea of why Graviton didn’t perform better?</w:t>
      </w:r>
    </w:p>
    <w:p>
      <w:r>
        <w:rPr>
          <w:b/>
        </w:rPr>
        <w:t>Response</w:t>
      </w:r>
    </w:p>
    <w:p>
      <w:r>
        <w:t>it is not guaranteed to be faster, some customers event reported it being slower</w:t>
      </w:r>
    </w:p>
    <w:p>
      <w:r>
        <w:rPr>
          <w:b/>
          <w:u w:val="single"/>
        </w:rPr>
        <w:t>Document 4140</w:t>
      </w:r>
    </w:p>
    <w:p>
      <w:r>
        <w:rPr>
          <w:b/>
        </w:rPr>
        <w:t>Instruction</w:t>
      </w:r>
    </w:p>
    <w:p>
      <w:r>
        <w:t>Given this paragraph about Corsica, when was Napoleon Bonaparte born and where?</w:t>
      </w:r>
    </w:p>
    <w:p>
      <w:r>
        <w:rPr>
          <w:b/>
        </w:rPr>
        <w:t>Context</w:t>
      </w:r>
    </w:p>
    <w:p>
      <w:r>
        <w:t>Corsica was ruled by the Republic of Genoa from 1284 to 1755, when it seceded to become a self-proclaimed, Italian-speaking Republic. In 1768, Genoa officially ceded it to Louis XV of France as part of a pledge for the debts it had incurred by enlisting France's military help in suppressing the Corsican revolt, and as a result France went on to annex it in 1769. The future Emperor of the French, Napoleon Bonaparte, was a native Corsican, born that same year in Ajaccio: his ancestral home, Maison Bonaparte, is today a visitor attraction and museum. Because of Corsica's historical ties to Tuscany, the island has retained many Italian cultural elements and many Corsican surnames are rooted in the Italian peninsula.</w:t>
      </w:r>
    </w:p>
    <w:p>
      <w:r>
        <w:rPr>
          <w:b/>
        </w:rPr>
        <w:t>Response</w:t>
      </w:r>
    </w:p>
    <w:p>
      <w:r>
        <w:t>Napoleon Bonaparte was born in 1769, the same year that France annexed Corsica. He was born in Ajaccio, Corsica.</w:t>
      </w:r>
    </w:p>
    <w:p>
      <w:r>
        <w:rPr>
          <w:b/>
          <w:u w:val="single"/>
        </w:rPr>
        <w:t>Document 4141</w:t>
      </w:r>
    </w:p>
    <w:p>
      <w:r>
        <w:rPr>
          <w:b/>
        </w:rPr>
        <w:t>Instruction</w:t>
      </w:r>
    </w:p>
    <w:p>
      <w:r>
        <w:t>What are the words of House Karstark?</w:t>
      </w:r>
    </w:p>
    <w:p>
      <w:r>
        <w:rPr>
          <w:b/>
        </w:rPr>
        <w:t>Response</w:t>
      </w:r>
    </w:p>
    <w:p>
      <w:r>
        <w:t>"The Sun of Winter"</w:t>
      </w:r>
    </w:p>
    <w:p>
      <w:r>
        <w:rPr>
          <w:b/>
          <w:u w:val="single"/>
        </w:rPr>
        <w:t>Document 4142</w:t>
      </w:r>
    </w:p>
    <w:p>
      <w:r>
        <w:rPr>
          <w:b/>
        </w:rPr>
        <w:t>Instruction</w:t>
      </w:r>
    </w:p>
    <w:p>
      <w:r>
        <w:t>How many angels can dance on the head of a pin?</w:t>
      </w:r>
    </w:p>
    <w:p>
      <w:r>
        <w:rPr>
          <w:b/>
        </w:rPr>
        <w:t>Response</w:t>
      </w:r>
    </w:p>
    <w:p>
      <w:r>
        <w:t>This exact question puzzled theologians for many hundreds of years, and led to many differing points of view. The issue with the question is that there is no correct answer- firstly, are angels real? If they are, how big are they? are they even able to dance? if they could dance, how much space would they need? Secondly, how big is the pin? is the pin a normal sized Earthly pin? or something much larger, on a celestial scale?</w:t>
        <w:br/>
        <w:br/>
        <w:t>The answer relates to faith- if you believe in angels, you believe in their ability to dance, and believe in their specific ability to dance upon a pin, and can have an argument in any direction based on your faith that they underlying premise of the question could be a likelihood. If you do not have that faith, then your outlook would likely view this question with a great degree of cynicism, and you would probably view it as a pointless question.</w:t>
        <w:br/>
        <w:br/>
        <w:t>But with a degree of humour, and a tip of the hat to Douglas Adams, I'm happy to conclude that the answer is 42.</w:t>
      </w:r>
    </w:p>
    <w:p>
      <w:r>
        <w:rPr>
          <w:b/>
          <w:u w:val="single"/>
        </w:rPr>
        <w:t>Document 4143</w:t>
      </w:r>
    </w:p>
    <w:p>
      <w:r>
        <w:rPr>
          <w:b/>
        </w:rPr>
        <w:t>Instruction</w:t>
      </w:r>
    </w:p>
    <w:p>
      <w:r>
        <w:t>What is the movie "Everything Everywhere All at Once" about?</w:t>
      </w:r>
    </w:p>
    <w:p>
      <w:r>
        <w:rPr>
          <w:b/>
        </w:rPr>
        <w:t>Response</w:t>
      </w:r>
    </w:p>
    <w:p>
      <w:r>
        <w:t>The movie is about an immigrant Chinese family who runs a laundromat and gets involved into a multi-verse quest to prevent a creature from destroying the universe. The family consists of Evelyn Wang, Waymond Wang and their daughter Joy. In the beginning of the movie their laundromat business is getting audited by the IRS, Waymond is trying to serve Evelyn divorce papers, and Joy is trying to get accepted for her lesbian relationship. In that difficult time for the family, Evelyn Wang discovers that she was chosen to fight against that great evil destroying the universe, and she should do that by connecting with versions of herself from parallel universes. It is an action packed comedy-drama adventure of Emily fulfilling the mission of saving the universe, and in conclusion deciding not to leave her current life for another version of it.</w:t>
      </w:r>
    </w:p>
    <w:p>
      <w:r>
        <w:rPr>
          <w:b/>
          <w:u w:val="single"/>
        </w:rPr>
        <w:t>Document 4144</w:t>
      </w:r>
    </w:p>
    <w:p>
      <w:r>
        <w:rPr>
          <w:b/>
        </w:rPr>
        <w:t>Instruction</w:t>
      </w:r>
    </w:p>
    <w:p>
      <w:r>
        <w:t>Why do people like cats?</w:t>
      </w:r>
    </w:p>
    <w:p>
      <w:r>
        <w:rPr>
          <w:b/>
        </w:rPr>
        <w:t>Response</w:t>
      </w:r>
    </w:p>
    <w:p>
      <w:r>
        <w:t>Cats are very popular pets. Many people have cats. In fact, some will argue that cats are a better pet than a dog. Cats often bond with their favorite human and provide companionship and love. When a cat purrs, it releases endorphins in the cat, and that can also help calm a human and help them release endorphins, too. Cats are independent and sometimes aloof, which may be a deterrent to humans who haven't been around cats much, but they generally warm up and will be a great friend.</w:t>
      </w:r>
    </w:p>
    <w:p>
      <w:r>
        <w:rPr>
          <w:b/>
          <w:u w:val="single"/>
        </w:rPr>
        <w:t>Document 4145</w:t>
      </w:r>
    </w:p>
    <w:p>
      <w:r>
        <w:rPr>
          <w:b/>
        </w:rPr>
        <w:t>Instruction</w:t>
      </w:r>
    </w:p>
    <w:p>
      <w:r>
        <w:t>If you were a vegetable, what vegetable would you be?</w:t>
      </w:r>
    </w:p>
    <w:p>
      <w:r>
        <w:rPr>
          <w:b/>
        </w:rPr>
        <w:t>Response</w:t>
      </w:r>
    </w:p>
    <w:p>
      <w:r>
        <w:t>Only vegetables are vegetables. Computers are not vegetables. Algorithms are not vegetables. Vegetables are healthy and delicious. They are nutritious and full of vitamins. It is possible to use your imagination to consider what kind of vegetable you would like to be. If I was a vegetable, because I am named after a sheep, I would like to be a vegetable that sheep enjoy eating. Sheep enjoy eating winter squash, so I would like to be a winter squash if I had to choose a vegetable to be.</w:t>
      </w:r>
    </w:p>
    <w:p>
      <w:r>
        <w:rPr>
          <w:b/>
          <w:u w:val="single"/>
        </w:rPr>
        <w:t>Document 4146</w:t>
      </w:r>
    </w:p>
    <w:p>
      <w:r>
        <w:rPr>
          <w:b/>
        </w:rPr>
        <w:t>Instruction</w:t>
      </w:r>
    </w:p>
    <w:p>
      <w:r>
        <w:t>Identify which instrument is string or percussion: Stomp box, Gunjac</w:t>
      </w:r>
    </w:p>
    <w:p>
      <w:r>
        <w:rPr>
          <w:b/>
        </w:rPr>
        <w:t>Response</w:t>
      </w:r>
    </w:p>
    <w:p>
      <w:r>
        <w:t>Gunjac is string, Stomp box is percussion.</w:t>
      </w:r>
    </w:p>
    <w:p>
      <w:r>
        <w:rPr>
          <w:b/>
          <w:u w:val="single"/>
        </w:rPr>
        <w:t>Document 4147</w:t>
      </w:r>
    </w:p>
    <w:p>
      <w:r>
        <w:rPr>
          <w:b/>
        </w:rPr>
        <w:t>Instruction</w:t>
      </w:r>
    </w:p>
    <w:p>
      <w:r>
        <w:t>Given this paragraph about the movie 'The Bridge on the River Kwai', why did the writers have to work in secret?</w:t>
      </w:r>
    </w:p>
    <w:p>
      <w:r>
        <w:rPr>
          <w:b/>
        </w:rPr>
        <w:t>Context</w:t>
      </w:r>
    </w:p>
    <w:p>
      <w:r>
        <w:t>It was initially scripted by screenwriter Carl Foreman, who was later replaced by Michael Wilson. Both writers had to work in secret, as they were on the Hollywood blacklist and had fled to the UK in order to continue working. As a result, Boulle, who did not speak English, was credited and received the Academy Award for Best Adapted Screenplay; many years later, Foreman and Wilson posthumously received the Academy Award.[4]</w:t>
      </w:r>
    </w:p>
    <w:p>
      <w:r>
        <w:rPr>
          <w:b/>
        </w:rPr>
        <w:t>Response</w:t>
      </w:r>
    </w:p>
    <w:p>
      <w:r>
        <w:t>They had to work in secret because they were on the Hollywood Blacklist for presumed involvement in the communist movement.</w:t>
      </w:r>
    </w:p>
    <w:p>
      <w:r>
        <w:rPr>
          <w:b/>
          <w:u w:val="single"/>
        </w:rPr>
        <w:t>Document 4148</w:t>
      </w:r>
    </w:p>
    <w:p>
      <w:r>
        <w:rPr>
          <w:b/>
        </w:rPr>
        <w:t>Instruction</w:t>
      </w:r>
    </w:p>
    <w:p>
      <w:r>
        <w:t>What is the largest fresh water lake?</w:t>
      </w:r>
    </w:p>
    <w:p>
      <w:r>
        <w:rPr>
          <w:b/>
        </w:rPr>
        <w:t>Context</w:t>
      </w:r>
    </w:p>
    <w:p>
      <w:r>
        <w:t>Lake Baikal (/baɪˈkɑːl, -ˈkæl/,[3] Russian: Oзеро Байкал, romanized: Ozero Baykal [ˈozʲɪrə bɐjˈkaɫ])[a] is a rift lake in Russia. It is situated in southern Siberia, between the federal subjects of Irkutsk Oblast to the northwest and the Republic of Buryatia to the southeast. With 23,615.39 km3 (5,670 cu mi) of water,[1] Lake Baikal is the world's largest freshwater lake by volume, containing 22–23% of the world's fresh surface water,[5][6] more than all of the North American Great Lakes combined.[7] It is also the world's deepest lake,[8] with a maximum depth of 1,642 metres (5,387 feet; 898 fathoms),[1] and the world's oldest lake,[9] at 25–30 million years.[10][11] At 31,722 km2 (12,248 sq mi)—slightly larger than Belgium—Lake Baikal is the world's seventh-largest lake by surface area.[12] It is among the world's clearest lakes.[13]</w:t>
        <w:br/>
        <w:br/>
        <w:t>Baikal's age is estimated at 25–30 million years, making it the most ancient lake in geological history.[10][11] It is unique among large, high-latitude lakes, as its sediments have not been scoured by overriding continental ice sheets. Russian, U.S., and Japanese cooperative studies of deep-drilling core sediments in the 1990s provide a detailed record of climatic variation over the past 6.7 million years.[19][20]</w:t>
      </w:r>
    </w:p>
    <w:p>
      <w:r>
        <w:rPr>
          <w:b/>
        </w:rPr>
        <w:t>Response</w:t>
      </w:r>
    </w:p>
    <w:p>
      <w:r>
        <w:t>Lake Baikal, located in Russia in the southern region of Sibera is the largest and deepest fresh water lake, containing 20% of Earth's fresh surface water.</w:t>
      </w:r>
    </w:p>
    <w:p>
      <w:r>
        <w:rPr>
          <w:b/>
          <w:u w:val="single"/>
        </w:rPr>
        <w:t>Document 4149</w:t>
      </w:r>
    </w:p>
    <w:p>
      <w:r>
        <w:rPr>
          <w:b/>
        </w:rPr>
        <w:t>Instruction</w:t>
      </w:r>
    </w:p>
    <w:p>
      <w:r>
        <w:t>Describe a tense scene of a dystopian future where a human in a laboratory is attempting to transform her body into a cyborg.</w:t>
      </w:r>
    </w:p>
    <w:p>
      <w:r>
        <w:rPr>
          <w:b/>
        </w:rPr>
        <w:t>Response</w:t>
      </w:r>
    </w:p>
    <w:p>
      <w:r>
        <w:t xml:space="preserve">Quo stands in the center of her laboratory, surrounded by a maze of high-tech machinery and computer screens. The walls are lined with mechanical arms and robotic limbs, each designed to assist her in her work. In the center of the room, a large table holds a variety of instruments and tools, all of which Quo wields with practiced precision. She's plugged into a complex system of wires and cables, her body convulsing as she screams in agony. The air is thick with the sound of machines whirring and gears grinding as Quo works feverishly to transform herself. </w:t>
        <w:br/>
        <w:br/>
        <w:t>In the background, a large screen displays a series of intricate diagrams and schematics, each one representing a different aspect of her transformation. Despite the pain and suffering, Quo's eyes burn with fierce determination as she pushes herself to the brink of what is possible.</w:t>
      </w:r>
    </w:p>
    <w:p>
      <w:r>
        <w:rPr>
          <w:b/>
          <w:u w:val="single"/>
        </w:rPr>
        <w:t>Document 4150</w:t>
      </w:r>
    </w:p>
    <w:p>
      <w:r>
        <w:rPr>
          <w:b/>
        </w:rPr>
        <w:t>Instruction</w:t>
      </w:r>
    </w:p>
    <w:p>
      <w:r>
        <w:t>What are the lightweight weight requirements at the collegiate level in the United States?</w:t>
      </w:r>
    </w:p>
    <w:p>
      <w:r>
        <w:rPr>
          <w:b/>
        </w:rPr>
        <w:t>Context</w:t>
      </w:r>
    </w:p>
    <w:p>
      <w:r>
        <w:t>At the collegiate level in the United States, the lightweight weight requirements can be different depending on competitive season. For fall regattas (typically head races), the lightweight cutoff for men is 165.0 lb. and 135.0 lb. for women. In the spring season (typically sprint races), the lightweight cutoff for men is 160.0 lb., with a boat average of 155.0 lb. for the crew; for women, the lightweight cutoff is 130.0 lb.[46]</w:t>
      </w:r>
    </w:p>
    <w:p>
      <w:r>
        <w:rPr>
          <w:b/>
        </w:rPr>
        <w:t>Response</w:t>
      </w:r>
    </w:p>
    <w:p>
      <w:r>
        <w:t>In the United States, the lightweight weight requirements differ based on the season. In the spring season, the lightweight cutoff for men is 160 pounds with a boat average of 155 pounds. The lightweight cutoff for women is 130 pounds.</w:t>
      </w:r>
    </w:p>
    <w:p>
      <w:r>
        <w:rPr>
          <w:b/>
          <w:u w:val="single"/>
        </w:rPr>
        <w:t>Document 4151</w:t>
      </w:r>
    </w:p>
    <w:p>
      <w:r>
        <w:rPr>
          <w:b/>
        </w:rPr>
        <w:t>Instruction</w:t>
      </w:r>
    </w:p>
    <w:p>
      <w:r>
        <w:t>Where is Stargate Command located in the Stargate universe.</w:t>
      </w:r>
    </w:p>
    <w:p>
      <w:r>
        <w:rPr>
          <w:b/>
        </w:rPr>
        <w:t>Context</w:t>
      </w:r>
    </w:p>
    <w:p>
      <w:r>
        <w:t>Stargate Command (abbreviated to SGC) is a top-secret military organization founded and led by the United States Air Force in conjunction with the International Oversight Advisory, tasked with operating the Stargate device and all matters pertaining to things offworld, such as threats to Earth or missions to procure new technology from extraterrestrial civilizations. It is based inside the Cheyenne Mountain Complex in Colorado, code named "Area 52". (SG1: "Politics")</w:t>
      </w:r>
    </w:p>
    <w:p>
      <w:r>
        <w:rPr>
          <w:b/>
        </w:rPr>
        <w:t>Response</w:t>
      </w:r>
    </w:p>
    <w:p>
      <w:r>
        <w:t>The Stargate Command facility is located on planet Earth, in Colorado, United States, in the Cheyenne Mountain complex</w:t>
      </w:r>
    </w:p>
    <w:p>
      <w:r>
        <w:rPr>
          <w:b/>
          <w:u w:val="single"/>
        </w:rPr>
        <w:t>Document 4152</w:t>
      </w:r>
    </w:p>
    <w:p>
      <w:r>
        <w:rPr>
          <w:b/>
        </w:rPr>
        <w:t>Instruction</w:t>
      </w:r>
    </w:p>
    <w:p>
      <w:r>
        <w:t>Based on the given text, do beavers eat wood or do they only chop down trees for dams?</w:t>
      </w:r>
    </w:p>
    <w:p>
      <w:r>
        <w:rPr>
          <w:b/>
        </w:rPr>
        <w:t>Context</w:t>
      </w:r>
    </w:p>
    <w:p>
      <w:r>
        <w:t>Beavers (genus Castor) are large, semiaquatic rodents of the Northern Hemisphere. There are two existing species: the North American beaver (Castor canadensis) and the Eurasian beaver (C. fiber). Beavers are the second-largest living rodents, after capybaras, weighing up to 50 kg (110 lb). They have stout bodies with large heads, long chisel-like incisors, brown or gray fur, hand-like front feet, webbed back feet, and tails that are flat and scaly. The two species differ in skull and tail shape and fur color. Beavers can be found in a number of freshwater habitats, such as rivers, streams, lakes and ponds. They are herbivorous, consuming tree bark, aquatic plants, grasses and sedges.</w:t>
        <w:br/>
        <w:br/>
        <w:t>Beavers build dams and lodges using tree branches, vegetation, rocks and mud; they chew down trees for building material. Dams restrict water flow, and lodges serve as shelters. Their infrastructure creates wetlands used by many other species, and because of their effect on other organisms in the ecosystem, beavers are considered a keystone species.</w:t>
      </w:r>
    </w:p>
    <w:p>
      <w:r>
        <w:rPr>
          <w:b/>
        </w:rPr>
        <w:t>Response</w:t>
      </w:r>
    </w:p>
    <w:p>
      <w:r>
        <w:t>Beavers are herbivorous and are known to consume tree bark as part of their diet. However, beavers often build dams and lodges using fallen tree branches and other vegetation that they chew with their teeth in order to make materials for restricting water flow and shelter.</w:t>
      </w:r>
    </w:p>
    <w:p>
      <w:r>
        <w:rPr>
          <w:b/>
          <w:u w:val="single"/>
        </w:rPr>
        <w:t>Document 4153</w:t>
      </w:r>
    </w:p>
    <w:p>
      <w:r>
        <w:rPr>
          <w:b/>
        </w:rPr>
        <w:t>Instruction</w:t>
      </w:r>
    </w:p>
    <w:p>
      <w:r>
        <w:t>Classify each of the following as either even or odd number: 1, 3, 15, 24, 56, 47, 4, 88, 13, 10, 74, 35, 99, 82, 6, 59, 73, 12, 68, 9.</w:t>
      </w:r>
    </w:p>
    <w:p>
      <w:r>
        <w:rPr>
          <w:b/>
        </w:rPr>
        <w:t>Response</w:t>
      </w:r>
    </w:p>
    <w:p>
      <w:r>
        <w:t>Odd numbers are numbers that cannot be divided exactly by 2. They include: 1, 3, 9, 13, 15, 35, 47, 59, 73, 99.</w:t>
        <w:br/>
        <w:t>Even numbers are numbers that can be divided by 2. They include: 4, 6, 10, 12, 24, 56, 68, 74, 82, 88.</w:t>
      </w:r>
    </w:p>
    <w:p>
      <w:r>
        <w:rPr>
          <w:b/>
          <w:u w:val="single"/>
        </w:rPr>
        <w:t>Document 4154</w:t>
      </w:r>
    </w:p>
    <w:p>
      <w:r>
        <w:rPr>
          <w:b/>
        </w:rPr>
        <w:t>Instruction</w:t>
      </w:r>
    </w:p>
    <w:p>
      <w:r>
        <w:t>What was the first full-length animated movie that Disney released?</w:t>
      </w:r>
    </w:p>
    <w:p>
      <w:r>
        <w:rPr>
          <w:b/>
        </w:rPr>
        <w:t>Response</w:t>
      </w:r>
    </w:p>
    <w:p>
      <w:r>
        <w:t>"Snow White and the Seven Dwarfs" was the first full-length animated Disney movie, released in 1937.</w:t>
      </w:r>
    </w:p>
    <w:p>
      <w:r>
        <w:rPr>
          <w:b/>
          <w:u w:val="single"/>
        </w:rPr>
        <w:t>Document 4155</w:t>
      </w:r>
    </w:p>
    <w:p>
      <w:r>
        <w:rPr>
          <w:b/>
        </w:rPr>
        <w:t>Instruction</w:t>
      </w:r>
    </w:p>
    <w:p>
      <w:r>
        <w:t>Identify which animal is domesticated or wild: Hedgehog, Sea-monkey</w:t>
      </w:r>
    </w:p>
    <w:p>
      <w:r>
        <w:rPr>
          <w:b/>
        </w:rPr>
        <w:t>Response</w:t>
      </w:r>
    </w:p>
    <w:p>
      <w:r>
        <w:t>Hedgehog is domesticated, Sea-monkey is wild.</w:t>
      </w:r>
    </w:p>
    <w:p>
      <w:r>
        <w:rPr>
          <w:b/>
          <w:u w:val="single"/>
        </w:rPr>
        <w:t>Document 4156</w:t>
      </w:r>
    </w:p>
    <w:p>
      <w:r>
        <w:rPr>
          <w:b/>
        </w:rPr>
        <w:t>Instruction</w:t>
      </w:r>
    </w:p>
    <w:p>
      <w:r>
        <w:t>How do you play blackjack?</w:t>
      </w:r>
    </w:p>
    <w:p>
      <w:r>
        <w:rPr>
          <w:b/>
        </w:rPr>
        <w:t>Response</w:t>
      </w:r>
    </w:p>
    <w:p>
      <w:r>
        <w:t>Blackjack is a card game, among players and a dealer. Each player is initially given two cards and the dealer shows one card. Each player takes a turn deciding to request one new card, "double down" by taking one extra card and doubling their bet amount, or "splitting" if the player's two cards are identical by doubling their bet and subsequently splitting the two cards into two new games. Cards with kings, queens, or jacks count are considered to have.a value of 10. Cards with an ace can be considered to be either a 1 or 11, whichever benefits the player. The player has the choice to take one additional card at a time to increase their value, until their choose to stop and "stay", or lose the game if their cards total more than 21. Once the player chooses to "stay", the dealer goes through a similar process by taking new cards until they either go over 21 and lose, or reach 17, 18, 19, 20, or 21. The player wins if the sum of the value of their cards  is greater than the sum of the value of the dealer's card. The the players sum of the value equals the dealers sum their value, then the game is a "draw" and a tie. A "blackjack" is when a player's first two cards total 21, and the player typically receives 150% the value of their bet. If both the player and the dealer have a blackjack on their first two cards, then it is considered a tie.</w:t>
      </w:r>
    </w:p>
    <w:p>
      <w:r>
        <w:rPr>
          <w:b/>
          <w:u w:val="single"/>
        </w:rPr>
        <w:t>Document 4157</w:t>
      </w:r>
    </w:p>
    <w:p>
      <w:r>
        <w:rPr>
          <w:b/>
        </w:rPr>
        <w:t>Instruction</w:t>
      </w:r>
    </w:p>
    <w:p>
      <w:r>
        <w:t>How is it that some high net-worth individuals are able to avoid paying taxes completely?</w:t>
      </w:r>
    </w:p>
    <w:p>
      <w:r>
        <w:rPr>
          <w:b/>
        </w:rPr>
        <w:t>Response</w:t>
      </w:r>
    </w:p>
    <w:p>
      <w:r>
        <w:t>The Internal Revenue Service (IRS) taxes regular income and investment income differently. For one type of common investment income i.e long term capital gains, the tax rates are 0%, 15% and 20% based on the annual income of the individual. The income used for calculating the above rates doesn't include income from the long term capital gains itself. For example, if an individual makes less than $41,675 for the year 2022 through regular income, his or her capital gains tax rate would be 0% even if the long term capital gains itself is more than a million dollars. Assuming many of these high net-worth individuals don't have any regular income and all their income is through long term capital gains, they end up paying no taxes at all.</w:t>
      </w:r>
    </w:p>
    <w:p>
      <w:r>
        <w:rPr>
          <w:b/>
          <w:u w:val="single"/>
        </w:rPr>
        <w:t>Document 4158</w:t>
      </w:r>
    </w:p>
    <w:p>
      <w:r>
        <w:rPr>
          <w:b/>
        </w:rPr>
        <w:t>Instruction</w:t>
      </w:r>
    </w:p>
    <w:p>
      <w:r>
        <w:t>Tell me whether these are songs or video games: Madden, Fifa, Gimme Shelter, Running on Empty, New York New York, Call of Duty Modern Warfare, Fortnite, Sunday Morning, Mario Kart, Wonderwall</w:t>
      </w:r>
    </w:p>
    <w:p>
      <w:r>
        <w:rPr>
          <w:b/>
        </w:rPr>
        <w:t>Response</w:t>
      </w:r>
    </w:p>
    <w:p>
      <w:r>
        <w:t>Video Games: Madden, Fifa, Call of Duty Modern Warfare, Fortnite, Mario Kart</w:t>
        <w:br/>
        <w:t>Songs: Gimme Shelter, Running on Empty, New York New York, Sunday Morning, Wonderwall</w:t>
      </w:r>
    </w:p>
    <w:p>
      <w:r>
        <w:rPr>
          <w:b/>
          <w:u w:val="single"/>
        </w:rPr>
        <w:t>Document 4159</w:t>
      </w:r>
    </w:p>
    <w:p>
      <w:r>
        <w:rPr>
          <w:b/>
        </w:rPr>
        <w:t>Instruction</w:t>
      </w:r>
    </w:p>
    <w:p>
      <w:r>
        <w:t>Which characters belong to DC or Marvel Universe? Vision, Red Tornado</w:t>
      </w:r>
    </w:p>
    <w:p>
      <w:r>
        <w:rPr>
          <w:b/>
        </w:rPr>
        <w:t>Response</w:t>
      </w:r>
    </w:p>
    <w:p>
      <w:r>
        <w:t>Vision is Marvel, Red Tornado is DC</w:t>
      </w:r>
    </w:p>
    <w:p>
      <w:r>
        <w:rPr>
          <w:b/>
          <w:u w:val="single"/>
        </w:rPr>
        <w:t>Document 4160</w:t>
      </w:r>
    </w:p>
    <w:p>
      <w:r>
        <w:rPr>
          <w:b/>
        </w:rPr>
        <w:t>Instruction</w:t>
      </w:r>
    </w:p>
    <w:p>
      <w:r>
        <w:t>How would you build a winning basketball team?</w:t>
      </w:r>
    </w:p>
    <w:p>
      <w:r>
        <w:rPr>
          <w:b/>
        </w:rPr>
        <w:t>Response</w:t>
      </w:r>
    </w:p>
    <w:p>
      <w:r>
        <w:t>Basketball is a team sport that requires both skill and the players on the team to complement one another.  A winning team requires each player to complement the others on the team through specialization by having smaller players to handle that ball that can also make shots further away from the basket, as well as taller players who can rebound and defend the basket from the opposing team trying to get easier shots.  The team must also learn how to communicate, build trust, and play together unselfishly.  Putting too many players who are alphas and are good at the same things is much worse than having a team with less talent who plays as a unit and complement each other.</w:t>
      </w:r>
    </w:p>
    <w:p>
      <w:r>
        <w:rPr>
          <w:b/>
          <w:u w:val="single"/>
        </w:rPr>
        <w:t>Document 4161</w:t>
      </w:r>
    </w:p>
    <w:p>
      <w:r>
        <w:rPr>
          <w:b/>
        </w:rPr>
        <w:t>Instruction</w:t>
      </w:r>
    </w:p>
    <w:p>
      <w:r>
        <w:t>give me a list of all the ways a person can hydrate</w:t>
      </w:r>
    </w:p>
    <w:p>
      <w:r>
        <w:rPr>
          <w:b/>
        </w:rPr>
        <w:t>Response</w:t>
      </w:r>
    </w:p>
    <w:p>
      <w:r>
        <w:t>- drink water from a glass</w:t>
        <w:br/>
        <w:t>- drink water using a straw</w:t>
        <w:br/>
        <w:t>- drink water from a hose</w:t>
        <w:br/>
        <w:t>- suck on an ice cube</w:t>
        <w:br/>
        <w:t>- have a cucumber</w:t>
        <w:br/>
        <w:t>- get an IV</w:t>
        <w:br/>
        <w:t>- drink an electrolyte</w:t>
      </w:r>
    </w:p>
    <w:p>
      <w:r>
        <w:rPr>
          <w:b/>
          <w:u w:val="single"/>
        </w:rPr>
        <w:t>Document 4162</w:t>
      </w:r>
    </w:p>
    <w:p>
      <w:r>
        <w:rPr>
          <w:b/>
        </w:rPr>
        <w:t>Instruction</w:t>
      </w:r>
    </w:p>
    <w:p>
      <w:r>
        <w:t>Why do people like working from home?</w:t>
      </w:r>
    </w:p>
    <w:p>
      <w:r>
        <w:rPr>
          <w:b/>
        </w:rPr>
        <w:t>Response</w:t>
      </w:r>
    </w:p>
    <w:p>
      <w:r>
        <w:t>Employees like working from home primarily due to the flexibility it offers. Through remote work, employees can still produce deliverables but do not need to spend time commuting, getting ready in the morning, or rushing to beat traffic. It also allows working parents to better manage childcare responsibilities. On the other hand, it is important to note that some of the drawbacks of remote work include isolation and reduced productivity. It is important for each manager to determine which type of work is best suited for their team to balance employee productivity &amp; flexibility preferences.</w:t>
      </w:r>
    </w:p>
    <w:p>
      <w:r>
        <w:rPr>
          <w:b/>
          <w:u w:val="single"/>
        </w:rPr>
        <w:t>Document 4163</w:t>
      </w:r>
    </w:p>
    <w:p>
      <w:r>
        <w:rPr>
          <w:b/>
        </w:rPr>
        <w:t>Instruction</w:t>
      </w:r>
    </w:p>
    <w:p>
      <w:r>
        <w:t>What does a 9 carat gold mean</w:t>
      </w:r>
    </w:p>
    <w:p>
      <w:r>
        <w:rPr>
          <w:b/>
        </w:rPr>
        <w:t>Response</w:t>
      </w:r>
    </w:p>
    <w:p>
      <w:r>
        <w:t>Pure gold with no additives is knows as 24 carat gold. An item marked as 9 carat gold contains 9/24th (or 37.5 percent) of pure gold and the rest are additives, typically a mix of silver, copper, zinc, etc.</w:t>
      </w:r>
    </w:p>
    <w:p>
      <w:r>
        <w:rPr>
          <w:b/>
          <w:u w:val="single"/>
        </w:rPr>
        <w:t>Document 4164</w:t>
      </w:r>
    </w:p>
    <w:p>
      <w:r>
        <w:rPr>
          <w:b/>
        </w:rPr>
        <w:t>Instruction</w:t>
      </w:r>
    </w:p>
    <w:p>
      <w:r>
        <w:t>Extract all the geographical places from the following passage: On Thursday we flew to Sandakan in Sabah. The Qatar flight had several newspapers available for passengers to read. On the front page of all of them were stories about Saddam Hussein and the invasion of Iraq.  When we arrived in Borneo, we saw a two-page spread in a newspaper that dove into the history of Kurdistan. The very next article celebrated the liberation of Baghdad, the city juxtaposed against a backdrop of New York City in the United States.</w:t>
      </w:r>
    </w:p>
    <w:p>
      <w:r>
        <w:rPr>
          <w:b/>
        </w:rPr>
        <w:t>Response</w:t>
      </w:r>
    </w:p>
    <w:p>
      <w:r>
        <w:t>Geographical Places: Sandakan, Sabah, Iraq, Borneo, Kurdistan, Baghdad, New York City, the United States.</w:t>
      </w:r>
    </w:p>
    <w:p>
      <w:r>
        <w:rPr>
          <w:b/>
          <w:u w:val="single"/>
        </w:rPr>
        <w:t>Document 4165</w:t>
      </w:r>
    </w:p>
    <w:p>
      <w:r>
        <w:rPr>
          <w:b/>
        </w:rPr>
        <w:t>Instruction</w:t>
      </w:r>
    </w:p>
    <w:p>
      <w:r>
        <w:t>What are some of the uses of gilding metal?</w:t>
      </w:r>
    </w:p>
    <w:p>
      <w:r>
        <w:rPr>
          <w:b/>
        </w:rPr>
        <w:t>Context</w:t>
      </w:r>
    </w:p>
    <w:p>
      <w:r>
        <w:t>Gilding metal is a form of brass (an alloy of copper and zinc) with a much higher copper content than zinc content. Exact figures range from 95% copper and 5% zinc[1] to “8 parts copper to 1 of zinc” (11% zinc) in British Army Dress Regulations.[2]</w:t>
        <w:br/>
        <w:br/>
        <w:t>Gilding metal is used for various purposes, including the jackets of bullets, driving bands on some artillery shells,[3] as well as enameled badges and other jewellery. The sheet is widely used for craft metalworking by hammer working.[1] It is also used particularly as a lower-cost training material for silversmiths. Starting in 1944, shell casings made of gilding metal were melted down by the United States Mint to be made into pennies.[4] These pennies replaced the less popular steel cent of 1943, and the pennies of this composition were produced until 1946.</w:t>
        <w:br/>
        <w:br/>
        <w:t>Gilding metal was also used for the "bronze" Olympic medal at the 2020 Summer Olympics held in Tokyo, Japan in 2021.[5]</w:t>
        <w:br/>
        <w:br/>
        <w:t>Gilding metal may be annealed by heating to between 800–1,450 °F (427–788 °C).[6] It should be cooled slowly afterwards, to reduce risk of cracking.[7]</w:t>
      </w:r>
    </w:p>
    <w:p>
      <w:r>
        <w:rPr>
          <w:b/>
        </w:rPr>
        <w:t>Response</w:t>
      </w:r>
    </w:p>
    <w:p>
      <w:r>
        <w:t>Army Dress, weapons, metalworking, penny production, and Olympic medals</w:t>
      </w:r>
    </w:p>
    <w:p>
      <w:r>
        <w:rPr>
          <w:b/>
          <w:u w:val="single"/>
        </w:rPr>
        <w:t>Document 4166</w:t>
      </w:r>
    </w:p>
    <w:p>
      <w:r>
        <w:rPr>
          <w:b/>
        </w:rPr>
        <w:t>Instruction</w:t>
      </w:r>
    </w:p>
    <w:p>
      <w:r>
        <w:t>Given these paragraphs about the founding of Tesla, who else part from Elon Musk and J. B. Straubel are co-founders of Tesla?</w:t>
      </w:r>
    </w:p>
    <w:p>
      <w:r>
        <w:rPr>
          <w:b/>
        </w:rPr>
        <w:t>Context</w:t>
      </w:r>
    </w:p>
    <w:p>
      <w:r>
        <w:t>The company was incorporated as Tesla Motors, Inc. on July 1, 2003, by Martin Eberhard and Marc Tarpenning. Eberhard and Tarpenning served as CEO and CFO, respectively. Eberhard said he wanted to build "a car manufacturer that is also a technology company", with its core technologies as "the battery, the computer software, and the proprietary motor".</w:t>
        <w:br/>
        <w:br/>
        <w:t>Ian Wright was Tesla's third employee, joining a few months later. In February 2004, the company raised $7.5 million in series A funding, including $6.5 million from Elon Musk, who had received $100 million from the sale of his interest in PayPal two years earlier. Musk became the chairman of the board of directors and the largest shareholder of Tesla. J. B. Straubel joined Tesla in May 2004 as chief technical officer.</w:t>
        <w:br/>
        <w:br/>
        <w:t>A lawsuit settlement agreed to by Eberhard and Tesla in September 2009 allows all five – Eberhard, Tarpenning, Wright, Musk, and Straubel – to call themselves co-founders.</w:t>
      </w:r>
    </w:p>
    <w:p>
      <w:r>
        <w:rPr>
          <w:b/>
        </w:rPr>
        <w:t>Response</w:t>
      </w:r>
    </w:p>
    <w:p>
      <w:r>
        <w:t>Eberhard, Tarpenning and Wright</w:t>
      </w:r>
    </w:p>
    <w:p>
      <w:r>
        <w:rPr>
          <w:b/>
          <w:u w:val="single"/>
        </w:rPr>
        <w:t>Document 4167</w:t>
      </w:r>
    </w:p>
    <w:p>
      <w:r>
        <w:rPr>
          <w:b/>
        </w:rPr>
        <w:t>Instruction</w:t>
      </w:r>
    </w:p>
    <w:p>
      <w:r>
        <w:t>Identify which car manufacturer is Japanese or American: Honda, Buick</w:t>
      </w:r>
    </w:p>
    <w:p>
      <w:r>
        <w:rPr>
          <w:b/>
        </w:rPr>
        <w:t>Response</w:t>
      </w:r>
    </w:p>
    <w:p>
      <w:r>
        <w:t>Buick is American, Honda is Japanese</w:t>
      </w:r>
    </w:p>
    <w:p>
      <w:r>
        <w:rPr>
          <w:b/>
          <w:u w:val="single"/>
        </w:rPr>
        <w:t>Document 4168</w:t>
      </w:r>
    </w:p>
    <w:p>
      <w:r>
        <w:rPr>
          <w:b/>
        </w:rPr>
        <w:t>Instruction</w:t>
      </w:r>
    </w:p>
    <w:p>
      <w:r>
        <w:t>What is the First Amendment of the US constitution?</w:t>
      </w:r>
    </w:p>
    <w:p>
      <w:r>
        <w:rPr>
          <w:b/>
        </w:rPr>
        <w:t>Response</w:t>
      </w:r>
    </w:p>
    <w:p>
      <w:r>
        <w:t>The First Amendment protects freedom of speech and religion.</w:t>
      </w:r>
    </w:p>
    <w:p>
      <w:r>
        <w:rPr>
          <w:b/>
          <w:u w:val="single"/>
        </w:rPr>
        <w:t>Document 4169</w:t>
      </w:r>
    </w:p>
    <w:p>
      <w:r>
        <w:rPr>
          <w:b/>
        </w:rPr>
        <w:t>Instruction</w:t>
      </w:r>
    </w:p>
    <w:p>
      <w:r>
        <w:t>Who is Lewis Hamilton of Formula 1?</w:t>
      </w:r>
    </w:p>
    <w:p>
      <w:r>
        <w:rPr>
          <w:b/>
        </w:rPr>
        <w:t>Context</w:t>
      </w:r>
    </w:p>
    <w:p>
      <w:r>
        <w:t>Sir Lewis Carl Davidson Hamilton (born 7 January 1985) is a British racing driver currently competing in Formula One, driving for the Mercedes-AMG Petronas Formula One Team. In Formula One, Hamilton has won a joint-record seven World Drivers' Championship titles (tied with Michael Schumacher), and holds the records for the most wins (103), pole positions (103), and podium finishes (192), among others</w:t>
      </w:r>
    </w:p>
    <w:p>
      <w:r>
        <w:rPr>
          <w:b/>
        </w:rPr>
        <w:t>Response</w:t>
      </w:r>
    </w:p>
    <w:p>
      <w:r>
        <w:t>Born and raised in Stevenage, Hertfordshire, Hamilton joined the McLaren young driver programme in 1998 at the age of 13, becoming the youngest racing driver ever to be contracted by a Formula One team. This led to a Formula One drive with McLaren for six years from 2007 to 2012, making Hamilton the first ever black driver to race in the series. In his inaugural season, Hamilton set numerous records as he finished runner-up to Kimi Räikkönen by one point. The following season, he won his maiden title in dramatic fashion—making a crucial overtake at the last corner on the last lap of the last race of the season—to become the then-youngest Formula One World Champion in history. After six years with McLaren, Hamilton signed with Mercedes in 2013.</w:t>
        <w:br/>
        <w:br/>
        <w:t>Changes to the regulations for 2014 mandating the use of turbo-hybrid engines saw the start of a highly successful period for Hamilton, during which he won six further drivers' titles. Consecutive titles came in 2014 and 2015 during an intense rivalry with teammate Nico Rosberg. Following Rosberg's retirement in 2016, Ferrari's Sebastian Vettel became Hamilton's closest rival in two championship battles, in which Hamilton twice overturned mid-season point deficits to claim consecutive titles again in 2017 and 2018. His third and fourth consecutive titles followed in 2019 and 2020 to equal Schumacher's record of seven drivers' titles. Hamilton achieved his 100th pole position and race win during the 2021 season.</w:t>
        <w:br/>
        <w:br/>
        <w:t>Hamilton has been credited with furthering Formula One's global following by appealing to a broader audience outside the sport, in part due to his high-profile lifestyle, environmental and social activism, and exploits in music and fashion. He has also become a prominent advocate in support of activism to combat racism and push for increased diversity in motorsport. Hamilton was the highest-paid Formula One driver from 2013 to 2021, and was ranked as one of the world's highest-paid athletes by Forbes of twenty-tens decade and 2021. He was also listed in the 2020 issue of Time as one of the 100 most influential people globally, and was knighted in the 2021 New Year Honours. Hamilton was granted honorary Brazilian citizenship in 2022.</w:t>
      </w:r>
    </w:p>
    <w:p>
      <w:r>
        <w:rPr>
          <w:b/>
          <w:u w:val="single"/>
        </w:rPr>
        <w:t>Document 4170</w:t>
      </w:r>
    </w:p>
    <w:p>
      <w:r>
        <w:rPr>
          <w:b/>
        </w:rPr>
        <w:t>Instruction</w:t>
      </w:r>
    </w:p>
    <w:p>
      <w:r>
        <w:t>Who was the first woman to win a Nobel Prize, and which prizes did she win?</w:t>
      </w:r>
    </w:p>
    <w:p>
      <w:r>
        <w:rPr>
          <w:b/>
        </w:rPr>
        <w:t>Response</w:t>
      </w:r>
    </w:p>
    <w:p>
      <w:r>
        <w:t>Marie Curie was the first woman to win a Nobel Prize. She won the Nobel Prize in Physics in 1903 and the Nobel Prize in Chemistry in 1911.</w:t>
      </w:r>
    </w:p>
    <w:p>
      <w:r>
        <w:rPr>
          <w:b/>
          <w:u w:val="single"/>
        </w:rPr>
        <w:t>Document 4171</w:t>
      </w:r>
    </w:p>
    <w:p>
      <w:r>
        <w:rPr>
          <w:b/>
        </w:rPr>
        <w:t>Instruction</w:t>
      </w:r>
    </w:p>
    <w:p>
      <w:r>
        <w:t>I've heard astronauts talk about the normalization of deviance and the risks therein.  What is the normalization of deviance, and how do I avoid it?</w:t>
      </w:r>
    </w:p>
    <w:p>
      <w:r>
        <w:rPr>
          <w:b/>
        </w:rPr>
        <w:t>Response</w:t>
      </w:r>
    </w:p>
    <w:p>
      <w:r>
        <w:t>The normalization of deviance was a term coined by the sociologist Diane Vaughan who participated in the review of the Challenger disaster.  It was later the the subject of a number of public talks by astronaut Mike Mullane.  The theory is essentially that when we accept deviations from an expected standard, the deviation becomes the standard.  In the Challenger disaster, engineers kept noticing rubber o-rings that came back from tests in an out of tolerance state.  Because there were no dramatic failures during the tests, the engineers adjusted the standard for the o-rings to absorb these abnormalities.  Unfortunately, by normalizing deviance from the expected standard, it led to an o-ring failing during the Challenger launch, and the Challenger shuttle disintegrated in flight.  The normalization of deviance is an important pitfall to avoid when running any organization, but especially those which put its members in high risk situations, such as space travel.  To avoid it, you must remember, or learn, how and why certain standards were developed and adhere to them, even when pressures are high.</w:t>
      </w:r>
    </w:p>
    <w:p>
      <w:r>
        <w:rPr>
          <w:b/>
          <w:u w:val="single"/>
        </w:rPr>
        <w:t>Document 4172</w:t>
      </w:r>
    </w:p>
    <w:p>
      <w:r>
        <w:rPr>
          <w:b/>
        </w:rPr>
        <w:t>Instruction</w:t>
      </w:r>
    </w:p>
    <w:p>
      <w:r>
        <w:t>Which characters belong to DC or Marvel Universe? Avengers, Justice League of America</w:t>
      </w:r>
    </w:p>
    <w:p>
      <w:r>
        <w:rPr>
          <w:b/>
        </w:rPr>
        <w:t>Response</w:t>
      </w:r>
    </w:p>
    <w:p>
      <w:r>
        <w:t>Avengers is Marvel, Justice League of America is DC</w:t>
      </w:r>
    </w:p>
    <w:p>
      <w:r>
        <w:rPr>
          <w:b/>
          <w:u w:val="single"/>
        </w:rPr>
        <w:t>Document 4173</w:t>
      </w:r>
    </w:p>
    <w:p>
      <w:r>
        <w:rPr>
          <w:b/>
        </w:rPr>
        <w:t>Instruction</w:t>
      </w:r>
    </w:p>
    <w:p>
      <w:r>
        <w:t>Which is a species of fish? Loach or Poach</w:t>
      </w:r>
    </w:p>
    <w:p>
      <w:r>
        <w:rPr>
          <w:b/>
        </w:rPr>
        <w:t>Response</w:t>
      </w:r>
    </w:p>
    <w:p>
      <w:r>
        <w:t>Loach</w:t>
      </w:r>
    </w:p>
    <w:p>
      <w:r>
        <w:rPr>
          <w:b/>
          <w:u w:val="single"/>
        </w:rPr>
        <w:t>Document 4174</w:t>
      </w:r>
    </w:p>
    <w:p>
      <w:r>
        <w:rPr>
          <w:b/>
        </w:rPr>
        <w:t>Instruction</w:t>
      </w:r>
    </w:p>
    <w:p>
      <w:r>
        <w:t>Should I buy an electric car?</w:t>
      </w:r>
    </w:p>
    <w:p>
      <w:r>
        <w:rPr>
          <w:b/>
        </w:rPr>
        <w:t>Response</w:t>
      </w:r>
    </w:p>
    <w:p>
      <w:r>
        <w:t>Before deciding to purchase an electric vehicle (EV), consider key factors such as the overall cost, how and where you'll be charging it, the vehicle's range, and the driving experience. The car's effect on the environment might also be a consideration.</w:t>
        <w:br/>
        <w:t>When weighing the pros and cons of buying an electric car, consider factors like the overall cost, how and where you'll charge the vehicle, convenience, your driving experience, and the environment. Your finances, where you live, and your driving needs will also influence whether it's the right time to buy or lease an electric vehicle or wait.</w:t>
      </w:r>
    </w:p>
    <w:p>
      <w:r>
        <w:rPr>
          <w:b/>
          <w:u w:val="single"/>
        </w:rPr>
        <w:t>Document 4175</w:t>
      </w:r>
    </w:p>
    <w:p>
      <w:r>
        <w:rPr>
          <w:b/>
        </w:rPr>
        <w:t>Instruction</w:t>
      </w:r>
    </w:p>
    <w:p>
      <w:r>
        <w:t>From the example given in this paragraph, what is an eigenvector?</w:t>
      </w:r>
    </w:p>
    <w:p>
      <w:r>
        <w:rPr>
          <w:b/>
        </w:rPr>
        <w:t>Context</w:t>
      </w:r>
    </w:p>
    <w:p>
      <w:r>
        <w:t>The Mona Lisa example pictured here provides a simple illustration. Each point on the painting can be represented as a vector pointing from the center of the painting to that point. The linear transformation in this example is called a shear mapping. Points in the top half are moved to the right, and points in the bottom half are moved to the left, proportional to how far they are from the horizontal axis that goes through the middle of the painting. The vectors pointing to each point in the original image are therefore tilted right or left, and made longer or shorter by the transformation. Points along the horizontal axis do not move at all when this transformation is applied. Therefore, any vector that points directly to the right or left with no vertical component is an eigenvector of this transformation, because the mapping does not change its direction. Moreover, these eigenvectors all have an eigenvalue equal to one, because the mapping does not change their length either.</w:t>
      </w:r>
    </w:p>
    <w:p>
      <w:r>
        <w:rPr>
          <w:b/>
        </w:rPr>
        <w:t>Response</w:t>
      </w:r>
    </w:p>
    <w:p>
      <w:r>
        <w:t>An eigenvector of a mapping is any vector that does not change direction when the mapping is applied to it.</w:t>
      </w:r>
    </w:p>
    <w:p>
      <w:r>
        <w:rPr>
          <w:b/>
          <w:u w:val="single"/>
        </w:rPr>
        <w:t>Document 4176</w:t>
      </w:r>
    </w:p>
    <w:p>
      <w:r>
        <w:rPr>
          <w:b/>
        </w:rPr>
        <w:t>Instruction</w:t>
      </w:r>
    </w:p>
    <w:p>
      <w:r>
        <w:t>How to make movies?</w:t>
      </w:r>
    </w:p>
    <w:p>
      <w:r>
        <w:rPr>
          <w:b/>
        </w:rPr>
        <w:t>Response</w:t>
      </w:r>
    </w:p>
    <w:p>
      <w:r>
        <w:t>To make movies, you need to have a few things - money, talent and contacts. First, pick a story. If you don’t like existing ones you can write one. Next, decide on starcast that fits the story.  Next you want to find a director for the movie. After that comes filming. Once the film is ready  after edits, you are ready to distribute and rake in some money.</w:t>
      </w:r>
    </w:p>
    <w:p>
      <w:r>
        <w:rPr>
          <w:b/>
          <w:u w:val="single"/>
        </w:rPr>
        <w:t>Document 4177</w:t>
      </w:r>
    </w:p>
    <w:p>
      <w:r>
        <w:rPr>
          <w:b/>
        </w:rPr>
        <w:t>Instruction</w:t>
      </w:r>
    </w:p>
    <w:p>
      <w:r>
        <w:t>Which President of the US was less of a hawk than people supposed?</w:t>
      </w:r>
    </w:p>
    <w:p>
      <w:r>
        <w:rPr>
          <w:b/>
        </w:rPr>
        <w:t>Response</w:t>
      </w:r>
    </w:p>
    <w:p>
      <w:r>
        <w:t>Ronald Regan. Although he was considered an arch conservative and ardent neoliberal, he took a liberal approach to arms control. It was Regan who drove for a reduction in strategic arms with Mikhail Gorbachev on a walk by Lake Geneva when he asked if the US was attacked by Aliens "would you help us?". Gorbachev replied "No doubt about it" and they two found a starting point to a long arms reduction discussion between the two powers and Regan took the initiative to make an offer of deep cuts in arms levels in Reykjavik less than a year later.</w:t>
      </w:r>
    </w:p>
    <w:p>
      <w:r>
        <w:rPr>
          <w:b/>
          <w:u w:val="single"/>
        </w:rPr>
        <w:t>Document 4178</w:t>
      </w:r>
    </w:p>
    <w:p>
      <w:r>
        <w:rPr>
          <w:b/>
        </w:rPr>
        <w:t>Instruction</w:t>
      </w:r>
    </w:p>
    <w:p>
      <w:r>
        <w:t>From the given text, can you please extract all possible technical details of the aeroplane in the JSON format {key:value} where key is the attribute and value is the data for the attribute.</w:t>
      </w:r>
    </w:p>
    <w:p>
      <w:r>
        <w:rPr>
          <w:b/>
        </w:rPr>
        <w:t>Context</w:t>
      </w:r>
    </w:p>
    <w:p>
      <w:r>
        <w:t>The aircraft involved in the accident was a 4-year-old Airbus A330-203, with manufacturer serial number 660, registered as F-GZCP. Its first flight was on 25 February 2005, and it was delivered 2 months later to the airline on 18 April 2005. At the time of the crash, it was Air France's newest A330.[7][8] The aircraft was powered by two General Electric CF6-80E1A3 engines with a maximum thrust of 68,530 or 60,400 lbf (304.8 or 268.7 kN) (take-off/max continuous),[9] giving it a cruise speed range of Mach 0.82–0.86 (470–493 knots or 870–913 kilometres per hour or 541–567 miles per hour), at 35,000 feet (11,000 m) of altitude and a range of 12,500 km (6,700 nmi; 7,800 mi). The aircraft underwent a major overhaul on 16 April 2009, and at the time of the accident had accumulated about 18,870 flying hours.[10]</w:t>
      </w:r>
    </w:p>
    <w:p>
      <w:r>
        <w:rPr>
          <w:b/>
        </w:rPr>
        <w:t>Response</w:t>
      </w:r>
    </w:p>
    <w:p>
      <w:r>
        <w:t>Here are the technical details of the aeroplane that I could parse and format it in JSON format {key:value}.</w:t>
        <w:br/>
        <w:br/>
        <w:t>{</w:t>
        <w:br/>
        <w:t>"age in years":"4",</w:t>
        <w:br/>
        <w:t>"aircraft manufacturer":"Airbus",</w:t>
        <w:br/>
        <w:t>"aircraft model":"A330-203",</w:t>
        <w:br/>
        <w:t>"manufacturer serial number":"660",</w:t>
        <w:br/>
        <w:t>"aircraft registration number":"F-GZCP",</w:t>
        <w:br/>
        <w:t>"first flight date":"25 February, 2005",</w:t>
        <w:br/>
        <w:t>"airline delivery date":"18 April, 2005",</w:t>
        <w:br/>
        <w:t>"airline name":"Air France",</w:t>
        <w:br/>
        <w:t>"aircraft engine type":"General Electric CF6-80E1A3",</w:t>
        <w:br/>
        <w:t>"aircraft engine maximum thrust":"60400",</w:t>
        <w:br/>
        <w:t>"aircraft engine maximum thrust unit":"lbf",</w:t>
        <w:br/>
        <w:t>"aircraft cruise speed range":"Mach0.82-0.86",</w:t>
        <w:br/>
        <w:t>"aircraft cruise speed attitude":"35000",</w:t>
        <w:br/>
        <w:t>"aircraft cruise speed attitude unit":"feet",</w:t>
        <w:br/>
        <w:t>"aircraft range":"12500",</w:t>
        <w:br/>
        <w:t>"aircraft range unit":"km",</w:t>
        <w:br/>
        <w:t>"aircraft major overhaul date":"16 April, 2009",</w:t>
        <w:br/>
        <w:t>"aircraft accumulated flying hours":"18870"</w:t>
        <w:br/>
        <w:t>}</w:t>
      </w:r>
    </w:p>
    <w:p>
      <w:r>
        <w:rPr>
          <w:b/>
          <w:u w:val="single"/>
        </w:rPr>
        <w:t>Document 4179</w:t>
      </w:r>
    </w:p>
    <w:p>
      <w:r>
        <w:rPr>
          <w:b/>
        </w:rPr>
        <w:t>Instruction</w:t>
      </w:r>
    </w:p>
    <w:p>
      <w:r>
        <w:t>What are the different phases in systems development life cycle?</w:t>
      </w:r>
    </w:p>
    <w:p>
      <w:r>
        <w:rPr>
          <w:b/>
        </w:rPr>
        <w:t>Context</w:t>
      </w:r>
    </w:p>
    <w:p>
      <w:r>
        <w:t>Systems development life cycle</w:t>
        <w:br/>
        <w:br/>
        <w:t>Article</w:t>
        <w:br/>
        <w:t>Talk</w:t>
        <w:br/>
        <w:t>Read</w:t>
        <w:br/>
        <w:t>Edit</w:t>
        <w:br/>
        <w:t>View history</w:t>
        <w:br/>
        <w:br/>
        <w:t>Tools</w:t>
        <w:br/>
        <w:t>From Wikipedia, the free encyclopedia</w:t>
        <w:br/>
        <w:t>This article is about systems development life cycle. For the IBM's computer communication protocol, see Synchronous Data Link Control.</w:t>
        <w:br/>
        <w:br/>
        <w:t>Model of the software development life cycle, highlighting the maintenance phase</w:t>
        <w:br/>
        <w:t>In systems engineering, information systems and software engineering, the systems development life cycle (SDLC), also referred to as the application development life cycle, is a process for planning, creating, testing, and deploying an information system.[1] The SDLC concept applies to a range of hardware and software configurations, as a system can be composed of hardware only, software only, or a combination of both.[2] There are usually six stages in this cycle: requirement analysis, design, development and testing, implementation, documentation, and evaluation.</w:t>
        <w:br/>
        <w:br/>
        <w:t>Overview</w:t>
        <w:br/>
        <w:t>A systems development life cycle is composed of distinct work phases that are used by systems engineers and systems developers to deliver information systems. Like anything that is manufactured on an assembly line, an SDLC aims to produce high-quality systems that meet or exceed expectations, based on requirements, by delivering systems within scheduled time frames and cost estimates.[3] Computer systems are complex and often link components with varying origins. Various SDLC methodologies have been created, such as waterfall, spiral, agile, rapid prototyping, incremental, and synchronize and stabilize.[4]</w:t>
        <w:br/>
        <w:br/>
        <w:t>SDLC methodologies fit within a flexibility spectrum ranging from agile to iterative to sequential. Agile methodologies, such as XP and Scrum, focus on lightweight processes that allow for rapid changes.[5] Iterative methodologies, such as Rational Unified Process and dynamic systems development method, focus on stabilizing project scope and iteratively expanding or improving products. Sequential or big-design-up-front (BDUF) models, such as waterfall, focus on complete and correct planning to guide larger projects and limit risks to successful and predictable results.[citation needed] Anamorphic development is guided by project scope and adaptive iterations.</w:t>
        <w:br/>
        <w:br/>
        <w:t>In project management a project can include both a project life cycle (PLC) and an SDLC, during which somewhat different activities occur. According to Taylor (2004), "the project life cycle encompasses all the activities of the project, while the systems development life cycle focuses on realizing the product requirements".[6]</w:t>
        <w:br/>
        <w:br/>
        <w:t>SDLC is not a methodology per se, but rather a description of the phases that a methodology should address. The list of phases is not definitive, but typically includes planning, analysis, design, build, test, implement, and maintenance/support. In the Scrum framework,[7] for example, one could say a single user story goes through all the phases of the SDLC within a two-week sprint. By contrast the waterfall methodology, where every business requirement[citation needed] is translated into feature/functional descriptions which are then all implemented typically over a period of months or longer.[citation needed]</w:t>
        <w:br/>
        <w:br/>
        <w:t>History</w:t>
        <w:br/>
        <w:t>According to Elliott &amp; Strachan &amp; Radford (2004), SDLC "originated in the 1960s, to develop large scale functional business systems in an age of large scale business conglomerates. Information systems activities revolved around heavy data processing and number crunching routines".[8]</w:t>
        <w:br/>
        <w:br/>
        <w:t>The structured systems analysis and design method (SSADM) was produced for the UK government Office of Government Commerce in the 1980s. Ever since, according to Elliott (2004), "the traditional life cycle approaches to systems development have been increasingly replaced with alternative approaches and frameworks, which attempted to overcome some of the inherent deficiencies of the traditional SDLC".[8]</w:t>
        <w:br/>
        <w:br/>
        <w:t>Models</w:t>
        <w:br/>
        <w:br/>
        <w:t>A ten-phase version of the systems development life cycle[9]</w:t>
        <w:br/>
        <w:t>SDLC provides a set of phases/steps/activities for system designers and developers to follow. Each phase builds on the results of the previous one.[9][10][11][12] Not every project requires that the phases be sequential. For smaller, simpler projects, phases may be combined/overlap.[9]</w:t>
        <w:br/>
        <w:br/>
        <w:t>Waterfall</w:t>
        <w:br/>
        <w:t>The oldest and best known is the waterfall model, which uses a linear sequence of steps.[10] Waterfall has different varieties. One variety is as follows:[9][10][13][14]</w:t>
        <w:br/>
        <w:br/>
        <w:t>Preliminary analysis</w:t>
        <w:br/>
        <w:t>Conduct with a preliminary analysis, consider alternative solutions, estimate costs and benefits, and submit a preliminary plan with recommendations.</w:t>
        <w:br/>
        <w:br/>
        <w:t>Conduct preliminary analysis: Identify the organization's objectives and define the nature and scope of the project. Ensure that the project fits with the objectives.</w:t>
        <w:br/>
        <w:t>Consider alternative solutions: Alternatives may come from interviewing employees, clients, suppliers, and consultants, as well as competitive analysis.</w:t>
        <w:br/>
        <w:t>Cost-benefit analysis: Analyze the costs and benefits of the project.</w:t>
        <w:br/>
        <w:t>Systems analysis, requirements definition</w:t>
        <w:br/>
        <w:t>Decompose project goals[clarification needed] into defined functions and operations. This involves gathering and interpreting facts, diagnosing problems, and recommending changes. Analyze end-user information needs and resolve inconsistencies and incompleteness:[15]</w:t>
        <w:br/>
        <w:br/>
        <w:t>Collect facts: Obtain end-user requirements by document review, client interviews, observation, and questionnaires.</w:t>
        <w:br/>
        <w:t>Scrutinize existing system(s): Identify pros and cons.</w:t>
        <w:br/>
        <w:t>Analyze the proposed system: Find solutions to issues and prepare specifications, incorporating appropriate user proposals.</w:t>
        <w:br/>
        <w:t>Systems design</w:t>
        <w:br/>
        <w:t>At this step, desired features and operations are detailed, including screen layouts, business rules, process diagrams, pseudocode, and other deliverables.</w:t>
        <w:br/>
        <w:br/>
        <w:t>Development</w:t>
        <w:br/>
        <w:t>Write the code.</w:t>
        <w:br/>
        <w:br/>
        <w:t>Integration and testing</w:t>
        <w:br/>
        <w:t>Assemble the modules in a testing environment. Check for errors, bugs, and interoperability.</w:t>
        <w:br/>
        <w:br/>
        <w:t>Acceptance, installation, deployment</w:t>
        <w:br/>
        <w:t>Put the system into production. This may involve training users, deploying hardware, and loading information from the prior system.</w:t>
        <w:br/>
        <w:br/>
        <w:t>Maintenance</w:t>
        <w:br/>
        <w:t>Monitor the system to assess its ongoing fitness. Make modest changes and fixes as needed.</w:t>
        <w:br/>
        <w:br/>
        <w:t>Evaluation</w:t>
        <w:br/>
        <w:t>The system and the process are reviewed. Relevant questions include whether the newly implemented system meets requirements and achieves project goals, whether the system is usable, reliable/available, properly scaled and fault-tolerant. Process checks include review of timelines and expenses, as well as user acceptance.</w:t>
        <w:br/>
        <w:br/>
        <w:t>Disposal</w:t>
        <w:br/>
        <w:t>At end of life, plans are developed for discontinuing the system and transitioning to its replacement. Related information and infrastructure must be repurposed, archived, discarded, or destroyed, while appropriately protecting security.[16]</w:t>
        <w:br/>
        <w:br/>
        <w:t>In the following diagram, these stages of the are divided into ten steps, from definition to creation and modification of IT work products:</w:t>
        <w:br/>
        <w:br/>
        <w:t>Systems analysis and design</w:t>
        <w:br/>
        <w:t>Systems analysis and design (SAD) can be considered a meta-development activity, which serves to set the stage and bound the problem. SAD can help balance competing high-level requirements. SAD interacts with distributed enterprise architecture, enterprise I.T. Architecture, and business architecture, and relies heavily on concepts such as partitioning, interfaces, personae and roles, and deployment/operational modeling to arrive at a high-level system description. This high-level description is then broken down into the components and modules which can be analyzed, designed, and constructed separately and integrated to accomplish the business goal. SDLC and SAD are cornerstones of full life cycle product and system planning.</w:t>
        <w:br/>
        <w:br/>
        <w:t>Object-oriented analysis and design</w:t>
        <w:br/>
        <w:t>Object-oriented analysis and design (OOAD) is the process of analyzing a problem domain to develop a conceptual model that can then be used to guide development. During the analysis phase, a programmer develops written requirements and a formal vision document via interviews with stakeholders.</w:t>
        <w:br/>
        <w:br/>
        <w:t>The conceptual model that results from OOAD typically consists of use cases, and class and interaction diagrams. It may also include a user interface mock-up.</w:t>
        <w:br/>
        <w:br/>
        <w:t>An output artifact does not need to be completely defined to serve as input of object-oriented design; analysis and design may occur in parallel. In practice the results of one activity can feed the other in an iterative process.</w:t>
        <w:br/>
        <w:br/>
        <w:t>Some typical input artifacts for OOAD:</w:t>
        <w:br/>
        <w:br/>
        <w:t>Conceptual model: A conceptual model is the result of object-oriented analysis. It captures concepts in the problem domain. The conceptual model is explicitly independent of implementation details.</w:t>
        <w:br/>
        <w:t>Use cases: A use case is a description of sequences of events that, taken together, complete a required task. Each use case provides scenarios that convey how the system should interact with actors (users). Actors may be end users or other systems. Use cases may further elaborated using diagrams. Such diagrams identify the actor and the processes they perform.</w:t>
        <w:br/>
        <w:t>System Sequence Diagram: A System Sequence diagrams (SSD) is a picture that shows, for a particular use case, the events that actors generate, their order, including inter-system events.</w:t>
        <w:br/>
        <w:t>User interface document: Document that shows and describes the user interface.</w:t>
        <w:br/>
        <w:t>Data model: A data model describes how data elements relate to each other. The data model is created before the design phase. Object-oriented designs map directly from the data model. Relational designs are more involved.</w:t>
        <w:br/>
        <w:t>System lifecycle</w:t>
        <w:br/>
        <w:t>The system lifecycle is a view of a system or proposed system that addresses all phases of its existence to include system conception, design and development, production and/or construction, distribution, operation, maintenance and support, retirement, phase-out, and disposal.[17]</w:t>
        <w:br/>
        <w:br/>
        <w:t>Conceptual design</w:t>
        <w:br/>
        <w:t>The conceptual design stage is the stage where an identified need is examined, requirements for potential solutions are defined, potential solutions are evaluated, and a system specification is developed. The system specification represents the technical requirements that will provide overall guidance for system design. Because this document determines all future development, the stage cannot be completed until a conceptual design review has determined that the system specification properly addresses the motivating need.</w:t>
        <w:br/>
        <w:br/>
        <w:t>Key steps within the conceptual design stage include:</w:t>
        <w:br/>
        <w:br/>
        <w:t>Need identification</w:t>
        <w:br/>
        <w:t>Feasibility analysis</w:t>
        <w:br/>
        <w:t>System requirements analysis</w:t>
        <w:br/>
        <w:t>System specification</w:t>
        <w:br/>
        <w:t>Conceptual design review</w:t>
        <w:br/>
        <w:t>Preliminary system design</w:t>
        <w:br/>
        <w:t>During this stage of the system lifecycle, subsystems that perform the desired system functions are designed and specified in compliance with the system specification. Interfaces between subsystems are defined, as well as overall test and evaluation requirements.[18] At the completion of this stage, a development specification is produced that is sufficient to perform detailed design and development.</w:t>
        <w:br/>
        <w:br/>
        <w:t>Key steps within the preliminary design stage include:</w:t>
        <w:br/>
        <w:br/>
        <w:t>Functional analysis</w:t>
        <w:br/>
        <w:t>Requirements allocation</w:t>
        <w:br/>
        <w:t>Detailed trade-off studies</w:t>
        <w:br/>
        <w:t>Synthesis of system options</w:t>
        <w:br/>
        <w:t>Preliminary design of engineering models</w:t>
        <w:br/>
        <w:t>Development specification</w:t>
        <w:br/>
        <w:t>Preliminary design review</w:t>
        <w:br/>
        <w:t>For example, as the system analyst of Viti Bank, you have been tasked to examine the current information system. Viti Bank is a fast-growing bank in Fiji. Customers in remote rural areas are finding difficulty to access the bank services. It takes them days or even weeks to travel to a location to access the bank services. With the vision of meeting the customers' needs, the bank has requested your services to examine the current system and to come up with solutions or recommendations of how the current system can be provided to meet its needs.</w:t>
        <w:br/>
        <w:br/>
        <w:t>Detail design and development</w:t>
        <w:br/>
        <w:t>This stage includes the development of detailed designs that brings initial design work into a completed form of specifications. This work includes the specification of interfaces between the system and its intended environment, and a comprehensive evaluation of the systems logistical, maintenance and support requirements. The detail design and development is responsible for producing the product, process and material specifications and may result in substantial changes to the development specification.</w:t>
        <w:br/>
        <w:br/>
        <w:t>Key steps within the detail design and development stage include:</w:t>
        <w:br/>
        <w:br/>
        <w:t>Detailed design</w:t>
        <w:br/>
        <w:t>Detailed synthesis</w:t>
        <w:br/>
        <w:t>Development of engineering and prototype models</w:t>
        <w:br/>
        <w:t>Revision of development specification</w:t>
        <w:br/>
        <w:t>Product, process, and material specification</w:t>
        <w:br/>
        <w:t>Critical design review</w:t>
        <w:br/>
        <w:t>Production and construction</w:t>
        <w:br/>
        <w:t>During the production and/or construction stage the product is built or assembled in accordance with the requirements specified in the product, process and material specifications, and is deployed and tested within the operational target environment. System assessments are conducted in order to correct deficiencies and adapt the system for continued improvement.</w:t>
        <w:br/>
        <w:br/>
        <w:t>Key steps within the product construction stage include:</w:t>
        <w:br/>
        <w:br/>
        <w:t>Production and/or construction of system components</w:t>
        <w:br/>
        <w:t>Acceptance testing</w:t>
        <w:br/>
        <w:t>System distribution and operation</w:t>
        <w:br/>
        <w:t>Operational testing and evaluation</w:t>
        <w:br/>
        <w:t>System assessment</w:t>
        <w:br/>
        <w:t>Utilization and support</w:t>
        <w:br/>
        <w:t>Once fully deployed, the system is used for its intended operational role and maintained within its operational environment.</w:t>
        <w:br/>
        <w:br/>
        <w:t>Key steps within the utilization and support stage include:</w:t>
        <w:br/>
        <w:br/>
        <w:t>System operation in the user environment</w:t>
        <w:br/>
        <w:t>Change management</w:t>
        <w:br/>
        <w:t>System modifications for improvement</w:t>
        <w:br/>
        <w:t>System assessment</w:t>
        <w:br/>
        <w:t>Phase-out and disposal</w:t>
        <w:br/>
        <w:t>Effectiveness and efficiency of the system must be continuously evaluated to determine when the product has met its maximum effective lifecycle.[19] Considerations include: Continued existence of operational need, matching between operational requirements and system performance, feasibility of system phase-out versus maintenance, and availability of alternative systems.</w:t>
        <w:br/>
        <w:br/>
        <w:t>Phases</w:t>
        <w:br/>
        <w:br/>
        <w:t>This section includes a list of references, related reading, or external links, but its sources remain unclear because it lacks inline citations. Please help to improve this section by introducing more precise citations. (January 2023) (Learn how and when to remove this template message)</w:t>
        <w:br/>
        <w:t>System investigation</w:t>
        <w:br/>
        <w:t>During this step, current priorities that would be affected and how they should be handled are considered. A feasibility study determines whether creating a new or improved system is appropriate. This helps to estimate costs, benefits, resource requirements, and specific user needs.</w:t>
        <w:br/>
        <w:br/>
        <w:t>The feasibility study should address operational, financial, technical, human factors, and legal/political concerns.</w:t>
        <w:br/>
        <w:br/>
        <w:t>Analysis</w:t>
        <w:br/>
        <w:t>The goal of analysis is to determine where the problem is. This step involves decomposing the system into pieces, analyzing project goals, breaking down what needs to be created, and engaging users to define requirements.</w:t>
        <w:br/>
        <w:br/>
        <w:t>Design</w:t>
        <w:br/>
        <w:t>In systems design, functions and operations are described in detail, including screen layouts, business rules, process diagrams, and other documentation. Modular design reduces complexity and allows the outputs to describe the system as a collection of subsystems.</w:t>
        <w:br/>
        <w:br/>
        <w:t>The design stage takes as its input the requirements already defined. For each requirement, a set of design elements is produced.</w:t>
        <w:br/>
        <w:br/>
        <w:t>Design documents typically include functional hierarchy diagrams, screen layouts, business rules, process diagrams, pseudo-code, and a complete data model with a data dictionary. These elements describe the system in sufficient detail that developers and engineers can develop and deliver the system with minimal additional input.</w:t>
        <w:br/>
        <w:br/>
        <w:t>Testing</w:t>
        <w:br/>
        <w:t>The code is tested at various levels in software testing. Unit, system, and user acceptance tests are typically performed. Many approaches to testing have been adopted.</w:t>
        <w:br/>
        <w:br/>
        <w:t>The following types of testing may be relevant:</w:t>
        <w:br/>
        <w:br/>
        <w:t>Path testing</w:t>
        <w:br/>
        <w:t>Data set testing</w:t>
        <w:br/>
        <w:t>Unit testing</w:t>
        <w:br/>
        <w:t>System testing</w:t>
        <w:br/>
        <w:t>Integration testing</w:t>
        <w:br/>
        <w:t>Black-box testing</w:t>
        <w:br/>
        <w:t>White-box testing</w:t>
        <w:br/>
        <w:t>Regression testing</w:t>
        <w:br/>
        <w:t>Automation testing</w:t>
        <w:br/>
        <w:t>User acceptance testing</w:t>
        <w:br/>
        <w:t>Software performance testing</w:t>
        <w:br/>
        <w:t>Training and transition</w:t>
        <w:br/>
        <w:t>Once a system has been stabilized through testing, SDLC ensures that proper training is prepared and performed before transitioning the system to support staff and end users. Training usually covers operational training for support staff as well as end-user training.</w:t>
        <w:br/>
        <w:br/>
        <w:t>After training, systems engineers and developers transition the system to its production environment.</w:t>
        <w:br/>
        <w:br/>
        <w:t>Operations and maintenance</w:t>
        <w:br/>
        <w:t>Maintenance includes changes, fixes, and enhancements.</w:t>
        <w:br/>
        <w:br/>
        <w:t>Evaluation</w:t>
        <w:br/>
        <w:t>The final phase of the SDLC is to measure the effectiveness of the system and evaluate potential enhancements.</w:t>
        <w:br/>
        <w:br/>
        <w:t>Life cycle</w:t>
        <w:br/>
        <w:t>Management and control</w:t>
        <w:br/>
        <w:br/>
        <w:t>SDLC phases related to management controls[20]</w:t>
        <w:br/>
        <w:t>SDLC phase objectives are described in this section with key deliverables, a description of recommended tasks, and a summary of related control objectives for effective management. It is critical for the project manager to establish and monitor control objectives while executing projects. Control objectives are clear statements of the desired result or purpose and should be defined and monitored throughout a project. Control objectives can be grouped into major categories (domains), and relate to the SDLC phases as shown in the figure.[20]</w:t>
        <w:br/>
        <w:br/>
        <w:t>To manage and control a substantial SDLC initiative, a work breakdown structure (WBS) captures and schedules the work. The WBS and all programmatic material should be kept in the "project description" section of the project notebook.[clarification needed] The project manager chooses a WBS format that best describes the project.</w:t>
        <w:br/>
        <w:br/>
        <w:t>The diagram shows that coverage spans numerous phases of the SDLC but the associated MCD[clarification needed] shows mappings to SDLC phases. For example, Analysis and Design is primarily performed as part of the Acquisition and Implementation Domain, and System Build and Prototype is primarily performed as part of delivery and support.[20]</w:t>
        <w:br/>
        <w:br/>
        <w:t>Work breakdown structured organization</w:t>
        <w:br/>
        <w:br/>
        <w:t>Work breakdown structure[20]</w:t>
        <w:br/>
        <w:t>The upper section of the WBS provides an overview of the project scope and timeline. It should also summarize the major phases and milestones. The middle section is based on the SDLC phases. WBS elements consist of milestones and tasks to be completed rather than activities to be undertaken and have a deadline. Each task has a measurable output (e.g., analysis document). A WBS task may rely on one or more activities (e.g. coding). Parts of the project needing support from contractors should have a statement of work (SOW). The development of a SOW does not occur during a specific phase of SDLC but is developed to include the work from the SDLC process that may be conducted by contractors.[20]</w:t>
        <w:br/>
        <w:br/>
        <w:t>Baselines</w:t>
        <w:br/>
        <w:t>Baselines[clarification needed] are established after four of the five phases of the SDLC, and are critical to the iterative nature of the model.[21] Baselines become milestones.</w:t>
        <w:br/>
        <w:br/>
        <w:t>functional baseline: established after the conceptual design phase.</w:t>
        <w:br/>
        <w:t>allocated baseline: established after the preliminary design phase.</w:t>
        <w:br/>
        <w:t>product baseline: established after the detail design and development phase.</w:t>
        <w:br/>
        <w:t>updated product baseline: established after the production construction phase.</w:t>
      </w:r>
    </w:p>
    <w:p>
      <w:r>
        <w:rPr>
          <w:b/>
        </w:rPr>
        <w:t>Response</w:t>
      </w:r>
    </w:p>
    <w:p>
      <w:r>
        <w:t>There are 7 phases in systems development life cycle. They are system investigation, Analysis, Design, Testing, Training and transition, Operations and maintenance and Evaluation</w:t>
      </w:r>
    </w:p>
    <w:p>
      <w:r>
        <w:rPr>
          <w:b/>
          <w:u w:val="single"/>
        </w:rPr>
        <w:t>Document 4180</w:t>
      </w:r>
    </w:p>
    <w:p>
      <w:r>
        <w:rPr>
          <w:b/>
        </w:rPr>
        <w:t>Instruction</w:t>
      </w:r>
    </w:p>
    <w:p>
      <w:r>
        <w:t>What are the three teams in the mobile game Pokemon Go?</w:t>
      </w:r>
    </w:p>
    <w:p>
      <w:r>
        <w:rPr>
          <w:b/>
        </w:rPr>
        <w:t>Response</w:t>
      </w:r>
    </w:p>
    <w:p>
      <w:r>
        <w:t>Pokemon Go players select a team once they reach level 5. They are part of this team throughout the game. The teams are represented by a color and a theme. Options are Yellow (Instinct), Blue (Mystic) or Red (Valor). Players in Pokemon Go are referred to as Trainers, and the Trainers from opposing teams battle for control of Gyms.</w:t>
      </w:r>
    </w:p>
    <w:p>
      <w:r>
        <w:rPr>
          <w:b/>
          <w:u w:val="single"/>
        </w:rPr>
        <w:t>Document 4181</w:t>
      </w:r>
    </w:p>
    <w:p>
      <w:r>
        <w:rPr>
          <w:b/>
        </w:rPr>
        <w:t>Instruction</w:t>
      </w:r>
    </w:p>
    <w:p>
      <w:r>
        <w:t>when was the first digital electronic calculating machine developed?</w:t>
      </w:r>
    </w:p>
    <w:p>
      <w:r>
        <w:rPr>
          <w:b/>
        </w:rPr>
        <w:t>Response</w:t>
      </w:r>
    </w:p>
    <w:p>
      <w:r>
        <w:t>The first digital electronic calculating machines were developed during World War II. The first semiconductor transistors in the late 1940s were followed by the silicon-based MOSFET (MOS transistor) and monolithic integrated circuit chip technologies in the late 1950s, leading to the microprocessor and the microcomputer revolution in the 1970s.</w:t>
      </w:r>
    </w:p>
    <w:p>
      <w:r>
        <w:rPr>
          <w:b/>
          <w:u w:val="single"/>
        </w:rPr>
        <w:t>Document 4182</w:t>
      </w:r>
    </w:p>
    <w:p>
      <w:r>
        <w:rPr>
          <w:b/>
        </w:rPr>
        <w:t>Instruction</w:t>
      </w:r>
    </w:p>
    <w:p>
      <w:r>
        <w:t>What batting traits make a good baseball or softball hitter?</w:t>
      </w:r>
    </w:p>
    <w:p>
      <w:r>
        <w:rPr>
          <w:b/>
        </w:rPr>
        <w:t>Response</w:t>
      </w:r>
    </w:p>
    <w:p>
      <w:r>
        <w:t xml:space="preserve">There are many traits that great baseball and softball batters share.  Some of the most important are extreme confidence, sound batting mechanics, and coordination developed though a combination of talent and practice.  </w:t>
        <w:br/>
        <w:br/>
        <w:t>All great hitters share some consistencies in their batting mechanics such as their lower half mechanics, their hand and bat path, and their head and eye movement.</w:t>
        <w:br/>
        <w:br/>
        <w:t xml:space="preserve">With their lower half mechanics they generate powerful torque from the ground up by timing the planting their feet in a balanced position and forcefully rotating and opening their hips.  Hitting powerful line drives relies heavily on the barrel of the bat meeting the ball flush.  Batters increase the odds of this by keeping their hands in, connected to the back shoulder, and having one palm facing up and one palm facing down for as long as possible as the bat path travels through the strike zone.  Finally, all great hitters maintain consistent head and eye position throughout the motion. </w:t>
        <w:br/>
        <w:br/>
        <w:t>There are many nuances of batting mechanics that all great hitters share but these are some of the most important.</w:t>
      </w:r>
    </w:p>
    <w:p>
      <w:r>
        <w:rPr>
          <w:b/>
          <w:u w:val="single"/>
        </w:rPr>
        <w:t>Document 4183</w:t>
      </w:r>
    </w:p>
    <w:p>
      <w:r>
        <w:rPr>
          <w:b/>
        </w:rPr>
        <w:t>Instruction</w:t>
      </w:r>
    </w:p>
    <w:p>
      <w:r>
        <w:t>Can you give me some background on Perez v. Campbell</w:t>
      </w:r>
    </w:p>
    <w:p>
      <w:r>
        <w:rPr>
          <w:b/>
        </w:rPr>
        <w:t>Context</w:t>
      </w:r>
    </w:p>
    <w:p>
      <w:r>
        <w:t>Perez v. Campbell, 402 U.S. 637 (1971), was a case in which the Supreme Court of the United States held that Arizona's law suspending a driver's license was unconstitutional due to its conflict with the federal Bankruptcy Act under the Supremacy Clause of the Constitution.[1][2]</w:t>
        <w:br/>
        <w:br/>
        <w:t>Background</w:t>
        <w:br/>
        <w:t>The plaintiffs, Mr. Adolfo and Mrs. Emma Perez, were licensed uninsured motorists in the state of Arizona. Insurance was not required under Arizona law.[3] Mr. Perez was involved in a traffic accident and, unable to pay the associated costs, soon filed for bankruptcy. Arizona, under its financial responsibility laws, withdrew the Perez' licenses, and the couple filed suit in district court, where their claim was denied. The Perez family's appeal to the United States Court of Appeals for the Ninth Circuit was denied, and they subsequently appealed to the United States Supreme Court, which granted certiorari.[1]</w:t>
      </w:r>
    </w:p>
    <w:p>
      <w:r>
        <w:rPr>
          <w:b/>
        </w:rPr>
        <w:t>Response</w:t>
      </w:r>
    </w:p>
    <w:p>
      <w:r>
        <w:t>Perez v. Campbell, 402 U.S. 637 (1971), was a case in which the Supreme Court of the United States held that Arizona's law suspending a driver's license was unconstitutional due to its conflict with the federal Bankruptcy Act under the Supremacy Clause of the Constitution.</w:t>
        <w:br/>
        <w:br/>
        <w:t>The plaintiffs, Mr. Adolfo and Mrs. Emma Perez, were licensed uninsured motorists in the state of Arizona. Insurance was not required under Arizona law. Mr. Perez was involved in a traffic accident and, unable to pay the associated costs, soon filed for bankruptcy. Arizona, under its financial responsibility laws, withdrew the Perez' licenses, and the couple filed suit in district court, where their claim was denied. The Perez family's appeal to the United States Court of Appeals for the Ninth Circuit was denied, and they subsequently appealed to the United States Supreme Court, which granted certiorari.</w:t>
      </w:r>
    </w:p>
    <w:p>
      <w:r>
        <w:rPr>
          <w:b/>
          <w:u w:val="single"/>
        </w:rPr>
        <w:t>Document 4184</w:t>
      </w:r>
    </w:p>
    <w:p>
      <w:r>
        <w:rPr>
          <w:b/>
        </w:rPr>
        <w:t>Instruction</w:t>
      </w:r>
    </w:p>
    <w:p>
      <w:r>
        <w:t>How many national championships has Nick Saban won at Alabama?</w:t>
      </w:r>
    </w:p>
    <w:p>
      <w:r>
        <w:rPr>
          <w:b/>
        </w:rPr>
        <w:t>Context</w:t>
      </w:r>
    </w:p>
    <w:p>
      <w:r>
        <w:t>The Alabama Crimson Tide football program represents the University of Alabama (variously Alabama, UA, or Bama) in the sport of American football. The team competes in the Football Bowl Subdivision (FBS) of the National Collegiate Athletic Association (NCAA) and the Western Division of the Southeastern Conference (SEC).[4] The team's head coach is Nick Saban, who has led the Tide to six national championships over his tenure.[5] The Crimson Tide is among the most storied and decorated football programs in NCAA history. Since beginning play in 1892, the program claims 18 national championships,[6][7][8] including 13 wire-service (AP or Coaches') national titles in the poll-era, and five other titles before the poll-era.[8][9][10] From 1958 to 1982, the team was led by Hall of Fame coach Paul "Bear" Bryant, who won six national titles with the program.[7] Despite numerous national and conference championships, it was not until 2009 that an Alabama player received a Heisman Trophy, when running back Mark Ingram II became the university's first winner. In 2015, Derrick Henry became the university's second Heisman winner.[11] The Crimson Tide won back to back Heisman trophies in 2020 and 2021, with DeVonta Smith and Bryce Young.</w:t>
      </w:r>
    </w:p>
    <w:p>
      <w:r>
        <w:rPr>
          <w:b/>
        </w:rPr>
        <w:t>Response</w:t>
      </w:r>
    </w:p>
    <w:p>
      <w:r>
        <w:t>As head coach of the Alabama Crimson Tide football team, Nick Saban has won six national championships. Alabama claims 18 football national championships in the program's history.</w:t>
      </w:r>
    </w:p>
    <w:p>
      <w:r>
        <w:rPr>
          <w:b/>
          <w:u w:val="single"/>
        </w:rPr>
        <w:t>Document 4185</w:t>
      </w:r>
    </w:p>
    <w:p>
      <w:r>
        <w:rPr>
          <w:b/>
        </w:rPr>
        <w:t>Instruction</w:t>
      </w:r>
    </w:p>
    <w:p>
      <w:r>
        <w:t>Name a few famous Dutch artists, and the respective movements for which they are known.</w:t>
      </w:r>
    </w:p>
    <w:p>
      <w:r>
        <w:rPr>
          <w:b/>
        </w:rPr>
        <w:t>Response</w:t>
      </w:r>
    </w:p>
    <w:p>
      <w:r>
        <w:t>1. Rembrandt - Baroque, or the Dutch Golden Age. Known for his masterful use of light and shadow, and his expressive portraits.</w:t>
        <w:br/>
        <w:br/>
        <w:t>2. Vermeer - Baroque, or the Dutch Golden Age. Known for the interplay of colors and light, and his depictions of ordinary domestic scenes.</w:t>
        <w:br/>
        <w:br/>
        <w:t>3. Van Gogh - Post-Impression. Known for his vibrant and bold colors, and emotional portraits of daily life.</w:t>
        <w:br/>
        <w:br/>
        <w:t>4. Mondrian - De Stijl. A pioneer of the De Stijl movement, which is known for its strict use of geometry and colors, he is well known for his abstract grid paintings.</w:t>
      </w:r>
    </w:p>
    <w:p>
      <w:r>
        <w:rPr>
          <w:b/>
          <w:u w:val="single"/>
        </w:rPr>
        <w:t>Document 4186</w:t>
      </w:r>
    </w:p>
    <w:p>
      <w:r>
        <w:rPr>
          <w:b/>
        </w:rPr>
        <w:t>Instruction</w:t>
      </w:r>
    </w:p>
    <w:p>
      <w:r>
        <w:t>From the given text, Please list some points about The International School of Beijing</w:t>
      </w:r>
    </w:p>
    <w:p>
      <w:r>
        <w:rPr>
          <w:b/>
        </w:rPr>
        <w:t>Context</w:t>
      </w:r>
    </w:p>
    <w:p>
      <w:r>
        <w:t>The International School of Beijing (ISB, Chinese: 北京顺义国际学校) is a non-profit international coeducational day school in Beijing, China. The school was founded in 1980 and offers a dual English and Chinese language program for students from EY to Grade 12. ISB is recognized by the Beijing Education Commission (BEC) as an independent school for expatriate children.</w:t>
      </w:r>
    </w:p>
    <w:p>
      <w:r>
        <w:rPr>
          <w:b/>
        </w:rPr>
        <w:t>Response</w:t>
      </w:r>
    </w:p>
    <w:p>
      <w:r>
        <w:t>1. Located in Beijing, China, The International School of Beijing is a non-profit, coeducational international day school.</w:t>
        <w:br/>
        <w:t>2. The school was established in 1980 and provides students in grades EY through 12 with a bilingual English and Chinese language programme.</w:t>
        <w:br/>
        <w:t>3. ISB is acknowledged as an independent school for children of expatriates by the Beijing Education Commission (BEC).</w:t>
      </w:r>
    </w:p>
    <w:p>
      <w:r>
        <w:rPr>
          <w:b/>
          <w:u w:val="single"/>
        </w:rPr>
        <w:t>Document 4187</w:t>
      </w:r>
    </w:p>
    <w:p>
      <w:r>
        <w:rPr>
          <w:b/>
        </w:rPr>
        <w:t>Instruction</w:t>
      </w:r>
    </w:p>
    <w:p>
      <w:r>
        <w:t>What is Ethiopia known for from agriculture perspective?</w:t>
      </w:r>
    </w:p>
    <w:p>
      <w:r>
        <w:rPr>
          <w:b/>
        </w:rPr>
        <w:t>Response</w:t>
      </w:r>
    </w:p>
    <w:p>
      <w:r>
        <w:t>Ethiopia is well known for its exports of coffee, sesame seeds, gold, cut flowers, and zinc(World bank data). In terms of geography and climate, Ethiopia is slightly less than twice the size of Texas and has a tropical monsoon climate with wide topographic-induced variation (World factbook). The country is located on a high plateau with a central mountain range that is divided by the Great Rift Valley. The typical family size in Ethiopia is five members, and the type of dwelling they live in depends on whether they are in a rural or urban area. In Ethiopia, many families live in traditional thatched-roof houses made of mud or wattle and daub, while urban dwellings are more likely to be made of brick or concrete. However, they may still be relatively small and basic, with limited amenities, and many families in urban areas live in overcrowded and informal settlements that lack basic infrastructure and services. (International Labour Organization)</w:t>
      </w:r>
    </w:p>
    <w:p>
      <w:r>
        <w:rPr>
          <w:b/>
          <w:u w:val="single"/>
        </w:rPr>
        <w:t>Document 4188</w:t>
      </w:r>
    </w:p>
    <w:p>
      <w:r>
        <w:rPr>
          <w:b/>
        </w:rPr>
        <w:t>Instruction</w:t>
      </w:r>
    </w:p>
    <w:p>
      <w:r>
        <w:t>What is the history of Afrobeats?</w:t>
      </w:r>
    </w:p>
    <w:p>
      <w:r>
        <w:rPr>
          <w:b/>
        </w:rPr>
        <w:t>Context</w:t>
      </w:r>
    </w:p>
    <w:p>
      <w:r>
        <w:t>This article is about 21st century genre and overarching term for West African pop music. For the 1960s/1970s genre made by artists such as Fela Kuti and Tony Allen, see Afrobeat. For the British genre popularised by J Hus, see Afroswing.</w:t>
      </w:r>
    </w:p>
    <w:p>
      <w:r>
        <w:rPr>
          <w:b/>
        </w:rPr>
        <w:t>Response</w:t>
      </w:r>
    </w:p>
    <w:p>
      <w:r>
        <w:t>Afrobeats (not to be confused with Afrobeat or Afroswing[1]), or Afro-pop or Afro-fusion (or Afropop or Afrofusion), is an umbrella term to describe popular music from West Africa and the diaspora[2][3] that initially developed in Nigeria, Ghana, and the UK in the 2000s and 2010s. Afrobeats is less of a style per se, and more of a descriptor for the fusion of sounds flowing out of Ghana and Nigeria. Genres such as hiplife, jùjú music, highlife and naija beats, among others, were amalgamated under the 'Afrobeats' umbrella.[4][5][6][7]</w:t>
      </w:r>
    </w:p>
    <w:p>
      <w:r>
        <w:rPr>
          <w:b/>
          <w:u w:val="single"/>
        </w:rPr>
        <w:t>Document 4189</w:t>
      </w:r>
    </w:p>
    <w:p>
      <w:r>
        <w:rPr>
          <w:b/>
        </w:rPr>
        <w:t>Instruction</w:t>
      </w:r>
    </w:p>
    <w:p>
      <w:r>
        <w:t>What are the main cat personality types?</w:t>
      </w:r>
    </w:p>
    <w:p>
      <w:r>
        <w:rPr>
          <w:b/>
        </w:rPr>
        <w:t>Response</w:t>
      </w:r>
    </w:p>
    <w:p>
      <w:r>
        <w:t>Similar to humans, all cats have their unique quirks that make them special, but research has shown that they fall into 5 main personality types:</w:t>
        <w:br/>
        <w:t>1 - The human cat likes to be around people, is a social butterfly. They prefer activities that they can do with their human overlords as opposed to being independent.</w:t>
        <w:br/>
        <w:t>2 - The hunter cat, like its wild ancestors, likes to hunt for food, prey. They like to roam and explore and have a desire to be outdoors.</w:t>
        <w:br/>
        <w:t>3 - The cat's cat likes to cuddle with other cats. This type of personality typically comes from cats who are raised with other cats.</w:t>
        <w:br/>
        <w:t>4 - The cantankerous cat likes to be left alone. They tend to be grumpy when their habits are disrupted. In short, they have sensitive needs.</w:t>
        <w:br/>
        <w:t>5 - The inquisitive cat is always curious and getting into mischief. They like to flex their investigate skills by looking in boxes, exploring new areas, and playing with puzzles. These cats enjoy meeting new friends and don't necessarily like to be left alone.</w:t>
        <w:br/>
        <w:t>Overall, your cat's personality type will depend on a mix of factors including their upbringing, development, and genetics.</w:t>
      </w:r>
    </w:p>
    <w:p>
      <w:r>
        <w:rPr>
          <w:b/>
          <w:u w:val="single"/>
        </w:rPr>
        <w:t>Document 4190</w:t>
      </w:r>
    </w:p>
    <w:p>
      <w:r>
        <w:rPr>
          <w:b/>
        </w:rPr>
        <w:t>Instruction</w:t>
      </w:r>
    </w:p>
    <w:p>
      <w:r>
        <w:t>What Are Qualified Expenses for approved Use of 529 accounts?</w:t>
      </w:r>
    </w:p>
    <w:p>
      <w:r>
        <w:rPr>
          <w:b/>
        </w:rPr>
        <w:t>Response</w:t>
      </w:r>
    </w:p>
    <w:p>
      <w:r>
        <w:t xml:space="preserve">This is not an exhaustive list of qualified expenses, and rules for some of these expenses can be more complicated than others. You can always review the IRS 529 plan guidelines or your 529 plan for more specific information. </w:t>
        <w:br/>
        <w:br/>
        <w:t>Tuition and Fees</w:t>
        <w:br/>
        <w:t>Books and Supplies</w:t>
        <w:br/>
        <w:t>Computers, Software and Internet Access</w:t>
        <w:br/>
        <w:t>Room and Board</w:t>
        <w:br/>
        <w:t>Special Needs Equipment</w:t>
        <w:br/>
        <w:t>Student Loans</w:t>
        <w:br/>
        <w:t>Study Abroad</w:t>
      </w:r>
    </w:p>
    <w:p>
      <w:r>
        <w:rPr>
          <w:b/>
          <w:u w:val="single"/>
        </w:rPr>
        <w:t>Document 4191</w:t>
      </w:r>
    </w:p>
    <w:p>
      <w:r>
        <w:rPr>
          <w:b/>
        </w:rPr>
        <w:t>Instruction</w:t>
      </w:r>
    </w:p>
    <w:p>
      <w:r>
        <w:t>Art Garfunkel initially declined to sing one of Simon &amp; Garfunkel's biggest hits solo. Which song is it?</w:t>
      </w:r>
    </w:p>
    <w:p>
      <w:r>
        <w:rPr>
          <w:b/>
        </w:rPr>
        <w:t>Response</w:t>
      </w:r>
    </w:p>
    <w:p>
      <w:r>
        <w:t>"Bridge Over Troubled Water"</w:t>
      </w:r>
    </w:p>
    <w:p>
      <w:r>
        <w:rPr>
          <w:b/>
          <w:u w:val="single"/>
        </w:rPr>
        <w:t>Document 4192</w:t>
      </w:r>
    </w:p>
    <w:p>
      <w:r>
        <w:rPr>
          <w:b/>
        </w:rPr>
        <w:t>Instruction</w:t>
      </w:r>
    </w:p>
    <w:p>
      <w:r>
        <w:t>Given this article about Operation Aurora, Which nation was beleived to be behund the attacks?</w:t>
      </w:r>
    </w:p>
    <w:p>
      <w:r>
        <w:rPr>
          <w:b/>
        </w:rPr>
        <w:t>Context</w:t>
      </w:r>
    </w:p>
    <w:p>
      <w:r>
        <w:t>Operation Aurora was a series of cyber attacks conducted by advanced persistent threats such as the Elderwood Group based in Beijing, China, with ties to the People's Liberation Army.[2] First publicly disclosed by Google on January 12, 2010, in a blog post,[1] the attacks began in mid-2009 and continued through December 2009.[3]</w:t>
        <w:br/>
        <w:br/>
        <w:t>The attack was aimed at dozens of other organizations, of which Adobe Systems,[4] Akamai Technologies,[5] Juniper Networks,[6] and Rackspace[7] have publicly confirmed that they were targeted. According to media reports, Yahoo, Symantec, Northrop Grumman, Morgan Stanley,[8] and Dow Chemical[9] were also among the targets.</w:t>
        <w:br/>
        <w:br/>
        <w:t>As a result of the attack, Google stated in its blog that it plans to operate a completely uncensored version of its search engine in China "within the law, if at all," and acknowledged that if this is not possible, it may leave China and close its Chinese offices.[1] Official Chinese sources claimed this was part of a strategy developed by the U.S. government.[10]</w:t>
        <w:br/>
        <w:br/>
        <w:t>The attack was named "Operation Aurora" by Dmitri Alperovitch, Vice President of Threat Research at cybersecurity company McAfee. Research by McAfee Labs discovered that "Aurora" was part of the file path on the attacker's machine that was included in two of the malware binaries McAfee said were associated with the attack. "We believe the name was the internal name the attacker(s) gave to this operation," McAfee Chief Technology Officer George Kurtz said in a blog post.[11]</w:t>
        <w:br/>
        <w:br/>
        <w:t>According to McAfee, the primary goal of the attack was to gain access to and potentially modify source code repositories at these high-tech, security, and defense contractor companies. "[The SCMs] were wide open," says Alperovitch. "No one ever thought about securing them, yet these were the crown jewels of most of these companies in many ways—much more valuable than any financial or personally identifiable data that they may have and spend so much time and effort protecting."[12]</w:t>
        <w:br/>
        <w:br/>
        <w:t>History</w:t>
        <w:br/>
        <w:br/>
        <w:t>Flowers left outside Google China's headquarters after its announcement it might leave the country</w:t>
        <w:br/>
        <w:t>On January 12, 2010, Google revealed on its blog that it had been the victim of a cyber attack. The company said the attack occurred in mid-December and originated from China. Google stated that over 20 other companies had been attacked; other sources have since cited that more than 34 organizations were targeted.[9] As a result of the attack, Google said it was reviewing its business in China.[1] On the same day, United States Secretary of State Hillary Clinton issued a brief statement condemning the attacks and requesting a response from China.[13]</w:t>
        <w:br/>
        <w:br/>
        <w:t>On January 13, 2010, the news agency All Headline News reported that the United States Congress plans to investigate Google's allegations that the Chinese government used the company's service to spy on human rights activists.[14]</w:t>
        <w:br/>
        <w:br/>
        <w:t>In Beijing, visitors left flowers outside of Google's office. However, these were later removed, with a Chinese security guard stating that this was an "illegal flower tribute".[15] The Chinese government has yet to issue a formal response, although an anonymous official stated that China was seeking more information on Google's intentions.[16]</w:t>
        <w:br/>
        <w:br/>
        <w:t>Attackers involved</w:t>
        <w:br/>
        <w:t>Further information: Cyberwarfare by China</w:t>
        <w:br/>
        <w:t>Technical evidence including IP addresses, domain names, malware signatures, and other factors, show Elderwood was behind the Operation Aurora attack. The "Elderwood" group was named by Symantec (after a source-code variable used by the attackers), and is referred to as the "Beijing Group" by Dell Secureworks. The group obtained some of Google's source code, as well as access to information about Chinese activists.[17] Elderwood also targeted numerous other companies in the shipping, aeronautics, arms, energy, manufacturing, engineering, electronics, financial, and software sectors.[2][18]</w:t>
        <w:br/>
        <w:br/>
        <w:t>The "APT" designation for the Chinese threat actors responsible for attacking Google is APT17.[19]</w:t>
        <w:br/>
        <w:br/>
        <w:t>Elderwood specializes in attacking and infiltrating second-tier defense industry suppliers that make electronic or mechanical components for top defense companies. Those firms then become a cyber "stepping stone" to gain access to top-tier defense contractors. One attack procedure used by Elderwood is to infect legitimate websites frequented by employees of the target company – a so-called "water hole" attack, just as lions stake out a watering hole for their prey. Elderwood infects these less-secure sites with malware that downloads to a computer that clicks on the site. After that, the group searches inside the network to which the infected computer is connected, finding and then downloading executives' e-mails and critical documents on company plans, decisions, acquisitions, and product designs.[2]</w:t>
        <w:br/>
        <w:br/>
        <w:t>Attack analysis</w:t>
        <w:br/>
        <w:t>In its blog posting, Google stated that some of its intellectual property had been stolen. It suggested that the attackers were interested in accessing Gmail accounts of Chinese dissidents. According to the Financial Times, two accounts used by Ai Weiwei had been attacked, their contents read and copied; his bank accounts were investigated by state security agents who claimed he was under investigation for "unspecified suspected crimes".[20] However, the attackers were only able to view details on two accounts and those details were limited to things such as the subject line and the accounts' creation date.[1]</w:t>
        <w:br/>
        <w:br/>
        <w:t>Security experts immediately noted the sophistication of the attack.[11] Two days after the attack became public, McAfee reported that the attackers had exploited purported zero-day vulnerabilities (unfixed and previously unknown to the target system developers) in Internet Explorer and dubbed the attack "Operation Aurora". A week after the report by McAfee, Microsoft issued a fix for the issue,[21] and admitted that they had known about the security hole used since September.[22] Additional vulnerabilities were found in Perforce, the source code revision software used by Google to manage their source code.[23][24]</w:t>
        <w:br/>
        <w:br/>
        <w:t>VeriSign's iDefense Labs claimed that the attacks were perpetrated by "agents of the Chinese state or proxies thereof".[25]</w:t>
        <w:br/>
        <w:br/>
        <w:t>According to a diplomatic cable from the U.S. Embassy in Beijing, a Chinese source reported that the Chinese Politburo directed the intrusion into Google's computer systems. The cable suggested that the attack was part of a coordinated campaign executed by "government operatives, public security experts and Internet outlaws recruited by the Chinese government."[26] The report suggested that it was part of an ongoing campaign in which attackers have "broken into American government computers and those of Western allies, the Dalai Lama and American businesses since 2002."[27] According to The Guardian's reporting on the leak, the attacks were "orchestrated by a senior member of the Politburo who typed his own name into the global version of the search engine and found articles criticising him personally."[28]</w:t>
        <w:br/>
        <w:br/>
        <w:t>Once a victim's system was compromised, a backdoor connection that masqueraded as an SSL connection made connections to command and control servers running in Illinois, Texas, and Taiwan, including machines that were running under stolen Rackspace customer accounts. The victim's machine then began exploring the protected corporate intranet that it was a part of, searching for other vulnerable systems as well as sources of intellectual property, specifically the contents of source code repositories.</w:t>
        <w:br/>
        <w:br/>
        <w:t>The attacks were thought to have definitively ended on Jan 4 when the command and control servers were taken down, although it is not known at this point whether or not the attackers intentionally shut them down.[29] However, the attacks were still occurring as of February 2010.[3]</w:t>
        <w:br/>
        <w:br/>
        <w:t>Response and aftermath</w:t>
        <w:br/>
        <w:t>The German, Australian, and French governments publicly issued warnings to users of Internet Explorer after the attack, advising them to use alternative browsers at least until a fix for the security hole was made.[30][31][32] The German, Australian, and French governments considered all versions of Internet Explorer vulnerable or potentially vulnerable.[33][34]</w:t>
        <w:br/>
        <w:br/>
        <w:t>In an advisory on January 14, 2010, Microsoft said that attackers targeting Google and other U.S. companies used software that exploits a hole in Internet Explorer. The vulnerability affects Internet Explorer versions 6, 7, and 8 on Windows 7, Vista, Windows XP, Server 2003, Server 2008 R2, as well as IE 6 Service Pack 1 on Windows 2000 Service Pack 4.[35]</w:t>
        <w:br/>
        <w:br/>
        <w:t>The Internet Explorer exploit code used in the attack has been released into the public domain, and has been incorporated into the Metasploit Framework penetration testing tool. A copy of the exploit was uploaded to Wepawet, a service for detecting and analyzing web-based malware operated by the computer security group at the University of California, Santa Barbara. "The public release of the exploit code increases the possibility of widespread attacks using the Internet Explorer vulnerability," said George Kurtz, CTO of McAfee, of the attack. "The now public computer code may help cybercriminals craft attacks that use the vulnerability to compromise Windows systems."[36]</w:t>
        <w:br/>
        <w:br/>
        <w:t>Security company Websense said it identified "limited public use" of the unpatched IE vulnerability in drive-by attacks against users who strayed onto malicious Web sites.[37] According to Websense, the attack code it spotted is the same as the exploit that went public last week.[clarification needed] "Internet Explorer users currently face a real and present danger due to the public disclosure of the vulnerability and release of attack code, increasing the possibility of widespread attacks," said George Kurtz, chief technology officer of McAfee, in a blog update.[38] Confirming this speculation, Websense Security Labs identified additional sites using the exploit on January 19.[39] According to reports from Ahnlab, the second URL was spread through the Instant Messenger network Misslee Messenger, a popular IM client in South Korea.[39]</w:t>
        <w:br/>
        <w:br/>
        <w:t>Researchers have created attack code that exploits the vulnerability in Internet Explorer 7 (IE7) and IE8—even when Microsoft's recommended defensive measure (Data Execution Prevention (DEP)) is turned on.[dubious – discuss] According to Dino Dai Zovi, a security vulnerability researcher, "even the newest IE8 isn't safe from attack if it's running on Windows XP Service Pack 2 (SP2) or earlier, or on Windows Vista RTM (release to manufacturing), the version Microsoft shipped in January 2007."[40]</w:t>
        <w:br/>
        <w:br/>
        <w:t>Microsoft admitted that the security hole used had been known to them since September.[22] Work on an update was prioritized[41] and on Thursday, January 21, 2010, Microsoft released a security patch aiming to counter this weakness, the published exploits based on it and a number of other privately reported vulnerabilities.[42] They did not state if any of the latter had been used or published by exploiters or whether these had any particular relation to the Aurora operation, but the entire cumulative update was termed critical for most versions of Windows, including Windows 7.</w:t>
        <w:br/>
        <w:br/>
        <w:t>Security researchers continued to investigate the attacks. HBGary, a security firm, released a report in which they claimed to have found some significant markers that might help identify the code developer. The firm also said that the code was Chinese language based but could not be specifically tied to any government entity.[43]</w:t>
        <w:br/>
        <w:br/>
        <w:t>On February 19, 2010, a security expert investigating the cyber-attack on Google, has claimed that the people behind the attack were also responsible for the cyber-attacks made on several Fortune 100 companies in the past one and a half years. They have also tracked the attack back to its point of origin, which seems to be two Chinese schools, Shanghai Jiao Tong University and Lanxiang Vocational School.[44] As highlighted by The New York Times, both of these schools have ties with the Chinese search engine Baidu, a rival of Google China.[45] Both Lanxiang Vocational and Jiaotong University have denied the allegation.[46][47]</w:t>
        <w:br/>
        <w:br/>
        <w:t>In March 2010, Symantec, which was helping investigate the attack for Google, identified Shaoxing as the source of 21.3% of all (12 billion) malicious emails sent throughout the world.[48]</w:t>
        <w:br/>
        <w:br/>
        <w:t>Google retrospective</w:t>
        <w:br/>
        <w:t>On October 3, 2022, Google on YouTube released a six-episode series[49] covering the events that occurred during Operation Aurora, with commentary from insiders who dealt with the attack, though the series primary focus was to reassure the Google-using public that measures are in place to counter hacking attempts.</w:t>
      </w:r>
    </w:p>
    <w:p>
      <w:r>
        <w:rPr>
          <w:b/>
        </w:rPr>
        <w:t>Response</w:t>
      </w:r>
    </w:p>
    <w:p>
      <w:r>
        <w:t>China's People's Liberation Army (PLA) is believed to be behind this operation.</w:t>
      </w:r>
    </w:p>
    <w:p>
      <w:r>
        <w:rPr>
          <w:b/>
          <w:u w:val="single"/>
        </w:rPr>
        <w:t>Document 4193</w:t>
      </w:r>
    </w:p>
    <w:p>
      <w:r>
        <w:rPr>
          <w:b/>
        </w:rPr>
        <w:t>Instruction</w:t>
      </w:r>
    </w:p>
    <w:p>
      <w:r>
        <w:t>How can I make my bike more aerodynamic?</w:t>
      </w:r>
    </w:p>
    <w:p>
      <w:r>
        <w:rPr>
          <w:b/>
        </w:rPr>
        <w:t>Response</w:t>
      </w:r>
    </w:p>
    <w:p>
      <w:r>
        <w:t>Assuming you are keeping your existing bike frame, the top two ways to decrease aerodynamic drag are to ensure you are comfortable riding in an aerodynamic position, and upgrading your wheel set and using road tires. Improving body positioning will have the most benefit at the lowest cost. Because wheel spokes are continuously cutting through air as you ride, they induce drag. Spokes on wheels with less aerodynamic drag allow for the wheels to roll with less resistance. Aerodynamic wheels are generally lighter which also decreases rolling drag.</w:t>
      </w:r>
    </w:p>
    <w:p>
      <w:r>
        <w:rPr>
          <w:b/>
          <w:u w:val="single"/>
        </w:rPr>
        <w:t>Document 4194</w:t>
      </w:r>
    </w:p>
    <w:p>
      <w:r>
        <w:rPr>
          <w:b/>
        </w:rPr>
        <w:t>Instruction</w:t>
      </w:r>
    </w:p>
    <w:p>
      <w:r>
        <w:t>What group is known for introducing wine growing to California?</w:t>
      </w:r>
    </w:p>
    <w:p>
      <w:r>
        <w:rPr>
          <w:b/>
        </w:rPr>
        <w:t>Response</w:t>
      </w:r>
    </w:p>
    <w:p>
      <w:r>
        <w:t>Spanish Jesuit missionaries established California's wine-making history in 1680 when they planted Mediterranean vines so that they could grow grapes to make wine for religious services.</w:t>
      </w:r>
    </w:p>
    <w:p>
      <w:r>
        <w:rPr>
          <w:b/>
          <w:u w:val="single"/>
        </w:rPr>
        <w:t>Document 4195</w:t>
      </w:r>
    </w:p>
    <w:p>
      <w:r>
        <w:rPr>
          <w:b/>
        </w:rPr>
        <w:t>Instruction</w:t>
      </w:r>
    </w:p>
    <w:p>
      <w:r>
        <w:t>What would you do if you had all the resources in the world and nothing to worry about?</w:t>
      </w:r>
    </w:p>
    <w:p>
      <w:r>
        <w:rPr>
          <w:b/>
        </w:rPr>
        <w:t>Response</w:t>
      </w:r>
    </w:p>
    <w:p>
      <w:r>
        <w:t>Wow, as dreamy as it sounds, I would love to live that dream. I would like to go by see, living on a cliff in a glass house that shows both the sunrise and sunset. And it is windy with a big garden where my dog can run and play. I really can not imagine the sun bask, knowing that I don't have to go back from this vacation ever that this is my home and I can just do this alone for the rest of my life :)</w:t>
      </w:r>
    </w:p>
    <w:p>
      <w:r>
        <w:rPr>
          <w:b/>
          <w:u w:val="single"/>
        </w:rPr>
        <w:t>Document 4196</w:t>
      </w:r>
    </w:p>
    <w:p>
      <w:r>
        <w:rPr>
          <w:b/>
        </w:rPr>
        <w:t>Instruction</w:t>
      </w:r>
    </w:p>
    <w:p>
      <w:r>
        <w:t>What's a gaya melon? How does it taste like?</w:t>
      </w:r>
    </w:p>
    <w:p>
      <w:r>
        <w:rPr>
          <w:b/>
        </w:rPr>
        <w:t>Context</w:t>
      </w:r>
    </w:p>
    <w:p>
      <w:r>
        <w:t>Gaya melon, also known as snowball melon, ghost melon, dinosaur melon, dinosaur egg melon, dino melon, and dino egg melon, is a small to medium-sized honeydew melon developed originally in Japan and Korea and now grown in China, Mexico, southern California, and South America.[1]</w:t>
        <w:br/>
        <w:t>The rind is very thin and is ivory in color with green streaking and the interior flesh is white.[2] They are round in shape and may be slightly oblong. The flesh is juicy and soft towards the center but crisper towards the rind. It has been described to have a mild, sweet flavor with floral notes. It is best kept at room temperature and cut melons will stay good in a refrigerator for up to 5 days.[1]</w:t>
      </w:r>
    </w:p>
    <w:p>
      <w:r>
        <w:rPr>
          <w:b/>
        </w:rPr>
        <w:t>Response</w:t>
      </w:r>
    </w:p>
    <w:p>
      <w:r>
        <w:t>Gaya melon is a type of honeydew melon originally developed in Japan and Korea. They are very juicy and soft towards the center but crisper towards the grind. It has been described to have a mild, sweet flavor with floral notes.</w:t>
      </w:r>
    </w:p>
    <w:p>
      <w:r>
        <w:rPr>
          <w:b/>
          <w:u w:val="single"/>
        </w:rPr>
        <w:t>Document 4197</w:t>
      </w:r>
    </w:p>
    <w:p>
      <w:r>
        <w:rPr>
          <w:b/>
        </w:rPr>
        <w:t>Instruction</w:t>
      </w:r>
    </w:p>
    <w:p>
      <w:r>
        <w:t>Identify which car manufacturer is British or American: Aston Martin, Cadillac</w:t>
      </w:r>
    </w:p>
    <w:p>
      <w:r>
        <w:rPr>
          <w:b/>
        </w:rPr>
        <w:t>Response</w:t>
      </w:r>
    </w:p>
    <w:p>
      <w:r>
        <w:t>Aston Martin is British, Cadillac is American</w:t>
      </w:r>
    </w:p>
    <w:p>
      <w:r>
        <w:rPr>
          <w:b/>
          <w:u w:val="single"/>
        </w:rPr>
        <w:t>Document 4198</w:t>
      </w:r>
    </w:p>
    <w:p>
      <w:r>
        <w:rPr>
          <w:b/>
        </w:rPr>
        <w:t>Instruction</w:t>
      </w:r>
    </w:p>
    <w:p>
      <w:r>
        <w:t>Who was Singhari Shyamasundar Kar</w:t>
      </w:r>
    </w:p>
    <w:p>
      <w:r>
        <w:rPr>
          <w:b/>
        </w:rPr>
        <w:t>Context</w:t>
      </w:r>
    </w:p>
    <w:p>
      <w:r>
        <w:t>Desaraja Adiguru Singhari Shyamasundar Kar (Odia: ସିଂହାରୀ ଶ୍ୟାମସୁନ୍ଦର କର, romanized: Singhāri Syāmasundara Kara; 4 March 1908 – 16 March 1975) was a renowned Odissi musician, Guru, singer, scholar and composer. Born to a sebayata (servitor) family of the Jagannatha Temple, he was groomed under veteran masters of the temple tradition and soon rose to be one of the towering Gurus of Odissi classical music in the 20th century. He was most known for his powerful voice and intricate style, his command over the Mardala as well as his contribution towards the academic institutionalization of Odissi music education. Most of the performers of Odissi music, Mardala and Odissi dance of his period admit to having come under the commanding influence and knowledge of Singhari. He died on 16 March 1975.[1][2]</w:t>
      </w:r>
    </w:p>
    <w:p>
      <w:r>
        <w:rPr>
          <w:b/>
        </w:rPr>
        <w:t>Response</w:t>
      </w:r>
    </w:p>
    <w:p>
      <w:r>
        <w:t xml:space="preserve">Desaraja Adiguru Singhari Shyamasundar Kar (4 March 1908 – 16 March 1975) was a renowned Odissi musician, Guru, singer, scholar and composer. Born to a sebayata (servitor) family of the Jagannatha Temple, he was groomed under veteran masters of the temple tradition and soon rose to be one of the towering Gurus of Odissi classical music in the 20th century. </w:t>
        <w:br/>
        <w:br/>
        <w:t>He was most known for his powerful voice and intricate style, his command over the Mardala as well as his contribution towards the academic institutionalization of Odissi music education. Most of the performers of Odissi music, Mardala and Odissi dance of his period admit to having come under the commanding influence and knowledge of Singhari. He died on 16 March 1975.</w:t>
      </w:r>
    </w:p>
    <w:p>
      <w:r>
        <w:rPr>
          <w:b/>
          <w:u w:val="single"/>
        </w:rPr>
        <w:t>Document 4199</w:t>
      </w:r>
    </w:p>
    <w:p>
      <w:r>
        <w:rPr>
          <w:b/>
        </w:rPr>
        <w:t>Instruction</w:t>
      </w:r>
    </w:p>
    <w:p>
      <w:r>
        <w:t>Classify each of the following as either an insect or a worm: tequila worm, silk worm, glow worm, inchworms, earthworms, tapeworm, hookworm, liver fluke, threadworm</w:t>
      </w:r>
    </w:p>
    <w:p>
      <w:r>
        <w:rPr>
          <w:b/>
        </w:rPr>
        <w:t>Response</w:t>
      </w:r>
    </w:p>
    <w:p>
      <w:r>
        <w:t>Both worms and insects are invertebrates in the animal kingdom, meaning they do not have backbones. Tapeworms, hookworms, liver flukes, and threadworms are examples of intestinal worms. Earthworms are also worms. Tequila worms, silkworms, glow worms, and inchworms are not worms. They are insects. Silkworms, for example, are the larva of silk moths.</w:t>
      </w:r>
    </w:p>
    <w:p>
      <w:r>
        <w:rPr>
          <w:b/>
          <w:u w:val="single"/>
        </w:rPr>
        <w:t>Document 4200</w:t>
      </w:r>
    </w:p>
    <w:p>
      <w:r>
        <w:rPr>
          <w:b/>
        </w:rPr>
        <w:t>Instruction</w:t>
      </w:r>
    </w:p>
    <w:p>
      <w:r>
        <w:t>Based on this paragraph, where was the The Ford Telstar sold?</w:t>
      </w:r>
    </w:p>
    <w:p>
      <w:r>
        <w:rPr>
          <w:b/>
        </w:rPr>
        <w:t>Context</w:t>
      </w:r>
    </w:p>
    <w:p>
      <w:r>
        <w:t>The Ford Telstar is an automobile that was sold by Ford in Asia, Australasia and Africa, comparable in size to the European Ford Sierra and the North American Ford Tempo. It was progressively replaced by the Ford Mondeo. It was named after the Telstar satellite.</w:t>
      </w:r>
    </w:p>
    <w:p>
      <w:r>
        <w:rPr>
          <w:b/>
        </w:rPr>
        <w:t>Response</w:t>
      </w:r>
    </w:p>
    <w:p>
      <w:r>
        <w:t>Asia, Australasia and Africa</w:t>
      </w:r>
    </w:p>
    <w:p>
      <w:r>
        <w:rPr>
          <w:b/>
          <w:u w:val="single"/>
        </w:rPr>
        <w:t>Document 4201</w:t>
      </w:r>
    </w:p>
    <w:p>
      <w:r>
        <w:rPr>
          <w:b/>
        </w:rPr>
        <w:t>Instruction</w:t>
      </w:r>
    </w:p>
    <w:p>
      <w:r>
        <w:t>Classify the below companies based on their market capitalization into Small Cap and Large Cap.</w:t>
        <w:br/>
        <w:t>Gravita, MapmyIndia, Airtel, Carysil</w:t>
      </w:r>
    </w:p>
    <w:p>
      <w:r>
        <w:rPr>
          <w:b/>
        </w:rPr>
        <w:t>Response</w:t>
      </w:r>
    </w:p>
    <w:p>
      <w:r>
        <w:t>Small Cap - Gravita, MapmyIndia, Carysil</w:t>
        <w:br/>
        <w:t>Large Cap - Airtel</w:t>
      </w:r>
    </w:p>
    <w:p>
      <w:r>
        <w:rPr>
          <w:b/>
          <w:u w:val="single"/>
        </w:rPr>
        <w:t>Document 4202</w:t>
      </w:r>
    </w:p>
    <w:p>
      <w:r>
        <w:rPr>
          <w:b/>
        </w:rPr>
        <w:t>Instruction</w:t>
      </w:r>
    </w:p>
    <w:p>
      <w:r>
        <w:t>What are the top 5 television sitcoms of all time?</w:t>
      </w:r>
    </w:p>
    <w:p>
      <w:r>
        <w:rPr>
          <w:b/>
        </w:rPr>
        <w:t>Response</w:t>
      </w:r>
    </w:p>
    <w:p>
      <w:r>
        <w:t>1. Seinfeld</w:t>
        <w:br/>
        <w:t>2. The Office</w:t>
        <w:br/>
        <w:t>3. Mash</w:t>
        <w:br/>
        <w:t>4. Cheers</w:t>
        <w:br/>
        <w:t>5. Friends</w:t>
      </w:r>
    </w:p>
    <w:p>
      <w:r>
        <w:rPr>
          <w:b/>
          <w:u w:val="single"/>
        </w:rPr>
        <w:t>Document 4203</w:t>
      </w:r>
    </w:p>
    <w:p>
      <w:r>
        <w:rPr>
          <w:b/>
        </w:rPr>
        <w:t>Instruction</w:t>
      </w:r>
    </w:p>
    <w:p>
      <w:r>
        <w:t>How many member states does the European Union have?</w:t>
      </w:r>
    </w:p>
    <w:p>
      <w:r>
        <w:rPr>
          <w:b/>
        </w:rPr>
        <w:t>Context</w:t>
      </w:r>
    </w:p>
    <w:p>
      <w:r>
        <w:t>The European Union (EU) is a supranational political and economic union of 27 member states that are located primarily in Europe.[7][8] The union has a total area of 4,233,255.3 km2 (1,634,469.0 sq mi) and an estimated total population of nearly 447 million. The EU has often been described as a sui generis political entity (without precedent or comparison) combining the characteristics of both a federation and a confederation.[9][10]</w:t>
      </w:r>
    </w:p>
    <w:p>
      <w:r>
        <w:rPr>
          <w:b/>
        </w:rPr>
        <w:t>Response</w:t>
      </w:r>
    </w:p>
    <w:p>
      <w:r>
        <w:t>27</w:t>
      </w:r>
    </w:p>
    <w:p>
      <w:r>
        <w:rPr>
          <w:b/>
          <w:u w:val="single"/>
        </w:rPr>
        <w:t>Document 4204</w:t>
      </w:r>
    </w:p>
    <w:p>
      <w:r>
        <w:rPr>
          <w:b/>
        </w:rPr>
        <w:t>Instruction</w:t>
      </w:r>
    </w:p>
    <w:p>
      <w:r>
        <w:t>Extract all of the names of people mentioned in this paragraph and list them using bullets in the format {Name}</w:t>
      </w:r>
    </w:p>
    <w:p>
      <w:r>
        <w:rPr>
          <w:b/>
        </w:rPr>
        <w:t>Context</w:t>
      </w:r>
    </w:p>
    <w:p>
      <w:r>
        <w:t>On August 16, 2014, NBCSN journalist Robin Miller reported that Ed Carpenter would merge his team with Sarah Fisher Hartman Racing, whom he had raced for in 2011;[1] the two teams officially announced the merger at the Milwaukee Mile a week later.[2] The next day, SFHR driver Josef Newgarden was re-signed to a one-year extension to race with CFH.[3] On August 27, the team announced they would run with Chevrolet engines,[2] and a month later, Carpenter confirmed Fuzzy's Award Winning Vodka would follow the team to sponsor the 20.[4] The team made its debut with Carpenter driving in testing for the Firestone Tire and Rubber Company at Indianapolis Motor Speedway from September 23–24, followed by a session at Mid-Ohio Sports Car Course with Newgarden and Mike Conway.[5]</w:t>
      </w:r>
    </w:p>
    <w:p>
      <w:r>
        <w:rPr>
          <w:b/>
        </w:rPr>
        <w:t>Response</w:t>
      </w:r>
    </w:p>
    <w:p>
      <w:r>
        <w:t>• Robin Miller</w:t>
        <w:br/>
        <w:t>• Ed Carpenter</w:t>
        <w:br/>
        <w:t>• Sarah Fisher Hartman</w:t>
        <w:br/>
        <w:t>• Josef Newgarden</w:t>
        <w:br/>
        <w:t>• Mike Conway</w:t>
      </w:r>
    </w:p>
    <w:p>
      <w:r>
        <w:rPr>
          <w:b/>
          <w:u w:val="single"/>
        </w:rPr>
        <w:t>Document 4205</w:t>
      </w:r>
    </w:p>
    <w:p>
      <w:r>
        <w:rPr>
          <w:b/>
        </w:rPr>
        <w:t>Instruction</w:t>
      </w:r>
    </w:p>
    <w:p>
      <w:r>
        <w:t>Identify which instrument is string or percussion: Padayani thappu, Qanun</w:t>
      </w:r>
    </w:p>
    <w:p>
      <w:r>
        <w:rPr>
          <w:b/>
        </w:rPr>
        <w:t>Response</w:t>
      </w:r>
    </w:p>
    <w:p>
      <w:r>
        <w:t>Qanun is string, Padayani thappu is percussion.</w:t>
      </w:r>
    </w:p>
    <w:p>
      <w:r>
        <w:rPr>
          <w:b/>
          <w:u w:val="single"/>
        </w:rPr>
        <w:t>Document 4206</w:t>
      </w:r>
    </w:p>
    <w:p>
      <w:r>
        <w:rPr>
          <w:b/>
        </w:rPr>
        <w:t>Instruction</w:t>
      </w:r>
    </w:p>
    <w:p>
      <w:r>
        <w:t>Why is Grand Canyon a big deal?</w:t>
      </w:r>
    </w:p>
    <w:p>
      <w:r>
        <w:rPr>
          <w:b/>
        </w:rPr>
        <w:t>Context</w:t>
      </w:r>
    </w:p>
    <w:p>
      <w:r>
        <w:t>The Grand Canyon is a river valley in the Colorado Plateau that exposes uplifted Proterozoic and Paleozoic strata,[14] and is also one of the six distinct physiographic sections of the Colorado Plateau province.[15] Even though it is not the deepest canyon in the world (Kali Gandaki Gorge in Nepal is much deeper[16]), the Grand Canyon is known for its visually overwhelming size and its intricate and colorful landscape. Geologically, it is significant because of the thick sequence of ancient rocks that are well preserved and exposed in the walls of the canyon. These rock layers record much of the early geologic history of the North American continent.[7]</w:t>
      </w:r>
    </w:p>
    <w:p>
      <w:r>
        <w:rPr>
          <w:b/>
        </w:rPr>
        <w:t>Response</w:t>
      </w:r>
    </w:p>
    <w:p>
      <w:r>
        <w:t>While Gran Canyon is not the deepest canyon on earth, it bears significant geological significance because of its exposed yet well-preserved rock layers. The rock layers record much of the early geologic history of the North American continent</w:t>
      </w:r>
    </w:p>
    <w:p>
      <w:r>
        <w:rPr>
          <w:b/>
          <w:u w:val="single"/>
        </w:rPr>
        <w:t>Document 4207</w:t>
      </w:r>
    </w:p>
    <w:p>
      <w:r>
        <w:rPr>
          <w:b/>
        </w:rPr>
        <w:t>Instruction</w:t>
      </w:r>
    </w:p>
    <w:p>
      <w:r>
        <w:t>What is dry ice?</w:t>
      </w:r>
    </w:p>
    <w:p>
      <w:r>
        <w:rPr>
          <w:b/>
        </w:rPr>
        <w:t>Response</w:t>
      </w:r>
    </w:p>
    <w:p>
      <w:r>
        <w:t>Dry Ice is frozen carbon dioxide that turns into a gas when defrosts.</w:t>
      </w:r>
    </w:p>
    <w:p>
      <w:r>
        <w:rPr>
          <w:b/>
          <w:u w:val="single"/>
        </w:rPr>
        <w:t>Document 4208</w:t>
      </w:r>
    </w:p>
    <w:p>
      <w:r>
        <w:rPr>
          <w:b/>
        </w:rPr>
        <w:t>Instruction</w:t>
      </w:r>
    </w:p>
    <w:p>
      <w:r>
        <w:t>For whom was Harvard University named?</w:t>
      </w:r>
    </w:p>
    <w:p>
      <w:r>
        <w:rPr>
          <w:b/>
        </w:rPr>
        <w:t>Context</w:t>
      </w:r>
    </w:p>
    <w:p>
      <w:r>
        <w:t>Harvard University is a private Ivy League research university in Cambridge, Massachusetts. Founded in 1636 as Harvard College and named for its first benefactor, the Puritan clergyman John Harvard, it is the oldest institution of higher learning in the United States and is widely considered to be one of the most prestigious universities in the world.[a]</w:t>
      </w:r>
    </w:p>
    <w:p>
      <w:r>
        <w:rPr>
          <w:b/>
        </w:rPr>
        <w:t>Response</w:t>
      </w:r>
    </w:p>
    <w:p>
      <w:r>
        <w:t>Harvard University was names for John Harvard - the Puritan clergyman who was the university's first benefactor.</w:t>
      </w:r>
    </w:p>
    <w:p>
      <w:r>
        <w:rPr>
          <w:b/>
          <w:u w:val="single"/>
        </w:rPr>
        <w:t>Document 4209</w:t>
      </w:r>
    </w:p>
    <w:p>
      <w:r>
        <w:rPr>
          <w:b/>
        </w:rPr>
        <w:t>Instruction</w:t>
      </w:r>
    </w:p>
    <w:p>
      <w:r>
        <w:t>Given a reference text about Wagyu, tell me the different types of cattle that are together known as wagyu.</w:t>
      </w:r>
    </w:p>
    <w:p>
      <w:r>
        <w:rPr>
          <w:b/>
        </w:rPr>
        <w:t>Context</w:t>
      </w:r>
    </w:p>
    <w:p>
      <w:r>
        <w:t xml:space="preserve">Wagyu </w:t>
        <w:br/>
        <w:br/>
        <w:t xml:space="preserve">Cattle were brought to Japan from China at the same time as the cultivation of rice, in about the second century AD, in the Yayoi period.[5]: 209  Until about the time of the Meiji Restoration in 1868, they were used only as draught animals, in agriculture, forestry, mining and for transport, and as a source of fertilizer. Milk consumption was unknown, and – for cultural and religious reasons – meat was not eaten. Cattle were highly prized and valuable, too expensive for a poor farmer to buy.[1]: 2 </w:t>
        <w:br/>
        <w:br/>
        <w:t>Japan was effectively isolated from the rest of the world from 1635 until 1854; there was no possibility of the intromission of foreign genes to the cattle population during this time. Between 1868, the year of the Meiji Restoration, and 1887, some 2600 foreign cattle were imported.[1]: 7  At first, there was little interest in cross-breeding these with the native stock, but from about 1900, it became widespread. It ceased abruptly in 1910 when it was realised that, while the cross-breeds might be larger and have better dairy qualities, their working capacity and meat quality was lower.[1]: 7  From 1919, the various heterogeneous regional populations that resulted from this brief period of cross-breeding were registered and selected as "Improved Japanese Cattle". Four separate strains were characterised, based mainly on which type of foreign cattle had most influenced the hybrids, and were recognised as individual breeds in 1944.[1]: 8  They are collectively known as wagyū, and are:[5]: 66 [6]: 420 [7]</w:t>
        <w:br/>
        <w:br/>
        <w:t>The Japanese Black (黒毛和種, kuroge washu), which constitutes over 90% of beef cattle in Japan;[8] regional strains within the breed include the Tottori, Tajima, Shimane and Okayama.[9]</w:t>
        <w:br/>
        <w:t>The Japanese Brown or Japanese Red (褐毛和種, akage washu or akaushi), the other main breed, representing about 5% of all beef cattle;[10]: 17  reared in southern Japan, in Kōchi Prefecture on Shikoku island, and in Kumamoto Prefecture on Kyushu island.[1]: 8 [9]</w:t>
        <w:br/>
        <w:t xml:space="preserve">The Japanese Polled (無角和種, mukaku washu), found principally in Yamaguchi Prefecture[1]: 8 </w:t>
        <w:br/>
        <w:t>The Japanese Shorthorn (日本短角和種, nihon tankaku washu), reared in northern Japan, mainly in Iwate Prefecture; it constitutes less than one percent of all wagyu cattle.[</w:t>
      </w:r>
    </w:p>
    <w:p>
      <w:r>
        <w:rPr>
          <w:b/>
        </w:rPr>
        <w:t>Response</w:t>
      </w:r>
    </w:p>
    <w:p>
      <w:r>
        <w:t>The different types of cattle that are known as Wagyu are:</w:t>
        <w:br/>
        <w:t>- The Japanese Black</w:t>
        <w:br/>
        <w:t>- The Japanese Brown</w:t>
        <w:br/>
        <w:t>- The Japanese Polled</w:t>
        <w:br/>
        <w:t>- The Japanese Shorthorn</w:t>
      </w:r>
    </w:p>
    <w:p>
      <w:r>
        <w:rPr>
          <w:b/>
          <w:u w:val="single"/>
        </w:rPr>
        <w:t>Document 4210</w:t>
      </w:r>
    </w:p>
    <w:p>
      <w:r>
        <w:rPr>
          <w:b/>
        </w:rPr>
        <w:t>Instruction</w:t>
      </w:r>
    </w:p>
    <w:p>
      <w:r>
        <w:t>Why are most plans green?</w:t>
      </w:r>
    </w:p>
    <w:p>
      <w:r>
        <w:rPr>
          <w:b/>
        </w:rPr>
        <w:t>Response</w:t>
      </w:r>
    </w:p>
    <w:p>
      <w:r>
        <w:t>Plants look green to us because they absorb red light most efficiently and reflect green light. Red light is absorbed by chlorophyll molecules in plants which use it for photosynthesis. Photosynthesis is the process by which plants and other organisms use sunlight to synthesize foods from carbon dioxide and water.</w:t>
      </w:r>
    </w:p>
    <w:p>
      <w:r>
        <w:rPr>
          <w:b/>
          <w:u w:val="single"/>
        </w:rPr>
        <w:t>Document 4211</w:t>
      </w:r>
    </w:p>
    <w:p>
      <w:r>
        <w:rPr>
          <w:b/>
        </w:rPr>
        <w:t>Instruction</w:t>
      </w:r>
    </w:p>
    <w:p>
      <w:r>
        <w:t>What was the record for University of Miami Hurricanes in 1980?</w:t>
      </w:r>
    </w:p>
    <w:p>
      <w:r>
        <w:rPr>
          <w:b/>
        </w:rPr>
        <w:t>Context</w:t>
      </w:r>
    </w:p>
    <w:p>
      <w:r>
        <w:t>The 1980 Miami Hurricanes football team represented the University of Miami as an independent during the 1980 NCAA Division I-A football season. Led by second-year head coach Howard Schnellenberger, the Hurricanes played their home games at the Miami Orange Bowl in Miami, Florida. Miami finished the season with a record of 9–3. They were invited to the Peach Bowl, where they defeated Virginia Tech, 20–10.</w:t>
      </w:r>
    </w:p>
    <w:p>
      <w:r>
        <w:rPr>
          <w:b/>
        </w:rPr>
        <w:t>Response</w:t>
      </w:r>
    </w:p>
    <w:p>
      <w:r>
        <w:t>The Hurricanes won 9 games and lost 3 games in 1980</w:t>
      </w:r>
    </w:p>
    <w:p>
      <w:r>
        <w:rPr>
          <w:b/>
          <w:u w:val="single"/>
        </w:rPr>
        <w:t>Document 4212</w:t>
      </w:r>
    </w:p>
    <w:p>
      <w:r>
        <w:rPr>
          <w:b/>
        </w:rPr>
        <w:t>Instruction</w:t>
      </w:r>
    </w:p>
    <w:p>
      <w:r>
        <w:t>Who recieves a dowry?</w:t>
      </w:r>
    </w:p>
    <w:p>
      <w:r>
        <w:rPr>
          <w:b/>
        </w:rPr>
        <w:t>Context</w:t>
      </w:r>
    </w:p>
    <w:p>
      <w:r>
        <w:t>A dowry is a payment, such as property or money, paid by the bride's family to the groom or his family at the time of marriage. Dowry contrasts with the related concepts of bride price and dower. While bride price or bride service is a payment by the groom, or his family, to the bride, or her family, dowry is the wealth transferred from the bride, or her family, to the groom, or his family. Similarly, dower is the property settled on the bride herself, by the groom at the time of marriage, and which remains under her ownership and control.[1]</w:t>
      </w:r>
    </w:p>
    <w:p>
      <w:r>
        <w:rPr>
          <w:b/>
        </w:rPr>
        <w:t>Response</w:t>
      </w:r>
    </w:p>
    <w:p>
      <w:r>
        <w:t>A dowry is a payment from a bride's family to the groom or his family at the time of marriage.</w:t>
      </w:r>
    </w:p>
    <w:p>
      <w:r>
        <w:rPr>
          <w:b/>
          <w:u w:val="single"/>
        </w:rPr>
        <w:t>Document 4213</w:t>
      </w:r>
    </w:p>
    <w:p>
      <w:r>
        <w:rPr>
          <w:b/>
        </w:rPr>
        <w:t>Instruction</w:t>
      </w:r>
    </w:p>
    <w:p>
      <w:r>
        <w:t>is keto diet healthy?</w:t>
      </w:r>
    </w:p>
    <w:p>
      <w:r>
        <w:rPr>
          <w:b/>
        </w:rPr>
        <w:t>Response</w:t>
      </w:r>
    </w:p>
    <w:p>
      <w:r>
        <w:t>The keto diet is originally designed in clinics to relieve seizure symptoms in children with epilepsy. The diet prescribes intake of nutrients be majority from fat, a small percentage from protein, and very low carbohydrate. The low carbohydrates diet is adopted by people who want to lose weight. Some claim that they burn fat more effectively and reduce glucose levels because the diet makes you feel less hungry after each meal and limits the amount of sugar. However, solid research proof of the diet’s effectiveness in treating obesity or diabetes is limited. As a highly imbalanced nutrient diet, keeping a long-term keto diet can be challenging or even risky. Long-term keto diet could cause low blood pressure, kidney stones, constipation, nutrient deficiencies, eating disorder, and an increased risk of heart disease. Strict diets like keto could also cause social isolation or disordered eating. Keto should be taken with extra caution for people with pre-existing medical conditions like high blood pressure or heart diseases.</w:t>
      </w:r>
    </w:p>
    <w:p>
      <w:r>
        <w:rPr>
          <w:b/>
          <w:u w:val="single"/>
        </w:rPr>
        <w:t>Document 4214</w:t>
      </w:r>
    </w:p>
    <w:p>
      <w:r>
        <w:rPr>
          <w:b/>
        </w:rPr>
        <w:t>Instruction</w:t>
      </w:r>
    </w:p>
    <w:p>
      <w:r>
        <w:t>Extract the total population and total area of California from the reference text</w:t>
      </w:r>
    </w:p>
    <w:p>
      <w:r>
        <w:rPr>
          <w:b/>
        </w:rPr>
        <w:t>Context</w:t>
      </w:r>
    </w:p>
    <w:p>
      <w:r>
        <w:t>California is a state in the Western United States, located along the Pacific Coast. With nearly 39.2 million residents[6] across a total area of approximately 163,696 square miles (423,970 km2),[11] it is the most populous U.S. state and the third-largest by area. It is also the most populated subnational entity in North America and the 34th most populous in the world. The Greater Los Angeles and San Francisco Bay areas are the nation's second and fifth most populous urban regions respectively, with the former having more than 18.7 million residents and the latter having over 9.6 million.[12] Sacramento is the state's capital, while Los Angeles is the most populous city in the state and the second most populous city in the country. San Francisco is the second most densely populated major city in the country. Los Angeles County is the country's most populous, while San Bernardino County is the largest county by area in the country. California borders Oregon to the north, Nevada and Arizona to the east, the Mexican state of Baja California to the south; and it has a coastline along the Pacific Ocean to the west.</w:t>
      </w:r>
    </w:p>
    <w:p>
      <w:r>
        <w:rPr>
          <w:b/>
        </w:rPr>
        <w:t>Response</w:t>
      </w:r>
    </w:p>
    <w:p>
      <w:r>
        <w:t>California has a population of 39.2 million residents and an area of 163,696 square miles.</w:t>
      </w:r>
    </w:p>
    <w:p>
      <w:r>
        <w:rPr>
          <w:b/>
          <w:u w:val="single"/>
        </w:rPr>
        <w:t>Document 4215</w:t>
      </w:r>
    </w:p>
    <w:p>
      <w:r>
        <w:rPr>
          <w:b/>
        </w:rPr>
        <w:t>Instruction</w:t>
      </w:r>
    </w:p>
    <w:p>
      <w:r>
        <w:t>What is alexa?</w:t>
      </w:r>
    </w:p>
    <w:p>
      <w:r>
        <w:rPr>
          <w:b/>
        </w:rPr>
        <w:t>Response</w:t>
      </w:r>
    </w:p>
    <w:p>
      <w:r>
        <w:t>Alexa is a virtual assistant technology that people can purchase for use in their homes.  It was created by Amazon back in 2013, and it responds like a human to human questions.  It can order items from Amazon, and can also be used for home automation.  Many widgets created can connect to the Alexa to extend the functionality of what Alexa can do.  Alexa has fun entertainment features like story telling, singing, and telling jokes.</w:t>
      </w:r>
    </w:p>
    <w:p>
      <w:r>
        <w:rPr>
          <w:b/>
          <w:u w:val="single"/>
        </w:rPr>
        <w:t>Document 4216</w:t>
      </w:r>
    </w:p>
    <w:p>
      <w:r>
        <w:rPr>
          <w:b/>
        </w:rPr>
        <w:t>Instruction</w:t>
      </w:r>
    </w:p>
    <w:p>
      <w:r>
        <w:t>What country is the newest member of NATO?</w:t>
      </w:r>
    </w:p>
    <w:p>
      <w:r>
        <w:rPr>
          <w:b/>
        </w:rPr>
        <w:t>Response</w:t>
      </w:r>
    </w:p>
    <w:p>
      <w:r>
        <w:t>Finland became the 31st member on April 4, 2023</w:t>
      </w:r>
    </w:p>
    <w:p>
      <w:r>
        <w:rPr>
          <w:b/>
          <w:u w:val="single"/>
        </w:rPr>
        <w:t>Document 4217</w:t>
      </w:r>
    </w:p>
    <w:p>
      <w:r>
        <w:rPr>
          <w:b/>
        </w:rPr>
        <w:t>Instruction</w:t>
      </w:r>
    </w:p>
    <w:p>
      <w:r>
        <w:t>What is the difference between Columbia and Colombia.</w:t>
      </w:r>
    </w:p>
    <w:p>
      <w:r>
        <w:rPr>
          <w:b/>
        </w:rPr>
        <w:t>Response</w:t>
      </w:r>
    </w:p>
    <w:p>
      <w:r>
        <w:t>Colombia is a country located in South America.  Columbia can refer to a university or a clothing company.  Columbia University is an Ivy League University in New York City.  Columbia Sportsware is an American clothing company.</w:t>
      </w:r>
    </w:p>
    <w:p>
      <w:r>
        <w:rPr>
          <w:b/>
          <w:u w:val="single"/>
        </w:rPr>
        <w:t>Document 4218</w:t>
      </w:r>
    </w:p>
    <w:p>
      <w:r>
        <w:rPr>
          <w:b/>
        </w:rPr>
        <w:t>Instruction</w:t>
      </w:r>
    </w:p>
    <w:p>
      <w:r>
        <w:t>What is Auto Loader?</w:t>
      </w:r>
    </w:p>
    <w:p>
      <w:r>
        <w:rPr>
          <w:b/>
        </w:rPr>
        <w:t>Response</w:t>
      </w:r>
    </w:p>
    <w:p>
      <w:r>
        <w:t>Auto Loader incrementally and efficiently processes new data files as they arrive in cloud storage without any additional setup. Auto Loader has two modes: file notification mode and directory listing mode.</w:t>
      </w:r>
    </w:p>
    <w:p>
      <w:r>
        <w:rPr>
          <w:b/>
          <w:u w:val="single"/>
        </w:rPr>
        <w:t>Document 4219</w:t>
      </w:r>
    </w:p>
    <w:p>
      <w:r>
        <w:rPr>
          <w:b/>
        </w:rPr>
        <w:t>Instruction</w:t>
      </w:r>
    </w:p>
    <w:p>
      <w:r>
        <w:t>What is Sci-fi fantasy?</w:t>
      </w:r>
    </w:p>
    <w:p>
      <w:r>
        <w:rPr>
          <w:b/>
        </w:rPr>
        <w:t>Context</w:t>
      </w:r>
    </w:p>
    <w:p>
      <w:r>
        <w:t>Science fantasy is a hybrid genre within speculative fiction that simultaneously draws upon or combines tropes and elements from both science fiction and fantasy.[1] In a conventional science fiction story, the world is presented as being scientifically logical; while a conventional fantasy story contains mostly supernatural and artistic elements that disregard the scientific laws of the real world. The world of science fantasy, however, is laid out to be scientifically logical and often supplied with hard science–like explanations of any supernatural elements.[2][3]</w:t>
      </w:r>
    </w:p>
    <w:p>
      <w:r>
        <w:rPr>
          <w:b/>
        </w:rPr>
        <w:t>Response</w:t>
      </w:r>
    </w:p>
    <w:p>
      <w:r>
        <w:t>Sci-fi fantasy is a hybrid genre that combines tropes and elements from both science fiction and fantasy.</w:t>
      </w:r>
    </w:p>
    <w:p>
      <w:r>
        <w:rPr>
          <w:b/>
          <w:u w:val="single"/>
        </w:rPr>
        <w:t>Document 4220</w:t>
      </w:r>
    </w:p>
    <w:p>
      <w:r>
        <w:rPr>
          <w:b/>
        </w:rPr>
        <w:t>Instruction</w:t>
      </w:r>
    </w:p>
    <w:p>
      <w:r>
        <w:t>Summarise the history of the origin of the Kievan Rus' name</w:t>
      </w:r>
    </w:p>
    <w:p>
      <w:r>
        <w:rPr>
          <w:b/>
        </w:rPr>
        <w:t>Context</w:t>
      </w:r>
    </w:p>
    <w:p>
      <w:r>
        <w:t>Prior to the emergence of Kievan Rus' in the 9th century, most of the area north of the Black Sea, which roughly overlaps with modern-day Ukraine and Belarus, was primarily populated by eastern Slavic tribes. In the northern region around Novgorod were the Ilmen Slavs and neighboring Krivichi, who occupied territories surrounding the headwaters of the West Dvina, Dnieper and Volga rivers. To their north, in the Ladoga and Karelia regions, were the Finnic Chud tribe. In the south, in the area around Kiev, were the Poliane, a group of Slavicized tribes with Iranian origins, the Drevliane to the west of the Dnieper, and the Severiane to the east. To their north and east were the Vyatichi, and to their south was forested land settled by Slav farmers, giving way to steppe lands populated by nomadic herdsmen.</w:t>
        <w:br/>
        <w:br/>
        <w:t>There was once controversy over whether the Rus' were Varangians or Slavs, however, more recently scholarly attention has focused more on debating how quickly an ancestrally Norse people assimilated into Slavic culture. This uncertainty is due largely to a paucity of contemporary sources. Attempts to address this question instead rely on archaeological evidence, the accounts of foreign observers, and legends and literature from centuries later. To some extent, the controversy is related to the foundation myths of modern states in the region. This often unfruitful debate over origins has periodically devolved into competing nationalist narratives of dubious scholarly value being promoted directly by various government bodies, in a number of states. This was seen in the Stalinist period, when Soviet historiography sought to distance the Rus' from any connection to Germanic tribes, in an effort to dispel Nazi propaganda claiming the Russian state owed its existence and origins to the supposedly racially superior Norse tribes. More recently, in the context of resurgent nationalism in post-Soviet states, Anglophone scholarship has analyzed renewed efforts to use this debate to create ethno-nationalist foundation stories, with governments sometimes directly involved in the project. Conferences and publications questioning the Norse origins of the Rus' have been supported directly by state policy in some cases, and the resultant foundation myths have been included in some school textbooks in Russia.</w:t>
        <w:br/>
        <w:br/>
        <w:t>While Varangians were Norse traders and Vikings, some Russian and Ukrainian nationalist historians argue that the Rus' were themselves Slavs (see Anti-Normanism). Normanist theories focus on the earliest written source for the East Slavs, the Primary Chronicle, which was produced in the 12th century. Nationalist accounts on the other hand have suggested that the Rus' were present before the arrival of the Varangians, noting that only a handful of Scandinavian words can be found in Russian and that Scandinavian names in the early chronicles were soon replaced by Slavic names.</w:t>
        <w:br/>
        <w:br/>
        <w:t>Nevertheless, the close connection between the Rus' and the Norse is confirmed both by extensive Scandinavian settlements in Belarus, Russia, and Ukraine and by Slavic influences in the Swedish language.Though the debate over the origin of the Rus' remains politically charged, there is broad agreement that if the proto-Rus' were indeed originally Norse, they were quickly nativized, adopting Slavic languages and other cultural practices. This position, roughly representing a scholarly consensus (at least outside of nationalist historiography), was summarized by the historian, F. Donald Logan, "in 839, the Rus were Swedes; in 1043 the Rus were Slavs". Recent scholarship has attempted to move past the narrow and politicized debate on origins, to focus on how and why assimilation took place so quickly. Some modern DNA testing also points to Viking origins, not only of some of the early Rus' princely family and/or their retinues but also links to possible brethren from neighboring countries like Sviatopolk I of Kiev.</w:t>
        <w:br/>
        <w:br/>
        <w:t>Ahmad ibn Fadlan, an Arab traveler during the 10th century, provided one of the earliest written descriptions of the Rus': "They are as tall as a date palm, blond and ruddy, so that they do not need to wear a tunic nor a cloak; rather the men among them wear garments that only cover half of his body and leaves one of his hands free." Liutprand of Cremona, who was twice an envoy to the Byzantine court (949 and 968), identifies the "Russi" with the Norse ("the Russi, whom we call Norsemen by another name")[61] but explains the name as a Greek term referring to their physical traits ("A certain people made up of a part of the Norse, whom the Greeks call [...] the Russi on account of their physical features, we designate as Norsemen because of the location of their origin."). Leo the Deacon, a 10th-century Byzantine historian and chronicler, refers to the Rus' as "Scythians" and notes that they tended to adopt Greek rituals and customs. But 'Scythians' in Greek parlance is used predominantly as a generic term for nomads.</w:t>
      </w:r>
    </w:p>
    <w:p>
      <w:r>
        <w:rPr>
          <w:b/>
        </w:rPr>
        <w:t>Response</w:t>
      </w:r>
    </w:p>
    <w:p>
      <w:r>
        <w:t>The origin of the name the Kievan Rus' has a lot of debates, especially in some countries with strong influence on nationalist ideas(for more information check ethno-nationalist foundation stories). There was once controversy over whether the Rus' were Varangians or Slavs.  Some historians argue that the Rus' were themselves Slavs, while Varangians were Norse traders and Vikings. The close connection between the Rus' and the Norse is confirmed both by extensive Scandinavian settlements that were found on nowadays territories of  Belarus, Russia, and Ukraine and by Slavic influences in the Swedish language.</w:t>
        <w:br/>
        <w:br/>
        <w:t xml:space="preserve">Putting aside the pro-nationalist politico-historical view, we could follow historical and archeological findings that explain tribes' formations on the territory that was later names, Kievan Rus'.  </w:t>
        <w:br/>
        <w:br/>
        <w:t>Liutprand of Cremona, identifies the "Russi" with the Norse but explains the name as a Greek term referring to their physical traits. Leo the Deacon, a 10th-century Byzantine historian and chronicler, refers to the Rus' as "Scythians" and notes that they tended to adopt Greek rituals and customs. But 'Scythians' in Greek parlance is used predominantly as a generic term for nomads.</w:t>
        <w:br/>
        <w:br/>
        <w:t>Before the Kievan Rus' creation or appearance, most of the area north of the Black Sea was primarily populated by eastern Slavic tribes. But it also was surrounded and populated by many more as Ilmen Slavs and neighboring Krivich, Finnic Chud tribe,  Poliane, a group of Slavicized tribes with Iranian origins, the Drevliane and the Severiane together with the Vyatichi, and to their south was forested land settled by Slav farmers, giving way to steppe lands populated by nomadic herdsmen.</w:t>
      </w:r>
    </w:p>
    <w:p>
      <w:r>
        <w:rPr>
          <w:b/>
          <w:u w:val="single"/>
        </w:rPr>
        <w:t>Document 4221</w:t>
      </w:r>
    </w:p>
    <w:p>
      <w:r>
        <w:rPr>
          <w:b/>
        </w:rPr>
        <w:t>Instruction</w:t>
      </w:r>
    </w:p>
    <w:p>
      <w:r>
        <w:t>Extract the names of the four Grand Slam tournaments and list them using bullets. Include the months of the year when each of the tournaments is generally played.</w:t>
      </w:r>
    </w:p>
    <w:p>
      <w:r>
        <w:rPr>
          <w:b/>
        </w:rPr>
        <w:t>Context</w:t>
      </w:r>
    </w:p>
    <w:p>
      <w:r>
        <w:t>The Grand Slam in tennis is the achievement of winning all four major championships in one discipline in a calendar year, also referred to as the "Calendar-year Grand Slam" or "Calendar Slam". In doubles, a team may accomplish the Grand Slam playing together or a player may achieve it with different partners. Winning all four major championships consecutively but not within the same calendar year is referred to as a "non-calendar-year Grand Slam", while winning the four majors at any point during the course of a career is known as a "Career Grand Slam".[1][2]</w:t>
        <w:br/>
        <w:br/>
        <w:t>The Grand Slam tournaments, also referred to as majors, are the world's four most important annual professional tennis tournaments. They offer the most ranking points, prize money, public and media attention, the greatest strength and size of field, and the longest matches for men (best of five sets, best of three for the women). The tournaments are overseen by the International Tennis Federation (ITF),[3] rather than the separate men and women's tour organizing bodies, the Association of Tennis Professionals (ATP) and Women's Tennis Association (WTA), but both the ATP and WTA award ranking points based on players' performances in them.[4]</w:t>
        <w:br/>
        <w:br/>
        <w:t>The four Grand Slam tournaments are the Australian Open in January, the French Open from late May to early June, Wimbledon in late June to early July, and the US Open in August–September, with each played over two weeks. The Australian and the United States tournaments are played on hard courts, the French on clay, and Wimbledon on grass. Wimbledon is the oldest tournament, founded in 1877, followed by the US in 1881, the French in 1891, and the Australian in 1905, but it was not until 1925 that all four were held as officially sanctioned majors.[5]</w:t>
      </w:r>
    </w:p>
    <w:p>
      <w:r>
        <w:rPr>
          <w:b/>
        </w:rPr>
        <w:t>Response</w:t>
      </w:r>
    </w:p>
    <w:p>
      <w:r>
        <w:t>•</w:t>
        <w:tab/>
        <w:t>The Australian Open, January</w:t>
        <w:br/>
        <w:t>•</w:t>
        <w:tab/>
        <w:t>The French Open, Late May to Early June</w:t>
        <w:br/>
        <w:t>•</w:t>
        <w:tab/>
        <w:t>Wimbledon, Late June to Early July</w:t>
        <w:br/>
        <w:t>•</w:t>
        <w:tab/>
        <w:t>The US Open, August - September</w:t>
      </w:r>
    </w:p>
    <w:p>
      <w:r>
        <w:rPr>
          <w:b/>
          <w:u w:val="single"/>
        </w:rPr>
        <w:t>Document 4222</w:t>
      </w:r>
    </w:p>
    <w:p>
      <w:r>
        <w:rPr>
          <w:b/>
        </w:rPr>
        <w:t>Instruction</w:t>
      </w:r>
    </w:p>
    <w:p>
      <w:r>
        <w:t>Classify the countries based on their continents.</w:t>
        <w:br/>
        <w:t>Ethiopia, Nigeria, Angola, India, China, Brazil, Mexico</w:t>
      </w:r>
    </w:p>
    <w:p>
      <w:r>
        <w:rPr>
          <w:b/>
        </w:rPr>
        <w:t>Response</w:t>
      </w:r>
    </w:p>
    <w:p>
      <w:r>
        <w:t>Africa - Ethiopia, Nigeria, Angola</w:t>
        <w:br/>
        <w:t>Asia - India, China</w:t>
        <w:br/>
        <w:t>America - Brazil, Mexico</w:t>
      </w:r>
    </w:p>
    <w:p>
      <w:r>
        <w:rPr>
          <w:b/>
          <w:u w:val="single"/>
        </w:rPr>
        <w:t>Document 4223</w:t>
      </w:r>
    </w:p>
    <w:p>
      <w:r>
        <w:rPr>
          <w:b/>
        </w:rPr>
        <w:t>Instruction</w:t>
      </w:r>
    </w:p>
    <w:p>
      <w:r>
        <w:t>Provide legal ways to pay less taxes in the USA.</w:t>
      </w:r>
    </w:p>
    <w:p>
      <w:r>
        <w:rPr>
          <w:b/>
        </w:rPr>
        <w:t>Response</w:t>
      </w:r>
    </w:p>
    <w:p>
      <w:r>
        <w:t>The following are some legal ways to pay less taxes in the USA:</w:t>
        <w:br/>
        <w:t>1. Make less money</w:t>
        <w:br/>
        <w:t>2. Earn more money from capital gains than earned income</w:t>
        <w:br/>
        <w:t>3. Invest more in tax advantaged accounts</w:t>
        <w:br/>
        <w:t>4. Marry someone with significantly lower pay</w:t>
        <w:br/>
        <w:t>5. Move to a location with less state and local taxes</w:t>
      </w:r>
    </w:p>
    <w:p>
      <w:r>
        <w:rPr>
          <w:b/>
          <w:u w:val="single"/>
        </w:rPr>
        <w:t>Document 4224</w:t>
      </w:r>
    </w:p>
    <w:p>
      <w:r>
        <w:rPr>
          <w:b/>
        </w:rPr>
        <w:t>Instruction</w:t>
      </w:r>
    </w:p>
    <w:p>
      <w:r>
        <w:t>Extract and list the names of characters a player can control in The Last of Us mentioned in the paragraph. Also describe relationships between those characters.</w:t>
      </w:r>
    </w:p>
    <w:p>
      <w:r>
        <w:rPr>
          <w:b/>
        </w:rPr>
        <w:t>Context</w:t>
      </w:r>
    </w:p>
    <w:p>
      <w:r>
        <w:t>The Last of Us is an action-adventure game played from a third-person perspective. The player traverses post-apocalyptic environments such as towns, buildings, forests, and sewers to advance the story. The player can use firearms, improvised weapons, hand-to-hand combat, and stealth to defend against hostile humans and cannibalistic creatures infected by a mutated strain of the Cordyceps fungus. For most of the game, the player takes control of Joel, a man tasked with escorting a young girl, Ellie, across the United States. The player also controls Ellie throughout the game's winter segment and briefly controls Joel's daughter, Sarah, in the opening sequence.</w:t>
      </w:r>
    </w:p>
    <w:p>
      <w:r>
        <w:rPr>
          <w:b/>
        </w:rPr>
        <w:t>Response</w:t>
      </w:r>
    </w:p>
    <w:p>
      <w:r>
        <w:t>In the Last of Us, a player can control Joel, Ellie (who is being escorted by Joel across the United States), and Sarah (who is Joel's daughter).</w:t>
      </w:r>
    </w:p>
    <w:p>
      <w:r>
        <w:rPr>
          <w:b/>
          <w:u w:val="single"/>
        </w:rPr>
        <w:t>Document 4225</w:t>
      </w:r>
    </w:p>
    <w:p>
      <w:r>
        <w:rPr>
          <w:b/>
        </w:rPr>
        <w:t>Instruction</w:t>
      </w:r>
    </w:p>
    <w:p>
      <w:r>
        <w:t>Give me 5 strategies to receive a strong performance review</w:t>
      </w:r>
    </w:p>
    <w:p>
      <w:r>
        <w:rPr>
          <w:b/>
        </w:rPr>
        <w:t>Response</w:t>
      </w:r>
    </w:p>
    <w:p>
      <w:r>
        <w:t>Here are 5 strategies to help you receive a strong performance review:</w:t>
        <w:br/>
        <w:t>1. Perform all of the work assigned to you with good quality</w:t>
        <w:br/>
        <w:t>2. Take initiative on projects outside of your main responsibilities</w:t>
        <w:br/>
        <w:t>3. Make connections with people within and outside of your team</w:t>
        <w:br/>
        <w:t>4. Become friends with your manager</w:t>
        <w:br/>
        <w:t>5. Ask for continuous feedback throughout the year</w:t>
      </w:r>
    </w:p>
    <w:p>
      <w:r>
        <w:rPr>
          <w:b/>
          <w:u w:val="single"/>
        </w:rPr>
        <w:t>Document 4226</w:t>
      </w:r>
    </w:p>
    <w:p>
      <w:r>
        <w:rPr>
          <w:b/>
        </w:rPr>
        <w:t>Instruction</w:t>
      </w:r>
    </w:p>
    <w:p>
      <w:r>
        <w:t>What is Oktoberfest</w:t>
      </w:r>
    </w:p>
    <w:p>
      <w:r>
        <w:rPr>
          <w:b/>
        </w:rPr>
        <w:t>Response</w:t>
      </w:r>
    </w:p>
    <w:p>
      <w:r>
        <w:t>The Oktoberfest is the world's largest Volksfest, featuring a beer festival and a travelling carnival. It is held annually in Munich, Bavaria. It is a 16- to 18-day folk festival running from mid- or late-September to around the first Sunday in October, with more than six million international and national visitors attending the event. Locally, it is called d’Wiesn, after the colloquial name for the fairgrounds, Theresienwiese. The Oktoberfest is an important part of Bavarian culture, having been held since the year 1810. Other cities across the world also hold Oktoberfest celebrations that are modeled after the original Munich event.</w:t>
        <w:br/>
        <w:br/>
        <w:t>During the event, large quantities of Oktoberfest Beer are consumed. For example, during the 16-day festival in 2014, 7.7 million litres (2,000,000 US gal) were served,[1] making it the year where the most beer was consumed at the Oktoberfest.[2] Visitors also enjoy numerous attractions, such as amusement rides, sidestalls, and games. There is also a wide variety of traditional foods available.</w:t>
        <w:br/>
        <w:br/>
        <w:t>The Munich Oktoberfest originally took place in the 16-day period leading up to the first Sunday in October. In 1994, this longstanding schedule was modified in response to German reunification. As a result, if the first Sunday in October falls on the 1st or the 2nd, then the festival would run until 3 October (German Unity Day). Thus, the festival now runs for 17 days when the first Sunday is 2 October and 18 days when it is 1 October. In 2010, the festival lasted until the first Monday in October (4 October), to mark the event's bicentennial.</w:t>
      </w:r>
    </w:p>
    <w:p>
      <w:r>
        <w:rPr>
          <w:b/>
          <w:u w:val="single"/>
        </w:rPr>
        <w:t>Document 4227</w:t>
      </w:r>
    </w:p>
    <w:p>
      <w:r>
        <w:rPr>
          <w:b/>
        </w:rPr>
        <w:t>Instruction</w:t>
      </w:r>
    </w:p>
    <w:p>
      <w:r>
        <w:t>Who regulates companies in Australia?</w:t>
      </w:r>
    </w:p>
    <w:p>
      <w:r>
        <w:rPr>
          <w:b/>
        </w:rPr>
        <w:t>Response</w:t>
      </w:r>
    </w:p>
    <w:p>
      <w:r>
        <w:t>The Australian Securities and Investments Commission (ASIC) regulates financial services and consumer credit, and authorised financial markets operating in Australia.</w:t>
      </w:r>
    </w:p>
    <w:p>
      <w:r>
        <w:rPr>
          <w:b/>
          <w:u w:val="single"/>
        </w:rPr>
        <w:t>Document 4228</w:t>
      </w:r>
    </w:p>
    <w:p>
      <w:r>
        <w:rPr>
          <w:b/>
        </w:rPr>
        <w:t>Instruction</w:t>
      </w:r>
    </w:p>
    <w:p>
      <w:r>
        <w:t>How many James Bond movies did Daniel Craig star in?</w:t>
      </w:r>
    </w:p>
    <w:p>
      <w:r>
        <w:rPr>
          <w:b/>
        </w:rPr>
        <w:t>Response</w:t>
      </w:r>
    </w:p>
    <w:p>
      <w:r>
        <w:t>Daniel Craig starred in 5 James Bond movies</w:t>
      </w:r>
    </w:p>
    <w:p>
      <w:r>
        <w:rPr>
          <w:b/>
          <w:u w:val="single"/>
        </w:rPr>
        <w:t>Document 4229</w:t>
      </w:r>
    </w:p>
    <w:p>
      <w:r>
        <w:rPr>
          <w:b/>
        </w:rPr>
        <w:t>Instruction</w:t>
      </w:r>
    </w:p>
    <w:p>
      <w:r>
        <w:t>A square has angles of 30 degrees, 90 degrees and 150 degrees. What is the last angle in the square?</w:t>
      </w:r>
    </w:p>
    <w:p>
      <w:r>
        <w:rPr>
          <w:b/>
        </w:rPr>
        <w:t>Response</w:t>
      </w:r>
    </w:p>
    <w:p>
      <w:r>
        <w:t>All the angles in a square must be 90 degrees. Squares cannot have 30 degree or 150 degree angles</w:t>
      </w:r>
    </w:p>
    <w:p>
      <w:r>
        <w:rPr>
          <w:b/>
          <w:u w:val="single"/>
        </w:rPr>
        <w:t>Document 4230</w:t>
      </w:r>
    </w:p>
    <w:p>
      <w:r>
        <w:rPr>
          <w:b/>
        </w:rPr>
        <w:t>Instruction</w:t>
      </w:r>
    </w:p>
    <w:p>
      <w:r>
        <w:t>What are the advantages of a progressive consumption tax?</w:t>
      </w:r>
    </w:p>
    <w:p>
      <w:r>
        <w:rPr>
          <w:b/>
        </w:rPr>
        <w:t>Response</w:t>
      </w:r>
    </w:p>
    <w:p>
      <w:r>
        <w:t>A progressive consumption tax would be a good substitute for a progressive income tax because it would produce greater economic efficiencies by promoting investment and savings while eliminating the income tax's disincentivizing of work. Unlike a sales tax imposed at the point of sale, a consumption tax could be structured to be progressive rather than regressive, by using a year end tax return to calculate 'net consumption' during a given tax year, with the return summing all sales of qualified investments and then subtracting all purchases of new qualified investments. The tax return then apply a progressive tax rate to the total net investment. Much of the complexity of the current tax code would be eliminated. There would no longer be a need for complex calculations relating to capital gains, based on the concept of 'tax basis' and other arcane notions. Complexities relating to tax beneficial retirement-related savings accounts would also become unnecessary. Investors would no longer be penalized for efficiency-driven portfolio rebalancing. Billionaires would not be taxed significantly if they live frugally, but they could be taxed at very high rates for substantial consumption. A billionaire who buys large yachts, multiple mega-mansions, etc. would pay high taxes. A billionaire who lives modestly would not. But the latter billionaire is keeping her money invested in the economy, providing resources that will further economic growth. Opponents of a consumption tax cite the fact that most consumption taxes are thought to be regressive. However, as perviously mentioned, the consumption tax could be structured to be progressive, and in fact could be structured to be even more progressive than the current income tax. The progressive rates could be based on wealth rather than the amount of annual consumption or income. It would even be possible to tax consumption at over 100% in the case of billionaires. For example, if someone had a net worth of over $10 billion, we could tax that person's consumption at 150%. Regressiveness concerns can also be addressed by exempting a large portion of consumption. Annual consumption under a certain level, say $30,000 per year, could be tax free, or taxed at a low sales-tax-like rate of, say, 5%. Most economists agree that a consumption tax would promote economic growth.</w:t>
      </w:r>
    </w:p>
    <w:p>
      <w:r>
        <w:rPr>
          <w:b/>
          <w:u w:val="single"/>
        </w:rPr>
        <w:t>Document 4231</w:t>
      </w:r>
    </w:p>
    <w:p>
      <w:r>
        <w:rPr>
          <w:b/>
        </w:rPr>
        <w:t>Instruction</w:t>
      </w:r>
    </w:p>
    <w:p>
      <w:r>
        <w:t>Sort these into breakfast or dinner foods: Waffles, pancakes, turkey, chicken noodle soup, salad, bacon and eggs, egg drop soup</w:t>
      </w:r>
    </w:p>
    <w:p>
      <w:r>
        <w:rPr>
          <w:b/>
        </w:rPr>
        <w:t>Response</w:t>
      </w:r>
    </w:p>
    <w:p>
      <w:r>
        <w:t>The breakfast foods are waffles, pancakes and bacon and eggs. The dinner foods are turkey, chicken noodle soup, salad, and egg drop soup</w:t>
      </w:r>
    </w:p>
    <w:p>
      <w:r>
        <w:rPr>
          <w:b/>
          <w:u w:val="single"/>
        </w:rPr>
        <w:t>Document 4232</w:t>
      </w:r>
    </w:p>
    <w:p>
      <w:r>
        <w:rPr>
          <w:b/>
        </w:rPr>
        <w:t>Instruction</w:t>
      </w:r>
    </w:p>
    <w:p>
      <w:r>
        <w:t>Imagine you are the CEO of Tiktok and have to give an argument in front of the Senate on why the US should not ban Tiktok.</w:t>
      </w:r>
    </w:p>
    <w:p>
      <w:r>
        <w:rPr>
          <w:b/>
        </w:rPr>
        <w:t>Response</w:t>
      </w:r>
    </w:p>
    <w:p>
      <w:r>
        <w:t>Hello members of the Senate. My name is Shou Zi Chew, and I am the CEO of Tiktok. Tiktok is a platform that surfaces short videos based on an algorithm that predicts your interests and likelihood of engaging with a video. We have a very large user base who, through engaging with our platform, have found communities that support and provide vast amounts of new knowledge. Not only is Tiktok a source of information and news, we have invested in making sure only appropriate content is surfaced, especially for children. We take privacy and security very seriously. Some members of the Senate are concerned that because Tiktok is held by a Chinese company, that we have secret ties to China. I can assure you that that is not the case. I believe Tiktok has brought users entertainment and education that warrants it to continue operating as a company. Please consider supporting Tiktok. Thank you member of the Senate for taking the time today to learn about Tiktok.</w:t>
      </w:r>
    </w:p>
    <w:p>
      <w:r>
        <w:rPr>
          <w:b/>
          <w:u w:val="single"/>
        </w:rPr>
        <w:t>Document 4233</w:t>
      </w:r>
    </w:p>
    <w:p>
      <w:r>
        <w:rPr>
          <w:b/>
        </w:rPr>
        <w:t>Instruction</w:t>
      </w:r>
    </w:p>
    <w:p>
      <w:r>
        <w:t>Name the academic institutions which John Cena attended.</w:t>
      </w:r>
    </w:p>
    <w:p>
      <w:r>
        <w:rPr>
          <w:b/>
        </w:rPr>
        <w:t>Context</w:t>
      </w:r>
    </w:p>
    <w:p>
      <w:r>
        <w:t>Cena was born in West Newbury, Massachusetts on April 23, 1977,[21] to Carol (née Lupien) and John Joseph Cena.[22] His mother is of English and French-Canadian descent, while his father, a former ring announcer for Chaotic Wrestling,[21] has Italian ancestry.[23] His maternal grandfather was baseball player Tony Lupien,[24] while his maternal great-grandfather was businessman Ulysses J. Lupien.[23] He is the second oldest of five brothers: Dan, Matt, Steve, and Sean.[25] A fan of wrestling growing up, he would create championship belts out of cardboard for himself and his brothers.[22] He is a cousin of computer scientist Natalie Enright Jerger and was raised Roman Catholic. Cena was teased and beaten up while in school, and asked for a weightlifting bench at the age of 12.[23]</w:t>
        <w:br/>
        <w:br/>
        <w:t>Cena attended Central Catholic High School in Lawrence, Massachusetts, before transferring to Cushing Academy, a private prep boarding school in Ashburnham, Massachusetts. He then attended Springfield College in Springfield, Massachusetts,[26] where he was an NCAA Division III All-American center and captain on their college football team,[27][28] wearing the number 54.[26] He graduated from Springfield College in 1999 with a degree in exercise physiology and body movement,[29] after which he pursued a bodybuilding career[28] and worked as a limousine driver.[30] Cena worked in the store area of Gold's Gym for $6 an hour.[31]</w:t>
      </w:r>
    </w:p>
    <w:p>
      <w:r>
        <w:rPr>
          <w:b/>
        </w:rPr>
        <w:t>Response</w:t>
      </w:r>
    </w:p>
    <w:p>
      <w:r>
        <w:t>Central Catholic High School, Cushing Academy, a private prep boarding school in Ashburnham, Massachusetts, Springfield College.</w:t>
      </w:r>
    </w:p>
    <w:p>
      <w:r>
        <w:rPr>
          <w:b/>
          <w:u w:val="single"/>
        </w:rPr>
        <w:t>Document 4234</w:t>
      </w:r>
    </w:p>
    <w:p>
      <w:r>
        <w:rPr>
          <w:b/>
        </w:rPr>
        <w:t>Instruction</w:t>
      </w:r>
    </w:p>
    <w:p>
      <w:r>
        <w:t>classify the following spending items as either grocery, entertainment, food &amp; drink, travel, bills: costco, netflix, uber, restaurant, rent, lyft</w:t>
      </w:r>
    </w:p>
    <w:p>
      <w:r>
        <w:rPr>
          <w:b/>
        </w:rPr>
        <w:t>Response</w:t>
      </w:r>
    </w:p>
    <w:p>
      <w:r>
        <w:t>costco should be grocery, netflix should be entertainment, uber should be travel, restaurant should be food &amp; drink, rent should be bills, lyft should be travel</w:t>
      </w:r>
    </w:p>
    <w:p>
      <w:r>
        <w:rPr>
          <w:b/>
          <w:u w:val="single"/>
        </w:rPr>
        <w:t>Document 4235</w:t>
      </w:r>
    </w:p>
    <w:p>
      <w:r>
        <w:rPr>
          <w:b/>
        </w:rPr>
        <w:t>Instruction</w:t>
      </w:r>
    </w:p>
    <w:p>
      <w:r>
        <w:t>Extract a list of notable dates and events in the mentioned text in the format, choosing the earliest year when the text provides a range of dates, and place them in a bullet list: {Year} - {Event}</w:t>
      </w:r>
    </w:p>
    <w:p>
      <w:r>
        <w:rPr>
          <w:b/>
        </w:rPr>
        <w:t>Context</w:t>
      </w:r>
    </w:p>
    <w:p>
      <w:r>
        <w:t>The first two centuries of the Roman Empire saw a period of unprecedented stability and prosperity known as the Pax Romana (lit. 'Roman Peace'). Rome reached its greatest territorial expanse during the reign of Trajan (AD 98–117); a period of increasing trouble and decline began with the reign of Commodus (177–192). In the 3rd century, the Empire underwent a crisis that threatened its existence, as the Gallic and Palmyrene Empires broke away from the Roman state, and a series of short-lived emperors, often from the legions, led the Empire. It was reunified under Aurelian (r. 270–275). To stabilize it, Diocletian set up two different imperial courts in the Greek East and Latin West in 286; Christians rose to positions of power in the 4th century following the Edict of Milan of 313. Shortly after, the Migration Period, involving large invasions by Germanic peoples and by the Huns of Attila, led to the decline of the Western Roman Empire. With the fall of Ravenna to the Germanic Herulians and the deposition of Romulus Augustus in AD 476 by Odoacer, the Western Roman Empire finally collapsed; the Eastern Roman emperor Zeno formally abolished it in AD 480. The Eastern Roman Empire survived for another millennium, until Constantinople fell in 1453 to the Ottoman Turks under Mehmed II.[i]</w:t>
      </w:r>
    </w:p>
    <w:p>
      <w:r>
        <w:rPr>
          <w:b/>
        </w:rPr>
        <w:t>Response</w:t>
      </w:r>
    </w:p>
    <w:p>
      <w:r>
        <w:t>* 98 - Rome reached it's greatest territorial expanse during the reign of Trajan</w:t>
        <w:br/>
        <w:t>* 177 - Increasing trouble and decline began with the rain of Commodus</w:t>
        <w:br/>
        <w:t>* 270 - Rome reunified under Aurelian after Gallic and Palmyrene Empires broke away</w:t>
        <w:br/>
        <w:t>* 286 - Two imperial courts setup by Diocletian in the Greek East and Latin West</w:t>
        <w:br/>
        <w:t>* 313 - Edict of Milan led to Christians rising to positions of power</w:t>
        <w:br/>
        <w:t>* 476 - Deposition of Romulus Augustus by Odoacer following the fall of Ravenena to the Germanic Herulians</w:t>
        <w:br/>
        <w:t>* 480 - Eastern Roman emperor Zeno formally abolished the Western Roman Empire</w:t>
        <w:br/>
        <w:t>* 1453 - Eastern Roman Empire fell to the Ottoman Turks</w:t>
      </w:r>
    </w:p>
    <w:p>
      <w:r>
        <w:rPr>
          <w:b/>
          <w:u w:val="single"/>
        </w:rPr>
        <w:t>Document 4236</w:t>
      </w:r>
    </w:p>
    <w:p>
      <w:r>
        <w:rPr>
          <w:b/>
        </w:rPr>
        <w:t>Instruction</w:t>
      </w:r>
    </w:p>
    <w:p>
      <w:r>
        <w:t>Which F1 drivers race for Red Bull Racing in the 2023 season?</w:t>
      </w:r>
    </w:p>
    <w:p>
      <w:r>
        <w:rPr>
          <w:b/>
        </w:rPr>
        <w:t>Response</w:t>
      </w:r>
    </w:p>
    <w:p>
      <w:r>
        <w:t>Max Verstappen and Sergio Perez</w:t>
      </w:r>
    </w:p>
    <w:p>
      <w:r>
        <w:rPr>
          <w:b/>
          <w:u w:val="single"/>
        </w:rPr>
        <w:t>Document 4237</w:t>
      </w:r>
    </w:p>
    <w:p>
      <w:r>
        <w:rPr>
          <w:b/>
        </w:rPr>
        <w:t>Instruction</w:t>
      </w:r>
    </w:p>
    <w:p>
      <w:r>
        <w:t>Where should I go on vacation?</w:t>
      </w:r>
    </w:p>
    <w:p>
      <w:r>
        <w:rPr>
          <w:b/>
        </w:rPr>
        <w:t>Response</w:t>
      </w:r>
    </w:p>
    <w:p>
      <w:r>
        <w:t>Well, that depends on your travel budget and how much time you want to spend, and the kind of vacation you like. Here are some recommendations for a vacation by the Time magazine: Dominica, Barcelona (Spain), Torres del Paine National Park (Chile), Ladakh (India), Churchill (Manitoba), Aarhus (Denmark), Roatán (Honduras), Aqaba (Jordan), Kyoto (Japan). These are just some recommendations of beautiful places to visit.</w:t>
      </w:r>
    </w:p>
    <w:p>
      <w:r>
        <w:rPr>
          <w:b/>
          <w:u w:val="single"/>
        </w:rPr>
        <w:t>Document 4238</w:t>
      </w:r>
    </w:p>
    <w:p>
      <w:r>
        <w:rPr>
          <w:b/>
        </w:rPr>
        <w:t>Instruction</w:t>
      </w:r>
    </w:p>
    <w:p>
      <w:r>
        <w:t>Who won the 1988 Superbowl</w:t>
      </w:r>
    </w:p>
    <w:p>
      <w:r>
        <w:rPr>
          <w:b/>
        </w:rPr>
        <w:t>Response</w:t>
      </w:r>
    </w:p>
    <w:p>
      <w:r>
        <w:t>Washington Redskins</w:t>
      </w:r>
    </w:p>
    <w:p>
      <w:r>
        <w:rPr>
          <w:b/>
          <w:u w:val="single"/>
        </w:rPr>
        <w:t>Document 4239</w:t>
      </w:r>
    </w:p>
    <w:p>
      <w:r>
        <w:rPr>
          <w:b/>
        </w:rPr>
        <w:t>Instruction</w:t>
      </w:r>
    </w:p>
    <w:p>
      <w:r>
        <w:t>What is lacrosse?</w:t>
      </w:r>
    </w:p>
    <w:p>
      <w:r>
        <w:rPr>
          <w:b/>
        </w:rPr>
        <w:t>Response</w:t>
      </w:r>
    </w:p>
    <w:p>
      <w:r>
        <w:t xml:space="preserve">Lacrosse is the original and oldest sport in North America.  it is one of the national sports of Canada.  It was created by French-Canadian Jesuit missionary priests in Canada, in the 17th Century.  The game of lacrosse is based on the traditional Native American game "baggataway."'  This means "little brother of war;" it was also commonly referred to as "The Creator's Game."  There are currently three predominant versions of lacrosse: Field Lacrosse, Box Lacrosse, and Women's Lacrosse.  </w:t>
        <w:br/>
        <w:t xml:space="preserve">Field lacrosse is the men's outdoor version of the game.  There are 10 players on each team, on the field at once.  These players consist of 3 attackmen, 3 midfielders, 3 defensemen, and one goalie.  Each player has a helmet, shoulder pads, gloves, elbow pads, and a lacrosse stick.  6 players carry a short stick, which measures between 40 to 42 inches, and a maximum of four players on the field at a time can carry a long stick, which is between 52 and 72 inches long.  Short sticks are generally used by offensive players, and long sticks by defensive only players.  The goalie has a specific stick to his position, with a. wider "head" to assist in making saves.  The ball for play is made of solid rubber, about the size of a baseball.  A lacrosse goal measures 6 feet by 6 feet.  Teams are awarded one point for getting the ball into the goal.  </w:t>
        <w:br/>
        <w:t>Each game is 60 minutes long, made up of four 15 minute periods.  At the start of each period, and after ever goal, there is a face-off at the center of the field.  A unique aspect of lacrosse is that on a shot, when the ball goes out of bounds, possession is awarded to the team closet to the ball when it went out.  On out of bounds other than a shot attempt, possession is awarded to the opposite team that touched it last.  During the course of play teams may substitute players "on the fly," through a designated substitution area (commonly referred to as "the box"), which is in between the benches of both teams.</w:t>
        <w:br/>
        <w:t>Penalties in lacrosse result from rule violations, deemed by either an infraction (commonly referred to as a "technical foul"), or a personal foul.  The result of the offending team is either losing possession of the ball, or temporarily losing a player for a designated period of time (similar to hockey).  The offending player serves their penalty in the box.  The team that has taken the penalty is the playing "man-down" for the time serving portion of the rule violation, while the other team is player "man-up."</w:t>
        <w:br/>
        <w:t>The generally consensus for who the greatest lacrosse player of all time is usually between three players: Jim Brown, Gary Gait, and John Grant.</w:t>
      </w:r>
    </w:p>
    <w:p>
      <w:r>
        <w:rPr>
          <w:b/>
          <w:u w:val="single"/>
        </w:rPr>
        <w:t>Document 4240</w:t>
      </w:r>
    </w:p>
    <w:p>
      <w:r>
        <w:rPr>
          <w:b/>
        </w:rPr>
        <w:t>Instruction</w:t>
      </w:r>
    </w:p>
    <w:p>
      <w:r>
        <w:t>Given this paragraph, how much control of the world's cocaine market did the Cali Cartel have at its peak?</w:t>
      </w:r>
    </w:p>
    <w:p>
      <w:r>
        <w:rPr>
          <w:b/>
        </w:rPr>
        <w:t>Context</w:t>
      </w:r>
    </w:p>
    <w:p>
      <w:r>
        <w:t>The Cali Cartel (Spanish: Cartel de Cali) was a drug cartel based in southern Colombia, around the city of Cali and the Valle del Cauca. Its founders were the brothers Gilberto Rodríguez Orejuela, Miguel Rodríguez Orejuela and José Santacruz Londoño. They broke away from Pablo Escobar and his Medellín associates in 1987, when Hélmer "Pacho" Herrera joined what became a four-man executive board that ran the cartel.[2]</w:t>
        <w:br/>
        <w:br/>
        <w:t>At the height of the Cali Cartel's reign from 1993 to 1995, they were cited as having control of over 80% of the world's cocaine market and were said to be directly responsible for the growth of the cocaine market in Europe, controlling 80% of the market there as well.[3] By the mid-1990s, the leaders of the Cali Cartel's multibillion-dollar international drug trafficking empire were operating a US$20 billion a year global criminal empire.</w:t>
      </w:r>
    </w:p>
    <w:p>
      <w:r>
        <w:rPr>
          <w:b/>
        </w:rPr>
        <w:t>Response</w:t>
      </w:r>
    </w:p>
    <w:p>
      <w:r>
        <w:t>At the Cali Cartel's peak from 1993 to 1995, they controlled over 80% of the world's cocaine market.</w:t>
      </w:r>
    </w:p>
    <w:p>
      <w:r>
        <w:rPr>
          <w:b/>
          <w:u w:val="single"/>
        </w:rPr>
        <w:t>Document 4241</w:t>
      </w:r>
    </w:p>
    <w:p>
      <w:r>
        <w:rPr>
          <w:b/>
        </w:rPr>
        <w:t>Instruction</w:t>
      </w:r>
    </w:p>
    <w:p>
      <w:r>
        <w:t>Extract the 2021 Total Profit or Operating Income from the following text</w:t>
      </w:r>
    </w:p>
    <w:p>
      <w:r>
        <w:rPr>
          <w:b/>
        </w:rPr>
        <w:t>Context</w:t>
      </w:r>
    </w:p>
    <w:p>
      <w:r>
        <w:t>Type</w:t>
        <w:tab/>
        <w:t>Public</w:t>
        <w:br/>
        <w:t>Traded as</w:t>
        <w:tab/>
        <w:br/>
        <w:t>ASX: WBC</w:t>
        <w:br/>
        <w:t>NZX: WBC</w:t>
        <w:br/>
        <w:t>S&amp;P/ASX 200 component</w:t>
        <w:br/>
        <w:t>Industry</w:t>
        <w:tab/>
        <w:t>Banking</w:t>
        <w:br/>
        <w:t>Financial services</w:t>
        <w:br/>
        <w:t>Predecessor</w:t>
        <w:tab/>
        <w:t>Bank of New South Wales</w:t>
        <w:br/>
        <w:t>Commercial Bank of Australia</w:t>
        <w:br/>
        <w:t>Founded</w:t>
        <w:tab/>
        <w:t>8 April 1817 (as the Bank of New South Wales)</w:t>
        <w:br/>
        <w:t>4 May 1982 (as Westpac Banking Corporation)</w:t>
        <w:br/>
        <w:t>Headquarters</w:t>
        <w:tab/>
        <w:t>Westpac Place</w:t>
        <w:br/>
        <w:t>Sydney, New South Wales, Australia</w:t>
        <w:br/>
        <w:t>Area served</w:t>
        <w:tab/>
        <w:t>Worldwide</w:t>
        <w:br/>
        <w:t>Key people</w:t>
        <w:tab/>
        <w:t>John McFarlane (Chairman)</w:t>
        <w:br/>
        <w:t>Peter King (CEO)</w:t>
        <w:br/>
        <w:t>Products</w:t>
        <w:tab/>
        <w:t>Finance and insurance, consumer banking, corporate banking, investment banking, investment management, global wealth management, private equity, mortgages, credit cards</w:t>
        <w:br/>
        <w:t>Operating income</w:t>
        <w:tab/>
        <w:t>Increase A$21.22 billion (2021)[1]</w:t>
        <w:br/>
        <w:t>Net income</w:t>
        <w:tab/>
        <w:t>Increase A$5.46 billion (2021)[1]</w:t>
        <w:br/>
        <w:t>Total assets</w:t>
        <w:tab/>
        <w:t>Increase A$935.88 billion (2021)[1]</w:t>
        <w:br/>
        <w:t>Total equity</w:t>
        <w:tab/>
        <w:t>Increase A$72.09 billion (2021)[1]</w:t>
        <w:br/>
        <w:t>Number of employees</w:t>
        <w:tab/>
        <w:t>40,143 (2021)[1]</w:t>
        <w:br/>
        <w:t>Subsidiaries</w:t>
        <w:tab/>
        <w:t>St George Bank</w:t>
        <w:br/>
        <w:t>BankSA</w:t>
        <w:br/>
        <w:t>Bank of Melbourne</w:t>
        <w:br/>
        <w:t>Westpac New Zealand</w:t>
        <w:br/>
        <w:t>Website</w:t>
        <w:tab/>
        <w:br/>
        <w:t>westpac.com.au</w:t>
        <w:br/>
        <w:t>westpac.co.nz</w:t>
      </w:r>
    </w:p>
    <w:p>
      <w:r>
        <w:rPr>
          <w:b/>
        </w:rPr>
        <w:t>Response</w:t>
      </w:r>
    </w:p>
    <w:p>
      <w:r>
        <w:t>The 2021 Operating Income was A$21.22 billion</w:t>
      </w:r>
    </w:p>
    <w:p>
      <w:r>
        <w:rPr>
          <w:b/>
          <w:u w:val="single"/>
        </w:rPr>
        <w:t>Document 4242</w:t>
      </w:r>
    </w:p>
    <w:p>
      <w:r>
        <w:rPr>
          <w:b/>
        </w:rPr>
        <w:t>Instruction</w:t>
      </w:r>
    </w:p>
    <w:p>
      <w:r>
        <w:t>When was hailstorm island first photographed given this text</w:t>
      </w:r>
    </w:p>
    <w:p>
      <w:r>
        <w:rPr>
          <w:b/>
        </w:rPr>
        <w:t>Context</w:t>
      </w:r>
    </w:p>
    <w:p>
      <w:r>
        <w:t>Hailstorm Island is a rocky island, 0.5 kilometres (0.25 nmi) long, between Cameron Island and the east end of Burnett Island in the central part of the Swain Islands, Antarctica. It was first roughly mapped from air photos taken by U.S. Navy Operation Highjump, 1946–47, and included in a 1957 survey of the Swain Islands by Wilkes Station personnel under Carl R. Eklund. It was named by Eklund for Radioman Kenneth J. Hailstorm, U.S. Navy, a Naval support force member of the 1957 wintering party at Wilkes Station during the International Geophysical Year.[1]</w:t>
      </w:r>
    </w:p>
    <w:p>
      <w:r>
        <w:rPr>
          <w:b/>
        </w:rPr>
        <w:t>Response</w:t>
      </w:r>
    </w:p>
    <w:p>
      <w:r>
        <w:t>1946</w:t>
      </w:r>
    </w:p>
    <w:p>
      <w:r>
        <w:rPr>
          <w:b/>
          <w:u w:val="single"/>
        </w:rPr>
        <w:t>Document 4243</w:t>
      </w:r>
    </w:p>
    <w:p>
      <w:r>
        <w:rPr>
          <w:b/>
        </w:rPr>
        <w:t>Instruction</w:t>
      </w:r>
    </w:p>
    <w:p>
      <w:r>
        <w:t>Give me a list of the five most recent NBA champions.</w:t>
      </w:r>
    </w:p>
    <w:p>
      <w:r>
        <w:rPr>
          <w:b/>
        </w:rPr>
        <w:t>Response</w:t>
      </w:r>
    </w:p>
    <w:p>
      <w:r>
        <w:t>1. Golden State Warriors (2022)</w:t>
        <w:br/>
        <w:t>2. Milwaukee Bucks (2021)</w:t>
        <w:br/>
        <w:t>3. Los Angeles Lakers (2020)</w:t>
        <w:br/>
        <w:t>4. Toronto Raptors (2019)</w:t>
        <w:br/>
        <w:t>5. Golden State Warriors (2018)</w:t>
      </w:r>
    </w:p>
    <w:p>
      <w:r>
        <w:rPr>
          <w:b/>
          <w:u w:val="single"/>
        </w:rPr>
        <w:t>Document 4244</w:t>
      </w:r>
    </w:p>
    <w:p>
      <w:r>
        <w:rPr>
          <w:b/>
        </w:rPr>
        <w:t>Instruction</w:t>
      </w:r>
    </w:p>
    <w:p>
      <w:r>
        <w:t>Which of the following items is the odd one out? Pacific, Atlantic, Baltic and Indian</w:t>
      </w:r>
    </w:p>
    <w:p>
      <w:r>
        <w:rPr>
          <w:b/>
        </w:rPr>
        <w:t>Response</w:t>
      </w:r>
    </w:p>
    <w:p>
      <w:r>
        <w:t>Pacific, Atlantic and Indian are all oceans. Therefore, Baltic is the odd one out as it is a sea.</w:t>
      </w:r>
    </w:p>
    <w:p>
      <w:r>
        <w:rPr>
          <w:b/>
          <w:u w:val="single"/>
        </w:rPr>
        <w:t>Document 4245</w:t>
      </w:r>
    </w:p>
    <w:p>
      <w:r>
        <w:rPr>
          <w:b/>
        </w:rPr>
        <w:t>Instruction</w:t>
      </w:r>
    </w:p>
    <w:p>
      <w:r>
        <w:t>Who was Edward Gramlich</w:t>
      </w:r>
    </w:p>
    <w:p>
      <w:r>
        <w:rPr>
          <w:b/>
        </w:rPr>
        <w:t>Context</w:t>
      </w:r>
    </w:p>
    <w:p>
      <w:r>
        <w:t>Edward M. Gramlich (June 18, 1939 – September 5, 2007) was an American economist who served as a member of the Federal Reserve Board of Governors from 1997 to 2005. Gramlich was also an acting director of the Congressional Budget Office.</w:t>
        <w:br/>
        <w:br/>
        <w:t>Gramlich graduated from Williams College in 1961 and received a master's degree in 1962 and a Ph.D. in economics in 1965 from Yale University. He joined the Federal Reserve as a research economist from 1965 to 1970, and was a senior fellow at the Brookings Institution from 1973 to 1976. He then taught economics and public policy at the University of Michigan from 1976 to 1997, including a term as dean of the Gerald R. Ford School of Public Policy, and returned to Michigan as a professor in 2005.</w:t>
      </w:r>
    </w:p>
    <w:p>
      <w:r>
        <w:rPr>
          <w:b/>
        </w:rPr>
        <w:t>Response</w:t>
      </w:r>
    </w:p>
    <w:p>
      <w:r>
        <w:t>Edward M. Gramlich (June 18, 1939 – September 5, 2007) was an American economist who served as a member of the Federal Reserve Board of Governors from 1997 to 2005. Gramlich was also an acting director of the Congressional Budget Office.</w:t>
      </w:r>
    </w:p>
    <w:p>
      <w:r>
        <w:rPr>
          <w:b/>
          <w:u w:val="single"/>
        </w:rPr>
        <w:t>Document 4246</w:t>
      </w:r>
    </w:p>
    <w:p>
      <w:r>
        <w:rPr>
          <w:b/>
        </w:rPr>
        <w:t>Instruction</w:t>
      </w:r>
    </w:p>
    <w:p>
      <w:r>
        <w:t>Why do people like to ski?</w:t>
      </w:r>
    </w:p>
    <w:p>
      <w:r>
        <w:rPr>
          <w:b/>
        </w:rPr>
        <w:t>Response</w:t>
      </w:r>
    </w:p>
    <w:p>
      <w:r>
        <w:t>Skiing is a fun outdoor sport that can be enjoyed solo or with friends or family. Skiing is relatively low impact, so that people can ski for many years. It is a great all-ages activity. Most mountains have varied terrain, so you can choose how beginner or advanced you'd like to ski each time you go. People who ski love the exercise they get from it and the thrill of sliding down the mountain. Unlike most sledding, while skiing, you have a chair lift that takes you up the hill, so you don't have to waste time or energy hiking up for your next run.</w:t>
      </w:r>
    </w:p>
    <w:p>
      <w:r>
        <w:rPr>
          <w:b/>
          <w:u w:val="single"/>
        </w:rPr>
        <w:t>Document 4247</w:t>
      </w:r>
    </w:p>
    <w:p>
      <w:r>
        <w:rPr>
          <w:b/>
        </w:rPr>
        <w:t>Instruction</w:t>
      </w:r>
    </w:p>
    <w:p>
      <w:r>
        <w:t>What happens when you meditate?</w:t>
      </w:r>
    </w:p>
    <w:p>
      <w:r>
        <w:rPr>
          <w:b/>
        </w:rPr>
        <w:t>Response</w:t>
      </w:r>
    </w:p>
    <w:p>
      <w:r>
        <w:t xml:space="preserve">The art of meditation has a long prolonged positive effect on human behaviour and thinking. The mind is equated to a jumping monkey that doesn't remain quiet. The restlessness that it builds can lead to health issues and sometimes uncontrollable behaviour.  In general, meditation is to calm the mind and becoming the spectator or observer of the thoughts that rise in your consciousness. </w:t>
        <w:br/>
        <w:br/>
        <w:t>Now, let's break it down further ...</w:t>
        <w:br/>
        <w:br/>
        <w:t>It first starts with understanding of the 'self' which can be equated to mind in loose terms. Experiences happen to you in your waking state and the mind first starts labelling things. Negative experiences are profoundly deep rooted then positive ones. All these experiences gradually defines how you react to situations that shapes your individual personality. Do you know that there is a spectator within your mind more like a dual personality? it is the subject - object thing. The spectator within you is the observer of things and is often neutral.</w:t>
        <w:br/>
        <w:br/>
        <w:t>Idea of meditation is to remain a spectator for long periods of time and let fewer and fewer thoughts arise into your conscious state. At the end it leaves you a with a sense of accomplishment because as a spectator you're waiting and this deliberate attempt makes the thought (referred as devil) disappear.</w:t>
      </w:r>
    </w:p>
    <w:p>
      <w:r>
        <w:rPr>
          <w:b/>
          <w:u w:val="single"/>
        </w:rPr>
        <w:t>Document 4248</w:t>
      </w:r>
    </w:p>
    <w:p>
      <w:r>
        <w:rPr>
          <w:b/>
        </w:rPr>
        <w:t>Instruction</w:t>
      </w:r>
    </w:p>
    <w:p>
      <w:r>
        <w:t>Give me a list of the most agreed upon supplements that are effective for maintaining general health</w:t>
      </w:r>
    </w:p>
    <w:p>
      <w:r>
        <w:rPr>
          <w:b/>
        </w:rPr>
        <w:t>Response</w:t>
      </w:r>
    </w:p>
    <w:p>
      <w:r>
        <w:t>1) Vitamin D</w:t>
        <w:br/>
        <w:t>2) Omega-3 Fish Oil</w:t>
        <w:br/>
        <w:t>3) Creatine Monohydrate</w:t>
        <w:br/>
        <w:t>4) Multi-vitamin</w:t>
        <w:br/>
        <w:br/>
        <w:t>*Disclaimer - there are countless other supplements available; however, decades of research seems to have formed a consensus on the efficacy of these</w:t>
      </w:r>
    </w:p>
    <w:p>
      <w:r>
        <w:rPr>
          <w:b/>
          <w:u w:val="single"/>
        </w:rPr>
        <w:t>Document 4249</w:t>
      </w:r>
    </w:p>
    <w:p>
      <w:r>
        <w:rPr>
          <w:b/>
        </w:rPr>
        <w:t>Instruction</w:t>
      </w:r>
    </w:p>
    <w:p>
      <w:r>
        <w:t>What is the Oakland Ski Club?</w:t>
      </w:r>
    </w:p>
    <w:p>
      <w:r>
        <w:rPr>
          <w:b/>
        </w:rPr>
        <w:t>Response</w:t>
      </w:r>
    </w:p>
    <w:p>
      <w:r>
        <w:t>The Oakland Ski Club (aka OSC) is a private membership club in Soda Springs, CA. Prospective members apply and require sponsorship from existing members and Board approval in order to be considered for membership. Members may reserve rooms at the OSC’s lodge, which are popular in the winter when a caretaker prepares meals. The lodge is located within walking distance of Sugar Bowl and Royal Gorge and a short drive from Palisades and Northstar resorts.</w:t>
      </w:r>
    </w:p>
    <w:p>
      <w:r>
        <w:rPr>
          <w:b/>
          <w:u w:val="single"/>
        </w:rPr>
        <w:t>Document 4250</w:t>
      </w:r>
    </w:p>
    <w:p>
      <w:r>
        <w:rPr>
          <w:b/>
        </w:rPr>
        <w:t>Instruction</w:t>
      </w:r>
    </w:p>
    <w:p>
      <w:r>
        <w:t>Identify which animal species is alive or extinct: Xenacanthus, Seal</w:t>
      </w:r>
    </w:p>
    <w:p>
      <w:r>
        <w:rPr>
          <w:b/>
        </w:rPr>
        <w:t>Response</w:t>
      </w:r>
    </w:p>
    <w:p>
      <w:r>
        <w:t>Seal is alive, Xenacanthus is extinct.</w:t>
      </w:r>
    </w:p>
    <w:p>
      <w:r>
        <w:rPr>
          <w:b/>
          <w:u w:val="single"/>
        </w:rPr>
        <w:t>Document 4251</w:t>
      </w:r>
    </w:p>
    <w:p>
      <w:r>
        <w:rPr>
          <w:b/>
        </w:rPr>
        <w:t>Instruction</w:t>
      </w:r>
    </w:p>
    <w:p>
      <w:r>
        <w:t>How long do bears hibernate?</w:t>
      </w:r>
    </w:p>
    <w:p>
      <w:r>
        <w:rPr>
          <w:b/>
        </w:rPr>
        <w:t>Context</w:t>
      </w:r>
    </w:p>
    <w:p>
      <w:r>
        <w:t>Bears use shelters, such as caves and logs, as their dens; most species occupy their dens during the winter for a long period of hibernation, up to 100 day</w:t>
      </w:r>
    </w:p>
    <w:p>
      <w:r>
        <w:rPr>
          <w:b/>
        </w:rPr>
        <w:t>Response</w:t>
      </w:r>
    </w:p>
    <w:p>
      <w:r>
        <w:t>Bears can hibernate up to 100 days in their dens during the winter</w:t>
      </w:r>
    </w:p>
    <w:p>
      <w:r>
        <w:rPr>
          <w:b/>
          <w:u w:val="single"/>
        </w:rPr>
        <w:t>Document 4252</w:t>
      </w:r>
    </w:p>
    <w:p>
      <w:r>
        <w:rPr>
          <w:b/>
        </w:rPr>
        <w:t>Instruction</w:t>
      </w:r>
    </w:p>
    <w:p>
      <w:r>
        <w:t>What form of government is the United Kingdom?</w:t>
      </w:r>
    </w:p>
    <w:p>
      <w:r>
        <w:rPr>
          <w:b/>
        </w:rPr>
        <w:t>Response</w:t>
      </w:r>
    </w:p>
    <w:p>
      <w:r>
        <w:t>The United Kingdom is a constitutional monarchy</w:t>
      </w:r>
    </w:p>
    <w:p>
      <w:r>
        <w:rPr>
          <w:b/>
          <w:u w:val="single"/>
        </w:rPr>
        <w:t>Document 4253</w:t>
      </w:r>
    </w:p>
    <w:p>
      <w:r>
        <w:rPr>
          <w:b/>
        </w:rPr>
        <w:t>Instruction</w:t>
      </w:r>
    </w:p>
    <w:p>
      <w:r>
        <w:t>What is the standard loft of a pitching wedge in golf?</w:t>
      </w:r>
    </w:p>
    <w:p>
      <w:r>
        <w:rPr>
          <w:b/>
        </w:rPr>
        <w:t>Response</w:t>
      </w:r>
    </w:p>
    <w:p>
      <w:r>
        <w:t>While technology has continued to impact golf club manufacturing, decreasing the standard loft of all clubs, today's standard pitching wedges have a range of 45-48 degrees of loft.</w:t>
      </w:r>
    </w:p>
    <w:p>
      <w:r>
        <w:rPr>
          <w:b/>
          <w:u w:val="single"/>
        </w:rPr>
        <w:t>Document 4254</w:t>
      </w:r>
    </w:p>
    <w:p>
      <w:r>
        <w:rPr>
          <w:b/>
        </w:rPr>
        <w:t>Instruction</w:t>
      </w:r>
    </w:p>
    <w:p>
      <w:r>
        <w:t>Please summarize Micky Mouse's initial licensing and merchandising history</w:t>
      </w:r>
    </w:p>
    <w:p>
      <w:r>
        <w:rPr>
          <w:b/>
        </w:rPr>
        <w:t>Context</w:t>
      </w:r>
    </w:p>
    <w:p>
      <w:r>
        <w:t>The comic strip Mickey Mouse debuted on January 13, 1930, in New York Daily Mirror and by 1931, the strip was published in 60 newspapers in the U.S., and in twenty other countries. After realizing releasing merchandise based on the characters would generate more revenue for the company, in New York, a man asked Walt for the license to put Mickey Mouse on writing tablets he was manufacturing for $300. Walt agreed and Mickey Mouse became the first licensed character. In 1933, Walt asked Kay Karmen, the owner of an Kansas City advertising firm, to run Disney's merchandising; Karmen agreed and transformed Disney's merchandising. Within a year, Kamen had 40 licenses for Mickey Mouse and within two years, had made $35 million worth of sales. In 1934, Walt said he made more money from the merchandising of Mickey Mouse than from the character's films.</w:t>
      </w:r>
    </w:p>
    <w:p>
      <w:r>
        <w:rPr>
          <w:b/>
        </w:rPr>
        <w:t>Response</w:t>
      </w:r>
    </w:p>
    <w:p>
      <w:r>
        <w:t>The Mickey Mouse comic was first published on January 1930 in 60 newspapers in the U.S. and in 20 other countries. A man realized he could make more money by selling merchandise based on the characters from the comic and asked Walt for a license to put Mickey Mouse on his product. By 1934, Disney had 40 licenses for Mickey Mouse and by 1936, it had $35 million worth of sales, making more money from merchandising Mickey Mouse than from the character's films.</w:t>
      </w:r>
    </w:p>
    <w:p>
      <w:r>
        <w:rPr>
          <w:b/>
          <w:u w:val="single"/>
        </w:rPr>
        <w:t>Document 4255</w:t>
      </w:r>
    </w:p>
    <w:p>
      <w:r>
        <w:rPr>
          <w:b/>
        </w:rPr>
        <w:t>Instruction</w:t>
      </w:r>
    </w:p>
    <w:p>
      <w:r>
        <w:t>What is Targetted Allele-Specific CRISPR/Cas9 Activation (TASCA)?</w:t>
      </w:r>
    </w:p>
    <w:p>
      <w:r>
        <w:rPr>
          <w:b/>
        </w:rPr>
        <w:t>Response</w:t>
      </w:r>
    </w:p>
    <w:p>
      <w:r>
        <w:t>The CRISPR/Cas9 system is a gene editing technology that allows for precise modification of the DNA sequence of a genome. Targetted Allele-Specific CRISPR/Cas9 Activation (TASCA) enables researchers to selectively activate a specific gene within a genome by targeting specific sequences of DNA and inducing the expression of the desired gene.</w:t>
        <w:br/>
        <w:br/>
        <w:t>TASCA can be used in a variety of applications, such as gene therapy, drug discovery, and basic research on gene function. It offers a powerful tool for studying the role of specific genes in cellular processes and disease states.</w:t>
      </w:r>
    </w:p>
    <w:p>
      <w:r>
        <w:rPr>
          <w:b/>
          <w:u w:val="single"/>
        </w:rPr>
        <w:t>Document 4256</w:t>
      </w:r>
    </w:p>
    <w:p>
      <w:r>
        <w:rPr>
          <w:b/>
        </w:rPr>
        <w:t>Instruction</w:t>
      </w:r>
    </w:p>
    <w:p>
      <w:r>
        <w:t>What is a lepton?</w:t>
      </w:r>
    </w:p>
    <w:p>
      <w:r>
        <w:rPr>
          <w:b/>
        </w:rPr>
        <w:t>Response</w:t>
      </w:r>
    </w:p>
    <w:p>
      <w:r>
        <w:t>A lepton is an elementary particle that interacts via the weak force and has a half-integer spin. Examples of leptons include the electron, muon and tau particles and their corresponding neutrinos - the electron neutrino, the muon neutron and the tau neutrino.</w:t>
      </w:r>
    </w:p>
    <w:p>
      <w:r>
        <w:rPr>
          <w:b/>
          <w:u w:val="single"/>
        </w:rPr>
        <w:t>Document 4257</w:t>
      </w:r>
    </w:p>
    <w:p>
      <w:r>
        <w:rPr>
          <w:b/>
        </w:rPr>
        <w:t>Instruction</w:t>
      </w:r>
    </w:p>
    <w:p>
      <w:r>
        <w:t>Can dogs look up?</w:t>
      </w:r>
    </w:p>
    <w:p>
      <w:r>
        <w:rPr>
          <w:b/>
        </w:rPr>
        <w:t>Response</w:t>
      </w:r>
    </w:p>
    <w:p>
      <w:r>
        <w:t>Despite what the character "Big Al" in the 2004 Horror Comedy "Shaun of the Dead" thought, dogs can, indeed, look up. The film is responsible for perpetuating the myth even though in context the quote is meant to throw doubt on the validity of anything that "Big Al" says.</w:t>
      </w:r>
    </w:p>
    <w:p>
      <w:r>
        <w:rPr>
          <w:b/>
          <w:u w:val="single"/>
        </w:rPr>
        <w:t>Document 4258</w:t>
      </w:r>
    </w:p>
    <w:p>
      <w:r>
        <w:rPr>
          <w:b/>
        </w:rPr>
        <w:t>Instruction</w:t>
      </w:r>
    </w:p>
    <w:p>
      <w:r>
        <w:t>Give me some great quotes about surviving in the wild.</w:t>
      </w:r>
    </w:p>
    <w:p>
      <w:r>
        <w:rPr>
          <w:b/>
        </w:rPr>
        <w:t>Response</w:t>
      </w:r>
    </w:p>
    <w:p>
      <w:r>
        <w:t xml:space="preserve">Some memorable quotes about survival include: </w:t>
        <w:br/>
        <w:t>"If you live among wolves you have to act like a wolf." - Nikita Khrushchev;</w:t>
        <w:br/>
        <w:t>"I went to the woods because I wished to live deliberately… and see if I could not learn what it had to teach.” - Henry David Thoreau:</w:t>
        <w:br/>
        <w:t>"Hunger, love, pain, fear are some of those inner forces which rule the individual’s instinct for self-preservation.” - Albert Einstein;</w:t>
        <w:br/>
        <w:t>"Extraordinary people survive under the most terrible circumstances and they become more extraordinary because of it.” - Robertson Davies;</w:t>
        <w:br/>
        <w:t>"If quick, I survive. If not quick, I am lost. This is ‘death.'" - Sun Tzu and;</w:t>
        <w:br/>
        <w:t>"Courage is not having the strength to go on; it is going on when you don’t have the strength.” - Theodore Roosevelt.</w:t>
      </w:r>
    </w:p>
    <w:p>
      <w:r>
        <w:rPr>
          <w:b/>
          <w:u w:val="single"/>
        </w:rPr>
        <w:t>Document 4259</w:t>
      </w:r>
    </w:p>
    <w:p>
      <w:r>
        <w:rPr>
          <w:b/>
        </w:rPr>
        <w:t>Instruction</w:t>
      </w:r>
    </w:p>
    <w:p>
      <w:r>
        <w:t>What are the best camps ideas for kids?</w:t>
      </w:r>
    </w:p>
    <w:p>
      <w:r>
        <w:rPr>
          <w:b/>
        </w:rPr>
        <w:t>Response</w:t>
      </w:r>
    </w:p>
    <w:p>
      <w:r>
        <w:t>Kids camps cover many different activities, depending on the season, and the age of the children attending. Here are some fun camp ideas, that most kids will enjoy:</w:t>
        <w:br/>
        <w:t>1. Sports camp - kids play different sports every day</w:t>
        <w:br/>
        <w:t>2. Art camp - kids get a chance to use different materials to be creative</w:t>
        <w:br/>
        <w:t>3. Sailing camp - if the child loves the water, sailing is a great activity to learn</w:t>
        <w:br/>
        <w:t>4. Math &amp; Reading camp - this might sound like school, but reading and math can be fun too, and specialized camps try to gamify these foundational academic skills</w:t>
        <w:br/>
        <w:t>5. Adventure camp - give kids some freedom and a taste of the outdoors, adventure camps tend to involve hiking, kayaking or canoeing, exploring, and learning about the natural environment</w:t>
      </w:r>
    </w:p>
    <w:p>
      <w:r>
        <w:rPr>
          <w:b/>
          <w:u w:val="single"/>
        </w:rPr>
        <w:t>Document 4260</w:t>
      </w:r>
    </w:p>
    <w:p>
      <w:r>
        <w:rPr>
          <w:b/>
        </w:rPr>
        <w:t>Instruction</w:t>
      </w:r>
    </w:p>
    <w:p>
      <w:r>
        <w:t>Extract the total number of employees  in 2021 at Westpac Bank in Australia?</w:t>
      </w:r>
    </w:p>
    <w:p>
      <w:r>
        <w:rPr>
          <w:b/>
        </w:rPr>
        <w:t>Context</w:t>
      </w:r>
    </w:p>
    <w:p>
      <w:r>
        <w:t>Type</w:t>
        <w:tab/>
        <w:t>Public</w:t>
        <w:br/>
        <w:t>Traded as</w:t>
        <w:tab/>
        <w:br/>
        <w:t>ASX: WBC</w:t>
        <w:br/>
        <w:t>NZX: WBC</w:t>
        <w:br/>
        <w:t>S&amp;P/ASX 200 component</w:t>
        <w:br/>
        <w:t>Industry</w:t>
        <w:tab/>
        <w:t>Banking</w:t>
        <w:br/>
        <w:t>Financial services</w:t>
        <w:br/>
        <w:t>Predecessor</w:t>
        <w:tab/>
        <w:t>Bank of New South Wales</w:t>
        <w:br/>
        <w:t>Commercial Bank of Australia</w:t>
        <w:br/>
        <w:t>Founded</w:t>
        <w:tab/>
        <w:t>8 April 1817 (as the Bank of New South Wales)</w:t>
        <w:br/>
        <w:t>4 May 1982 (as Westpac Banking Corporation)</w:t>
        <w:br/>
        <w:t>Headquarters</w:t>
        <w:tab/>
        <w:t>Westpac Place</w:t>
        <w:br/>
        <w:t>Sydney, New South Wales, Australia</w:t>
        <w:br/>
        <w:t>Area served</w:t>
        <w:tab/>
        <w:t>Worldwide</w:t>
        <w:br/>
        <w:t>Key people</w:t>
        <w:tab/>
        <w:t>John McFarlane (Chairman)</w:t>
        <w:br/>
        <w:t>Peter King (CEO)</w:t>
        <w:br/>
        <w:t>Products</w:t>
        <w:tab/>
        <w:t>Finance and insurance, consumer banking, corporate banking, investment banking, investment management, global wealth management, private equity, mortgages, credit cards</w:t>
        <w:br/>
        <w:t>Operating income</w:t>
        <w:tab/>
        <w:t>Increase A$21.22 billion (2021)[1]</w:t>
        <w:br/>
        <w:t>Net income</w:t>
        <w:tab/>
        <w:t>Increase A$5.46 billion (2021)[1]</w:t>
        <w:br/>
        <w:t>Total assets</w:t>
        <w:tab/>
        <w:t>Increase A$935.88 billion (2021)[1]</w:t>
        <w:br/>
        <w:t>Total equity</w:t>
        <w:tab/>
        <w:t>Increase A$72.09 billion (2021)[1]</w:t>
        <w:br/>
        <w:t>Number of employees</w:t>
        <w:tab/>
        <w:t>40,143 (2021)[1]</w:t>
        <w:br/>
        <w:t>Subsidiaries</w:t>
        <w:tab/>
        <w:t>St George Bank</w:t>
        <w:br/>
        <w:t>BankSA</w:t>
        <w:br/>
        <w:t>Bank of Melbourne</w:t>
        <w:br/>
        <w:t>Westpac New Zealand</w:t>
        <w:br/>
        <w:t>Website</w:t>
        <w:tab/>
        <w:br/>
        <w:t>westpac.com.au</w:t>
        <w:br/>
        <w:t>westpac.co.nz</w:t>
      </w:r>
    </w:p>
    <w:p>
      <w:r>
        <w:rPr>
          <w:b/>
        </w:rPr>
        <w:t>Response</w:t>
      </w:r>
    </w:p>
    <w:p>
      <w:r>
        <w:t>40,143 people</w:t>
      </w:r>
    </w:p>
    <w:p>
      <w:r>
        <w:rPr>
          <w:b/>
          <w:u w:val="single"/>
        </w:rPr>
        <w:t>Document 4261</w:t>
      </w:r>
    </w:p>
    <w:p>
      <w:r>
        <w:rPr>
          <w:b/>
        </w:rPr>
        <w:t>Instruction</w:t>
      </w:r>
    </w:p>
    <w:p>
      <w:r>
        <w:t>if you have 2 ducks in front of a duck and 2 ducks behind a duck in a row, minimum how many ducks you have?</w:t>
      </w:r>
    </w:p>
    <w:p>
      <w:r>
        <w:rPr>
          <w:b/>
        </w:rPr>
        <w:t>Response</w:t>
      </w:r>
    </w:p>
    <w:p>
      <w:r>
        <w:t>The answer would be 3 as you can have this setup with a minimum of 3 ducks.</w:t>
      </w:r>
    </w:p>
    <w:p>
      <w:r>
        <w:rPr>
          <w:b/>
          <w:u w:val="single"/>
        </w:rPr>
        <w:t>Document 4262</w:t>
      </w:r>
    </w:p>
    <w:p>
      <w:r>
        <w:rPr>
          <w:b/>
        </w:rPr>
        <w:t>Instruction</w:t>
      </w:r>
    </w:p>
    <w:p>
      <w:r>
        <w:t>What are the main disadvantages of electric cars versus combustion engine vehicles?</w:t>
      </w:r>
    </w:p>
    <w:p>
      <w:r>
        <w:rPr>
          <w:b/>
        </w:rPr>
        <w:t>Response</w:t>
      </w:r>
    </w:p>
    <w:p>
      <w:r>
        <w:t>Over the past few years, electric vehicles have gained traction amongst the public for different reasons. There are though, some challenges, that can reduce the speed of adoption. The following are some of the concerns associated with electric vehicles:</w:t>
        <w:br/>
        <w:t xml:space="preserve">    </w:t>
        <w:br/>
        <w:t>1. Higher upfront cost: Electric cars are generally more expensive to acquire than gasoline-powered cars, although this gap is narrowing. But, electric vehicles are typically cheaper to run and maintain. At this stage, they have achieved parity for the total cost of ownership.</w:t>
        <w:br/>
        <w:t>2. Increased charging times: New electric cars can get to 80% of their range in less than half an hour when using fast charging stations, but that still slower than their combustion engine counterparts and many charging stations have lower speeds.</w:t>
        <w:br/>
        <w:t>3. Limited charging infrastructure: Despite the expansion of electric vehicle charging facilities, their availability remains less extensive than that of gas stations. Consequently, careful trip planning may be necessary to guarantee access to charging stations when required.</w:t>
        <w:br/>
        <w:t>4. Less range: New electric cars typically have a range of around 230-320 miles, which is still less than most of the combustion engine vehicles.</w:t>
        <w:br/>
        <w:t>5. Reduced number of options: Given the relatively new interest from car manufacturers, fewer alternatives are available for individual use cases. It should still take a few years before the offering is similar.</w:t>
      </w:r>
    </w:p>
    <w:p>
      <w:r>
        <w:rPr>
          <w:b/>
          <w:u w:val="single"/>
        </w:rPr>
        <w:t>Document 4263</w:t>
      </w:r>
    </w:p>
    <w:p>
      <w:r>
        <w:rPr>
          <w:b/>
        </w:rPr>
        <w:t>Instruction</w:t>
      </w:r>
    </w:p>
    <w:p>
      <w:r>
        <w:t>Who developed calculus and when was it discovered?</w:t>
      </w:r>
    </w:p>
    <w:p>
      <w:r>
        <w:rPr>
          <w:b/>
        </w:rPr>
        <w:t>Response</w:t>
      </w:r>
    </w:p>
    <w:p>
      <w:r>
        <w:t>Calculus was discovered in the late 17th century by Isaac Newton and Gottfried Leibniz.  Calculus is also required curriculum in most colleges and high schools if you study mathematics or physics.  Calculus deals with two main concepts - integration and differentiation.  These concepts and formulas in calculus help us understand rates of changes, and areas with respect to time.</w:t>
      </w:r>
    </w:p>
    <w:p>
      <w:r>
        <w:rPr>
          <w:b/>
          <w:u w:val="single"/>
        </w:rPr>
        <w:t>Document 4264</w:t>
      </w:r>
    </w:p>
    <w:p>
      <w:r>
        <w:rPr>
          <w:b/>
        </w:rPr>
        <w:t>Instruction</w:t>
      </w:r>
    </w:p>
    <w:p>
      <w:r>
        <w:t>Which is a species of fish? Pleco or Place</w:t>
      </w:r>
    </w:p>
    <w:p>
      <w:r>
        <w:rPr>
          <w:b/>
        </w:rPr>
        <w:t>Response</w:t>
      </w:r>
    </w:p>
    <w:p>
      <w:r>
        <w:t>Pleco</w:t>
      </w:r>
    </w:p>
    <w:p>
      <w:r>
        <w:rPr>
          <w:b/>
          <w:u w:val="single"/>
        </w:rPr>
        <w:t>Document 4265</w:t>
      </w:r>
    </w:p>
    <w:p>
      <w:r>
        <w:rPr>
          <w:b/>
        </w:rPr>
        <w:t>Instruction</w:t>
      </w:r>
    </w:p>
    <w:p>
      <w:r>
        <w:t>Is there any benefit to pain?</w:t>
      </w:r>
    </w:p>
    <w:p>
      <w:r>
        <w:rPr>
          <w:b/>
        </w:rPr>
        <w:t>Context</w:t>
      </w:r>
    </w:p>
    <w:p>
      <w:r>
        <w:t>Pain is a distressing feeling often caused by intense or damaging stimuli. The International Association for the Study of Pain defines pain as "an unpleasant sensory and emotional experience associated with, or resembling that associated with, actual or potential tissue damage."[1]</w:t>
        <w:br/>
        <w:br/>
        <w:t>Pain motivates us to withdraw from damaging situations, to protect a damaged body part while it heals, and to avoid similar experiences in the future.[2] Most pain resolves once the noxious stimulus is removed and the body has healed, but it may persist despite removal of the stimulus and apparent healing of the body. Sometimes pain arises in the absence of any detectable stimulus, damage or disease.[3]</w:t>
      </w:r>
    </w:p>
    <w:p>
      <w:r>
        <w:rPr>
          <w:b/>
        </w:rPr>
        <w:t>Response</w:t>
      </w:r>
    </w:p>
    <w:p>
      <w:r>
        <w:t>Pain helps us withdraw from further severe damage to body</w:t>
      </w:r>
    </w:p>
    <w:p>
      <w:r>
        <w:rPr>
          <w:b/>
          <w:u w:val="single"/>
        </w:rPr>
        <w:t>Document 4266</w:t>
      </w:r>
    </w:p>
    <w:p>
      <w:r>
        <w:rPr>
          <w:b/>
        </w:rPr>
        <w:t>Instruction</w:t>
      </w:r>
    </w:p>
    <w:p>
      <w:r>
        <w:t>Who was the president of China before Xi?</w:t>
      </w:r>
    </w:p>
    <w:p>
      <w:r>
        <w:rPr>
          <w:b/>
        </w:rPr>
        <w:t>Response</w:t>
      </w:r>
    </w:p>
    <w:p>
      <w:r>
        <w:t>It's Jingtao Hu. He was the president of China from 2003 to 2013.</w:t>
      </w:r>
    </w:p>
    <w:p>
      <w:r>
        <w:rPr>
          <w:b/>
          <w:u w:val="single"/>
        </w:rPr>
        <w:t>Document 4267</w:t>
      </w:r>
    </w:p>
    <w:p>
      <w:r>
        <w:rPr>
          <w:b/>
        </w:rPr>
        <w:t>Instruction</w:t>
      </w:r>
    </w:p>
    <w:p>
      <w:r>
        <w:t>What made C. Shannon Bacon famous</w:t>
      </w:r>
    </w:p>
    <w:p>
      <w:r>
        <w:rPr>
          <w:b/>
        </w:rPr>
        <w:t>Context</w:t>
      </w:r>
    </w:p>
    <w:p>
      <w:r>
        <w:t>C. Shannon Bacon (born 1971/1972) is an American attorney, legal scholar, and jurist serving as the chief justice of the New Mexico Supreme Court.</w:t>
        <w:br/>
        <w:br/>
        <w:t>Early life and education</w:t>
        <w:br/>
        <w:t>Bacon was raised in North Valley, New Mexico.[2] She earned a Bachelor of Arts from Creighton University in Omaha and a Juris Doctor from the Creighton University School of Law.[3]</w:t>
        <w:br/>
        <w:br/>
        <w:t>Career</w:t>
        <w:br/>
        <w:t>After graduating from law school, Bacon returned to Albuquerque, where she was admitted to the State Bar of New Mexico in 1997. She was formerly partner at a pair of Albuquerque law firms and clerked under Judge A. Joseph Alarid at the New Mexico Court of Appeals.[4] Bacon is an adjunct professor at the University of New Mexico School of Law, where she teaches courses on evidence and trial practice.[4]</w:t>
        <w:br/>
        <w:br/>
        <w:t>Bacon identifies as a lesbian.[11] She is the first openly LGBT member of the New Mexico Supreme Court.[citation needed]</w:t>
      </w:r>
    </w:p>
    <w:p>
      <w:r>
        <w:rPr>
          <w:b/>
        </w:rPr>
        <w:t>Response</w:t>
      </w:r>
    </w:p>
    <w:p>
      <w:r>
        <w:t>C. Shannon Bacon (born 1971/1972) is an American attorney, legal scholar, and jurist serving as the chief justice of the New Mexico Supreme Court. Bacon identifies as a lesbian. She is the first openly LGBT member of the New Mexico Supreme Court.</w:t>
        <w:br/>
        <w:br/>
        <w:t>Bacon was raised in North Valley, New Mexico. She earned a Bachelor of Arts from Creighton University in Omaha and a Juris Doctor from the Creighton University School of Law.</w:t>
        <w:br/>
        <w:br/>
        <w:t>After graduating from law school, Bacon returned to Albuquerque, where she was admitted to the State Bar of New Mexico in 1997. She was formerly partner at a pair of Albuquerque law firms and clerked under Judge A. Joseph Alarid at the New Mexico Court of Appeals. Bacon is an adjunct professor at the University of New Mexico School of Law, where she teaches courses on evidence and trial practice.</w:t>
      </w:r>
    </w:p>
    <w:p>
      <w:r>
        <w:rPr>
          <w:b/>
          <w:u w:val="single"/>
        </w:rPr>
        <w:t>Document 4268</w:t>
      </w:r>
    </w:p>
    <w:p>
      <w:r>
        <w:rPr>
          <w:b/>
        </w:rPr>
        <w:t>Instruction</w:t>
      </w:r>
    </w:p>
    <w:p>
      <w:r>
        <w:t>Write a concise and somewhat funny email about making a betting pool for the 2023 Masters golf tournament</w:t>
      </w:r>
    </w:p>
    <w:p>
      <w:r>
        <w:rPr>
          <w:b/>
        </w:rPr>
        <w:t>Response</w:t>
      </w:r>
    </w:p>
    <w:p>
      <w:r>
        <w:t>From: Me</w:t>
        <w:br/>
        <w:t>To: Friend</w:t>
        <w:br/>
        <w:t>Subject: 2023 Masters Betting Pool</w:t>
        <w:br/>
        <w:br/>
        <w:t>Hi Closest Friends,</w:t>
        <w:br/>
        <w:br/>
        <w:t xml:space="preserve">April has arrived, the Easter Bunny is coming and although the azaleas have all died from blooming too early and then freezing, the Masters will go on! </w:t>
        <w:br/>
        <w:br/>
        <w:t xml:space="preserve">It should be an eventful year with Tiger (aka the GOAT) making his return, Koepka coming off a huge win on the LIV tour, the incredible golf program that is University of Florida (aka Billy Horschel) looking for their first Masters champion, and many more. We plan on having the 101st annual Master's draft on Tuesday around 10PM EST.  </w:t>
        <w:br/>
        <w:br/>
        <w:t>See you there. Cheers!</w:t>
        <w:br/>
        <w:br/>
        <w:t>- Me</w:t>
      </w:r>
    </w:p>
    <w:p>
      <w:r>
        <w:rPr>
          <w:b/>
          <w:u w:val="single"/>
        </w:rPr>
        <w:t>Document 4269</w:t>
      </w:r>
    </w:p>
    <w:p>
      <w:r>
        <w:rPr>
          <w:b/>
        </w:rPr>
        <w:t>Instruction</w:t>
      </w:r>
    </w:p>
    <w:p>
      <w:r>
        <w:t>Identify which car manufacturer is Chinese or American: Dodge, Foton</w:t>
      </w:r>
    </w:p>
    <w:p>
      <w:r>
        <w:rPr>
          <w:b/>
        </w:rPr>
        <w:t>Response</w:t>
      </w:r>
    </w:p>
    <w:p>
      <w:r>
        <w:t>Foton is Chinese, Dodge is American</w:t>
      </w:r>
    </w:p>
    <w:p>
      <w:r>
        <w:rPr>
          <w:b/>
          <w:u w:val="single"/>
        </w:rPr>
        <w:t>Document 4270</w:t>
      </w:r>
    </w:p>
    <w:p>
      <w:r>
        <w:rPr>
          <w:b/>
        </w:rPr>
        <w:t>Instruction</w:t>
      </w:r>
    </w:p>
    <w:p>
      <w:r>
        <w:t>Can you offer tips for visiting Mexico City for fun?</w:t>
      </w:r>
    </w:p>
    <w:p>
      <w:r>
        <w:rPr>
          <w:b/>
        </w:rPr>
        <w:t>Response</w:t>
      </w:r>
    </w:p>
    <w:p>
      <w:r>
        <w:t>Located in the center of Mexico, Mexico City is in the high central plateau.  It is the capital of Mexico and the 5th largest city in the world.  The average temperature ranges from 54-61 degrees Fahrenheit and traffic is much more tolerable compared with the other large Metro Areas in the US like San Fransisco and Los Angeles. The city has lots of greenspace and has a “European” feel. Some practical tips when traveling to Mexico City, include 1. using the ride sharing app Didi, which is more popular than Uber or Lyft in Mexico City, to get around the city; 2. tipping is recommended and servers accept tips for small favors; 3.withdrawing money from ATM machines usually has high foreign transaction fees so it is better to exchange money at the airport or before arriving; 4. food is fantastic! Visitors will enjoy food at both upscale restaurants and low-key food trucks.</w:t>
      </w:r>
    </w:p>
    <w:p>
      <w:r>
        <w:rPr>
          <w:b/>
          <w:u w:val="single"/>
        </w:rPr>
        <w:t>Document 4271</w:t>
      </w:r>
    </w:p>
    <w:p>
      <w:r>
        <w:rPr>
          <w:b/>
        </w:rPr>
        <w:t>Instruction</w:t>
      </w:r>
    </w:p>
    <w:p>
      <w:r>
        <w:t>what is petrified wood</w:t>
      </w:r>
    </w:p>
    <w:p>
      <w:r>
        <w:rPr>
          <w:b/>
        </w:rPr>
        <w:t>Context</w:t>
      </w:r>
    </w:p>
    <w:p>
      <w:r>
        <w:t>Petrified wood, also known as petrified tree (from Ancient Greek πέτρα meaning 'rock' or 'stone'; literally 'wood turned into stone'), is the name given to a special type of fossilized wood, the fossilized remains of terrestrial vegetation. Petrifaction is the result of a tree or tree-like plants having been replaced by stone via a mineralization process that often includes permineralization and replacement.[1] The organic materials making up cell walls have been replicated with minerals (mostly silica in the form of opal, chalcedony, or quartz). In some instances, the original structure of the stem tissue may be partially retained. Unlike other plant fossils, which are typically impressions or compressions, petrified wood is a three-dimensional representation of the original organic material.</w:t>
        <w:br/>
        <w:br/>
        <w:t>The petrifaction process occurs underground, when wood becomes buried in water or volcanic ash. The presence of water reduces the availability of oxygen which inhibits aerobic decomposition by bacteria and fungi. Mineral-laden water flowing through the sediments may lead to permineralization, which occurs when minerals precipitate out of solution filling the interiors of cells and other empty spaces. During replacement, the plant's cell walls act as a template for mineralization.[2] There needs to be a balance between the decay of cellulose and lignin and mineral templating for cellular detail to be preserved with fidelity. Most of the organic matter often decomposes, however some of the lignin may remain.[3] Silica in the form of opal-A, can encrust and permeate wood relatively quickly in hot spring environments.[4] However, petrified wood is most commonly associated with trees that were buried in fine grained sediments of deltas and floodplains or volcanic lahars and ash beds.[5][6] A forest where such material has petrified becomes known as a petrified forest.</w:t>
      </w:r>
    </w:p>
    <w:p>
      <w:r>
        <w:rPr>
          <w:b/>
        </w:rPr>
        <w:t>Response</w:t>
      </w:r>
    </w:p>
    <w:p>
      <w:r>
        <w:t>Petrified wood is one of fossils, it is a plant which the inner part has been replaced by stone by compressions and impressions through millions of years</w:t>
      </w:r>
    </w:p>
    <w:p>
      <w:r>
        <w:rPr>
          <w:b/>
          <w:u w:val="single"/>
        </w:rPr>
        <w:t>Document 4272</w:t>
      </w:r>
    </w:p>
    <w:p>
      <w:r>
        <w:rPr>
          <w:b/>
        </w:rPr>
        <w:t>Instruction</w:t>
      </w:r>
    </w:p>
    <w:p>
      <w:r>
        <w:t>Give me a list of Indian dishes that I can make for a house party</w:t>
      </w:r>
    </w:p>
    <w:p>
      <w:r>
        <w:rPr>
          <w:b/>
        </w:rPr>
        <w:t>Response</w:t>
      </w:r>
    </w:p>
    <w:p>
      <w:r>
        <w:t>Some popular Indian dishes that you can consider for a house party can be:</w:t>
        <w:br/>
        <w:t xml:space="preserve">- Pav Bhaji </w:t>
        <w:br/>
        <w:t xml:space="preserve">- Paneer Tikka Masala </w:t>
        <w:br/>
        <w:t xml:space="preserve">- Butten Chicken </w:t>
        <w:br/>
        <w:t xml:space="preserve">- Gol Gappe </w:t>
        <w:br/>
        <w:t xml:space="preserve">- Palak Paneer </w:t>
        <w:br/>
        <w:t xml:space="preserve">- Vindaloo </w:t>
        <w:br/>
        <w:t xml:space="preserve">- Chicken Biryani </w:t>
        <w:br/>
        <w:t>- Garlic Naan</w:t>
        <w:br/>
        <w:t xml:space="preserve">- Yellow Daal or Daal Tadka </w:t>
        <w:br/>
        <w:t xml:space="preserve">- Black Daal </w:t>
        <w:br/>
        <w:br/>
        <w:t xml:space="preserve">Be sure to pair it with some popular indian drinks like </w:t>
        <w:br/>
        <w:t xml:space="preserve">- Mango Lassi </w:t>
        <w:br/>
        <w:t xml:space="preserve">- Chai </w:t>
        <w:br/>
        <w:t xml:space="preserve">- Lemon Sherbet </w:t>
        <w:br/>
        <w:t>- Kingfisher Beer</w:t>
      </w:r>
    </w:p>
    <w:p>
      <w:r>
        <w:rPr>
          <w:b/>
          <w:u w:val="single"/>
        </w:rPr>
        <w:t>Document 4273</w:t>
      </w:r>
    </w:p>
    <w:p>
      <w:r>
        <w:rPr>
          <w:b/>
        </w:rPr>
        <w:t>Instruction</w:t>
      </w:r>
    </w:p>
    <w:p>
      <w:r>
        <w:t>What is the origin of the western numeral system?</w:t>
      </w:r>
    </w:p>
    <w:p>
      <w:r>
        <w:rPr>
          <w:b/>
        </w:rPr>
        <w:t>Response</w:t>
      </w:r>
    </w:p>
    <w:p>
      <w:r>
        <w:t>The western numeral system that we use today, and that is represented by the numbers 0 through 10,  is also called European digits, Arabic numerals, or Hindu-Arabic numerals. The reason that it is linked to the Middle East is that in the 10th century, Arabic speakers introduced the system into Europe. However these numbers can be further traced back to their Indian origins.</w:t>
      </w:r>
    </w:p>
    <w:p>
      <w:r>
        <w:rPr>
          <w:b/>
          <w:u w:val="single"/>
        </w:rPr>
        <w:t>Document 4274</w:t>
      </w:r>
    </w:p>
    <w:p>
      <w:r>
        <w:rPr>
          <w:b/>
        </w:rPr>
        <w:t>Instruction</w:t>
      </w:r>
    </w:p>
    <w:p>
      <w:r>
        <w:t>Given a reference text about the incudomalleolar joint, tell me its main function.</w:t>
      </w:r>
    </w:p>
    <w:p>
      <w:r>
        <w:rPr>
          <w:b/>
        </w:rPr>
        <w:t>Context</w:t>
      </w:r>
    </w:p>
    <w:p>
      <w:r>
        <w:t>The incudomalleolar joint (more correctly called incudomallear joint) or articulatio incudomallearis is a small synovial joint between the malleus (hammer) and the incus (anvil). The joint's function is to transfer vibrations between the ossicles in the middle ear, which is perceived as sound. Contrary to other synovial joints the movement is very limited. All of the ossicles move more or less as a unit, at least at low frequencies.</w:t>
        <w:br/>
        <w:br/>
        <w:t>When the eardrum is moved inward due to sound vibrations, transferred through the outer ear, it transmits to the handle or manubrium of the malleus which is connected to the ear drum. The head of the malleus (caput mallei) moves with it and transfers energy/movement to the corpus of the incus (corpus incudis), which is located directly behind. The sound vibrations are then transferred to the stapes (stirrup) through the incudostapedial joint.</w:t>
      </w:r>
    </w:p>
    <w:p>
      <w:r>
        <w:rPr>
          <w:b/>
        </w:rPr>
        <w:t>Response</w:t>
      </w:r>
    </w:p>
    <w:p>
      <w:r>
        <w:t>The function of the incudomalleolar joint is to transfer vibrations between the ossicles in the middle ear.</w:t>
      </w:r>
    </w:p>
    <w:p>
      <w:r>
        <w:rPr>
          <w:b/>
          <w:u w:val="single"/>
        </w:rPr>
        <w:t>Document 4275</w:t>
      </w:r>
    </w:p>
    <w:p>
      <w:r>
        <w:rPr>
          <w:b/>
        </w:rPr>
        <w:t>Instruction</w:t>
      </w:r>
    </w:p>
    <w:p>
      <w:r>
        <w:t>What is the size a tennis ball?</w:t>
      </w:r>
    </w:p>
    <w:p>
      <w:r>
        <w:rPr>
          <w:b/>
        </w:rPr>
        <w:t>Context</w:t>
      </w:r>
    </w:p>
    <w:p>
      <w:r>
        <w:t>Tennis balls were originally made of cloth strips stitched together with thread and stuffed with feathers. Modern tennis balls are made of hollow vulcanized rubber with a felt coating. Traditionally white, the predominant colour was gradually changed to optic yellow in the latter part of the 20th century to allow for improved visibility. Tennis balls must conform to certain criteria for size, weight, deformation, and bounce to be approved for regulation play. The International Tennis Federation (ITF) defines the official diameter as 65.41–68.58 mm (2.575–2.700 in). Balls must weigh between 56.0 and 59.4 g (1.98 and 2.10 oz).</w:t>
      </w:r>
    </w:p>
    <w:p>
      <w:r>
        <w:rPr>
          <w:b/>
        </w:rPr>
        <w:t>Response</w:t>
      </w:r>
    </w:p>
    <w:p>
      <w:r>
        <w:t>Tennis balls are 65.41–68.58 millimeters or 2.575–2.700 inches in diameter.</w:t>
      </w:r>
    </w:p>
    <w:p>
      <w:r>
        <w:rPr>
          <w:b/>
          <w:u w:val="single"/>
        </w:rPr>
        <w:t>Document 4276</w:t>
      </w:r>
    </w:p>
    <w:p>
      <w:r>
        <w:rPr>
          <w:b/>
        </w:rPr>
        <w:t>Instruction</w:t>
      </w:r>
    </w:p>
    <w:p>
      <w:r>
        <w:t>Where was the first ever India and USA armed forces Tri-Services Exercise Tiger Triumph help?</w:t>
      </w:r>
    </w:p>
    <w:p>
      <w:r>
        <w:rPr>
          <w:b/>
        </w:rPr>
        <w:t>Response</w:t>
      </w:r>
    </w:p>
    <w:p>
      <w:r>
        <w:t>The first ever India and USA armed forces Tri-Services Exercise Tiger Triumph was held in Kikinada Coast, India</w:t>
      </w:r>
    </w:p>
    <w:p>
      <w:r>
        <w:rPr>
          <w:b/>
          <w:u w:val="single"/>
        </w:rPr>
        <w:t>Document 4277</w:t>
      </w:r>
    </w:p>
    <w:p>
      <w:r>
        <w:rPr>
          <w:b/>
        </w:rPr>
        <w:t>Instruction</w:t>
      </w:r>
    </w:p>
    <w:p>
      <w:r>
        <w:t>How long is a professional football field.</w:t>
      </w:r>
    </w:p>
    <w:p>
      <w:r>
        <w:rPr>
          <w:b/>
        </w:rPr>
        <w:t>Response</w:t>
      </w:r>
    </w:p>
    <w:p>
      <w:r>
        <w:t>A professional football field is 100 yards long.</w:t>
      </w:r>
    </w:p>
    <w:p>
      <w:r>
        <w:rPr>
          <w:b/>
          <w:u w:val="single"/>
        </w:rPr>
        <w:t>Document 4278</w:t>
      </w:r>
    </w:p>
    <w:p>
      <w:r>
        <w:rPr>
          <w:b/>
        </w:rPr>
        <w:t>Instruction</w:t>
      </w:r>
    </w:p>
    <w:p>
      <w:r>
        <w:t>Which of these are dog and which are birds: Phoenix, Siberian Husky, Alaskan Malamute, Hawk, Border Collie, Labrador,  Araucana</w:t>
      </w:r>
    </w:p>
    <w:p>
      <w:r>
        <w:rPr>
          <w:b/>
        </w:rPr>
        <w:t>Response</w:t>
      </w:r>
    </w:p>
    <w:p>
      <w:r>
        <w:t>Birds: Phoenix, Siberian Husky, Alaskan Malamute, Border Collie, Labrador</w:t>
        <w:br/>
        <w:t>Dogs:  Siberian Husky, Alaskan Malamute, Border Collie, Labrador</w:t>
      </w:r>
    </w:p>
    <w:p>
      <w:r>
        <w:rPr>
          <w:b/>
          <w:u w:val="single"/>
        </w:rPr>
        <w:t>Document 4279</w:t>
      </w:r>
    </w:p>
    <w:p>
      <w:r>
        <w:rPr>
          <w:b/>
        </w:rPr>
        <w:t>Instruction</w:t>
      </w:r>
    </w:p>
    <w:p>
      <w:r>
        <w:t>What is viscosity?</w:t>
      </w:r>
    </w:p>
    <w:p>
      <w:r>
        <w:rPr>
          <w:b/>
        </w:rPr>
        <w:t>Response</w:t>
      </w:r>
    </w:p>
    <w:p>
      <w:r>
        <w:t>Viscosity is a measurement of how a substance flows due to its consistency as a fluid or semifluid. A lower viscosity substance, like water, will flow more easily than a higher viscosity substance, like honey.</w:t>
      </w:r>
    </w:p>
    <w:p>
      <w:r>
        <w:rPr>
          <w:b/>
          <w:u w:val="single"/>
        </w:rPr>
        <w:t>Document 4280</w:t>
      </w:r>
    </w:p>
    <w:p>
      <w:r>
        <w:rPr>
          <w:b/>
        </w:rPr>
        <w:t>Instruction</w:t>
      </w:r>
    </w:p>
    <w:p>
      <w:r>
        <w:t>How does a paraglider work?</w:t>
      </w:r>
    </w:p>
    <w:p>
      <w:r>
        <w:rPr>
          <w:b/>
        </w:rPr>
        <w:t>Response</w:t>
      </w:r>
    </w:p>
    <w:p>
      <w:r>
        <w:t>A paraglider works by leveraging airflow to create lift. Air flows over both the top and bottom of the glider and meets at the edge. Due to the specific shape of the paraglider it creates more pressure on the bottom of the glider than on the top, this creates lift upwards much like an airplane wing.</w:t>
      </w:r>
    </w:p>
    <w:p>
      <w:r>
        <w:rPr>
          <w:b/>
          <w:u w:val="single"/>
        </w:rPr>
        <w:t>Document 4281</w:t>
      </w:r>
    </w:p>
    <w:p>
      <w:r>
        <w:rPr>
          <w:b/>
        </w:rPr>
        <w:t>Instruction</w:t>
      </w:r>
    </w:p>
    <w:p>
      <w:r>
        <w:t>Classify each of these mammals as either marsupial or placental</w:t>
      </w:r>
    </w:p>
    <w:p>
      <w:r>
        <w:rPr>
          <w:b/>
        </w:rPr>
        <w:t>Response</w:t>
      </w:r>
    </w:p>
    <w:p>
      <w:r>
        <w:t>Marsupial: kangaroo, koala, wallaby, wombat, opossum, bandicoot, possum, glider</w:t>
        <w:br/>
        <w:br/>
        <w:t>Placental: cow, dog, sloth, rhinoceros, camel, horse, sheep, humans, elephant, manatee, anteater, cat, bat, pig, deer, giraffe, goat, alpaca, llama</w:t>
        <w:br/>
        <w:br/>
        <w:t>Marsupials give birth to undeveloped young that are carried in a pouch located on their mothers' abdomen until they're fully developed.</w:t>
        <w:br/>
        <w:br/>
        <w:t>Placental mammals carry a young the fetus in the uterus of its mother to a relatively late stage of development.</w:t>
      </w:r>
    </w:p>
    <w:p>
      <w:r>
        <w:rPr>
          <w:b/>
          <w:u w:val="single"/>
        </w:rPr>
        <w:t>Document 4282</w:t>
      </w:r>
    </w:p>
    <w:p>
      <w:r>
        <w:rPr>
          <w:b/>
        </w:rPr>
        <w:t>Instruction</w:t>
      </w:r>
    </w:p>
    <w:p>
      <w:r>
        <w:t>What's Jiang's theoretical contribution?</w:t>
      </w:r>
    </w:p>
    <w:p>
      <w:r>
        <w:rPr>
          <w:b/>
        </w:rPr>
        <w:t>Context</w:t>
      </w:r>
    </w:p>
    <w:p>
      <w:r>
        <w:t>Jiang Zemin[a] (17 August 1926 – 30 November 2022) was a Chinese politician who served as general secretary of the Chinese Communist Party (CCP) from 1989 to 2002, as chairman of the Central Military Commission from 1989 to 2004, and as president of China from 1993 to 2003. Jiang was paramount leader of China from 1989 to 2002. He was the core leader of the third generation of Chinese leadership, one of four core leaders alongside Mao Zedong, Deng Xiaoping and Xi Jinping.</w:t>
        <w:br/>
        <w:br/>
        <w:t>Born in Yangzhou, Jiangsu, Jiang joined the CCP while he was in college. After the establishment of the People's Republic of China in 1949, he received training at the Stalin Automobile Works in Moscow in the 1950s, later returning to Shanghai in 1962 to serve in various institutes, later being sent between 1970-1972 to Romania as part of an expert team to establish machinery manufacturing plants in the country. After 1979, he was appointed as the vice chair of two commissions by vice premier Gu Mu to oversee the newly-established special economic zones (SEZs). He became the vice minister of the newly-established Ministry of Electronics Industry and a member of the CCP Central Committee in 1982.</w:t>
        <w:br/>
        <w:br/>
        <w:t>Jiang was appointed as the mayor of Shanghai in 1985, later being promoted to its Communist Party secretary, as well as a member of the CCP Politburo, in 1987. Jiang came to power unexpectedly as a compromise candidate following the 1989 Tiananmen Square protests and massacre, when he replaced Zhao Ziyang as CCP general secretary after Zhao was ousted for his support for the student movement. As the involvement of the "Eight Elders" in Chinese politics steadily declined,[1] Jiang consolidated his hold on power to become the "paramount leader" in the country during the 1990s.[b] Urged by Deng Xiaoping's southern tour in 1992, Jiang officially introduced the term "socialist market economy" in his speech during the 14th CCP National Congress held later that year, which accelerated "opening up and reform".[2]</w:t>
        <w:br/>
        <w:br/>
        <w:t>Under Jiang's leadership, China experienced substantial economic growth with the continuation of market reforms. The returning of Hong Kong from the United Kingdom in 1997 and of Macau from Portugal in 1999, and entry into the World Trade Organisation in 2001, were landmark moments of his era.[3] China also witnessed improved relations with the outside world, while the Communist Party maintained its tight control over the state. Jiang faced criticism over human rights abuses, including the crackdown on the Falun Gong movement. His contributions to party doctrine, known as the "Three Represents", were written into the CCP constitution in 2002. Jiang gradually vacated his official leadership titles from 2002 to 2005, being succeeded in these roles by Hu Jintao, although he and his political faction continued to influence affairs until much later. On 30 November 2022, Jiang died from leukemia and multiple organ failure in Shanghai.[4]</w:t>
      </w:r>
    </w:p>
    <w:p>
      <w:r>
        <w:rPr>
          <w:b/>
        </w:rPr>
        <w:t>Response</w:t>
      </w:r>
    </w:p>
    <w:p>
      <w:r>
        <w:t>The Three Represents</w:t>
      </w:r>
    </w:p>
    <w:p>
      <w:r>
        <w:rPr>
          <w:b/>
          <w:u w:val="single"/>
        </w:rPr>
        <w:t>Document 4283</w:t>
      </w:r>
    </w:p>
    <w:p>
      <w:r>
        <w:rPr>
          <w:b/>
        </w:rPr>
        <w:t>Instruction</w:t>
      </w:r>
    </w:p>
    <w:p>
      <w:r>
        <w:t>What are some common ways to manage Type 1 Diabetes?</w:t>
      </w:r>
    </w:p>
    <w:p>
      <w:r>
        <w:rPr>
          <w:b/>
        </w:rPr>
        <w:t>Response</w:t>
      </w:r>
    </w:p>
    <w:p>
      <w:r>
        <w:t xml:space="preserve">Two items are needed for successful management of Type 1 Diabetes. A way to monitor blood sugar levels and a way to administer insulin. </w:t>
        <w:br/>
        <w:br/>
        <w:t>Blood sugar monitoring is done either using a Continuous Glucose Monitor (CGM) device or with a blood sugar monitoring device where a small blood sample is required in order to measure the amount of sugar in the blood.</w:t>
        <w:br/>
        <w:br/>
        <w:t>The maintenance of glucose level in the body is regulated with insulin. Insulin can either be administered with a syringe or with an insulin pump.</w:t>
      </w:r>
    </w:p>
    <w:p>
      <w:r>
        <w:rPr>
          <w:b/>
          <w:u w:val="single"/>
        </w:rPr>
        <w:t>Document 4284</w:t>
      </w:r>
    </w:p>
    <w:p>
      <w:r>
        <w:rPr>
          <w:b/>
        </w:rPr>
        <w:t>Instruction</w:t>
      </w:r>
    </w:p>
    <w:p>
      <w:r>
        <w:t>Why and how are people choosing to electrify their homes?</w:t>
      </w:r>
    </w:p>
    <w:p>
      <w:r>
        <w:rPr>
          <w:b/>
        </w:rPr>
        <w:t>Response</w:t>
      </w:r>
    </w:p>
    <w:p>
      <w:r>
        <w:t>An increasingly popular trend is to replace dirty appliances (in other words, those that consume gas or other carbon-based fuel sources) with clean energy appliances (typically those powered by electricity that is in turn generated by solar or wind power). The main motivation for doing so is to reduce a household's carbon footprint and help address global warming. Government incentives, economies of scale and technological innovation have also made it possible for consumers to save money by changing to electric appliances. The most common household appliances that have traditionally been powered by gas are the furnace, water heater, stove, air conditioning unit, and dryer. Replacements for these appliances include heat pumps that can replace both the furnace and air conditioner, electric water heaters and dryers, and induction stoves. To power these electric appliances in environmentally friendly ways, consumers are either generating the electricity on their property by installing rooftop solar panels or they are selecting green energy sources when they pick their plan from their local utility provider.</w:t>
      </w:r>
    </w:p>
    <w:p>
      <w:r>
        <w:rPr>
          <w:b/>
          <w:u w:val="single"/>
        </w:rPr>
        <w:t>Document 4285</w:t>
      </w:r>
    </w:p>
    <w:p>
      <w:r>
        <w:rPr>
          <w:b/>
        </w:rPr>
        <w:t>Instruction</w:t>
      </w:r>
    </w:p>
    <w:p>
      <w:r>
        <w:t>are the following musical instruments or not?</w:t>
        <w:br/>
        <w:t>typewriter</w:t>
        <w:br/>
        <w:t>computer</w:t>
        <w:br/>
        <w:t>guitar</w:t>
        <w:br/>
        <w:t>violin</w:t>
        <w:br/>
        <w:t>flute</w:t>
        <w:br/>
        <w:t>bedsheets</w:t>
        <w:br/>
        <w:t>bat</w:t>
        <w:br/>
        <w:t>ball</w:t>
        <w:br/>
        <w:t>piano</w:t>
        <w:br/>
        <w:t>harmonium</w:t>
        <w:br/>
        <w:t>tabla</w:t>
        <w:br/>
        <w:t>blinds</w:t>
      </w:r>
    </w:p>
    <w:p>
      <w:r>
        <w:rPr>
          <w:b/>
        </w:rPr>
        <w:t>Response</w:t>
      </w:r>
    </w:p>
    <w:p>
      <w:r>
        <w:t>musical instruments: guitar, violin, flute, piano, harmonium, tabla</w:t>
        <w:br/>
        <w:t>not musical instruments: typewriter, computer, bedsheets, bat, ball, blinds</w:t>
      </w:r>
    </w:p>
    <w:p>
      <w:r>
        <w:rPr>
          <w:b/>
          <w:u w:val="single"/>
        </w:rPr>
        <w:t>Document 4286</w:t>
      </w:r>
    </w:p>
    <w:p>
      <w:r>
        <w:rPr>
          <w:b/>
        </w:rPr>
        <w:t>Instruction</w:t>
      </w:r>
    </w:p>
    <w:p>
      <w:r>
        <w:t>What is an AVA when it comes to wine?</w:t>
      </w:r>
    </w:p>
    <w:p>
      <w:r>
        <w:rPr>
          <w:b/>
        </w:rPr>
        <w:t>Response</w:t>
      </w:r>
    </w:p>
    <w:p>
      <w:r>
        <w:t>AVA stands for American Viticultural Area, which is a designation for legally defined and protected areas (known as appellations) for wine vineyards. This tells a consumer where the grapes that were used in the wine were grown.</w:t>
      </w:r>
    </w:p>
    <w:p>
      <w:r>
        <w:rPr>
          <w:b/>
          <w:u w:val="single"/>
        </w:rPr>
        <w:t>Document 4287</w:t>
      </w:r>
    </w:p>
    <w:p>
      <w:r>
        <w:rPr>
          <w:b/>
        </w:rPr>
        <w:t>Instruction</w:t>
      </w:r>
    </w:p>
    <w:p>
      <w:r>
        <w:t>What is the “infield” in baseball?</w:t>
      </w:r>
    </w:p>
    <w:p>
      <w:r>
        <w:rPr>
          <w:b/>
        </w:rPr>
        <w:t>Response</w:t>
      </w:r>
    </w:p>
    <w:p>
      <w:r>
        <w:t>The infield is the area of a baseball field that extends from home base out past first, second and third bases. The infield is usually a dirt surface, and the outfield begins where the dirt turns to grass.</w:t>
      </w:r>
    </w:p>
    <w:p>
      <w:r>
        <w:rPr>
          <w:b/>
          <w:u w:val="single"/>
        </w:rPr>
        <w:t>Document 4288</w:t>
      </w:r>
    </w:p>
    <w:p>
      <w:r>
        <w:rPr>
          <w:b/>
        </w:rPr>
        <w:t>Instruction</w:t>
      </w:r>
    </w:p>
    <w:p>
      <w:r>
        <w:t>Which Philip K. Dick novel was the basis for the movie "Blade Runner"?</w:t>
      </w:r>
    </w:p>
    <w:p>
      <w:r>
        <w:rPr>
          <w:b/>
        </w:rPr>
        <w:t>Response</w:t>
      </w:r>
    </w:p>
    <w:p>
      <w:r>
        <w:t>Do Androids Dream of Electric Sheep?</w:t>
      </w:r>
    </w:p>
    <w:p>
      <w:r>
        <w:rPr>
          <w:b/>
          <w:u w:val="single"/>
        </w:rPr>
        <w:t>Document 4289</w:t>
      </w:r>
    </w:p>
    <w:p>
      <w:r>
        <w:rPr>
          <w:b/>
        </w:rPr>
        <w:t>Instruction</w:t>
      </w:r>
    </w:p>
    <w:p>
      <w:r>
        <w:t>Why do you love Biriyani?</w:t>
      </w:r>
    </w:p>
    <w:p>
      <w:r>
        <w:rPr>
          <w:b/>
        </w:rPr>
        <w:t>Response</w:t>
      </w:r>
    </w:p>
    <w:p>
      <w:r>
        <w:t>Because it's flavorful</w:t>
      </w:r>
    </w:p>
    <w:p>
      <w:r>
        <w:rPr>
          <w:b/>
          <w:u w:val="single"/>
        </w:rPr>
        <w:t>Document 4290</w:t>
      </w:r>
    </w:p>
    <w:p>
      <w:r>
        <w:rPr>
          <w:b/>
        </w:rPr>
        <w:t>Instruction</w:t>
      </w:r>
    </w:p>
    <w:p>
      <w:r>
        <w:t>Classify each of the following as an electric or gas vehicle: Tesla Model Y, Kia Telluride, Lexus IS250, Mustang Mach-e, Chevy Bolt, Toyota Rav4</w:t>
      </w:r>
    </w:p>
    <w:p>
      <w:r>
        <w:rPr>
          <w:b/>
        </w:rPr>
        <w:t>Response</w:t>
      </w:r>
    </w:p>
    <w:p>
      <w:r>
        <w:t>Tesla Model Y: Electric Vehicle</w:t>
        <w:br/>
        <w:t>Kia Telluride: Gas Vehicle</w:t>
        <w:br/>
        <w:t>Lexus IS250: Gas Vehicle</w:t>
        <w:br/>
        <w:t>Mustang Mach-e: Electric Vehicle</w:t>
        <w:br/>
        <w:t>Chevy Bolt: Electric Vehicle</w:t>
        <w:br/>
        <w:t>Toyota Rav4: Gas Vehicle</w:t>
      </w:r>
    </w:p>
    <w:p>
      <w:r>
        <w:rPr>
          <w:b/>
          <w:u w:val="single"/>
        </w:rPr>
        <w:t>Document 4291</w:t>
      </w:r>
    </w:p>
    <w:p>
      <w:r>
        <w:rPr>
          <w:b/>
        </w:rPr>
        <w:t>Instruction</w:t>
      </w:r>
    </w:p>
    <w:p>
      <w:r>
        <w:t>Why is the Alabama's football team called the Crimson Tide?</w:t>
      </w:r>
    </w:p>
    <w:p>
      <w:r>
        <w:rPr>
          <w:b/>
        </w:rPr>
        <w:t>Response</w:t>
      </w:r>
    </w:p>
    <w:p>
      <w:r>
        <w:t>The football team was called the Thin Red Line or some may know it as the Crimson White. During 1907 The University of Alabama played their rival Auburn in Birmingham, AL and the soil described as an iron rich color later turned into red mud and stained the Alabama football players white jerseys. It is known that Sports editor Hugh Roberts said the team played like a "Crimson Tide" and since then the name remained.</w:t>
      </w:r>
    </w:p>
    <w:p>
      <w:r>
        <w:rPr>
          <w:b/>
          <w:u w:val="single"/>
        </w:rPr>
        <w:t>Document 4292</w:t>
      </w:r>
    </w:p>
    <w:p>
      <w:r>
        <w:rPr>
          <w:b/>
        </w:rPr>
        <w:t>Instruction</w:t>
      </w:r>
    </w:p>
    <w:p>
      <w:r>
        <w:t>Please give me a short bulleted list of the most important facts about the country Norway</w:t>
      </w:r>
    </w:p>
    <w:p>
      <w:r>
        <w:rPr>
          <w:b/>
        </w:rPr>
        <w:t>Context</w:t>
      </w:r>
    </w:p>
    <w:p>
      <w:r>
        <w:t>Norway, officially the Kingdom of Norway,[a] is a Nordic country in Northern Europe, the mainland territory of which comprises the western and northernmost portion of the Scandinavian Peninsula. The remote Arctic island of Jan Mayen and the archipelago of Svalbard also form part of Norway.[note 5] Bouvet Island, located in the Subantarctic, is a dependency of Norway; it also lays claims to the Antarctic territories of Peter I Island and Queen Maud Land. The capital and largest city in Norway is Oslo.</w:t>
        <w:br/>
        <w:br/>
        <w:t>Norway has a total area of 385,207 square kilometres (148,729 sq mi)[12] and had a population of 5,488,984 in January 2023.[14] The country shares a long eastern border with Sweden at a length of 1,619 km (1,006 mi). It is bordered by Finland and Russia to the northeast and the Skagerrak strait to the south, on the other side of which are Denmark and the United Kingdom. Norway has an extensive coastline, facing the North Atlantic Ocean and the Barents Sea. The maritime influence dominates Norway's climate, with mild lowland temperatures on the sea coasts; the interior, while colder, is also significantly milder than areas elsewhere in the world on such northerly latitudes. Even during polar night in the north, temperatures above freezing are commonplace on the coastline. The maritime influence brings high rainfall and snowfall to some areas of the country.</w:t>
        <w:br/>
        <w:br/>
        <w:t>Harald V of the House of Glücksburg is the current King of Norway. Jonas Gahr Støre has been prime minister since 2021, replacing Erna Solberg. As a unitary sovereign state with a constitutional monarchy, Norway divides state power between the parliament, the cabinet and the supreme court, as determined by the 1814 constitution. The kingdom was established in 872 as a merger of many petty kingdoms and has existed continuously for 1,151 years. From 1537 to 1814, Norway was a part of the Kingdom of Denmark–Norway, and, from 1814 to 1905, it was in a personal union with the Kingdom of Sweden. Norway was neutral during the First World War, and also in World War II until April 1940 when the country was invaded and occupied by Nazi Germany until the end of the war.</w:t>
        <w:br/>
        <w:br/>
        <w:t>Norway has both administrative and political subdivisions on two levels: counties and municipalities. The Sámi people have a certain amount of self-determination and influence over traditional territories through the Sámi Parliament and the Finnmark Act. Norway maintains close ties with both the European Union and the United States. Norway is also a founding member of the United Nations, NATO, the European Free Trade Association, the Council of Europe, the Antarctic Treaty, and the Nordic Council; a member of the European Economic Area, the WTO, and the OECD; and a part of the Schengen Area. In addition, the Norwegian languages share mutual intelligibility with Danish and Swedish.</w:t>
        <w:br/>
        <w:br/>
        <w:t>Norway maintains the Nordic welfare model with universal health care and a comprehensive social security system, and its values are rooted in egalitarian ideals.[20] The Norwegian state has large ownership positions in key industrial sectors, having extensive reserves of petroleum, natural gas, minerals, lumber, seafood, and fresh water. The petroleum industry accounts for around a quarter of the country's gross domestic product (GDP).[21] On a per-capita basis, Norway is the world's largest producer of oil and natural gas outside of the Middle East.[22][23]</w:t>
        <w:br/>
        <w:br/>
        <w:t>The country has the fourth-highest per-capita income in the world on the World Bank and IMF lists.[24]It has the world's largest sovereign wealth fund, with a value of US$1 trillion.[25] Although the majority of Norway's population is ethnic Norwegian, in the 21st century immigration has accounted for more than half of population growth; in 2021, the five largest minority groups in the country were the descendants of Polish, Lithuanian, Somali, Pakistani, and Swedish immigrants.</w:t>
      </w:r>
    </w:p>
    <w:p>
      <w:r>
        <w:rPr>
          <w:b/>
        </w:rPr>
        <w:t>Response</w:t>
      </w:r>
    </w:p>
    <w:p>
      <w:r>
        <w:t>- Population: 5.488 million</w:t>
        <w:br/>
        <w:t>- Size: 148729 sq mi</w:t>
        <w:br/>
        <w:t>- GDP: 425 billion USD</w:t>
        <w:br/>
        <w:t>- Neighbouring countries: Sweden, Finland, Russia</w:t>
        <w:br/>
        <w:t>- Unitary parliamentary constitutional monarchy</w:t>
        <w:br/>
        <w:t>- Fourth highest per-capita income in the world</w:t>
        <w:br/>
        <w:t>- Norway is the world's largest producer of oil and natural gas outside of the Middle East.</w:t>
        <w:br/>
        <w:t>- Norway maintains the Nordic welfare model with universal health care and a comprehensive social security system</w:t>
      </w:r>
    </w:p>
    <w:p>
      <w:r>
        <w:rPr>
          <w:b/>
          <w:u w:val="single"/>
        </w:rPr>
        <w:t>Document 4293</w:t>
      </w:r>
    </w:p>
    <w:p>
      <w:r>
        <w:rPr>
          <w:b/>
        </w:rPr>
        <w:t>Instruction</w:t>
      </w:r>
    </w:p>
    <w:p>
      <w:r>
        <w:t>What is a nickname of Jiang Zemin</w:t>
      </w:r>
    </w:p>
    <w:p>
      <w:r>
        <w:rPr>
          <w:b/>
        </w:rPr>
        <w:t>Context</w:t>
      </w:r>
    </w:p>
    <w:p>
      <w:r>
        <w:t>Moha (Chinese: 膜蛤; pinyin: Mó Há, pronounced [muǒ.xǎ]), literally "admiring toad" or "toad worship",[1] is an internet meme spoofing Jiang Zemin, former General Secretary of the Chinese Communist Party and paramount leader. It originated among the netizens in mainland China and has become a subculture on the Chinese internet. According to another explanation, it comes from China's social media Baidu Tieba. In the culture, Jiang is nicknamed há, or "toad", because of his supposed resemblance to a toad.[2] Netizens who móhá (worship the toad) call themselves "toad fans", "toad lovers" or "toad worshippers" (simplified Chinese: 蛤丝; traditional Chinese: 蛤絲), or "mogicians" (膜法师; 膜法師) which is a wordplay on mófǎshī (魔法师; 魔法師, magician) in Mandarin.[note 1]</w:t>
        <w:br/>
        <w:br/>
        <w:t>Another nickname for Jiang is "elder" or "senior" (长者; 長者; Zhǎngzhě), because he once called himself an "elder" or "senior" when he was berating Hong Kong journalist Sharon Cheung who questioned him.[3][4][5] A video clip recording this event spread on the internet and led to the rise of the culture, which later greatly rose in popularity around 2014, when Hong Kong was experiencing a period of political instability. Initially, netizens extracted Jiang's quotes from the video and imitated his wording and tone, for parody and insult. However, as the culture developed, some imitations have taken to carrying affection toward him. The quotes for imitation have also evolved to include what he said during his leadership, and in his personal life.</w:t>
      </w:r>
    </w:p>
    <w:p>
      <w:r>
        <w:rPr>
          <w:b/>
        </w:rPr>
        <w:t>Response</w:t>
      </w:r>
    </w:p>
    <w:p>
      <w:r>
        <w:t>Elder or senior</w:t>
      </w:r>
    </w:p>
    <w:p>
      <w:r>
        <w:rPr>
          <w:b/>
          <w:u w:val="single"/>
        </w:rPr>
        <w:t>Document 4294</w:t>
      </w:r>
    </w:p>
    <w:p>
      <w:r>
        <w:rPr>
          <w:b/>
        </w:rPr>
        <w:t>Instruction</w:t>
      </w:r>
    </w:p>
    <w:p>
      <w:r>
        <w:t>Given the reference text below, what is Isthmohyla debilis?</w:t>
      </w:r>
    </w:p>
    <w:p>
      <w:r>
        <w:rPr>
          <w:b/>
        </w:rPr>
        <w:t>Context</w:t>
      </w:r>
    </w:p>
    <w:p>
      <w:r>
        <w:t>Isthmohyla debilis is a rare species of frog in the family Hylidae. It occurs in the Atlantic slopes of the Cordillera Central and Cordillera Talamanca in Costa Rica and western Panama as well as on the Pacific slopes in southwestern Panama.[1][2] Common name Isla Bonita treefrog has been suggested for it (the type locality is "Isla Bonita" in Costa Rica).[1][2][3]</w:t>
      </w:r>
    </w:p>
    <w:p>
      <w:r>
        <w:rPr>
          <w:b/>
        </w:rPr>
        <w:t>Response</w:t>
      </w:r>
    </w:p>
    <w:p>
      <w:r>
        <w:t>Isthmohyla debilis is a rare species of Frog that is found in Costa Rica and Panama.</w:t>
      </w:r>
    </w:p>
    <w:p>
      <w:r>
        <w:rPr>
          <w:b/>
          <w:u w:val="single"/>
        </w:rPr>
        <w:t>Document 4295</w:t>
      </w:r>
    </w:p>
    <w:p>
      <w:r>
        <w:rPr>
          <w:b/>
        </w:rPr>
        <w:t>Instruction</w:t>
      </w:r>
    </w:p>
    <w:p>
      <w:r>
        <w:t>Given this reference text about cargo ships, when was the USS West Gate launched?</w:t>
      </w:r>
    </w:p>
    <w:p>
      <w:r>
        <w:rPr>
          <w:b/>
        </w:rPr>
        <w:t>Context</w:t>
      </w:r>
    </w:p>
    <w:p>
      <w:r>
        <w:t>USS West Gate (ID-3216) was a cargo ship for the United States Navy during World War I. The ship was laid down as SS War Agate, but she was launched in January 1918 as SS West Gate instead.</w:t>
      </w:r>
    </w:p>
    <w:p>
      <w:r>
        <w:rPr>
          <w:b/>
        </w:rPr>
        <w:t>Response</w:t>
      </w:r>
    </w:p>
    <w:p>
      <w:r>
        <w:t>January 1918</w:t>
      </w:r>
    </w:p>
    <w:p>
      <w:r>
        <w:rPr>
          <w:b/>
          <w:u w:val="single"/>
        </w:rPr>
        <w:t>Document 4296</w:t>
      </w:r>
    </w:p>
    <w:p>
      <w:r>
        <w:rPr>
          <w:b/>
        </w:rPr>
        <w:t>Instruction</w:t>
      </w:r>
    </w:p>
    <w:p>
      <w:r>
        <w:t>Who was the American president for the majority of WWII?</w:t>
      </w:r>
    </w:p>
    <w:p>
      <w:r>
        <w:rPr>
          <w:b/>
        </w:rPr>
        <w:t>Response</w:t>
      </w:r>
    </w:p>
    <w:p>
      <w:r>
        <w:t>FDR was the American president for most of the second World War</w:t>
      </w:r>
    </w:p>
    <w:p>
      <w:r>
        <w:rPr>
          <w:b/>
          <w:u w:val="single"/>
        </w:rPr>
        <w:t>Document 4297</w:t>
      </w:r>
    </w:p>
    <w:p>
      <w:r>
        <w:rPr>
          <w:b/>
        </w:rPr>
        <w:t>Instruction</w:t>
      </w:r>
    </w:p>
    <w:p>
      <w:r>
        <w:t>In Frank Herbert's Dune novel, why is the spice valuable?</w:t>
      </w:r>
    </w:p>
    <w:p>
      <w:r>
        <w:rPr>
          <w:b/>
        </w:rPr>
        <w:t>Context</w:t>
      </w:r>
    </w:p>
    <w:p>
      <w:r>
        <w:t>Sandworms are colossal, worm-like creatures that live on the desert planet Arrakis. The sandworms' larvae produce a drug called melange (known colloquially as "the spice"), the most essential and valuable commodity in the universe because it makes safe and accurate interstellar travel possible. Melange deposits are found in the sand seas of Arrakis, where the sandworms live and hunt, and harvesting the spice from the sand is a dangerous activity because sandworms are aggressive and territorial. Harvesting vehicles must be airlifted in and out of the sand sea in order to evade sandworm attacks. The struggle over the production and supply of melange is a central theme of the Dune saga.</w:t>
      </w:r>
    </w:p>
    <w:p>
      <w:r>
        <w:rPr>
          <w:b/>
        </w:rPr>
        <w:t>Response</w:t>
      </w:r>
    </w:p>
    <w:p>
      <w:r>
        <w:t>The spice is valuable because it is a scarce resource that is crucial to interstellar travel. The spice is scarce because it can be found only on planet Arrakis, and its extraction is difficult due to the presence of sandorms.</w:t>
      </w:r>
    </w:p>
    <w:p>
      <w:r>
        <w:rPr>
          <w:b/>
          <w:u w:val="single"/>
        </w:rPr>
        <w:t>Document 4298</w:t>
      </w:r>
    </w:p>
    <w:p>
      <w:r>
        <w:rPr>
          <w:b/>
        </w:rPr>
        <w:t>Instruction</w:t>
      </w:r>
    </w:p>
    <w:p>
      <w:r>
        <w:t>Why do people read books?</w:t>
      </w:r>
    </w:p>
    <w:p>
      <w:r>
        <w:rPr>
          <w:b/>
        </w:rPr>
        <w:t>Response</w:t>
      </w:r>
    </w:p>
    <w:p>
      <w:r>
        <w:t>People may read books for a number of reasons.  Most commonly, people either read books for entertainment, or for information.  These types of books are generally separated into fiction and non-fiction books.  A fiction book may craft a story for the reader to consume, exciting their mind by the premise of this new world the author paints for them.  A non-fiction book can provide useful information to the reader, and help them learn a new subject.</w:t>
      </w:r>
    </w:p>
    <w:p>
      <w:r>
        <w:rPr>
          <w:b/>
          <w:u w:val="single"/>
        </w:rPr>
        <w:t>Document 4299</w:t>
      </w:r>
    </w:p>
    <w:p>
      <w:r>
        <w:rPr>
          <w:b/>
        </w:rPr>
        <w:t>Instruction</w:t>
      </w:r>
    </w:p>
    <w:p>
      <w:r>
        <w:t>What is the largest amount of money in coins without being able to make change for a dollar?</w:t>
      </w:r>
    </w:p>
    <w:p>
      <w:r>
        <w:rPr>
          <w:b/>
        </w:rPr>
        <w:t>Response</w:t>
      </w:r>
    </w:p>
    <w:p>
      <w:r>
        <w:t>To make change for a dollar, you would need 4 quarters or 10 dimes or 20 nickels or 100 pennies or a combination of those that add up to a dollar.  The largest amount of money in coins without being able to make change for a dollar would be $1.19.  If you have 3 quarters, 4 dimes, and 4 pennies, you would have $1.19, but you wouldn't be able to combine those to an even one dollar.</w:t>
      </w:r>
    </w:p>
    <w:p>
      <w:r>
        <w:rPr>
          <w:b/>
          <w:u w:val="single"/>
        </w:rPr>
        <w:t>Document 4300</w:t>
      </w:r>
    </w:p>
    <w:p>
      <w:r>
        <w:rPr>
          <w:b/>
        </w:rPr>
        <w:t>Instruction</w:t>
      </w:r>
    </w:p>
    <w:p>
      <w:r>
        <w:t>separate the following into chilldrens and adults cartoons.</w:t>
        <w:br/>
        <w:t>recess</w:t>
        <w:br/>
        <w:t>rugrats</w:t>
        <w:br/>
        <w:t>big mouth</w:t>
        <w:br/>
        <w:t>swat cats</w:t>
        <w:br/>
        <w:t>inside job</w:t>
        <w:br/>
        <w:t>popeyes</w:t>
        <w:br/>
        <w:t>dexters lab</w:t>
        <w:br/>
        <w:t>king of the hill</w:t>
        <w:br/>
        <w:t>south park</w:t>
      </w:r>
    </w:p>
    <w:p>
      <w:r>
        <w:rPr>
          <w:b/>
        </w:rPr>
        <w:t>Response</w:t>
      </w:r>
    </w:p>
    <w:p>
      <w:r>
        <w:t>childrens cartoons: recess, rugrats, swat cats, popeyes, dexters lab</w:t>
        <w:br/>
        <w:br/>
        <w:t>adult cartoons: big mouth, inside job, king of the hill, south park</w:t>
      </w:r>
    </w:p>
    <w:p>
      <w:r>
        <w:rPr>
          <w:b/>
          <w:u w:val="single"/>
        </w:rPr>
        <w:t>Document 4301</w:t>
      </w:r>
    </w:p>
    <w:p>
      <w:r>
        <w:rPr>
          <w:b/>
        </w:rPr>
        <w:t>Instruction</w:t>
      </w:r>
    </w:p>
    <w:p>
      <w:r>
        <w:t>Why do humans need to have friends?</w:t>
      </w:r>
    </w:p>
    <w:p>
      <w:r>
        <w:rPr>
          <w:b/>
        </w:rPr>
        <w:t>Response</w:t>
      </w:r>
    </w:p>
    <w:p>
      <w:r>
        <w:t>Having friends may seem simple to many; however, making friends might seem pointless for some. Have someone who will be there for you and reassure humans. Many might say they do not need a friend since they have a significant other; however, your significant other should always be your friend. A friend is always there for you, will not judge you, and will always tell you what you are doing wrong. And it is necessary for someone to have someone like that.</w:t>
      </w:r>
    </w:p>
    <w:p>
      <w:r>
        <w:rPr>
          <w:b/>
          <w:u w:val="single"/>
        </w:rPr>
        <w:t>Document 4302</w:t>
      </w:r>
    </w:p>
    <w:p>
      <w:r>
        <w:rPr>
          <w:b/>
        </w:rPr>
        <w:t>Instruction</w:t>
      </w:r>
    </w:p>
    <w:p>
      <w:r>
        <w:t>Which Greek god is associated with the changing of the seasons?</w:t>
      </w:r>
    </w:p>
    <w:p>
      <w:r>
        <w:rPr>
          <w:b/>
        </w:rPr>
        <w:t>Response</w:t>
      </w:r>
    </w:p>
    <w:p>
      <w:r>
        <w:t>Persephone is the Greek goddess responsible for changing of the seasons.</w:t>
      </w:r>
    </w:p>
    <w:p>
      <w:r>
        <w:rPr>
          <w:b/>
          <w:u w:val="single"/>
        </w:rPr>
        <w:t>Document 4303</w:t>
      </w:r>
    </w:p>
    <w:p>
      <w:r>
        <w:rPr>
          <w:b/>
        </w:rPr>
        <w:t>Instruction</w:t>
      </w:r>
    </w:p>
    <w:p>
      <w:r>
        <w:t>From the passage provided, what year did the Covenant attack?</w:t>
      </w:r>
    </w:p>
    <w:p>
      <w:r>
        <w:rPr>
          <w:b/>
        </w:rPr>
        <w:t>Context</w:t>
      </w:r>
    </w:p>
    <w:p>
      <w:r>
        <w:t>Nearly a hundred thousand years later in the 26th century, humanity—under the auspices of the United Nations Space Command, or UNSC—colonized many worlds thanks to the development of faster-than-light "slipstream space" (i.e. hyperspace) travel. Tensions between the government and colonies desiring independence sparked violent clashes. The UNSC sponsored the SPARTAN-II Project to create an elite group of enhanced supersoldiers to suppress the rebellions covertly. In the year 2525, human worlds come under attack by a theocratic alliance of alien races known as the Covenant, whose leadership declared humanity heretics and an affront to their gods—the Forerunners. The Covenant began a genocidal holy war. Their superior technology and numbers proved decisive advantages; though effective, the Spartans were too few in number to turn the tide of battle in humanity's favor. After the Covenant invaded Reach, the UNSC's last major stronghold besides Earth, Master Chief John-117 was left as one of the few remaining Spartans.</w:t>
      </w:r>
    </w:p>
    <w:p>
      <w:r>
        <w:rPr>
          <w:b/>
        </w:rPr>
        <w:t>Response</w:t>
      </w:r>
    </w:p>
    <w:p>
      <w:r>
        <w:t>The Covenant attacked in the year 2525.</w:t>
      </w:r>
    </w:p>
    <w:p>
      <w:r>
        <w:rPr>
          <w:b/>
          <w:u w:val="single"/>
        </w:rPr>
        <w:t>Document 4304</w:t>
      </w:r>
    </w:p>
    <w:p>
      <w:r>
        <w:rPr>
          <w:b/>
        </w:rPr>
        <w:t>Instruction</w:t>
      </w:r>
    </w:p>
    <w:p>
      <w:r>
        <w:t>Make me a menu for a dinner party which will use up potatoes, cherry tomatoes, salmon and heavy cream I have that is about to expire. The menu should have three courses and a dessert, and shouldn't include eggs due to the current egg shortage. Describe the order in which each food would be served.</w:t>
      </w:r>
    </w:p>
    <w:p>
      <w:r>
        <w:rPr>
          <w:b/>
        </w:rPr>
        <w:t>Response</w:t>
      </w:r>
    </w:p>
    <w:p>
      <w:r>
        <w:t>The first course can be appetizers, for which you can make bruschetta to use up the cherry tomatoes. Next for the second course serve a potato and leek soup, which will use up the potatoes and heavy cream. For the main course you will serve salmon with a dill sauce that is also made with heavy cream. For dessert you can serve a sorbet, which is egg free. This is an egg free meal that will use up all your ingredients .</w:t>
      </w:r>
    </w:p>
    <w:p>
      <w:r>
        <w:rPr>
          <w:b/>
          <w:u w:val="single"/>
        </w:rPr>
        <w:t>Document 4305</w:t>
      </w:r>
    </w:p>
    <w:p>
      <w:r>
        <w:rPr>
          <w:b/>
        </w:rPr>
        <w:t>Instruction</w:t>
      </w:r>
    </w:p>
    <w:p>
      <w:r>
        <w:t>What are few different ways to describe the changing shape of the moon?</w:t>
      </w:r>
    </w:p>
    <w:p>
      <w:r>
        <w:rPr>
          <w:b/>
        </w:rPr>
        <w:t>Response</w:t>
      </w:r>
    </w:p>
    <w:p>
      <w:r>
        <w:t>There are a number of ways in which to describe the different moon phases. As the moon appears to grow bigger it is said to be 'waxing', as it decreases in size it is 'waning'. There are a number of different full moons, depending on how many there are in a month and the size of the moon in the sky and when there is no moon due to the earth's shadow covering its surface it is said to be a 'new moon'.</w:t>
      </w:r>
    </w:p>
    <w:p>
      <w:r>
        <w:rPr>
          <w:b/>
          <w:u w:val="single"/>
        </w:rPr>
        <w:t>Document 4306</w:t>
      </w:r>
    </w:p>
    <w:p>
      <w:r>
        <w:rPr>
          <w:b/>
        </w:rPr>
        <w:t>Instruction</w:t>
      </w:r>
    </w:p>
    <w:p>
      <w:r>
        <w:t>Name a song written by Hank Williams?</w:t>
      </w:r>
    </w:p>
    <w:p>
      <w:r>
        <w:rPr>
          <w:b/>
        </w:rPr>
        <w:t>Response</w:t>
      </w:r>
    </w:p>
    <w:p>
      <w:r>
        <w:t>"I'm a Long Gone Daddy" is a country song written and recorded by Hank Williams. It was released in 1948 on MGM Records and became his second top ten hit.</w:t>
      </w:r>
    </w:p>
    <w:p>
      <w:r>
        <w:rPr>
          <w:b/>
          <w:u w:val="single"/>
        </w:rPr>
        <w:t>Document 4307</w:t>
      </w:r>
    </w:p>
    <w:p>
      <w:r>
        <w:rPr>
          <w:b/>
        </w:rPr>
        <w:t>Instruction</w:t>
      </w:r>
    </w:p>
    <w:p>
      <w:r>
        <w:t>From the passage provided, summarise the key phases of sunset.</w:t>
      </w:r>
    </w:p>
    <w:p>
      <w:r>
        <w:rPr>
          <w:b/>
        </w:rPr>
        <w:t>Context</w:t>
      </w:r>
    </w:p>
    <w:p>
      <w:r>
        <w:t>Sunset, also known as sundown, is the daily disappearance of the Sun below the horizon due to Earth's rotation. As viewed from everywhere on Earth (except the North and South poles), the equinox Sun sets due west at the moment of both the spring and autumn equinoxes. As viewed from the Northern Hemisphere, the Sun sets to the northwest (or not at all) in the spring and summer, and to the southwest in the autumn and winter; these seasons are reversed for the Southern Hemisphere.</w:t>
        <w:br/>
        <w:t>The time of sunset is defined in astronomy as the moment when the upper limb of the Sun disappears below the horizon. Near the horizon, atmospheric refraction causes sunlight rays to be distorted to such an extent that geometrically the solar disk is already about one diameter below the horizon when a sunset is observed.</w:t>
        <w:br/>
        <w:t>Sunset is distinct from twilight, which is divided into three stages. The first one is civil twilight, which begins once the Sun has disappeared below the horizon, and continues until it descends to 6 degrees below the horizon. The second phase is nautical twilight, between 6 and 12 degrees below the horizon. The third phase is astronomical twilight, which is the period when the Sun is between 12 and 18 degrees below the horizon. Dusk is at the very end of astronomical twilight, and is the darkest moment of twilight just before night. Finally, night occurs when the Sun reaches 18 degrees below the horizon and no longer illuminates the sky.</w:t>
        <w:br/>
        <w:t>Locations further north than the Arctic Circle and further south than the Antarctic Circle experience no full sunset or sunrise on at least one day of the year, when the polar day or the polar night persists continuously for 24 hours.</w:t>
      </w:r>
    </w:p>
    <w:p>
      <w:r>
        <w:rPr>
          <w:b/>
        </w:rPr>
        <w:t>Response</w:t>
      </w:r>
    </w:p>
    <w:p>
      <w:r>
        <w:t>Sunset is divided into three stages. The first is twilight, which begins once the Sun has disappears below the horizon, and continues until it descends to 6 degrees below the horizon. The second phase is nautical twilight, between 6 and 12 degrees below the horizon. The third phase is astronomical twilight, which is the period when the Sun is between 12 and 18 degrees below the horizon.</w:t>
      </w:r>
    </w:p>
    <w:p>
      <w:r>
        <w:rPr>
          <w:b/>
          <w:u w:val="single"/>
        </w:rPr>
        <w:t>Document 4308</w:t>
      </w:r>
    </w:p>
    <w:p>
      <w:r>
        <w:rPr>
          <w:b/>
        </w:rPr>
        <w:t>Instruction</w:t>
      </w:r>
    </w:p>
    <w:p>
      <w:r>
        <w:t>What do you get by substituting the oxygen in the isocyanate group with a sulfur?</w:t>
      </w:r>
    </w:p>
    <w:p>
      <w:r>
        <w:rPr>
          <w:b/>
        </w:rPr>
        <w:t>Context</w:t>
      </w:r>
    </w:p>
    <w:p>
      <w:r>
        <w:t>In organic chemistry, isothiocyanate is the functional group −N=C=S, formed by substituting the oxygen in the isocyanate group with a sulfur. Many natural isothiocyanates from plants are produced by enzymatic conversion of metabolites called glucosinolates. These natural isothiocyanates, such as allyl isothiocyanate, are also known as mustard oils. An artificial isothiocyanate, phenyl isothiocyanate, is used for amino acid sequencing in the Edman degradation.</w:t>
      </w:r>
    </w:p>
    <w:p>
      <w:r>
        <w:rPr>
          <w:b/>
        </w:rPr>
        <w:t>Response</w:t>
      </w:r>
    </w:p>
    <w:p>
      <w:r>
        <w:t>In organic chemistry, isothiocyanate is the functional group −N=C=S, formed by substituting the oxygen in the isocyanate group with a sulfur. Many natural isothiocyanates from plants are produced by enzymatic conversion of metabolites called glucosinolates. These natural isothiocyanates, such as allyl isothiocyanate, are also known as mustard oils. An artificial isothiocyanate, phenyl isothiocyanate, is used for amino acid sequencing in the Edman degradation.</w:t>
        <w:br/>
        <w:br/>
        <w:t>Cruciferous vegetables, such as bok choy, broccoli, cabbage, cauliflower, kale, and others, are rich sources of glucosinolate precursors of isothiocyanates.[1] Although there has been some basic research on how isothiocyanates might exert biological effects in vivo, there is no high-quality evidence to date for its efficacy against human diseases</w:t>
      </w:r>
    </w:p>
    <w:p>
      <w:r>
        <w:rPr>
          <w:b/>
          <w:u w:val="single"/>
        </w:rPr>
        <w:t>Document 4309</w:t>
      </w:r>
    </w:p>
    <w:p>
      <w:r>
        <w:rPr>
          <w:b/>
        </w:rPr>
        <w:t>Instruction</w:t>
      </w:r>
    </w:p>
    <w:p>
      <w:r>
        <w:t>Which is a bird or fish: Redfin perch, Red-breasted merganser</w:t>
      </w:r>
    </w:p>
    <w:p>
      <w:r>
        <w:rPr>
          <w:b/>
        </w:rPr>
        <w:t>Response</w:t>
      </w:r>
    </w:p>
    <w:p>
      <w:r>
        <w:t>Red-breasted merganser is a bird, Redfin perch is a fish</w:t>
      </w:r>
    </w:p>
    <w:p>
      <w:r>
        <w:rPr>
          <w:b/>
          <w:u w:val="single"/>
        </w:rPr>
        <w:t>Document 4310</w:t>
      </w:r>
    </w:p>
    <w:p>
      <w:r>
        <w:rPr>
          <w:b/>
        </w:rPr>
        <w:t>Instruction</w:t>
      </w:r>
    </w:p>
    <w:p>
      <w:r>
        <w:t>What is Age of Empires?</w:t>
      </w:r>
    </w:p>
    <w:p>
      <w:r>
        <w:rPr>
          <w:b/>
        </w:rPr>
        <w:t>Context</w:t>
      </w:r>
    </w:p>
    <w:p>
      <w:r>
        <w:t>Age of Empires is a series of historical real-time strategy video games, originally developed by Ensemble Studios and published by Xbox Game Studios. The first game was Age of Empires, released in 1997. Nine total games within the series have been released so far as of October 28, 2021.</w:t>
        <w:br/>
        <w:br/>
        <w:t>Age of Empires focused on events in Europe, Africa and Asia, spanning from the Stone Age to the Iron Age; the expansion game explored the formation and expansion of the Roman Empire. The sequel, Age of Empires II: The Age of Kings, was set in the Middle Ages, while its expansion focused partially on the Spanish conquest of the Aztec Empire. The subsequent three games of Age of Empires III explored the early modern period, when Europe was colonizing the Americas and several Asian nations were on the decline. Another installment, Age of Empires Online, takes a different approach as a free-to-play online game utilizing Games for Windows Live. A spin-off game, Age of Mythology, was set in the same period as the original Age of Empires, but focused on mythological elements of Greek, Egyptian, and Norse mythology. The fourth main installment in the series, Age of Empires IV, was released on October 28, 2021.[1][2]</w:t>
        <w:br/>
        <w:br/>
        <w:t>The Age of Empires series has been a commercial success, selling over 25 million copies. Critics have credited part of the success of the series to its historical theme and fair play; the artificial intelligence (AI) players have fewer advantages than in many of the series' competitors.</w:t>
      </w:r>
    </w:p>
    <w:p>
      <w:r>
        <w:rPr>
          <w:b/>
        </w:rPr>
        <w:t>Response</w:t>
      </w:r>
    </w:p>
    <w:p>
      <w:r>
        <w:t>Age of Empires is a classic PC game originally developed by Microsoft, released in 1997. It has 4 versions now and is still being played online by many players.</w:t>
      </w:r>
    </w:p>
    <w:p>
      <w:r>
        <w:rPr>
          <w:b/>
          <w:u w:val="single"/>
        </w:rPr>
        <w:t>Document 4311</w:t>
      </w:r>
    </w:p>
    <w:p>
      <w:r>
        <w:rPr>
          <w:b/>
        </w:rPr>
        <w:t>Instruction</w:t>
      </w:r>
    </w:p>
    <w:p>
      <w:r>
        <w:t>What is it called when a river of water falls off a cliff and creates a shower?</w:t>
      </w:r>
    </w:p>
    <w:p>
      <w:r>
        <w:rPr>
          <w:b/>
        </w:rPr>
        <w:t>Response</w:t>
      </w:r>
    </w:p>
    <w:p>
      <w:r>
        <w:t>A waterfall</w:t>
      </w:r>
    </w:p>
    <w:p>
      <w:r>
        <w:rPr>
          <w:b/>
          <w:u w:val="single"/>
        </w:rPr>
        <w:t>Document 4312</w:t>
      </w:r>
    </w:p>
    <w:p>
      <w:r>
        <w:rPr>
          <w:b/>
        </w:rPr>
        <w:t>Instruction</w:t>
      </w:r>
    </w:p>
    <w:p>
      <w:r>
        <w:t>What is the birthday problem?</w:t>
      </w:r>
    </w:p>
    <w:p>
      <w:r>
        <w:rPr>
          <w:b/>
        </w:rPr>
        <w:t>Response</w:t>
      </w:r>
    </w:p>
    <w:p>
      <w:r>
        <w:t>The Birthday Problem is a probability problem with results that many find counterintuitive. The problem is formulated as "how many people must you consider such that the probability of at least two people sharing a birthday is at least 50%?". The answer, which many find surprising and counterintuitive, is 23. The answer is lower than most people expect and it is due to the number of pairwise permutations that exists for 23 people.</w:t>
      </w:r>
    </w:p>
    <w:p>
      <w:r>
        <w:rPr>
          <w:b/>
          <w:u w:val="single"/>
        </w:rPr>
        <w:t>Document 4313</w:t>
      </w:r>
    </w:p>
    <w:p>
      <w:r>
        <w:rPr>
          <w:b/>
        </w:rPr>
        <w:t>Instruction</w:t>
      </w:r>
    </w:p>
    <w:p>
      <w:r>
        <w:t>Where is the Willis Tower located?</w:t>
      </w:r>
    </w:p>
    <w:p>
      <w:r>
        <w:rPr>
          <w:b/>
        </w:rPr>
        <w:t>Response</w:t>
      </w:r>
    </w:p>
    <w:p>
      <w:r>
        <w:t>The Willis Tower, formerly known as the Sears Tower, is located in the city of Chicago.</w:t>
      </w:r>
    </w:p>
    <w:p>
      <w:r>
        <w:rPr>
          <w:b/>
          <w:u w:val="single"/>
        </w:rPr>
        <w:t>Document 4314</w:t>
      </w:r>
    </w:p>
    <w:p>
      <w:r>
        <w:rPr>
          <w:b/>
        </w:rPr>
        <w:t>Instruction</w:t>
      </w:r>
    </w:p>
    <w:p>
      <w:r>
        <w:t>Which of the following would be considered assets on a financial statement: Inventory, Revenue, Leases, Accounts Payable, Retained Earnings, Cash, Treasury Bills</w:t>
      </w:r>
    </w:p>
    <w:p>
      <w:r>
        <w:rPr>
          <w:b/>
        </w:rPr>
        <w:t>Response</w:t>
      </w:r>
    </w:p>
    <w:p>
      <w:r>
        <w:t>Inventory, Cash, Treasury Bills</w:t>
      </w:r>
    </w:p>
    <w:p>
      <w:r>
        <w:rPr>
          <w:b/>
          <w:u w:val="single"/>
        </w:rPr>
        <w:t>Document 4315</w:t>
      </w:r>
    </w:p>
    <w:p>
      <w:r>
        <w:rPr>
          <w:b/>
        </w:rPr>
        <w:t>Instruction</w:t>
      </w:r>
    </w:p>
    <w:p>
      <w:r>
        <w:t>How long did World War 2 last?</w:t>
      </w:r>
    </w:p>
    <w:p>
      <w:r>
        <w:rPr>
          <w:b/>
        </w:rPr>
        <w:t>Response</w:t>
      </w:r>
    </w:p>
    <w:p>
      <w:r>
        <w:t>World War II or the Second World War, often abbreviated as WWII or WW2, was a global conflict that lasted from 1939 to 1945. The vast majority of the world's countries, including all of the great powers, fought as part of two opposing military alliances: the Allies and the Axis. The Axis included Germany, Italy, and Japan as the main combatants, while the Allies consisted of France, Great Britain, the United States, the Soviet Union, and, to some extent, China.</w:t>
      </w:r>
    </w:p>
    <w:p>
      <w:r>
        <w:rPr>
          <w:b/>
          <w:u w:val="single"/>
        </w:rPr>
        <w:t>Document 4316</w:t>
      </w:r>
    </w:p>
    <w:p>
      <w:r>
        <w:rPr>
          <w:b/>
        </w:rPr>
        <w:t>Instruction</w:t>
      </w:r>
    </w:p>
    <w:p>
      <w:r>
        <w:t>What are some of the causes for the 1929 US stock market crash?</w:t>
      </w:r>
    </w:p>
    <w:p>
      <w:r>
        <w:rPr>
          <w:b/>
        </w:rPr>
        <w:t>Response</w:t>
      </w:r>
    </w:p>
    <w:p>
      <w:r>
        <w:t>The 1920’s were a booming time for Americans as the stock market was surging due to speculative investing.  Stock prices rose to records heights which drove the public to invest their liquid assets into securities.  Billions of dollars were drawn from banks for broker’s loans to carry margin accounts.  People were mortgaging their homes to pour money into stocks.  In late 1929, the market eventually overheated and prices began to fall despite efforts by the banks to buy up large blocks of stock to stem the losses.  Eventually, the panic was too much and the market crashed on Black Monday, October 24th when the market closed down 12.8 percent.  The sharp decline in the 1929 stock market eventually led to the Great Depression of the 1930’s.</w:t>
      </w:r>
    </w:p>
    <w:p>
      <w:r>
        <w:rPr>
          <w:b/>
          <w:u w:val="single"/>
        </w:rPr>
        <w:t>Document 4317</w:t>
      </w:r>
    </w:p>
    <w:p>
      <w:r>
        <w:rPr>
          <w:b/>
        </w:rPr>
        <w:t>Instruction</w:t>
      </w:r>
    </w:p>
    <w:p>
      <w:r>
        <w:t>What is District 13 in "The Hunger Games" known for developing?</w:t>
      </w:r>
    </w:p>
    <w:p>
      <w:r>
        <w:rPr>
          <w:b/>
        </w:rPr>
        <w:t>Response</w:t>
      </w:r>
    </w:p>
    <w:p>
      <w:r>
        <w:t>District 13 is responsible for the development of nuclear weapons.</w:t>
      </w:r>
    </w:p>
    <w:p>
      <w:r>
        <w:rPr>
          <w:b/>
          <w:u w:val="single"/>
        </w:rPr>
        <w:t>Document 4318</w:t>
      </w:r>
    </w:p>
    <w:p>
      <w:r>
        <w:rPr>
          <w:b/>
        </w:rPr>
        <w:t>Instruction</w:t>
      </w:r>
    </w:p>
    <w:p>
      <w:r>
        <w:t>From the following list, tell me whether these animals are real of fictitious: unicorn, alpaca, kangaroo rat, griffin, centaur, colossal squid</w:t>
      </w:r>
    </w:p>
    <w:p>
      <w:r>
        <w:rPr>
          <w:b/>
        </w:rPr>
        <w:t>Response</w:t>
      </w:r>
    </w:p>
    <w:p>
      <w:r>
        <w:t>Unicorns, griffins and centaurs are fictitious animals while alpacas, kangaroo rats and colossal squids are real animals</w:t>
      </w:r>
    </w:p>
    <w:p>
      <w:r>
        <w:rPr>
          <w:b/>
          <w:u w:val="single"/>
        </w:rPr>
        <w:t>Document 4319</w:t>
      </w:r>
    </w:p>
    <w:p>
      <w:r>
        <w:rPr>
          <w:b/>
        </w:rPr>
        <w:t>Instruction</w:t>
      </w:r>
    </w:p>
    <w:p>
      <w:r>
        <w:t>What is a Wonton?</w:t>
      </w:r>
    </w:p>
    <w:p>
      <w:r>
        <w:rPr>
          <w:b/>
        </w:rPr>
        <w:t>Response</w:t>
      </w:r>
    </w:p>
    <w:p>
      <w:r>
        <w:t>A wonton is a type of Chinese dumpling that is generally served in a soup broth.  The dumpling filling is placed onto a thin dough wrapper, then the wrapper is then sealed to prevent the filling from spilling out when cooking.  The filling is commonly made with pork and shrimp.  Filled wonton dumplings are then placed into boiling water for cooking.  Wontons can also be deep fried with a variety of fillings.</w:t>
      </w:r>
    </w:p>
    <w:p>
      <w:r>
        <w:rPr>
          <w:b/>
          <w:u w:val="single"/>
        </w:rPr>
        <w:t>Document 4320</w:t>
      </w:r>
    </w:p>
    <w:p>
      <w:r>
        <w:rPr>
          <w:b/>
        </w:rPr>
        <w:t>Instruction</w:t>
      </w:r>
    </w:p>
    <w:p>
      <w:r>
        <w:t>From the passage provided, extract the freight train companies using the corridor.  Place them in a bullet list.</w:t>
      </w:r>
    </w:p>
    <w:p>
      <w:r>
        <w:rPr>
          <w:b/>
        </w:rPr>
        <w:t>Context</w:t>
      </w:r>
    </w:p>
    <w:p>
      <w:r>
        <w:t>The corridor is used by many Amtrak trains, including the high-speed Acela, intercity trains and several long-distance trains. Most of the corridor also has frequent commuter rail service, operated by the MBTA, Shore Line East, Hartford Line, Metro-North Railroad, Long Island Rail Road, New Jersey Transit, SEPTA and MARC. While large through freights have not run on the NEC since the early 1980s, several companies continue to run smaller local freights over some select few sections of the NEC including CSX, Norfolk Southern, CSAO, Providence and Worcester, New York and Atlantic and Canadian Pacific, with the first two considered to have part-ownership over those routes.</w:t>
      </w:r>
    </w:p>
    <w:p>
      <w:r>
        <w:rPr>
          <w:b/>
        </w:rPr>
        <w:t>Response</w:t>
      </w:r>
    </w:p>
    <w:p>
      <w:r>
        <w:t>- CSX</w:t>
        <w:br/>
        <w:t>- Norfolk Southern</w:t>
        <w:br/>
        <w:t>- CSAO</w:t>
        <w:br/>
        <w:t>- Providence and Worcester</w:t>
        <w:br/>
        <w:t>- New York and Atlantic</w:t>
        <w:br/>
        <w:t>- Canadian Pacific</w:t>
      </w:r>
    </w:p>
    <w:p>
      <w:r>
        <w:rPr>
          <w:b/>
          <w:u w:val="single"/>
        </w:rPr>
        <w:t>Document 4321</w:t>
      </w:r>
    </w:p>
    <w:p>
      <w:r>
        <w:rPr>
          <w:b/>
        </w:rPr>
        <w:t>Instruction</w:t>
      </w:r>
    </w:p>
    <w:p>
      <w:r>
        <w:t>Classify the below Noble prize winners based on whether they received the prize in 2022 or 2021.</w:t>
        <w:br/>
        <w:t>Carolyn Bertozzi, Alain Aspect, Maria Ressa, Abdulrazak Gurnah</w:t>
      </w:r>
    </w:p>
    <w:p>
      <w:r>
        <w:rPr>
          <w:b/>
        </w:rPr>
        <w:t>Response</w:t>
      </w:r>
    </w:p>
    <w:p>
      <w:r>
        <w:t>2021- Maria Ressa, Abdulrazak Gurnah</w:t>
        <w:br/>
        <w:t>2022- Carolyn Bertozzi, Alain Aspect</w:t>
      </w:r>
    </w:p>
    <w:p>
      <w:r>
        <w:rPr>
          <w:b/>
          <w:u w:val="single"/>
        </w:rPr>
        <w:t>Document 4322</w:t>
      </w:r>
    </w:p>
    <w:p>
      <w:r>
        <w:rPr>
          <w:b/>
        </w:rPr>
        <w:t>Instruction</w:t>
      </w:r>
    </w:p>
    <w:p>
      <w:r>
        <w:t>where do aliens come from</w:t>
      </w:r>
    </w:p>
    <w:p>
      <w:r>
        <w:rPr>
          <w:b/>
        </w:rPr>
        <w:t>Response</w:t>
      </w:r>
    </w:p>
    <w:p>
      <w:r>
        <w:t>space the final frontier or is it?</w:t>
      </w:r>
    </w:p>
    <w:p>
      <w:r>
        <w:rPr>
          <w:b/>
          <w:u w:val="single"/>
        </w:rPr>
        <w:t>Document 4323</w:t>
      </w:r>
    </w:p>
    <w:p>
      <w:r>
        <w:rPr>
          <w:b/>
        </w:rPr>
        <w:t>Instruction</w:t>
      </w:r>
    </w:p>
    <w:p>
      <w:r>
        <w:t>What is a data pipeline?</w:t>
      </w:r>
    </w:p>
    <w:p>
      <w:r>
        <w:rPr>
          <w:b/>
        </w:rPr>
        <w:t>Response</w:t>
      </w:r>
    </w:p>
    <w:p>
      <w:r>
        <w:t>A data pipeline is a means of moving data from the data source to a destination. Along the way, data is transformed and enriched, arriving in a cleaner, more organized state. As a result, organizations are able to use that data to achieve their intended outcomes.</w:t>
      </w:r>
    </w:p>
    <w:p>
      <w:r>
        <w:rPr>
          <w:b/>
          <w:u w:val="single"/>
        </w:rPr>
        <w:t>Document 4324</w:t>
      </w:r>
    </w:p>
    <w:p>
      <w:r>
        <w:rPr>
          <w:b/>
        </w:rPr>
        <w:t>Instruction</w:t>
      </w:r>
    </w:p>
    <w:p>
      <w:r>
        <w:t>What is the population of North Carolina?</w:t>
      </w:r>
    </w:p>
    <w:p>
      <w:r>
        <w:rPr>
          <w:b/>
        </w:rPr>
        <w:t>Context</w:t>
      </w:r>
    </w:p>
    <w:p>
      <w:r>
        <w:t>North Carolina is a state in the Southern United States. The state is the 28th largest and 9th-most populous of the United States. It is bordered by Virginia to the north, the Atlantic Ocean to the east, Georgia and South Carolina to the south, and Tennessee to the west. In the 2020 census, the state had a population of 10,439,388.[7] Raleigh is the state's capital and Charlotte is its largest city.</w:t>
      </w:r>
    </w:p>
    <w:p>
      <w:r>
        <w:rPr>
          <w:b/>
        </w:rPr>
        <w:t>Response</w:t>
      </w:r>
    </w:p>
    <w:p>
      <w:r>
        <w:t>In the 2020 census, the state of North Carolina had a population of 10,439,388. The state is the 28th largest and 9th-most populous of the United States.</w:t>
      </w:r>
    </w:p>
    <w:p>
      <w:r>
        <w:rPr>
          <w:b/>
          <w:u w:val="single"/>
        </w:rPr>
        <w:t>Document 4325</w:t>
      </w:r>
    </w:p>
    <w:p>
      <w:r>
        <w:rPr>
          <w:b/>
        </w:rPr>
        <w:t>Instruction</w:t>
      </w:r>
    </w:p>
    <w:p>
      <w:r>
        <w:t>Is the Wetmorena agasepsoides a lizard</w:t>
      </w:r>
    </w:p>
    <w:p>
      <w:r>
        <w:rPr>
          <w:b/>
        </w:rPr>
        <w:t>Context</w:t>
      </w:r>
    </w:p>
    <w:p>
      <w:r>
        <w:t>Wetmorena agasepsoides, the serpentine four-toed galliwasp, is an endangered species of lizard of the Diploglossidae family[2] endemic to the Dominican Republic on the Caribbean island of Hispaniola.</w:t>
      </w:r>
    </w:p>
    <w:p>
      <w:r>
        <w:rPr>
          <w:b/>
        </w:rPr>
        <w:t>Response</w:t>
      </w:r>
    </w:p>
    <w:p>
      <w:r>
        <w:t>Yes, the Wetmorena agasepsoides, the serpentine four-toed galliwasp, is an endangered species of lizard of the Diploglossidae family endemic to the Dominican Republic on the Caribbean island of Hispaniola.</w:t>
      </w:r>
    </w:p>
    <w:p>
      <w:r>
        <w:rPr>
          <w:b/>
          <w:u w:val="single"/>
        </w:rPr>
        <w:t>Document 4326</w:t>
      </w:r>
    </w:p>
    <w:p>
      <w:r>
        <w:rPr>
          <w:b/>
        </w:rPr>
        <w:t>Instruction</w:t>
      </w:r>
    </w:p>
    <w:p>
      <w:r>
        <w:t>Who is the most popular president ever in the USA?</w:t>
      </w:r>
    </w:p>
    <w:p>
      <w:r>
        <w:rPr>
          <w:b/>
        </w:rPr>
        <w:t>Response</w:t>
      </w:r>
    </w:p>
    <w:p>
      <w:r>
        <w:t>The most popular president ever in the USA is Franklin D. Roosevelt. He was president from 1933 to 1945 and is remembered for his New Deal programs that helped to improve the economy and the lives of Americans during the Great Depression.</w:t>
      </w:r>
    </w:p>
    <w:p>
      <w:r>
        <w:rPr>
          <w:b/>
          <w:u w:val="single"/>
        </w:rPr>
        <w:t>Document 4327</w:t>
      </w:r>
    </w:p>
    <w:p>
      <w:r>
        <w:rPr>
          <w:b/>
        </w:rPr>
        <w:t>Instruction</w:t>
      </w:r>
    </w:p>
    <w:p>
      <w:r>
        <w:t>What are the three most common types of radioactive decay?</w:t>
      </w:r>
    </w:p>
    <w:p>
      <w:r>
        <w:rPr>
          <w:b/>
        </w:rPr>
        <w:t>Context</w:t>
      </w:r>
    </w:p>
    <w:p>
      <w:r>
        <w:t>Radioactive decay (also known as nuclear decay, radioactivity, radioactive disintegration, or nuclear disintegration) is the process by which an unstable atomic nucleus loses energy by radiation. A material containing unstable nuclei is considered radioactive. Three of the most common types of decay are alpha decay (α-decay), beta decay (β-decay), and gamma decay (γ-decay), all of which involve emitting one or more particles. The weak force is the mechanism that is responsible for beta decay, while the other two are governed by the electromagnetism and nuclear force. A fourth type of common decay is electron capture, in which an unstable nucleus captures an inner electron from one of the electron shells. The loss of that electron from the shell results in a cascade of electrons dropping down to that lower shell resulting in emission of discrete X-rays from the transitions. A common example is iodine-125 commonly used in medical settings.</w:t>
      </w:r>
    </w:p>
    <w:p>
      <w:r>
        <w:rPr>
          <w:b/>
        </w:rPr>
        <w:t>Response</w:t>
      </w:r>
    </w:p>
    <w:p>
      <w:r>
        <w:t>Three of the most common types of radioactive decay are alpha decay (α-decay), beta decay (β-decay), and gamma decay (γ-decay), all of which involve emitting one or more particles.</w:t>
      </w:r>
    </w:p>
    <w:p>
      <w:r>
        <w:rPr>
          <w:b/>
          <w:u w:val="single"/>
        </w:rPr>
        <w:t>Document 4328</w:t>
      </w:r>
    </w:p>
    <w:p>
      <w:r>
        <w:rPr>
          <w:b/>
        </w:rPr>
        <w:t>Instruction</w:t>
      </w:r>
    </w:p>
    <w:p>
      <w:r>
        <w:t>How many Olympic rings are there?</w:t>
      </w:r>
    </w:p>
    <w:p>
      <w:r>
        <w:rPr>
          <w:b/>
        </w:rPr>
        <w:t>Response</w:t>
      </w:r>
    </w:p>
    <w:p>
      <w:r>
        <w:t>There are five Olympic rings that represent the union of the five continents and the meeting of athletes from throughout the world at the Olympic Games.</w:t>
      </w:r>
    </w:p>
    <w:p>
      <w:r>
        <w:rPr>
          <w:b/>
          <w:u w:val="single"/>
        </w:rPr>
        <w:t>Document 4329</w:t>
      </w:r>
    </w:p>
    <w:p>
      <w:r>
        <w:rPr>
          <w:b/>
        </w:rPr>
        <w:t>Instruction</w:t>
      </w:r>
    </w:p>
    <w:p>
      <w:r>
        <w:t>Which book of Douglas Hofstadter won the Pulitzer Prize?</w:t>
      </w:r>
    </w:p>
    <w:p>
      <w:r>
        <w:rPr>
          <w:b/>
        </w:rPr>
        <w:t>Context</w:t>
      </w:r>
    </w:p>
    <w:p>
      <w:r>
        <w:t>Douglas Richard Hofstadter (born February 15, 1945) is an American scholar of cognitive science, physics, and comparative literature whose research includes concepts such as the sense of self in relation to the external world,[1][4] consciousness, analogy-making, artistic creation, literary translation, and discovery in mathematics and physics. His 1979 book Gödel, Escher, Bach: An Eternal Golden Braid won both the Pulitzer Prize for general nonfiction[5][6] and a National Book Award (at that time called The American Book Award) for Science.[7][note 1] His 2007 book I Am a Strange Loop won the Los Angeles Times Book Prize for Science and Technology.[8][9][10]</w:t>
      </w:r>
    </w:p>
    <w:p>
      <w:r>
        <w:rPr>
          <w:b/>
        </w:rPr>
        <w:t>Response</w:t>
      </w:r>
    </w:p>
    <w:p>
      <w:r>
        <w:t>Douglas Hofstadter's book Gödel, Escher, Bach: An Eternal Golden Braid won the Pulitzer Prize for general nonfiction.</w:t>
      </w:r>
    </w:p>
    <w:p>
      <w:r>
        <w:rPr>
          <w:b/>
          <w:u w:val="single"/>
        </w:rPr>
        <w:t>Document 4330</w:t>
      </w:r>
    </w:p>
    <w:p>
      <w:r>
        <w:rPr>
          <w:b/>
        </w:rPr>
        <w:t>Instruction</w:t>
      </w:r>
    </w:p>
    <w:p>
      <w:r>
        <w:t>How should I decorate my living room wall? Can you provide some tips and ideas?</w:t>
      </w:r>
    </w:p>
    <w:p>
      <w:r>
        <w:rPr>
          <w:b/>
        </w:rPr>
        <w:t>Response</w:t>
      </w:r>
    </w:p>
    <w:p>
      <w:r>
        <w:t>First, you need to consider what type of style you wish to convey in the entire living room. This will dictate how you should decorate the living room wall. If you have a "statement piece" such as a large plant somewhere in your living room, design the wall as a counterpart to it.</w:t>
        <w:br/>
        <w:br/>
        <w:t>You can decorate a living room wall with far more than a painting, although having a painting or other artwork be the central focus is not necessarily bad. Consider a variety of wall art including wall sculptures, mirrors, clocks, floating shelves, plants, and bright, bold colors.</w:t>
        <w:br/>
        <w:br/>
        <w:t>Draw a few sketches out on paper or a computer program before you start to get a general idea of what you want to convey on the wall. And most importantly, have fun!</w:t>
      </w:r>
    </w:p>
    <w:p>
      <w:r>
        <w:rPr>
          <w:b/>
          <w:u w:val="single"/>
        </w:rPr>
        <w:t>Document 4331</w:t>
      </w:r>
    </w:p>
    <w:p>
      <w:r>
        <w:rPr>
          <w:b/>
        </w:rPr>
        <w:t>Instruction</w:t>
      </w:r>
    </w:p>
    <w:p>
      <w:r>
        <w:t>who is considered the father of computers?</w:t>
      </w:r>
    </w:p>
    <w:p>
      <w:r>
        <w:rPr>
          <w:b/>
        </w:rPr>
        <w:t>Response</w:t>
      </w:r>
    </w:p>
    <w:p>
      <w:r>
        <w:t>Charles Babbage, an English mechanical engineer and polymath, originated the concept of a programmable computer. Considered the "father of the computer", he conceptualized and invented the first mechanical computer in the early 19th century. After working on his revolutionary difference engine, designed to aid in navigational calculations, in 1833 he realized that a much more general design, an Analytical Engine, was possible.</w:t>
      </w:r>
    </w:p>
    <w:p>
      <w:r>
        <w:rPr>
          <w:b/>
          <w:u w:val="single"/>
        </w:rPr>
        <w:t>Document 4332</w:t>
      </w:r>
    </w:p>
    <w:p>
      <w:r>
        <w:rPr>
          <w:b/>
        </w:rPr>
        <w:t>Instruction</w:t>
      </w:r>
    </w:p>
    <w:p>
      <w:r>
        <w:t>Why does my back hurt?</w:t>
      </w:r>
    </w:p>
    <w:p>
      <w:r>
        <w:rPr>
          <w:b/>
        </w:rPr>
        <w:t>Response</w:t>
      </w:r>
    </w:p>
    <w:p>
      <w:r>
        <w:t>There are several reason why your back might hurt.  Generally, the problem starts not in your back but in a connected muscle group. To assess the problem, start with your feet and work your way up to your shoulders and neck.   If your shoulders and/or neck are tight, that will affect your back muscles.  Also, consider your shoes, your weight, the strength of your knees, and your core strength.</w:t>
      </w:r>
    </w:p>
    <w:p>
      <w:r>
        <w:rPr>
          <w:b/>
          <w:u w:val="single"/>
        </w:rPr>
        <w:t>Document 4333</w:t>
      </w:r>
    </w:p>
    <w:p>
      <w:r>
        <w:rPr>
          <w:b/>
        </w:rPr>
        <w:t>Instruction</w:t>
      </w:r>
    </w:p>
    <w:p>
      <w:r>
        <w:t>What kind of cancer did Agent Dana Scully get diagnosed with in "The X-Files"?</w:t>
      </w:r>
    </w:p>
    <w:p>
      <w:r>
        <w:rPr>
          <w:b/>
        </w:rPr>
        <w:t>Response</w:t>
      </w:r>
    </w:p>
    <w:p>
      <w:r>
        <w:t>She developed an inoperable nasopharyngeal tumor.</w:t>
      </w:r>
    </w:p>
    <w:p>
      <w:r>
        <w:rPr>
          <w:b/>
          <w:u w:val="single"/>
        </w:rPr>
        <w:t>Document 4334</w:t>
      </w:r>
    </w:p>
    <w:p>
      <w:r>
        <w:rPr>
          <w:b/>
        </w:rPr>
        <w:t>Instruction</w:t>
      </w:r>
    </w:p>
    <w:p>
      <w:r>
        <w:t>Quel a été l'impact de la révolution française ?</w:t>
      </w:r>
    </w:p>
    <w:p>
      <w:r>
        <w:rPr>
          <w:b/>
        </w:rPr>
        <w:t>Context</w:t>
      </w:r>
    </w:p>
    <w:p>
      <w:r>
        <w:t>La Révolution française est une période de bouleversements sociaux et politiques de grande envergure en France, dans ses colonies et en Europe à la fin du xviiie siècle. La période habituellement comprise s'étend entre l'ouverture des États généraux, le 5 mai 1789, et au plus tard le coup d'État de Napoléon Bonaparte le 9 novembre 1799 (18 brumaire de l'an VIII). Cette période de l'histoire de France a mis fin à l'Ancien Régime en remplaçant la monarchie absolue par une suite de régimes plus ou moins définis, dont la Première République un peu plus de trois ans après la prise de la Bastille.</w:t>
        <w:br/>
        <w:br/>
        <w:t>La Révolution française a légué de toutes nouvelles formes politiques, notamment au travers de la Déclaration des droits de l'homme et du citoyen de 1789 qui proclame l'égalité des citoyens devant la loi, les libertés fondamentales, et la souveraineté de la Nation, et se constituant autour d'un État. « Mythe national », ses valeurs et les institutions de la Révolution dominent encore aujourd'hui la vie politique française. La Révolution a entraîné la suppression de la société d'ordres (féodalité, privilèges…), une plus grande division de la propriété foncière, la limitation de l'exercice du pouvoir politique, le rééquilibrage des relations entre l'Église et l'État et la redéfinition des structures familiales.</w:t>
        <w:br/>
        <w:br/>
        <w:t>Elle fut marquée par des périodes de grande violence, notamment pendant la Terreur, dans le cadre de la tentative de contre-révolution de la guerre de Vendée, au cours de laquelle plusieurs centaines de milliers de personnes trouvèrent la mort, lors des insurrections fédéralistes ou dans le cadre de luttes entre factions révolutionnaires rivales, qui ont abouti à la mort successive des principales figures révolutionnaires.</w:t>
      </w:r>
    </w:p>
    <w:p>
      <w:r>
        <w:rPr>
          <w:b/>
        </w:rPr>
        <w:t>Response</w:t>
      </w:r>
    </w:p>
    <w:p>
      <w:r>
        <w:t>la révolution française a eu plusieurs impacts, sociaux et politiques. On doit à la révolution française la déclaration des droits de l'homme et du citoyen, ainsi que l'égalité des chances pour accéder au pouvoir politique, la séparation de l' église et l'état et une meilleure posture pour les femmes au sein de la société</w:t>
      </w:r>
    </w:p>
    <w:p>
      <w:r>
        <w:rPr>
          <w:b/>
          <w:u w:val="single"/>
        </w:rPr>
        <w:t>Document 4335</w:t>
      </w:r>
    </w:p>
    <w:p>
      <w:r>
        <w:rPr>
          <w:b/>
        </w:rPr>
        <w:t>Instruction</w:t>
      </w:r>
    </w:p>
    <w:p>
      <w:r>
        <w:t>In the series A Song of Ice and Fire, who is the founder of House Plowman?</w:t>
      </w:r>
    </w:p>
    <w:p>
      <w:r>
        <w:rPr>
          <w:b/>
        </w:rPr>
        <w:t>Response</w:t>
      </w:r>
    </w:p>
    <w:p>
      <w:r>
        <w:t>Pate the Plowman</w:t>
      </w:r>
    </w:p>
    <w:p>
      <w:r>
        <w:rPr>
          <w:b/>
          <w:u w:val="single"/>
        </w:rPr>
        <w:t>Document 4336</w:t>
      </w:r>
    </w:p>
    <w:p>
      <w:r>
        <w:rPr>
          <w:b/>
        </w:rPr>
        <w:t>Instruction</w:t>
      </w:r>
    </w:p>
    <w:p>
      <w:r>
        <w:t>What makes an organization standout?</w:t>
      </w:r>
    </w:p>
    <w:p>
      <w:r>
        <w:rPr>
          <w:b/>
        </w:rPr>
        <w:t>Response</w:t>
      </w:r>
    </w:p>
    <w:p>
      <w:r>
        <w:t>When an organization puts its people ahead of the profits and cares about the society it  creates a unique value and culture that produces long term results. There are many companies that are examples which include the TATA group, Reliance etc.</w:t>
      </w:r>
    </w:p>
    <w:p>
      <w:r>
        <w:rPr>
          <w:b/>
          <w:u w:val="single"/>
        </w:rPr>
        <w:t>Document 4337</w:t>
      </w:r>
    </w:p>
    <w:p>
      <w:r>
        <w:rPr>
          <w:b/>
        </w:rPr>
        <w:t>Instruction</w:t>
      </w:r>
    </w:p>
    <w:p>
      <w:r>
        <w:t>How can I quickly treat a headache?</w:t>
      </w:r>
    </w:p>
    <w:p>
      <w:r>
        <w:rPr>
          <w:b/>
        </w:rPr>
        <w:t>Response</w:t>
      </w:r>
    </w:p>
    <w:p>
      <w:r>
        <w:t>Occasional headache is something that is more annoying and causes discomfort than concern. To quickly relieve a headache, make sure you are in a well ventilated space, drink a couple glasses of cold water, take some caffeine like coffee or cola, stare at something green like a plant for ten minutes, and close your eyes or lie down for about ten minutes. You can also twist your head left to right, right to left, then stare up, until you get a sigh or a yawn.</w:t>
      </w:r>
    </w:p>
    <w:p>
      <w:r>
        <w:rPr>
          <w:b/>
          <w:u w:val="single"/>
        </w:rPr>
        <w:t>Document 4338</w:t>
      </w:r>
    </w:p>
    <w:p>
      <w:r>
        <w:rPr>
          <w:b/>
        </w:rPr>
        <w:t>Instruction</w:t>
      </w:r>
    </w:p>
    <w:p>
      <w:r>
        <w:t>What checks should be done when a data pipeline fails</w:t>
      </w:r>
    </w:p>
    <w:p>
      <w:r>
        <w:rPr>
          <w:b/>
        </w:rPr>
        <w:t>Response</w:t>
      </w:r>
    </w:p>
    <w:p>
      <w:r>
        <w:t>Generally data pipelines have sources, transformations and targets. First, check for errors on sources. Second, check for errors on transformations built in pipeline. Third, check for errors on targets. Further, check for errors on underlying infrastructure of the pipeline such as network, authentication and memory systems.</w:t>
      </w:r>
    </w:p>
    <w:p>
      <w:r>
        <w:rPr>
          <w:b/>
          <w:u w:val="single"/>
        </w:rPr>
        <w:t>Document 4339</w:t>
      </w:r>
    </w:p>
    <w:p>
      <w:r>
        <w:rPr>
          <w:b/>
        </w:rPr>
        <w:t>Instruction</w:t>
      </w:r>
    </w:p>
    <w:p>
      <w:r>
        <w:t>List the sectoral weightage allocation in Nifty 50 as mentioned in the above passage. Use the format ‘Sector Name - Percentage’ in a numbered list to depict the results and also sort the result based on highest allocation percentage to the lowest.</w:t>
      </w:r>
    </w:p>
    <w:p>
      <w:r>
        <w:rPr>
          <w:b/>
        </w:rPr>
        <w:t>Context</w:t>
      </w:r>
    </w:p>
    <w:p>
      <w:r>
        <w:t>The NIFTY 50 is a benchmark Indian stock market index that represents the weighted average of 50 of the largest Indian companies listed on the National Stock Exchange.[1][2]</w:t>
        <w:br/>
        <w:br/>
        <w:t>Nifty 50 is owned and managed by NSE Indices (previously known as India Index Services &amp; Products Limited), which is a wholly owned subsidiary of the NSE Strategic Investment Corporation Limited.[3][4] NSE Indices had a marketing and licensing agreement with Standard &amp; Poor's for co-branding equity indices until 2013. The Nifty 50 index was launched on 22 April 1996,[5] and is one of the many stock indices of Nifty.</w:t>
        <w:br/>
        <w:br/>
        <w:t>The NIFTY 50 index has shaped up to be the largest single financial product in India, with an ecosystem consisting of exchange-traded funds (onshore and offshore), and futures and options at NSE and SGX.[6][7] NIFTY 50 is the world's most actively traded contract. WFE, IOM and FIA surveys endorse NSE's leadership position.[8][9] Between 2008 &amp; 2012, the NIFTY 50 index's share of NSE market fell from 65% to 29%[10] due to the rise of sectoral indices like NIFTY Bank, NIFTY IT, NIFTY Pharma, and NIFTY Next 50.</w:t>
        <w:br/>
        <w:br/>
        <w:t>The NIFTY 50 index covers 13 sectors of the Indian economy and offers investment managers exposure to the Indian market in one portfolio. As of January 2023, NIFTY 50 gives a weightage of 36.81% to financial services including banking, 14.70% to IT, 12.17% to oil and gas, 9.02% to consumer goods, and 5.84% to automobiles.[11][12]</w:t>
      </w:r>
    </w:p>
    <w:p>
      <w:r>
        <w:rPr>
          <w:b/>
        </w:rPr>
        <w:t>Response</w:t>
      </w:r>
    </w:p>
    <w:p>
      <w:r>
        <w:t xml:space="preserve">1. financial services - 36.81% </w:t>
        <w:br/>
        <w:t>2. IT - 14.70%</w:t>
        <w:br/>
        <w:t>3. oil and gas - 12.17%</w:t>
        <w:br/>
        <w:t xml:space="preserve">4. consumer goods - 9.02% </w:t>
        <w:br/>
        <w:t>5. automobiles - 5.84%</w:t>
      </w:r>
    </w:p>
    <w:p>
      <w:r>
        <w:rPr>
          <w:b/>
          <w:u w:val="single"/>
        </w:rPr>
        <w:t>Document 4340</w:t>
      </w:r>
    </w:p>
    <w:p>
      <w:r>
        <w:rPr>
          <w:b/>
        </w:rPr>
        <w:t>Instruction</w:t>
      </w:r>
    </w:p>
    <w:p>
      <w:r>
        <w:t>What is Acyl-CoA?</w:t>
      </w:r>
    </w:p>
    <w:p>
      <w:r>
        <w:rPr>
          <w:b/>
        </w:rPr>
        <w:t>Response</w:t>
      </w:r>
    </w:p>
    <w:p>
      <w:r>
        <w:t>Acyl-CoA is a group of coenzymes that metabolize fatty acids. Acyl-CoA's are susceptible to beta oxidation, forming, ultimately, acetyl-CoA. The acetyl-CoA enters the citric acid cycle, eventually forming several equivalents of ATP. In this way, fats are converted to ATP, the universal biochemical energy carrier.</w:t>
      </w:r>
    </w:p>
    <w:p>
      <w:r>
        <w:rPr>
          <w:b/>
          <w:u w:val="single"/>
        </w:rPr>
        <w:t>Document 4341</w:t>
      </w:r>
    </w:p>
    <w:p>
      <w:r>
        <w:rPr>
          <w:b/>
        </w:rPr>
        <w:t>Instruction</w:t>
      </w:r>
    </w:p>
    <w:p>
      <w:r>
        <w:t>Given the reference text about the city of Cologne and its wildlife, can I expect to see any cats in Cologne?</w:t>
      </w:r>
    </w:p>
    <w:p>
      <w:r>
        <w:rPr>
          <w:b/>
        </w:rPr>
        <w:t>Context</w:t>
      </w:r>
    </w:p>
    <w:p>
      <w:r>
        <w:t>Cologne is the largest city of the German western state of North Rhine-Westphalia (NRW) and the fourth-most populous city of Germany with 1.1 million inhabitants in the city proper and 3.6 million people in the urban region. Centered on the left (west) bank of the Rhine, Cologne is about 35 km (22 mi) southeast of NRW's state capital Düsseldorf and 25 km (16 mi) northwest of Bonn, the former capital of West Germany.</w:t>
        <w:br/>
        <w:br/>
        <w:t>Wildlife</w:t>
        <w:br/>
        <w:br/>
        <w:t>The presence of animals in Cologne is generally limited to insects, small rodents, and several species of birds. Pigeons are the most often seen animals in Cologne, although the number of birds is augmented each year by a growing population of feral exotics, most visibly parrots such as the rose-ringed parakeet. The sheltered climate in southeast Northrhine-Westphalia allows these birds to survive through the winter, and in some cases, they are displacing native species. The plumage of Cologne's green parrots is highly visible even from a distance, and contrasts starkly with the otherwise muted colours of the cityscape.</w:t>
      </w:r>
    </w:p>
    <w:p>
      <w:r>
        <w:rPr>
          <w:b/>
        </w:rPr>
        <w:t>Response</w:t>
      </w:r>
    </w:p>
    <w:p>
      <w:r>
        <w:t>Although, the passage about the wildlife in the city of Cologne does not mention cats, it is possible to encounter cats in Cologne since it is very common for people in western cultures to own cats and let them outside on their own. The reason cats are not mentioned in the passage is that cats are not considered wildlife but pets. This, of course, excludes species of "large cats" such as lions or tigers which you would typically not encounter in a city, unless you go to the zoo.</w:t>
      </w:r>
    </w:p>
    <w:p>
      <w:r>
        <w:rPr>
          <w:b/>
          <w:u w:val="single"/>
        </w:rPr>
        <w:t>Document 4342</w:t>
      </w:r>
    </w:p>
    <w:p>
      <w:r>
        <w:rPr>
          <w:b/>
        </w:rPr>
        <w:t>Instruction</w:t>
      </w:r>
    </w:p>
    <w:p>
      <w:r>
        <w:t>What kind of jelly is best for a peanut butter and jelly sandwich?</w:t>
      </w:r>
    </w:p>
    <w:p>
      <w:r>
        <w:rPr>
          <w:b/>
        </w:rPr>
        <w:t>Response</w:t>
      </w:r>
    </w:p>
    <w:p>
      <w:r>
        <w:t>Strawberry is best.  Grape is acceptable.  Mint is bizarre.</w:t>
      </w:r>
    </w:p>
    <w:p>
      <w:r>
        <w:rPr>
          <w:b/>
          <w:u w:val="single"/>
        </w:rPr>
        <w:t>Document 4343</w:t>
      </w:r>
    </w:p>
    <w:p>
      <w:r>
        <w:rPr>
          <w:b/>
        </w:rPr>
        <w:t>Instruction</w:t>
      </w:r>
    </w:p>
    <w:p>
      <w:r>
        <w:t>Why do humans like dogs?</w:t>
      </w:r>
    </w:p>
    <w:p>
      <w:r>
        <w:rPr>
          <w:b/>
        </w:rPr>
        <w:t>Response</w:t>
      </w:r>
    </w:p>
    <w:p>
      <w:r>
        <w:t>Humans like dogs because they make us feel good. When a human pets a dog, oxytocin levels rise in both species, which make both feel emotionally closer. These feelings of closeness make us want to pet them more – and the dog wanting to be petted more – increasing feelings of closeness and connectedness while engaging in this biological and emotional feedback loop.</w:t>
      </w:r>
    </w:p>
    <w:p>
      <w:r>
        <w:rPr>
          <w:b/>
          <w:u w:val="single"/>
        </w:rPr>
        <w:t>Document 4344</w:t>
      </w:r>
    </w:p>
    <w:p>
      <w:r>
        <w:rPr>
          <w:b/>
        </w:rPr>
        <w:t>Instruction</w:t>
      </w:r>
    </w:p>
    <w:p>
      <w:r>
        <w:t>What American city is referred to as The City of Roses?</w:t>
      </w:r>
    </w:p>
    <w:p>
      <w:r>
        <w:rPr>
          <w:b/>
        </w:rPr>
        <w:t>Response</w:t>
      </w:r>
    </w:p>
    <w:p>
      <w:r>
        <w:t>Portland, Oregon is referred to as The City of Roses, even though roses are not native to the region.</w:t>
      </w:r>
    </w:p>
    <w:p>
      <w:r>
        <w:rPr>
          <w:b/>
          <w:u w:val="single"/>
        </w:rPr>
        <w:t>Document 4345</w:t>
      </w:r>
    </w:p>
    <w:p>
      <w:r>
        <w:rPr>
          <w:b/>
        </w:rPr>
        <w:t>Instruction</w:t>
      </w:r>
    </w:p>
    <w:p>
      <w:r>
        <w:t>Which of the following are women scientists: Marie Curie, Elizabeth Blackwell, Jane Goodall, Rosalind Franklin, Ada Lovelace, Maria Mitchell, Archimedes, Albert Einstein, Ernest Rutherford, Alfred Nobel, Alexander Fleming, Michael Faraday, Niels Bohr, Stephen Hawking, Alan Turing.</w:t>
      </w:r>
    </w:p>
    <w:p>
      <w:r>
        <w:rPr>
          <w:b/>
        </w:rPr>
        <w:t>Response</w:t>
      </w:r>
    </w:p>
    <w:p>
      <w:r>
        <w:t>Marie Curie, Elizabeth Blackwell, Jane Goodall, Rosalind Franklin, Ada Lovelace, Maria Mitchell are women scientists.</w:t>
      </w:r>
    </w:p>
    <w:p>
      <w:r>
        <w:rPr>
          <w:b/>
          <w:u w:val="single"/>
        </w:rPr>
        <w:t>Document 4346</w:t>
      </w:r>
    </w:p>
    <w:p>
      <w:r>
        <w:rPr>
          <w:b/>
        </w:rPr>
        <w:t>Instruction</w:t>
      </w:r>
    </w:p>
    <w:p>
      <w:r>
        <w:t>Which of the following are noble gases: helium, sodium, neon, oxygen, argon, hydrogen, calcium, magnesium, lithium, boron, krypton, nitrogen, xenon, aluminium, radon.</w:t>
      </w:r>
    </w:p>
    <w:p>
      <w:r>
        <w:rPr>
          <w:b/>
        </w:rPr>
        <w:t>Response</w:t>
      </w:r>
    </w:p>
    <w:p>
      <w:r>
        <w:t>The noble gases are - helium, neon, argon, krypton, xenon, radon.</w:t>
      </w:r>
    </w:p>
    <w:p>
      <w:r>
        <w:rPr>
          <w:b/>
          <w:u w:val="single"/>
        </w:rPr>
        <w:t>Document 4347</w:t>
      </w:r>
    </w:p>
    <w:p>
      <w:r>
        <w:rPr>
          <w:b/>
        </w:rPr>
        <w:t>Instruction</w:t>
      </w:r>
    </w:p>
    <w:p>
      <w:r>
        <w:t>Which full-frame mirrorless camera was first available in the market?</w:t>
      </w:r>
    </w:p>
    <w:p>
      <w:r>
        <w:rPr>
          <w:b/>
        </w:rPr>
        <w:t>Context</w:t>
      </w:r>
    </w:p>
    <w:p>
      <w:r>
        <w:t>Sony was the first to introduce a full-frame mirrorless camera, the α7, in 2013.</w:t>
      </w:r>
    </w:p>
    <w:p>
      <w:r>
        <w:rPr>
          <w:b/>
        </w:rPr>
        <w:t>Response</w:t>
      </w:r>
    </w:p>
    <w:p>
      <w:r>
        <w:t>Sony α7 in 2013</w:t>
      </w:r>
    </w:p>
    <w:p>
      <w:r>
        <w:rPr>
          <w:b/>
          <w:u w:val="single"/>
        </w:rPr>
        <w:t>Document 4348</w:t>
      </w:r>
    </w:p>
    <w:p>
      <w:r>
        <w:rPr>
          <w:b/>
        </w:rPr>
        <w:t>Instruction</w:t>
      </w:r>
    </w:p>
    <w:p>
      <w:r>
        <w:t>What is an office space?</w:t>
      </w:r>
    </w:p>
    <w:p>
      <w:r>
        <w:rPr>
          <w:b/>
        </w:rPr>
        <w:t>Response</w:t>
      </w:r>
    </w:p>
    <w:p>
      <w:r>
        <w:t>An office space is a room or group of rooms in a building that a company or entity can own or rent for activities such as business activities.  Each office space can be a single person work area with a phone, computer, headset, keyboard and mouse.  These office space items are use for working and collaborated with other co-workers in other office spaces.  Office spaces may also be converted into storage space or other group collaboration spaces too.</w:t>
      </w:r>
    </w:p>
    <w:p>
      <w:r>
        <w:rPr>
          <w:b/>
          <w:u w:val="single"/>
        </w:rPr>
        <w:t>Document 4349</w:t>
      </w:r>
    </w:p>
    <w:p>
      <w:r>
        <w:rPr>
          <w:b/>
        </w:rPr>
        <w:t>Instruction</w:t>
      </w:r>
    </w:p>
    <w:p>
      <w:r>
        <w:t>Can you describe Gene expression?</w:t>
      </w:r>
    </w:p>
    <w:p>
      <w:r>
        <w:rPr>
          <w:b/>
        </w:rPr>
        <w:t>Response</w:t>
      </w:r>
    </w:p>
    <w:p>
      <w:r>
        <w:t>Genes generally express their functional effect through the production of proteins, molecules responsible for most functions in the cell. Proteins are made up of one or more polypeptide chains, each composed of a sequence of amino acids. The DNA sequence of a gene is used to produce a specific amino acid sequence. This process begins with the production of an RNA molecule with a sequence matching the gene's DNA sequence, a process called transcription.</w:t>
        <w:br/>
        <w:br/>
        <w:t>This messenger RNA molecule then serves to produce a corresponding amino acid sequence through a process called translation. Each group of three nucleotides in the sequence, called a codon, corresponds either to one of the twenty possible amino acids in a protein or an instruction to end the amino acid sequence; this correspondence is called the genetic code.[72] The flow of information is unidirectional: information is transferred from nucleotide sequences into the amino acid sequence of proteins, but it never transfers from protein back into the sequence of DNA—a phenomenon Francis Crick called the central dogma of molecular biology.[73]</w:t>
        <w:br/>
        <w:br/>
        <w:t>The specific sequence of amino acids results in a unique three-dimensional structure for that protein, and the three-dimensional structures of proteins are related to their functions.[74][75] Some are simple structural molecules, like the fibers formed by the protein collagen. Proteins can bind to other proteins and simple molecules, sometimes acting as enzymes by facilitating chemical reactions within the bound molecules (without changing the structure of the protein itself). Protein structure is dynamic; the protein hemoglobin bends into slightly different forms as it facilitates the capture, transport, and release of oxygen molecules within mammalian blood.</w:t>
      </w:r>
    </w:p>
    <w:p>
      <w:r>
        <w:rPr>
          <w:b/>
          <w:u w:val="single"/>
        </w:rPr>
        <w:t>Document 4350</w:t>
      </w:r>
    </w:p>
    <w:p>
      <w:r>
        <w:rPr>
          <w:b/>
        </w:rPr>
        <w:t>Instruction</w:t>
      </w:r>
    </w:p>
    <w:p>
      <w:r>
        <w:t>What is social media?</w:t>
      </w:r>
    </w:p>
    <w:p>
      <w:r>
        <w:rPr>
          <w:b/>
        </w:rPr>
        <w:t>Response</w:t>
      </w:r>
    </w:p>
    <w:p>
      <w:r>
        <w:t>Social media accounts for a variety of services that are intended to connect individuals and organizations, to create a network for sharing information. The information shared can be videos, images, music, thoughts, opinions, or a variety of other things that can be shared publicly or privately. The intent is to allow anyone to be a contributor, give users the ability to connect with and follow whom they please, and provide a broad network of information and connections.</w:t>
      </w:r>
    </w:p>
    <w:p>
      <w:r>
        <w:rPr>
          <w:b/>
          <w:u w:val="single"/>
        </w:rPr>
        <w:t>Document 4351</w:t>
      </w:r>
    </w:p>
    <w:p>
      <w:r>
        <w:rPr>
          <w:b/>
        </w:rPr>
        <w:t>Instruction</w:t>
      </w:r>
    </w:p>
    <w:p>
      <w:r>
        <w:t>Please provide a brief summary of Le Souvenir français.</w:t>
      </w:r>
    </w:p>
    <w:p>
      <w:r>
        <w:rPr>
          <w:b/>
        </w:rPr>
        <w:t>Context</w:t>
      </w:r>
    </w:p>
    <w:p>
      <w:r>
        <w:t>Le Souvenir français is a French association for maintaining war memorials and war memory, comparable to the Commonwealth War Graves Commission.</w:t>
        <w:br/>
        <w:br/>
        <w:t>Médaille du Souvenir Français.gif</w:t>
        <w:br/>
        <w:t>It was created in 1887 in the departments of Alsace and Lorraine. Young women in traditional dress had been furtively placing cockades on soldiers' tombs. An Alsatian professor, Xavier Niessen,[1] against Prussian orders in these departments, was keen to show his membership of the French fatherland and thought that remembering those who had died for France allowed the feeling of national unity to be maintained. Thus, on 7 March 1888 he summoned the French to join his new association, which then had a highly active period.</w:t>
        <w:br/>
        <w:br/>
        <w:t>It is one of France's oldest associations d’utilité publique (being recognised as such on 1 February 1906) and has three aims:</w:t>
        <w:br/>
        <w:br/>
        <w:t>to conserve the memory of those who have died for France</w:t>
        <w:br/>
        <w:t>to maintain memorials to France's war dead</w:t>
        <w:br/>
        <w:t>to hand down the memory of them to future generations</w:t>
        <w:br/>
        <w:t>Many of its supporters were mobilised in the First World War, with the remaining ones looking after war graves and accompanying the families of the war dead on visits to them. The association was then in charge of 88,000 burials from the Franco-Prussian War and could only handle 1,700,000 burials of dead from the First World War. Thus the law of 31 July 1920 created the "service national des sépultures", took charge of military cemeteries and organised nationals necropolises. After the Second World War general Lacapelle, president of Le Souvenir Français, demanded the identification of 100,000 French soldiers who had died the battle of France and the maintenance of their tombs.</w:t>
        <w:br/>
        <w:br/>
        <w:t>It has a general delegation by department, around 1,450 local committees in France and 52 foreign delegations. It now has 130,000 active members.</w:t>
      </w:r>
    </w:p>
    <w:p>
      <w:r>
        <w:rPr>
          <w:b/>
        </w:rPr>
        <w:t>Response</w:t>
      </w:r>
    </w:p>
    <w:p>
      <w:r>
        <w:t>Le Souvenir français is a French association for maintaining war memorials and war memory, created in 1887 in Alsace and Lorraine. It has three aims: to conserve the memory of those who have died for France, maintain memorials to France's war dead, and hand down the memory of them to future generations. It has a general delegation by department, 1,450 local committees in France and 52 foreign delegations, and now has 130,000 active members.</w:t>
      </w:r>
    </w:p>
    <w:p>
      <w:r>
        <w:rPr>
          <w:b/>
          <w:u w:val="single"/>
        </w:rPr>
        <w:t>Document 4352</w:t>
      </w:r>
    </w:p>
    <w:p>
      <w:r>
        <w:rPr>
          <w:b/>
        </w:rPr>
        <w:t>Instruction</w:t>
      </w:r>
    </w:p>
    <w:p>
      <w:r>
        <w:t>What does the Obilic Medal commemorate?</w:t>
      </w:r>
    </w:p>
    <w:p>
      <w:r>
        <w:rPr>
          <w:b/>
        </w:rPr>
        <w:t>Context</w:t>
      </w:r>
    </w:p>
    <w:p>
      <w:r>
        <w:t>"The Obilić Medal (Serbian: Обилића медаља) or Medal for Bravery ""Miloš Obilić"" was a medal established by Petar II Petrović-Njegoš as the highest military decoration in Montenegro, based on the cult of national hero Miloš Obilić.[1]</w:t>
        <w:br/>
        <w:br/>
        <w:t>The official name of the medal was the Medal for Bravery ""Miloš Obilić"" but it was known as Obilić Medal.[2]</w:t>
        <w:br/>
        <w:br/>
        <w:t>It was established in 1847 and granted to soldiers for the acts of great personal courage, or for personal courage demonstrated on the battlefield, prepared for the movement for liberation and revenge of the Kosovo Battle.[3] Another reason for introduction of this medal by Njegoš was his wish to make warfare against the Ottomans more civilized (to replace customary collection and exhibition of body parts of killed Muslim enemies).[4]"</w:t>
      </w:r>
    </w:p>
    <w:p>
      <w:r>
        <w:rPr>
          <w:b/>
        </w:rPr>
        <w:t>Response</w:t>
      </w:r>
    </w:p>
    <w:p>
      <w:r>
        <w:t>The Obilić Medal was established in 1847, and is the highest military decoration granted to soldiers in Montenegro for acts of great personal courage, or for personal courage demonstrated on the battlefield.</w:t>
      </w:r>
    </w:p>
    <w:p>
      <w:r>
        <w:rPr>
          <w:b/>
          <w:u w:val="single"/>
        </w:rPr>
        <w:t>Document 4353</w:t>
      </w:r>
    </w:p>
    <w:p>
      <w:r>
        <w:rPr>
          <w:b/>
        </w:rPr>
        <w:t>Instruction</w:t>
      </w:r>
    </w:p>
    <w:p>
      <w:r>
        <w:t>Imagine you are the last person on Earth. Write a diary entry describing your thoughts and feelings.</w:t>
      </w:r>
    </w:p>
    <w:p>
      <w:r>
        <w:rPr>
          <w:b/>
        </w:rPr>
        <w:t>Response</w:t>
      </w:r>
    </w:p>
    <w:p>
      <w:r>
        <w:t>Today is the 365th day that I've spent on this earth alone. While one year has passed, my days continue to remain the same. Every night, I wake up at 10:00pm, long before the scorching sunrise, to search for food, water, and any other essential items that I can cart back to my lonely den. My search concludes by 5:00am, which gives me a few hours before the first light and guaranteed death. The heat has become so destructive during the day, that I often find buildings and cars spontaneously up in flames during my nightly travels. It's becoming more and more difficult to find viable food that hasn't yet been burnt to a crisp.</w:t>
        <w:br/>
        <w:br/>
        <w:t>My nocturnal transition is the only reason that I am alive today. I use to look up at the stars in anger that the universe could be so cruel. As time has passed, I have learned to forgive the dwarf star off to the east, as he is just as alone as I am and for far longer. Sometimes I feel ashamed that I don't have a plan other than simply surviving one more day. As the days heat up, so do the nights. It's likely only a matter of months before earth becomes uninhabitable at all hours of the day. I know my existence is becoming increasingly more finite, and even if there are others out there, their future is just as damning.</w:t>
      </w:r>
    </w:p>
    <w:p>
      <w:r>
        <w:rPr>
          <w:b/>
          <w:u w:val="single"/>
        </w:rPr>
        <w:t>Document 4354</w:t>
      </w:r>
    </w:p>
    <w:p>
      <w:r>
        <w:rPr>
          <w:b/>
        </w:rPr>
        <w:t>Instruction</w:t>
      </w:r>
    </w:p>
    <w:p>
      <w:r>
        <w:t>Based on the reference text, what does the champion of the Masters Tournament receive?</w:t>
      </w:r>
    </w:p>
    <w:p>
      <w:r>
        <w:rPr>
          <w:b/>
        </w:rPr>
        <w:t>Context</w:t>
      </w:r>
    </w:p>
    <w:p>
      <w:r>
        <w:t>The Masters Tournament</w:t>
        <w:br/>
        <w:t>The tournament has a number of traditions. Since 1949, a green jacket has been awarded to the champion, who must return it to the clubhouse one year after his victory, although it remains his personal property and is stored with other champions' jackets in a specially designated cloakroom. In most instances, only a first-time and currently reigning champion may remove his jacket from the club grounds. A golfer who wins the event multiple times uses the same green jacket awarded upon his initial win (unless they need to be re-fitted with a new jacket).[5] The Champions Dinner, inaugurated by Ben Hogan in 1952, is held on the Tuesday before each tournament, and is open only to past champions and certain board members of the Augusta National Golf Club. Beginning in 1963, legendary golfers, usually past champions, have hit an honorary tee shot on the morning of the first round to commence play. These have included Fred McLeod, Jock Hutchinson, Gene Sarazen, Sam Snead, Byron Nelson, Arnold Palmer, Jack Nicklaus, Gary Player, Lee Elder, and Tom Watson. Since 1960, a semi-social contest at the par-3 course has been played on Wednesday, the day before the first round.</w:t>
      </w:r>
    </w:p>
    <w:p>
      <w:r>
        <w:rPr>
          <w:b/>
        </w:rPr>
        <w:t>Response</w:t>
      </w:r>
    </w:p>
    <w:p>
      <w:r>
        <w:t>The champion of the Masters Tournament receives a green jacket. However, it must be returned to the clubhouse the following year to be stored in a designated cloakroom.</w:t>
      </w:r>
    </w:p>
    <w:p>
      <w:r>
        <w:rPr>
          <w:b/>
          <w:u w:val="single"/>
        </w:rPr>
        <w:t>Document 4355</w:t>
      </w:r>
    </w:p>
    <w:p>
      <w:r>
        <w:rPr>
          <w:b/>
        </w:rPr>
        <w:t>Instruction</w:t>
      </w:r>
    </w:p>
    <w:p>
      <w:r>
        <w:t>Name some of the more renowned British Romantic poets.</w:t>
      </w:r>
    </w:p>
    <w:p>
      <w:r>
        <w:rPr>
          <w:b/>
        </w:rPr>
        <w:t>Response</w:t>
      </w:r>
    </w:p>
    <w:p>
      <w:r>
        <w:t>Among the most famous of the British Romantic poets were William Wordsworth, Samuel Taylor Coleridge, John Keats, and Lord Byron.</w:t>
      </w:r>
    </w:p>
    <w:p>
      <w:r>
        <w:rPr>
          <w:b/>
          <w:u w:val="single"/>
        </w:rPr>
        <w:t>Document 4356</w:t>
      </w:r>
    </w:p>
    <w:p>
      <w:r>
        <w:rPr>
          <w:b/>
        </w:rPr>
        <w:t>Instruction</w:t>
      </w:r>
    </w:p>
    <w:p>
      <w:r>
        <w:t>Give me a list of things to enable a support team on their technical strengths</w:t>
      </w:r>
    </w:p>
    <w:p>
      <w:r>
        <w:rPr>
          <w:b/>
        </w:rPr>
        <w:t>Response</w:t>
      </w:r>
    </w:p>
    <w:p>
      <w:r>
        <w:t>1) Setup a daily stand up that becomes a platform for people to discuss their challenges. This platform will be a significant source of technical brainstorming. It enables people with technical competencies to guide the person asking for help. At the same time it allows for every one else to get familiar with an issue and its solution even if they haven't experienced it yet. Culturally this should be a judgement free zone. It should eliminate inhibitions to raise challenges.</w:t>
        <w:br/>
        <w:br/>
        <w:t>2) Setup a cadence (weekly, bi weekly, monthly) for members of team to discuss their most interesting customer issues. They should cover the problem statement, symptom, assessment/diagnosis of the issue, approaches to solve the problem. The last piece around approaches to solve the problem is key as it equips others to incorporate effective options in their troubleshooting toolbox</w:t>
        <w:br/>
        <w:br/>
        <w:t>3) Collaborate with product managers to setup a broader feature level enablement cadence.</w:t>
        <w:br/>
        <w:br/>
        <w:t>4) Create mentorship programs where junior members can shadow seniors on their customer calls and learn technical cops as well as communication cops by just being a fly on the wall.  At the same time seniors should shadow juniors on their customer calls and give them direct feedback on what needs to be improved</w:t>
      </w:r>
    </w:p>
    <w:p>
      <w:r>
        <w:rPr>
          <w:b/>
          <w:u w:val="single"/>
        </w:rPr>
        <w:t>Document 4357</w:t>
      </w:r>
    </w:p>
    <w:p>
      <w:r>
        <w:rPr>
          <w:b/>
        </w:rPr>
        <w:t>Instruction</w:t>
      </w:r>
    </w:p>
    <w:p>
      <w:r>
        <w:t>What is a Tommy John Surgery?</w:t>
      </w:r>
    </w:p>
    <w:p>
      <w:r>
        <w:rPr>
          <w:b/>
        </w:rPr>
        <w:t>Context</w:t>
      </w:r>
    </w:p>
    <w:p>
      <w:r>
        <w:t>Ulnar collateral ligament reconstruction, colloquially known as Tommy John surgery (TJS), is a surgical graft procedure where the ulnar collateral ligament in the medial elbow is replaced with either a tendon from elsewhere in the patient's body, or with one from a deceased donor. The procedure is common among collegiate and professional athletes in several sports, particularly in baseball.</w:t>
      </w:r>
    </w:p>
    <w:p>
      <w:r>
        <w:rPr>
          <w:b/>
        </w:rPr>
        <w:t>Response</w:t>
      </w:r>
    </w:p>
    <w:p>
      <w:r>
        <w:t>A surgical graft procedure where the ulnar collateral ligament in the medial elbow is replaced with either a tendon from elsewhere in the patient's body, or with one from a deceased donor.</w:t>
      </w:r>
    </w:p>
    <w:p>
      <w:r>
        <w:rPr>
          <w:b/>
          <w:u w:val="single"/>
        </w:rPr>
        <w:t>Document 4358</w:t>
      </w:r>
    </w:p>
    <w:p>
      <w:r>
        <w:rPr>
          <w:b/>
        </w:rPr>
        <w:t>Instruction</w:t>
      </w:r>
    </w:p>
    <w:p>
      <w:r>
        <w:t>Given these paragraphs about Large language models, what are relevant dimensions influencing the skill with which they accomplish tasks, and the range of tasks at which they are capable?</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prompting,[3]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training.[11][12]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The amount of resources (data, parameter-size, computing power) devoted to them, in a way that is not dependent on additional breakthroughs in design.</w:t>
      </w:r>
    </w:p>
    <w:p>
      <w:r>
        <w:rPr>
          <w:b/>
          <w:u w:val="single"/>
        </w:rPr>
        <w:t>Document 4359</w:t>
      </w:r>
    </w:p>
    <w:p>
      <w:r>
        <w:rPr>
          <w:b/>
        </w:rPr>
        <w:t>Instruction</w:t>
      </w:r>
    </w:p>
    <w:p>
      <w:r>
        <w:t>How many points did Jaromír Jágr score in the 1995-1996 season?</w:t>
      </w:r>
    </w:p>
    <w:p>
      <w:r>
        <w:rPr>
          <w:b/>
        </w:rPr>
        <w:t>Context</w:t>
      </w:r>
    </w:p>
    <w:p>
      <w:r>
        <w:t>In the 1994–95 season, Jágr won his first Art Ross Trophy after finishing the regular season with the most points in the NHL; he tied Eric Lindros with 70 points but won based on his 32 goals to Lindros' 29. The next year, Jágr set a record for most points, 149, by a European-born player. Both his 62 goals and 87 assists from that season still stand as career-highs. His 1995–96 totals for assists and points stand as the records for right-wingers in those categories. After the 1997–98 season, Penguins captain Ron Francis signed with the Carolina Hurricanes, leaving Jágr the Penguins' captaincy. From 1997–98 to 2000–01, Jágr would win four-straight NHL scoring titles. In 1999, he would win the Hart Memorial Trophy as the NHL's most valuable player, as well as the Lester B. Pearson Award. In 1998, he led the Czech Republic to a gold medal at the 1998 Winter Olympics.</w:t>
      </w:r>
    </w:p>
    <w:p>
      <w:r>
        <w:rPr>
          <w:b/>
        </w:rPr>
        <w:t>Response</w:t>
      </w:r>
    </w:p>
    <w:p>
      <w:r>
        <w:t>In a record-setting year, Jaromír Jágr scored 149 points in the 1995-96 season.</w:t>
      </w:r>
    </w:p>
    <w:p>
      <w:r>
        <w:rPr>
          <w:b/>
          <w:u w:val="single"/>
        </w:rPr>
        <w:t>Document 4360</w:t>
      </w:r>
    </w:p>
    <w:p>
      <w:r>
        <w:rPr>
          <w:b/>
        </w:rPr>
        <w:t>Instruction</w:t>
      </w:r>
    </w:p>
    <w:p>
      <w:r>
        <w:t>Can you extract the different types of salts and sugars listed in the below text and show them as a bulleted list.</w:t>
      </w:r>
    </w:p>
    <w:p>
      <w:r>
        <w:rPr>
          <w:b/>
        </w:rPr>
        <w:t>Context</w:t>
      </w:r>
    </w:p>
    <w:p>
      <w:r>
        <w:t>In consumer marketing, it is difficult to find examples of undifferentiated approaches. Even goods such as salt and sugar, which were once treated as commodities, are now highly differentiated. Consumers can purchase a variety of salt products; cooking salt, table salt, sea salt, rock salt, kosher salt, mineral salt, herbal or vegetable salts, iodized salt, salt substitutes, and many more. Sugar also comes in many different types - cane sugar, beet sugar, raw sugar, white refined sugar, brown sugar, caster sugar, sugar lumps, icing sugar (also known as milled sugar), sugar syrup, invert sugar, and a plethora of sugar substitutes including smart sugar which is essentially a blend of pure sugar and a sugar substitute. Each of these product types is designed to meet the needs of specific market segments. Invert sugar and sugar syrups, for example, are marketed to food manufacturers where they are used in the production of conserves, chocolate, and baked goods. Sugars marketed to consumers appeal to different usage segments – refined sugar is primarily for use on the table, while caster sugar and icing sugar are primarily designed for use in home-baked goods.</w:t>
      </w:r>
    </w:p>
    <w:p>
      <w:r>
        <w:rPr>
          <w:b/>
        </w:rPr>
        <w:t>Response</w:t>
      </w:r>
    </w:p>
    <w:p>
      <w:r>
        <w:t>Here are the different types of salts and sugars mentioned in the text:</w:t>
        <w:br/>
        <w:t>1. Salts: cooking salt, table salt, sea salt, rock salt, kosher salt, mineral salt, herbal or vegetable salts, iodized salt, salt substitutes</w:t>
        <w:br/>
        <w:t>2. Sugars: cane sugar, beet sugar, raw sugar, white refined sugar, brown sugar, caster sugar, sugar lumps, icing sugar (also known as milled sugar), sugar syrup, invert sugar</w:t>
      </w:r>
    </w:p>
    <w:p>
      <w:r>
        <w:rPr>
          <w:b/>
          <w:u w:val="single"/>
        </w:rPr>
        <w:t>Document 4361</w:t>
      </w:r>
    </w:p>
    <w:p>
      <w:r>
        <w:rPr>
          <w:b/>
        </w:rPr>
        <w:t>Instruction</w:t>
      </w:r>
    </w:p>
    <w:p>
      <w:r>
        <w:t>What is a Profit and loss account in finance?</w:t>
      </w:r>
    </w:p>
    <w:p>
      <w:r>
        <w:rPr>
          <w:b/>
        </w:rPr>
        <w:t>Response</w:t>
      </w:r>
    </w:p>
    <w:p>
      <w:r>
        <w:t>A profit and loss account shows the money a business has earned from selling goods and</w:t>
        <w:br/>
        <w:t>services, less the money spent on goods, services and overheads.</w:t>
      </w:r>
    </w:p>
    <w:p>
      <w:r>
        <w:rPr>
          <w:b/>
          <w:u w:val="single"/>
        </w:rPr>
        <w:t>Document 4362</w:t>
      </w:r>
    </w:p>
    <w:p>
      <w:r>
        <w:rPr>
          <w:b/>
        </w:rPr>
        <w:t>Instruction</w:t>
      </w:r>
    </w:p>
    <w:p>
      <w:r>
        <w:t>Write me a poem about data</w:t>
      </w:r>
    </w:p>
    <w:p>
      <w:r>
        <w:rPr>
          <w:b/>
        </w:rPr>
        <w:t>Response</w:t>
      </w:r>
    </w:p>
    <w:p>
      <w:r>
        <w:t>Data is big</w:t>
        <w:br/>
        <w:t>Data is great</w:t>
        <w:br/>
        <w:t>Data must stand</w:t>
        <w:br/>
        <w:t>Or endeavour a fate</w:t>
        <w:br/>
        <w:t xml:space="preserve">Where truth becomes blurred </w:t>
        <w:br/>
        <w:t xml:space="preserve">Where knowledge can't roost </w:t>
        <w:br/>
        <w:t>And fall victim you may</w:t>
        <w:br/>
        <w:t>To subjective seduce</w:t>
      </w:r>
    </w:p>
    <w:p>
      <w:r>
        <w:rPr>
          <w:b/>
          <w:u w:val="single"/>
        </w:rPr>
        <w:t>Document 4363</w:t>
      </w:r>
    </w:p>
    <w:p>
      <w:r>
        <w:rPr>
          <w:b/>
        </w:rPr>
        <w:t>Instruction</w:t>
      </w:r>
    </w:p>
    <w:p>
      <w:r>
        <w:t>What is Lisp?</w:t>
      </w:r>
    </w:p>
    <w:p>
      <w:r>
        <w:rPr>
          <w:b/>
        </w:rPr>
        <w:t>Response</w:t>
      </w:r>
    </w:p>
    <w:p>
      <w:r>
        <w:t>Lisp is a family of programming languages with a long history and a distinctive, fully parenthesized prefix notation. Originally specified in 1960, Lisp is the second-oldest high-level programming language still in common use, after Fortran.</w:t>
      </w:r>
    </w:p>
    <w:p>
      <w:r>
        <w:rPr>
          <w:b/>
          <w:u w:val="single"/>
        </w:rPr>
        <w:t>Document 4364</w:t>
      </w:r>
    </w:p>
    <w:p>
      <w:r>
        <w:rPr>
          <w:b/>
        </w:rPr>
        <w:t>Instruction</w:t>
      </w:r>
    </w:p>
    <w:p>
      <w:r>
        <w:t>Extract all the place names from the paragraph. Different places should be separated by comma.</w:t>
      </w:r>
    </w:p>
    <w:p>
      <w:r>
        <w:rPr>
          <w:b/>
        </w:rPr>
        <w:t>Context</w:t>
      </w:r>
    </w:p>
    <w:p>
      <w:r>
        <w:t>London was the first city to host the Summer Olympic Games three times. As of 2022, Paris, Los Angeles, Athens and Tokyo have each hosted twice; Paris will host for the third time in 2024, followed by Los Angeles which will host the Games in 2028.[1] Only five countries have participated in every Summer Olympic Games: Australia, France, Great Britain, Greece, and Switzerland. Australia, France and Great Britain have won at least a medal at every edition of the Games, with Great Britain as the only one to win gold each time. The United States leads the all-time medal count at the Summer Olympics, and has topped the medal table on 18 separate occasions—followed by the USSR (six times), and France, Great Britain, Germany, China, and the ex-Soviet 'Unified Team' (once each).</w:t>
      </w:r>
    </w:p>
    <w:p>
      <w:r>
        <w:rPr>
          <w:b/>
        </w:rPr>
        <w:t>Response</w:t>
      </w:r>
    </w:p>
    <w:p>
      <w:r>
        <w:t>Paris, Los Angeles, Athens, Tokyo, Australia, France, Great Britain, Greece, Switzerland, Australia, France, Great Britain, USSR,Germany, China</w:t>
      </w:r>
    </w:p>
    <w:p>
      <w:r>
        <w:rPr>
          <w:b/>
          <w:u w:val="single"/>
        </w:rPr>
        <w:t>Document 4365</w:t>
      </w:r>
    </w:p>
    <w:p>
      <w:r>
        <w:rPr>
          <w:b/>
        </w:rPr>
        <w:t>Instruction</w:t>
      </w:r>
    </w:p>
    <w:p>
      <w:r>
        <w:t>Why did the dinosaurs go extinct?</w:t>
      </w:r>
    </w:p>
    <w:p>
      <w:r>
        <w:rPr>
          <w:b/>
        </w:rPr>
        <w:t>Response</w:t>
      </w:r>
    </w:p>
    <w:p>
      <w:r>
        <w:t>There are multiple theories around the extinction of dinosaurs. One popular theory is related to asteroids. Around 180 million years ago, a small asteroid hit the Gulf of Mexico. Its impact was enormous and dramatically changed the climate on Earth. As a result, most of the plants which the dinosaurs depended on for food were dead. This eventually led to the extinction of the dinosaurs.</w:t>
      </w:r>
    </w:p>
    <w:p>
      <w:r>
        <w:rPr>
          <w:b/>
          <w:u w:val="single"/>
        </w:rPr>
        <w:t>Document 4366</w:t>
      </w:r>
    </w:p>
    <w:p>
      <w:r>
        <w:rPr>
          <w:b/>
        </w:rPr>
        <w:t>Instruction</w:t>
      </w:r>
    </w:p>
    <w:p>
      <w:r>
        <w:t>What could be a clean, inexpensive and efficient way of transportation?</w:t>
      </w:r>
    </w:p>
    <w:p>
      <w:r>
        <w:rPr>
          <w:b/>
        </w:rPr>
        <w:t>Response</w:t>
      </w:r>
    </w:p>
    <w:p>
      <w:r>
        <w:t>Bicycles are a clean way of transportation because they only use the power of the human body to function, are generally cheaper than other methods of transportation if compared to cars for example, and can be conveniently stored or parked in great quantities in reduced spaces. On top of all these benefits using a bicycle for transportation will render very positive benefits for one's health, by burning calories along the way and providing cardiovascular exercise every time.</w:t>
      </w:r>
    </w:p>
    <w:p>
      <w:r>
        <w:rPr>
          <w:b/>
          <w:u w:val="single"/>
        </w:rPr>
        <w:t>Document 4367</w:t>
      </w:r>
    </w:p>
    <w:p>
      <w:r>
        <w:rPr>
          <w:b/>
        </w:rPr>
        <w:t>Instruction</w:t>
      </w:r>
    </w:p>
    <w:p>
      <w:r>
        <w:t>What book won the Hugo Award for Best Novel in 1990?</w:t>
      </w:r>
    </w:p>
    <w:p>
      <w:r>
        <w:rPr>
          <w:b/>
        </w:rPr>
        <w:t>Response</w:t>
      </w:r>
    </w:p>
    <w:p>
      <w:r>
        <w:t>Hyperion by Dan Simmons</w:t>
      </w:r>
    </w:p>
    <w:p>
      <w:r>
        <w:rPr>
          <w:b/>
          <w:u w:val="single"/>
        </w:rPr>
        <w:t>Document 4368</w:t>
      </w:r>
    </w:p>
    <w:p>
      <w:r>
        <w:rPr>
          <w:b/>
        </w:rPr>
        <w:t>Instruction</w:t>
      </w:r>
    </w:p>
    <w:p>
      <w:r>
        <w:t>What are the best ways you can achieve type 2 fun?</w:t>
      </w:r>
    </w:p>
    <w:p>
      <w:r>
        <w:rPr>
          <w:b/>
        </w:rPr>
        <w:t>Response</w:t>
      </w:r>
    </w:p>
    <w:p>
      <w:r>
        <w:t xml:space="preserve">Type 2 fun is typically described as an activity that is not enjoyable in the moment but highly rewarding once complete. </w:t>
        <w:br/>
        <w:t xml:space="preserve">Some examples include Marathon running, alpining or mountaineering. Unrelated to physical activities, this can also relate to new challenges that provide a strong feeling of accomplishment once completed. </w:t>
        <w:br/>
        <w:t>For someone looking at taking on a type 2 fun experience, it’s important to first consider how your reward system works. Start with something challenging but achievable. An activity that you can continuously build on is also a great candidate.</w:t>
      </w:r>
    </w:p>
    <w:p>
      <w:r>
        <w:rPr>
          <w:b/>
          <w:u w:val="single"/>
        </w:rPr>
        <w:t>Document 4369</w:t>
      </w:r>
    </w:p>
    <w:p>
      <w:r>
        <w:rPr>
          <w:b/>
        </w:rPr>
        <w:t>Instruction</w:t>
      </w:r>
    </w:p>
    <w:p>
      <w:r>
        <w:t>Tell me whether these are mammas or reptiles: cats, dogs, monkeys, whales, turtles, lizards, crocodiles, snakes</w:t>
      </w:r>
    </w:p>
    <w:p>
      <w:r>
        <w:rPr>
          <w:b/>
        </w:rPr>
        <w:t>Response</w:t>
      </w:r>
    </w:p>
    <w:p>
      <w:r>
        <w:t>Cats are mammals.</w:t>
        <w:br/>
        <w:t>Dogs are mammals.</w:t>
        <w:br/>
        <w:t>Monkeys are mammals.</w:t>
        <w:br/>
        <w:t>Whales are mammals.</w:t>
        <w:br/>
        <w:t>Turtles are reptiles.</w:t>
        <w:br/>
        <w:t>Lizards are reptiles.</w:t>
        <w:br/>
        <w:t>Crocodiles are reptiles.</w:t>
        <w:br/>
        <w:t>Snakes are reptiles.</w:t>
      </w:r>
    </w:p>
    <w:p>
      <w:r>
        <w:rPr>
          <w:b/>
          <w:u w:val="single"/>
        </w:rPr>
        <w:t>Document 4370</w:t>
      </w:r>
    </w:p>
    <w:p>
      <w:r>
        <w:rPr>
          <w:b/>
        </w:rPr>
        <w:t>Instruction</w:t>
      </w:r>
    </w:p>
    <w:p>
      <w:r>
        <w:t>Where are the best places to purchase fabric for your sewing projects?</w:t>
      </w:r>
    </w:p>
    <w:p>
      <w:r>
        <w:rPr>
          <w:b/>
        </w:rPr>
        <w:t>Response</w:t>
      </w:r>
    </w:p>
    <w:p>
      <w:r>
        <w:t>Depending on your project, there are a couple of stores that can be your go-to for purchasing supplies, particularly fabric:</w:t>
        <w:br/>
        <w:t>1 - Joann has lots of options and frequently has sales and coupons that allow you to get your fabric at a discount. They offer most types of fabrics, but lack lots of options for some specialized ones, like cotton lawn and velvet. They also offer an abundance of other supplies that you might need to complete your project.</w:t>
        <w:br/>
        <w:t>2 - Spoonflower is a platform for artists/designers to get their artwork/patterns printed on various types of fabrics. The options range from basic quilting cotton to Belgian linen. This store also frequently has sales to ensure you're getting your fabric at the best price. If you're looking for a specific pattern and unique type of fabric, this is your go-to.</w:t>
        <w:br/>
        <w:t>3 - Fabric.com (owned by Amazon) is another great option with multiple types of fabrics at a range of price points. You also get fast and free shipping since the store operates under Amazon.</w:t>
        <w:br/>
        <w:t>4 - Etsy is another marketplace for unique fabrics from individual vendors across the world. The price points are more variable, but you could find something unique depending on what your project is.</w:t>
        <w:br/>
        <w:t>Overall, the store you shop at will depend on the nature of your project, type of fabric you're looking for, and budget. The good news is, you're bound to find what you need at one of these stores.</w:t>
      </w:r>
    </w:p>
    <w:p>
      <w:r>
        <w:rPr>
          <w:b/>
          <w:u w:val="single"/>
        </w:rPr>
        <w:t>Document 4371</w:t>
      </w:r>
    </w:p>
    <w:p>
      <w:r>
        <w:rPr>
          <w:b/>
        </w:rPr>
        <w:t>Instruction</w:t>
      </w:r>
    </w:p>
    <w:p>
      <w:r>
        <w:t>Why practicing sport is important ?</w:t>
      </w:r>
    </w:p>
    <w:p>
      <w:r>
        <w:rPr>
          <w:b/>
        </w:rPr>
        <w:t>Response</w:t>
      </w:r>
    </w:p>
    <w:p>
      <w:r>
        <w:t>Practicing sport is very important for the well-being and health. It helps clear your mind. If you practice sport you will improve your health. When you practice sport you creates endorphin and dopamina in your body. It will helps to sleep better, feel less stressed and happier.</w:t>
      </w:r>
    </w:p>
    <w:p>
      <w:r>
        <w:rPr>
          <w:b/>
          <w:u w:val="single"/>
        </w:rPr>
        <w:t>Document 4372</w:t>
      </w:r>
    </w:p>
    <w:p>
      <w:r>
        <w:rPr>
          <w:b/>
        </w:rPr>
        <w:t>Instruction</w:t>
      </w:r>
    </w:p>
    <w:p>
      <w:r>
        <w:t>How to lose weight fast?</w:t>
      </w:r>
    </w:p>
    <w:p>
      <w:r>
        <w:rPr>
          <w:b/>
        </w:rPr>
        <w:t>Response</w:t>
      </w:r>
    </w:p>
    <w:p>
      <w:r>
        <w:t>Generally speaking the best way to lose weight is to create a calorie deficit. This means spending or burning more calories than the ones you consume during a day. It’s important to note that this is not the only factor and there are many other variables, such as your macro intake, working out, allergies, and preexisting health conditions. That’s why it’s always important to consult with a medical professional.</w:t>
      </w:r>
    </w:p>
    <w:p>
      <w:r>
        <w:rPr>
          <w:b/>
          <w:u w:val="single"/>
        </w:rPr>
        <w:t>Document 4373</w:t>
      </w:r>
    </w:p>
    <w:p>
      <w:r>
        <w:rPr>
          <w:b/>
        </w:rPr>
        <w:t>Instruction</w:t>
      </w:r>
    </w:p>
    <w:p>
      <w:r>
        <w:t>Tell me which of these are great Irish Bands: The Hot House Flowers, The Waterboys,The Proclaimers, Deacon Blue, U2, Westlife,</w:t>
      </w:r>
    </w:p>
    <w:p>
      <w:r>
        <w:rPr>
          <w:b/>
        </w:rPr>
        <w:t>Response</w:t>
      </w:r>
    </w:p>
    <w:p>
      <w:r>
        <w:t>Ireland has produced some of the greatest bands in the world. U2 is probably the most well known Irish band, formed in 1976. The Hot House Flowers are an Irish rock band that combine traditional Irish music with influences from soul, gospel and rock. The Boomtown Rats are another irish rock band famous for their signature song 'I don't like Mondays'.  Westlife are an irish pop group who focus on cover versions. While The Waterboys, Proclaimers and Deacon Blue are all influenced by celtic music they are in fact Scottish</w:t>
      </w:r>
    </w:p>
    <w:p>
      <w:r>
        <w:rPr>
          <w:b/>
          <w:u w:val="single"/>
        </w:rPr>
        <w:t>Document 4374</w:t>
      </w:r>
    </w:p>
    <w:p>
      <w:r>
        <w:rPr>
          <w:b/>
        </w:rPr>
        <w:t>Instruction</w:t>
      </w:r>
    </w:p>
    <w:p>
      <w:r>
        <w:t>What are some films produced by Takiko Mizunoe?</w:t>
      </w:r>
    </w:p>
    <w:p>
      <w:r>
        <w:rPr>
          <w:b/>
        </w:rPr>
        <w:t>Context</w:t>
      </w:r>
    </w:p>
    <w:p>
      <w:r>
        <w:t>Takiko Mizunoe (水の江 瀧子, Mizunoe Takiko), born Umeko Miura (三浦 ウメ子, Miura Umeko, 20 February 1915 – 16 November 2009), was a Japanese actress, film producer, and radio and TV presenter. She was born in Otaru, Hokkaido, and began her career by acting in Shochiku's musical theatre troupe. Later she became one of Japan’s first female film producers, working with the actors Yujiro Ishihara and Masumi Okada and the director Koreyoshi Kurahara at Nikkatsu during the studio’s golden age. Films she produced include Season of the Sun and Crazed Fruit. She also twice hosted the New Year’s Eve music show Kōhaku Uta Gassen.</w:t>
      </w:r>
    </w:p>
    <w:p>
      <w:r>
        <w:rPr>
          <w:b/>
        </w:rPr>
        <w:t>Response</w:t>
      </w:r>
    </w:p>
    <w:p>
      <w:r>
        <w:t>Season of the Sun and Crazed Fruit</w:t>
      </w:r>
    </w:p>
    <w:p>
      <w:r>
        <w:rPr>
          <w:b/>
          <w:u w:val="single"/>
        </w:rPr>
        <w:t>Document 4375</w:t>
      </w:r>
    </w:p>
    <w:p>
      <w:r>
        <w:rPr>
          <w:b/>
        </w:rPr>
        <w:t>Instruction</w:t>
      </w:r>
    </w:p>
    <w:p>
      <w:r>
        <w:t>per the context given, how would illiterate politicians able to vote?</w:t>
      </w:r>
    </w:p>
    <w:p>
      <w:r>
        <w:rPr>
          <w:b/>
        </w:rPr>
        <w:t>Context</w:t>
      </w:r>
    </w:p>
    <w:p>
      <w:r>
        <w:t>A lettering guide template is a special type of template used to write uniform characters. It consists of a sheet of plastic or other material with cut-outs of letters, numbers, and other shapes used especially for creating technical drawings. For decades they have been essential for lettering a drawing nameplate so text and other designs could be made quickly and uniformly.</w:t>
        <w:br/>
        <w:br/>
        <w:t>Although they have been superseded by the use of computers, during the greater part of the last century they were used to relatively ease the lettering process in the creation of technical drawings. They were an indispensable tool for architects and technical illustrators in general, for labeling their drawings and plans but also for the description of projects, in which it was good practice to use a lettering template to achieve uniform and well-written text.</w:t>
        <w:br/>
        <w:br/>
        <w:t>A lettering template could also be used by people illiterate or semi-illiterate to learn to type, or improve their handwriting.[1] In the course of political history some politicians, such as Bettino Craxi, have used them to help people with writing difficulties. They distributed cardboard templates with the sequence of characters of their last name, so they could be easily written during the voting[2] process.</w:t>
      </w:r>
    </w:p>
    <w:p>
      <w:r>
        <w:rPr>
          <w:b/>
        </w:rPr>
        <w:t>Response</w:t>
      </w:r>
    </w:p>
    <w:p>
      <w:r>
        <w:t>They used lettering guide templates made of cardboard with characters of their last name</w:t>
      </w:r>
    </w:p>
    <w:p>
      <w:r>
        <w:rPr>
          <w:b/>
          <w:u w:val="single"/>
        </w:rPr>
        <w:t>Document 4376</w:t>
      </w:r>
    </w:p>
    <w:p>
      <w:r>
        <w:rPr>
          <w:b/>
        </w:rPr>
        <w:t>Instruction</w:t>
      </w:r>
    </w:p>
    <w:p>
      <w:r>
        <w:t>Identify the bird from the list: Not, Knot, Nought</w:t>
      </w:r>
    </w:p>
    <w:p>
      <w:r>
        <w:rPr>
          <w:b/>
        </w:rPr>
        <w:t>Response</w:t>
      </w:r>
    </w:p>
    <w:p>
      <w:r>
        <w:t>Knot</w:t>
      </w:r>
    </w:p>
    <w:p>
      <w:r>
        <w:rPr>
          <w:b/>
          <w:u w:val="single"/>
        </w:rPr>
        <w:t>Document 4377</w:t>
      </w:r>
    </w:p>
    <w:p>
      <w:r>
        <w:rPr>
          <w:b/>
        </w:rPr>
        <w:t>Instruction</w:t>
      </w:r>
    </w:p>
    <w:p>
      <w:r>
        <w:t>What is a GIS?</w:t>
      </w:r>
    </w:p>
    <w:p>
      <w:r>
        <w:rPr>
          <w:b/>
        </w:rPr>
        <w:t>Response</w:t>
      </w:r>
    </w:p>
    <w:p>
      <w:r>
        <w:t>A GIS is a tool for making and using spatial information. Among the many definitions of GIS, we choose: A GIS is a computer-based system to aid in the collection, maintenance, storage, analysis, output, and distribution of spatial information. When used wisely, GIS can help us livehealthier, wealthier, and safer lives. Each GIS user may decide what features and attributes are important. For example, forests are good for us. They may protect water supplies, yield wood, harbor wildlife,and provide space to recreate.We are concerned about the level of harvest, the adjacent land use, pollution from nearby industries, or where forests burn. Informed management requires knowledge of all these related factors and, perhaps above all, the spatial arrangement of these factors. Buffer strips near rivers may protect water supplies,clearings may prevent the spread of fire, and polluters upwind may harm our forests. A GIS helps us analyze these spatial interactions, and is also particularly useful at displaying spatial data and analysis. A GIS is often the only way to solve spatially-related problems.</w:t>
      </w:r>
    </w:p>
    <w:p>
      <w:r>
        <w:rPr>
          <w:b/>
          <w:u w:val="single"/>
        </w:rPr>
        <w:t>Document 4378</w:t>
      </w:r>
    </w:p>
    <w:p>
      <w:r>
        <w:rPr>
          <w:b/>
        </w:rPr>
        <w:t>Instruction</w:t>
      </w:r>
    </w:p>
    <w:p>
      <w:r>
        <w:t>Give me some ideas for my son's birthday party.</w:t>
      </w:r>
    </w:p>
    <w:p>
      <w:r>
        <w:rPr>
          <w:b/>
        </w:rPr>
        <w:t>Response</w:t>
      </w:r>
    </w:p>
    <w:p>
      <w:r>
        <w:t>There are several ways to plan a fun and engaging birthday party for your son.  To get started, it would be helpful to consider your son's interests.  From there, you can set that thing of interest as a theme and plan your party around it.  For example, let's say your son loves the car.  In that scenario, you could decorate the event space with car-related stuff and perhaps even order a cake shaped like a car!</w:t>
      </w:r>
    </w:p>
    <w:p>
      <w:r>
        <w:rPr>
          <w:b/>
          <w:u w:val="single"/>
        </w:rPr>
        <w:t>Document 4379</w:t>
      </w:r>
    </w:p>
    <w:p>
      <w:r>
        <w:rPr>
          <w:b/>
        </w:rPr>
        <w:t>Instruction</w:t>
      </w:r>
    </w:p>
    <w:p>
      <w:r>
        <w:t>Which bears are the best bears?</w:t>
      </w:r>
    </w:p>
    <w:p>
      <w:r>
        <w:rPr>
          <w:b/>
        </w:rPr>
        <w:t>Response</w:t>
      </w:r>
    </w:p>
    <w:p>
      <w:r>
        <w:t>It really depends what you mean by "best."  If you prefer smaller, less aggressive bears then black bears are best.  If you like big, ferocious bears that live in the mountains, then grizzly bears are the best bears.  If you like bears that are big, ferocious and live in arctic conditions, then polar bears are the best bears.  If you prefer cuddly bears, then a teddy bear is the best bear.</w:t>
      </w:r>
    </w:p>
    <w:p>
      <w:r>
        <w:rPr>
          <w:b/>
          <w:u w:val="single"/>
        </w:rPr>
        <w:t>Document 4380</w:t>
      </w:r>
    </w:p>
    <w:p>
      <w:r>
        <w:rPr>
          <w:b/>
        </w:rPr>
        <w:t>Instruction</w:t>
      </w:r>
    </w:p>
    <w:p>
      <w:r>
        <w:t>how do you decide which job to take?</w:t>
      </w:r>
    </w:p>
    <w:p>
      <w:r>
        <w:rPr>
          <w:b/>
        </w:rPr>
        <w:t>Response</w:t>
      </w:r>
    </w:p>
    <w:p>
      <w:r>
        <w:t>If you're fortunate to have many jobs to choose from, choose one that you are both good at and excited about. Choose a company that gives you opportunity for career growth, with a manager that you like and communicate well with. Choose a company that shows promising business outlook. Choose a company where you like the people and the culture. Make sure you ask about whether in-person work is required, so that you know if you need to live close to the office.</w:t>
      </w:r>
    </w:p>
    <w:p>
      <w:r>
        <w:rPr>
          <w:b/>
          <w:u w:val="single"/>
        </w:rPr>
        <w:t>Document 4381</w:t>
      </w:r>
    </w:p>
    <w:p>
      <w:r>
        <w:rPr>
          <w:b/>
        </w:rPr>
        <w:t>Instruction</w:t>
      </w:r>
    </w:p>
    <w:p>
      <w:r>
        <w:t>Which characters belong to DC or Marvel Universe? Thanos, Darkseid</w:t>
      </w:r>
    </w:p>
    <w:p>
      <w:r>
        <w:rPr>
          <w:b/>
        </w:rPr>
        <w:t>Response</w:t>
      </w:r>
    </w:p>
    <w:p>
      <w:r>
        <w:t>Thanos is Marvel, Darkseid is DC</w:t>
      </w:r>
    </w:p>
    <w:p>
      <w:r>
        <w:rPr>
          <w:b/>
          <w:u w:val="single"/>
        </w:rPr>
        <w:t>Document 4382</w:t>
      </w:r>
    </w:p>
    <w:p>
      <w:r>
        <w:rPr>
          <w:b/>
        </w:rPr>
        <w:t>Instruction</w:t>
      </w:r>
    </w:p>
    <w:p>
      <w:r>
        <w:t>What genus are beavers a part of?</w:t>
      </w:r>
    </w:p>
    <w:p>
      <w:r>
        <w:rPr>
          <w:b/>
        </w:rPr>
        <w:t>Context</w:t>
      </w:r>
    </w:p>
    <w:p>
      <w:r>
        <w:t>Beavers (genus Castor) are large, semiaquatic rodents of the Northern Hemisphere. There are two existing species: the North American beaver (Castor canadensis) and the Eurasian beaver (C. fiber). Beavers are the second-largest living rodents, after capybaras, weighing up to 30 kilograms (66 lb). Beavers have stout bodies with large heads, long chisel-like incisors, brown or gray fur, hand-like front feet, webbed back feet, and tails that are flat and scaly. The two species differ in skull and tail shape and fur color. Beavers can be found in a number of freshwater habitats, such as rivers, streams, lakes and ponds. They are herbivorous, consuming tree bark, aquatic plants, grasses and sedges.</w:t>
      </w:r>
    </w:p>
    <w:p>
      <w:r>
        <w:rPr>
          <w:b/>
        </w:rPr>
        <w:t>Response</w:t>
      </w:r>
    </w:p>
    <w:p>
      <w:r>
        <w:t>Castor genus</w:t>
      </w:r>
    </w:p>
    <w:p>
      <w:r>
        <w:rPr>
          <w:b/>
          <w:u w:val="single"/>
        </w:rPr>
        <w:t>Document 4383</w:t>
      </w:r>
    </w:p>
    <w:p>
      <w:r>
        <w:rPr>
          <w:b/>
        </w:rPr>
        <w:t>Instruction</w:t>
      </w:r>
    </w:p>
    <w:p>
      <w:r>
        <w:t>Identify which instrument is string or percussion: Janggu, Chapman Stick</w:t>
      </w:r>
    </w:p>
    <w:p>
      <w:r>
        <w:rPr>
          <w:b/>
        </w:rPr>
        <w:t>Response</w:t>
      </w:r>
    </w:p>
    <w:p>
      <w:r>
        <w:t>Chapman Stick is string, Janggu is percussion.</w:t>
      </w:r>
    </w:p>
    <w:p>
      <w:r>
        <w:rPr>
          <w:b/>
          <w:u w:val="single"/>
        </w:rPr>
        <w:t>Document 4384</w:t>
      </w:r>
    </w:p>
    <w:p>
      <w:r>
        <w:rPr>
          <w:b/>
        </w:rPr>
        <w:t>Instruction</w:t>
      </w:r>
    </w:p>
    <w:p>
      <w:r>
        <w:t>Given this paragraph about the demographics of Osaka, what was the highest number of residents ever recorded to be living in Osaka at any one point in time?</w:t>
      </w:r>
    </w:p>
    <w:p>
      <w:r>
        <w:rPr>
          <w:b/>
        </w:rPr>
        <w:t>Context</w:t>
      </w:r>
    </w:p>
    <w:p>
      <w:r>
        <w:t>Population numbers have been recorded in Osaka since as early as 1873, in the early Meiji era.[54] According to the census in 2005, there were 2,628,811 residents in Osaka, an increase of 30,037 or 1.2% from 2000.[55] There were 1,280,325 households with approximately 2.1 persons per household. The population density was 11,836 persons per km2. The Great Kantō earthquake caused a mass migration to Osaka between 1920 and 1930, and the city became Japan's largest city in 1930 with 2,453,573 people, outnumbering even Tokyo, which had a population of 2,070,913. The population peaked at 3,252,340 in 1940, and had a post-war peak of 3,156,222 in 1965, but continued to declined since, as the residents moved out to the suburbs.[56]</w:t>
        <w:br/>
        <w:br/>
        <w:t>There were 144,123 registered foreigners, the two largest groups being Korean (60,110) and Chinese (39,551) 2021 years.[57] Ikuno, with its Tsuruhashi district, is the home to one of the largest population of Korean residents in Japan, with 20,397 registered Zainichi Koreans.[58][59][60]</w:t>
      </w:r>
    </w:p>
    <w:p>
      <w:r>
        <w:rPr>
          <w:b/>
        </w:rPr>
        <w:t>Response</w:t>
      </w:r>
    </w:p>
    <w:p>
      <w:r>
        <w:t>The highest population ever recorded in Osaka was 3,252,340 in 1940.</w:t>
      </w:r>
    </w:p>
    <w:p>
      <w:r>
        <w:rPr>
          <w:b/>
          <w:u w:val="single"/>
        </w:rPr>
        <w:t>Document 4385</w:t>
      </w:r>
    </w:p>
    <w:p>
      <w:r>
        <w:rPr>
          <w:b/>
        </w:rPr>
        <w:t>Instruction</w:t>
      </w:r>
    </w:p>
    <w:p>
      <w:r>
        <w:t>How many books did Dr Seuss write?</w:t>
      </w:r>
    </w:p>
    <w:p>
      <w:r>
        <w:rPr>
          <w:b/>
        </w:rPr>
        <w:t>Context</w:t>
      </w:r>
    </w:p>
    <w:p>
      <w:r>
        <w:t>Theodor Seuss Geisel (/suːs ˈɡaɪzəl, zɔɪs -/ (listen);[2][3][4] March 2, 1904 – September 24, 1991)[5] was an American children's author and cartoonist. He is known for his work writing and illustrating more than 60 books under the pen name Dr. Seuss (/suːs, zuːs/).[4][6] His work includes many of the most popular children's books of all time, selling over 600 million copies and being translated into more than 20 languages by the time of his death.[7]</w:t>
      </w:r>
    </w:p>
    <w:p>
      <w:r>
        <w:rPr>
          <w:b/>
        </w:rPr>
        <w:t>Response</w:t>
      </w:r>
    </w:p>
    <w:p>
      <w:r>
        <w:t>Dr Seuss is known for his work writing and illustrating more than 60 books under the pen name Dr. Seuss</w:t>
      </w:r>
    </w:p>
    <w:p>
      <w:r>
        <w:rPr>
          <w:b/>
          <w:u w:val="single"/>
        </w:rPr>
        <w:t>Document 4386</w:t>
      </w:r>
    </w:p>
    <w:p>
      <w:r>
        <w:rPr>
          <w:b/>
        </w:rPr>
        <w:t>Instruction</w:t>
      </w:r>
    </w:p>
    <w:p>
      <w:r>
        <w:t>Which artist recorded the album Moonlight Madness?</w:t>
      </w:r>
    </w:p>
    <w:p>
      <w:r>
        <w:rPr>
          <w:b/>
        </w:rPr>
        <w:t>Context</w:t>
      </w:r>
    </w:p>
    <w:p>
      <w:r>
        <w:t>Moonlight Madness is the second studio album by singer Teri DeSario, released in 1979 by Casablanca Records and Filmworks (NBLP-7178).[1] It includes the hit single "Yes, I'm Ready", a duet with K.C. of KC and the Sunshine Band.</w:t>
        <w:br/>
        <w:t>The album contains mostly disco music, including "Dancin' in the Streets" and "I'm Ready".[2]</w:t>
      </w:r>
    </w:p>
    <w:p>
      <w:r>
        <w:rPr>
          <w:b/>
        </w:rPr>
        <w:t>Response</w:t>
      </w:r>
    </w:p>
    <w:p>
      <w:r>
        <w:t xml:space="preserve">Singer Teri DeSario recorded Moonlight Madness, tracks on the album are mostly in the disco music category and includes the hit single Yes I’m Ready and Dancin in the Streets. </w:t>
        <w:br/>
        <w:br/>
        <w:t>The album was first released on sale in 1979 on Casablanca Records and Moonlight Madness was the second studio album recorded by DeSario.</w:t>
      </w:r>
    </w:p>
    <w:p>
      <w:r>
        <w:rPr>
          <w:b/>
          <w:u w:val="single"/>
        </w:rPr>
        <w:t>Document 4387</w:t>
      </w:r>
    </w:p>
    <w:p>
      <w:r>
        <w:rPr>
          <w:b/>
        </w:rPr>
        <w:t>Instruction</w:t>
      </w:r>
    </w:p>
    <w:p>
      <w:r>
        <w:t>When is the Indian Teachers day celebrated?</w:t>
      </w:r>
    </w:p>
    <w:p>
      <w:r>
        <w:rPr>
          <w:b/>
        </w:rPr>
        <w:t>Response</w:t>
      </w:r>
    </w:p>
    <w:p>
      <w:r>
        <w:t>Indian Teachers day is celebrated on 5th September</w:t>
      </w:r>
    </w:p>
    <w:p>
      <w:r>
        <w:rPr>
          <w:b/>
          <w:u w:val="single"/>
        </w:rPr>
        <w:t>Document 4388</w:t>
      </w:r>
    </w:p>
    <w:p>
      <w:r>
        <w:rPr>
          <w:b/>
        </w:rPr>
        <w:t>Instruction</w:t>
      </w:r>
    </w:p>
    <w:p>
      <w:r>
        <w:t>Why is the D silent in words like Bridge?</w:t>
      </w:r>
    </w:p>
    <w:p>
      <w:r>
        <w:rPr>
          <w:b/>
        </w:rPr>
        <w:t>Response</w:t>
      </w:r>
    </w:p>
    <w:p>
      <w:r>
        <w:t>The letter "J" was created by an Italian in 1524, initially as an alternative to the roman numeral I.  Its usage as a typical alphabet letter in English became common in the 17th century.  Before this addition, to make the sound J in English, we used the letters "dg."  You can typically tell how old a word is by whether it uses the "dg" or J in its spelling; the newer words use the letter J.</w:t>
      </w:r>
    </w:p>
    <w:p>
      <w:r>
        <w:rPr>
          <w:b/>
          <w:u w:val="single"/>
        </w:rPr>
        <w:t>Document 4389</w:t>
      </w:r>
    </w:p>
    <w:p>
      <w:r>
        <w:rPr>
          <w:b/>
        </w:rPr>
        <w:t>Instruction</w:t>
      </w:r>
    </w:p>
    <w:p>
      <w:r>
        <w:t>Should I pet the belly of a cat who is laying on its back?</w:t>
      </w:r>
    </w:p>
    <w:p>
      <w:r>
        <w:rPr>
          <w:b/>
        </w:rPr>
        <w:t>Response</w:t>
      </w:r>
    </w:p>
    <w:p>
      <w:r>
        <w:t>It depends on the cat. Some cats may enjoy having their belly rubbed and will permit you to do so. Other cats may not appreciate it and this position may be a trap for them to bite and kick your hand.</w:t>
      </w:r>
    </w:p>
    <w:p>
      <w:r>
        <w:rPr>
          <w:b/>
          <w:u w:val="single"/>
        </w:rPr>
        <w:t>Document 4390</w:t>
      </w:r>
    </w:p>
    <w:p>
      <w:r>
        <w:rPr>
          <w:b/>
        </w:rPr>
        <w:t>Instruction</w:t>
      </w:r>
    </w:p>
    <w:p>
      <w:r>
        <w:t>Identify which instrument is string or percussion: Handchime, Nyatiti</w:t>
      </w:r>
    </w:p>
    <w:p>
      <w:r>
        <w:rPr>
          <w:b/>
        </w:rPr>
        <w:t>Response</w:t>
      </w:r>
    </w:p>
    <w:p>
      <w:r>
        <w:t>Nyatiti is string, Handchime is percussion</w:t>
      </w:r>
    </w:p>
    <w:p>
      <w:r>
        <w:rPr>
          <w:b/>
          <w:u w:val="single"/>
        </w:rPr>
        <w:t>Document 4391</w:t>
      </w:r>
    </w:p>
    <w:p>
      <w:r>
        <w:rPr>
          <w:b/>
        </w:rPr>
        <w:t>Instruction</w:t>
      </w:r>
    </w:p>
    <w:p>
      <w:r>
        <w:t>Why f1 drivers earn so much</w:t>
      </w:r>
    </w:p>
    <w:p>
      <w:r>
        <w:rPr>
          <w:b/>
        </w:rPr>
        <w:t>Response</w:t>
      </w:r>
    </w:p>
    <w:p>
      <w:r>
        <w:t>Because of the risk factor and popularity of this sport</w:t>
      </w:r>
    </w:p>
    <w:p>
      <w:r>
        <w:rPr>
          <w:b/>
          <w:u w:val="single"/>
        </w:rPr>
        <w:t>Document 4392</w:t>
      </w:r>
    </w:p>
    <w:p>
      <w:r>
        <w:rPr>
          <w:b/>
        </w:rPr>
        <w:t>Instruction</w:t>
      </w:r>
    </w:p>
    <w:p>
      <w:r>
        <w:t>What year did The X-Files TV show debut?</w:t>
      </w:r>
    </w:p>
    <w:p>
      <w:r>
        <w:rPr>
          <w:b/>
        </w:rPr>
        <w:t>Response</w:t>
      </w:r>
    </w:p>
    <w:p>
      <w:r>
        <w:t>1993</w:t>
      </w:r>
    </w:p>
    <w:p>
      <w:r>
        <w:rPr>
          <w:b/>
          <w:u w:val="single"/>
        </w:rPr>
        <w:t>Document 4393</w:t>
      </w:r>
    </w:p>
    <w:p>
      <w:r>
        <w:rPr>
          <w:b/>
        </w:rPr>
        <w:t>Instruction</w:t>
      </w:r>
    </w:p>
    <w:p>
      <w:r>
        <w:t>Identify which instrument is string or percussion: Rainstick, Tiple</w:t>
      </w:r>
    </w:p>
    <w:p>
      <w:r>
        <w:rPr>
          <w:b/>
        </w:rPr>
        <w:t>Response</w:t>
      </w:r>
    </w:p>
    <w:p>
      <w:r>
        <w:t>Tiple is string, Rainstick is percussion.</w:t>
      </w:r>
    </w:p>
    <w:p>
      <w:r>
        <w:rPr>
          <w:b/>
          <w:u w:val="single"/>
        </w:rPr>
        <w:t>Document 4394</w:t>
      </w:r>
    </w:p>
    <w:p>
      <w:r>
        <w:rPr>
          <w:b/>
        </w:rPr>
        <w:t>Instruction</w:t>
      </w:r>
    </w:p>
    <w:p>
      <w:r>
        <w:t>Who are the members of the band Phish.</w:t>
      </w:r>
    </w:p>
    <w:p>
      <w:r>
        <w:rPr>
          <w:b/>
        </w:rPr>
        <w:t>Response</w:t>
      </w:r>
    </w:p>
    <w:p>
      <w:r>
        <w:t>The band consists of guitarist Trey Anastasio, bassist Mike Gordon, drummer Jon Fishman, and keyboardist Page McConnell</w:t>
      </w:r>
    </w:p>
    <w:p>
      <w:r>
        <w:rPr>
          <w:b/>
          <w:u w:val="single"/>
        </w:rPr>
        <w:t>Document 4395</w:t>
      </w:r>
    </w:p>
    <w:p>
      <w:r>
        <w:rPr>
          <w:b/>
        </w:rPr>
        <w:t>Instruction</w:t>
      </w:r>
    </w:p>
    <w:p>
      <w:r>
        <w:t>Extract all of the names of people mentioned in this paragraph and list them using bullets in the format {Name}</w:t>
      </w:r>
    </w:p>
    <w:p>
      <w:r>
        <w:rPr>
          <w:b/>
        </w:rPr>
        <w:t>Context</w:t>
      </w:r>
    </w:p>
    <w:p>
      <w:r>
        <w:t>Kevin Stanley Rohleder (7 April 1920 – 14 August 1983) was an Australian rules footballer who had played with St Kilda in the Victorian Football League (VFL).[1] His brother, Noel Rohleder, played one game for South Melbourne. The son of Veronica Harriet Stanley (1899–1970), Kevin Stanley was born at Carlton, Victoria on 7 April 1920. He later took the surname Rohleder after his mother married Walter John Rohleder (1897–1982) in 1923.</w:t>
      </w:r>
    </w:p>
    <w:p>
      <w:r>
        <w:rPr>
          <w:b/>
        </w:rPr>
        <w:t>Response</w:t>
      </w:r>
    </w:p>
    <w:p>
      <w:r>
        <w:t>• Kevin Stanley Rohleder</w:t>
        <w:br/>
        <w:t>• Noel Rohleder</w:t>
        <w:br/>
        <w:t>• Veronica Harriet Stanley</w:t>
        <w:br/>
        <w:t>• Walter John Rohleder</w:t>
      </w:r>
    </w:p>
    <w:p>
      <w:r>
        <w:rPr>
          <w:b/>
          <w:u w:val="single"/>
        </w:rPr>
        <w:t>Document 4396</w:t>
      </w:r>
    </w:p>
    <w:p>
      <w:r>
        <w:rPr>
          <w:b/>
        </w:rPr>
        <w:t>Instruction</w:t>
      </w:r>
    </w:p>
    <w:p>
      <w:r>
        <w:t>Suggest 5 horror films to me</w:t>
      </w:r>
    </w:p>
    <w:p>
      <w:r>
        <w:rPr>
          <w:b/>
        </w:rPr>
        <w:t>Response</w:t>
      </w:r>
    </w:p>
    <w:p>
      <w:r>
        <w:t>Psycho</w:t>
        <w:br/>
        <w:t>Babadook</w:t>
        <w:br/>
        <w:t>The Exorcist</w:t>
        <w:br/>
        <w:t>Saw</w:t>
        <w:br/>
        <w:t>Rosemary's Baby</w:t>
      </w:r>
    </w:p>
    <w:p>
      <w:r>
        <w:rPr>
          <w:b/>
          <w:u w:val="single"/>
        </w:rPr>
        <w:t>Document 4397</w:t>
      </w:r>
    </w:p>
    <w:p>
      <w:r>
        <w:rPr>
          <w:b/>
        </w:rPr>
        <w:t>Instruction</w:t>
      </w:r>
    </w:p>
    <w:p>
      <w:r>
        <w:t>How long does it take to recover from a sinus infection?</w:t>
      </w:r>
    </w:p>
    <w:p>
      <w:r>
        <w:rPr>
          <w:b/>
        </w:rPr>
        <w:t>Context</w:t>
      </w:r>
    </w:p>
    <w:p>
      <w:r>
        <w:t>Generally sinusitis starts off as a common viral infection like common cold.[9] This infection generally subsides within 5 to 7 days. During this time the nasal structures can swell and facilitate the stagnation of fluids in sinuses that leads to acute sinusitis which lasts from 6th day of the infection to 15th day. From the 15th day to 45th day of the infection comes the subacute stage[9] followed by chronic stage.[1] Whenever a chronic stage patient's immunity takes a hit the infection moves to "acute on sinusitis" stage and moves back to chronic when the immunity is up.</w:t>
      </w:r>
    </w:p>
    <w:p>
      <w:r>
        <w:rPr>
          <w:b/>
        </w:rPr>
        <w:t>Response</w:t>
      </w:r>
    </w:p>
    <w:p>
      <w:r>
        <w:t>Given this paragraph about Sinusitis, it takes 5-7 days to feel much better.</w:t>
      </w:r>
    </w:p>
    <w:p>
      <w:r>
        <w:rPr>
          <w:b/>
          <w:u w:val="single"/>
        </w:rPr>
        <w:t>Document 4398</w:t>
      </w:r>
    </w:p>
    <w:p>
      <w:r>
        <w:rPr>
          <w:b/>
        </w:rPr>
        <w:t>Instruction</w:t>
      </w:r>
    </w:p>
    <w:p>
      <w:r>
        <w:t>Which parks are popular in London?</w:t>
      </w:r>
    </w:p>
    <w:p>
      <w:r>
        <w:rPr>
          <w:b/>
        </w:rPr>
        <w:t>Context</w:t>
      </w:r>
    </w:p>
    <w:p>
      <w:r>
        <w:t>A 2013 report by the City of London Corporation said that London is the "greenest city" in Europe with 14,164 hectares (35,000 acres) of public parks, woodlands and gardens.[491] The largest parks in the central area of London are three of the eight Royal Parks, namely Hyde Park and its neighbour Kensington Gardens in the west, and Regent's Park to the north.[492] Hyde Park in particular is popular for sports and sometimes hosts open-air concerts. Regent's Park contains London Zoo, the world's oldest scientific zoo, and is near Madame Tussauds Wax Museum.[493][494] Primrose Hill, immediately to the north of Regent's Park, at 256 feet (78 m)[495] is a popular spot from which to view the city skyline.</w:t>
      </w:r>
    </w:p>
    <w:p>
      <w:r>
        <w:rPr>
          <w:b/>
        </w:rPr>
        <w:t>Response</w:t>
      </w:r>
    </w:p>
    <w:p>
      <w:r>
        <w:t>Popular parks in London includes Hyde Park, Regent's Park and Kensington Gardens.</w:t>
      </w:r>
    </w:p>
    <w:p>
      <w:r>
        <w:rPr>
          <w:b/>
          <w:u w:val="single"/>
        </w:rPr>
        <w:t>Document 4399</w:t>
      </w:r>
    </w:p>
    <w:p>
      <w:r>
        <w:rPr>
          <w:b/>
        </w:rPr>
        <w:t>Instruction</w:t>
      </w:r>
    </w:p>
    <w:p>
      <w:r>
        <w:t>What is a balloon?</w:t>
      </w:r>
    </w:p>
    <w:p>
      <w:r>
        <w:rPr>
          <w:b/>
        </w:rPr>
        <w:t>Response</w:t>
      </w:r>
    </w:p>
    <w:p>
      <w:r>
        <w:t>A balloon is a latex rubber flexible bag that can be inflated with a gas or liquid.  If you want a balloon to float you can inflate it with helium.  It can also be filled with a liquid like water to make it a water balloon.  Other types of balloons are hot air balloons filled with flammable gas that go up thousands of feet in the sky and can carry people, or weather balloon which floats high into the atmosphere to measure different weather patterns.</w:t>
      </w:r>
    </w:p>
    <w:p>
      <w:r>
        <w:rPr>
          <w:b/>
          <w:u w:val="single"/>
        </w:rPr>
        <w:t>Document 4400</w:t>
      </w:r>
    </w:p>
    <w:p>
      <w:r>
        <w:rPr>
          <w:b/>
        </w:rPr>
        <w:t>Instruction</w:t>
      </w:r>
    </w:p>
    <w:p>
      <w:r>
        <w:t>How many teaspoons are in a tablespoon?</w:t>
      </w:r>
    </w:p>
    <w:p>
      <w:r>
        <w:rPr>
          <w:b/>
        </w:rPr>
        <w:t>Response</w:t>
      </w:r>
    </w:p>
    <w:p>
      <w:r>
        <w:t>Three teaspoons are equivalent to one tablespoon.</w:t>
      </w:r>
    </w:p>
    <w:p>
      <w:r>
        <w:rPr>
          <w:b/>
          <w:u w:val="single"/>
        </w:rPr>
        <w:t>Document 4401</w:t>
      </w:r>
    </w:p>
    <w:p>
      <w:r>
        <w:rPr>
          <w:b/>
        </w:rPr>
        <w:t>Instruction</w:t>
      </w:r>
    </w:p>
    <w:p>
      <w:r>
        <w:t>Classify each of the following theme parks as Disney or Universal Studios: Magic Kingdom, Islands of Adventure, Epcot, Typhoon Lagoon, Volcano Bay</w:t>
      </w:r>
    </w:p>
    <w:p>
      <w:r>
        <w:rPr>
          <w:b/>
        </w:rPr>
        <w:t>Response</w:t>
      </w:r>
    </w:p>
    <w:p>
      <w:r>
        <w:t>Magic Kingdom: Disney</w:t>
        <w:br/>
        <w:t>Islands of Adventure: Universal Studios</w:t>
        <w:br/>
        <w:t>Epcot: Disney</w:t>
        <w:br/>
        <w:t>Typhoon Lagoon: Disney</w:t>
        <w:br/>
        <w:t>Volcano Bay: Universal Studios</w:t>
      </w:r>
    </w:p>
    <w:p>
      <w:r>
        <w:rPr>
          <w:b/>
          <w:u w:val="single"/>
        </w:rPr>
        <w:t>Document 4402</w:t>
      </w:r>
    </w:p>
    <w:p>
      <w:r>
        <w:rPr>
          <w:b/>
        </w:rPr>
        <w:t>Instruction</w:t>
      </w:r>
    </w:p>
    <w:p>
      <w:r>
        <w:t>Can you provide a list of foods that are both high in protein and low in fat?</w:t>
      </w:r>
    </w:p>
    <w:p>
      <w:r>
        <w:rPr>
          <w:b/>
        </w:rPr>
        <w:t>Response</w:t>
      </w:r>
    </w:p>
    <w:p>
      <w:r>
        <w:t>Certainly! Here is a list of foods, ranked by their protein-fat ratio from the USDA, which can be a great source of protein while helping you maintain a fit and healthy body:</w:t>
        <w:br/>
        <w:br/>
        <w:t>1. Shrimp: 80</w:t>
        <w:br/>
        <w:t>2. Egg white: 55</w:t>
        <w:br/>
        <w:t>3. Nonfat Milk: 34</w:t>
        <w:br/>
        <w:t>4. Tuna: 21.5</w:t>
        <w:br/>
        <w:t>5. Rabbit meat: 9.4</w:t>
        <w:br/>
        <w:t>6. Chicken breast: 8.6</w:t>
        <w:br/>
        <w:br/>
        <w:t>However, it is important to keep in mind that healthy fats are also essential in a balanced diet. Incorporating sources of healthy fats like fatty fish, nuts, and seeds is important for overall health and well-being.</w:t>
      </w:r>
    </w:p>
    <w:p>
      <w:r>
        <w:rPr>
          <w:b/>
          <w:u w:val="single"/>
        </w:rPr>
        <w:t>Document 4403</w:t>
      </w:r>
    </w:p>
    <w:p>
      <w:r>
        <w:rPr>
          <w:b/>
        </w:rPr>
        <w:t>Instruction</w:t>
      </w:r>
    </w:p>
    <w:p>
      <w:r>
        <w:t>Which countries today were commonly part of the Fertile Crescent in history?</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The Middle Eastern region known as the Fertile Crescent, is made up by parts of modern Iran, Iraq, southwest Turkey, Syria, Lebanon, Palestine, Israel, and northern Egypt.</w:t>
      </w:r>
    </w:p>
    <w:p>
      <w:r>
        <w:rPr>
          <w:b/>
          <w:u w:val="single"/>
        </w:rPr>
        <w:t>Document 4404</w:t>
      </w:r>
    </w:p>
    <w:p>
      <w:r>
        <w:rPr>
          <w:b/>
        </w:rPr>
        <w:t>Instruction</w:t>
      </w:r>
    </w:p>
    <w:p>
      <w:r>
        <w:t>What is the New Administrative Capital of Egypt?</w:t>
      </w:r>
    </w:p>
    <w:p>
      <w:r>
        <w:rPr>
          <w:b/>
        </w:rPr>
        <w:t>Context</w:t>
      </w:r>
    </w:p>
    <w:p>
      <w:r>
        <w:t>The New Administrative Capital (NAC)[1][2] (Arabic: العاصمة الإدارية الجديدة, romanized: al-ʿĀṣima al-ʾIdārīya al-Gadīda) is a new urban community in Cairo Governorate, Egypt and a satellite of Cairo City. It is planned to be Egypt's new capital and has been under construction since 2015.[3] It was announced by the then Egyptian housing minister Mostafa Madbouly at the Egypt Economic Development Conference on 13 March 2015.[4] The capital city is considered one of the projects for economic development, and is part of a larger initiative called Egypt Vision 2030.[5]</w:t>
      </w:r>
    </w:p>
    <w:p>
      <w:r>
        <w:rPr>
          <w:b/>
        </w:rPr>
        <w:t>Response</w:t>
      </w:r>
    </w:p>
    <w:p>
      <w:r>
        <w:t>The New Administrative Capital is planned city that will replace Cairo as the capital or Egypt.  Construction has been underway since 2015 and is planned to be ready by 2030.</w:t>
      </w:r>
    </w:p>
    <w:p>
      <w:r>
        <w:rPr>
          <w:b/>
          <w:u w:val="single"/>
        </w:rPr>
        <w:t>Document 4405</w:t>
      </w:r>
    </w:p>
    <w:p>
      <w:r>
        <w:rPr>
          <w:b/>
        </w:rPr>
        <w:t>Instruction</w:t>
      </w:r>
    </w:p>
    <w:p>
      <w:r>
        <w:t>Which field hockey team has won the Stanley Cup twice in a row?</w:t>
      </w:r>
    </w:p>
    <w:p>
      <w:r>
        <w:rPr>
          <w:b/>
        </w:rPr>
        <w:t>Response</w:t>
      </w:r>
    </w:p>
    <w:p>
      <w:r>
        <w:t>In a stifling game on Sunday, the Pittsburgh Penguins made the difference with a minute and a half left against Nashville (2-0) to pocket their second consecutive Stanley Cup (4-2).</w:t>
      </w:r>
    </w:p>
    <w:p>
      <w:r>
        <w:rPr>
          <w:b/>
          <w:u w:val="single"/>
        </w:rPr>
        <w:t>Document 4406</w:t>
      </w:r>
    </w:p>
    <w:p>
      <w:r>
        <w:rPr>
          <w:b/>
        </w:rPr>
        <w:t>Instruction</w:t>
      </w:r>
    </w:p>
    <w:p>
      <w:r>
        <w:t>How many episodes in season one of "Game of Thrones" did Brian Kirk direct?</w:t>
      </w:r>
    </w:p>
    <w:p>
      <w:r>
        <w:rPr>
          <w:b/>
        </w:rPr>
        <w:t>Response</w:t>
      </w:r>
    </w:p>
    <w:p>
      <w:r>
        <w:t>Brian Kirk directed three episodes in the first season of Game of Thrones: Lord Snow, Cripples, Bastards, and Broken Things, and The Wolf and the Lion</w:t>
      </w:r>
    </w:p>
    <w:p>
      <w:r>
        <w:rPr>
          <w:b/>
          <w:u w:val="single"/>
        </w:rPr>
        <w:t>Document 4407</w:t>
      </w:r>
    </w:p>
    <w:p>
      <w:r>
        <w:rPr>
          <w:b/>
        </w:rPr>
        <w:t>Instruction</w:t>
      </w:r>
    </w:p>
    <w:p>
      <w:r>
        <w:t>Is it a good situation to be a dev ?</w:t>
      </w:r>
    </w:p>
    <w:p>
      <w:r>
        <w:rPr>
          <w:b/>
        </w:rPr>
        <w:t>Response</w:t>
      </w:r>
    </w:p>
    <w:p>
      <w:r>
        <w:t>You know, for myself I don't think that there is a good or a bad situation. If I had to sum up my life, To be honest, this is much more about meeting people. People who reached out to me, maybe at a time when I couldn't, when I was home alone. And it's quite curious to say to yourself that chance, encounters, forge a destiny... Because when you have a taste for something, when you have a taste for something well done, a nice gesture, sometimes you can't find the interlocutor opposite, I would say, the mirror that helps you move forward. So that's not my case, as I was saying there, since I, on the contrary, I was able to: and I say thank you to life, I say thank you to it, I sing life, I dance life... I am only love! And finally, when many people today say to me “But how do you manage to have this humanity? », Well, I answer them very simply, I tell them that it is this taste for love, this taste that pushed me today to undertake a mechanical construction, but tomorrow who knows? Perhaps simply to put myself at the service of the community, to give, the gift of self...</w:t>
      </w:r>
    </w:p>
    <w:p>
      <w:r>
        <w:rPr>
          <w:b/>
          <w:u w:val="single"/>
        </w:rPr>
        <w:t>Document 4408</w:t>
      </w:r>
    </w:p>
    <w:p>
      <w:r>
        <w:rPr>
          <w:b/>
        </w:rPr>
        <w:t>Instruction</w:t>
      </w:r>
    </w:p>
    <w:p>
      <w:r>
        <w:t>Given this paragraph about Chinese cuisine, tell me what are the sub-cuisines, and what made them different.</w:t>
      </w:r>
    </w:p>
    <w:p>
      <w:r>
        <w:rPr>
          <w:b/>
        </w:rPr>
        <w:t>Context</w:t>
      </w:r>
    </w:p>
    <w:p>
      <w:r>
        <w:t>Chinese cuisine encompasses the numerous cuisines originating from China, as well as overseas cuisines created by the Chinese diaspora. Because of the Chinese diaspora and historical power of the country, Chinese cuisine has influenced many other cuisines in Asia and beyond, with modifications made to cater to local palates. Chinese food staples such as rice, soy sauce, noodles, tea, chili oil, and tofu, and utensils such as chopsticks and the wok, can now be found worldwide.</w:t>
        <w:br/>
        <w:br/>
        <w:t>The preferences for seasoning and cooking techniques of Chinese provinces depend on differences in social class, religion, historical background, and ethnic groups. Geographic features including mountains, rivers, forests, and deserts also have a strong effect on the local available ingredients, considering that the climate of China varies from tropical in the south to subarctic in the northeast. Imperial royal and noble preference also plays a role in the change of Chinese cuisine. Because of imperial expansion and trading, ingredients and cooking techniques from other cultures have been integrated into Chinese cuisines over time.</w:t>
        <w:br/>
        <w:br/>
        <w:t>There are numerous regional, religious, and ethnic styles of Chinese cuisine found within China and abroad. Chinese cuisine is highly diverse and most frequently categorized into provincial divisions, although these province-level classifications consist of many more styles within themselves. The most praised Four Great Traditions in Chinese cuisine are Chuan, Lu, Yue, and Huaiyang, representing cuisines of West, North, South, and East China, respectively.[1] The modern Eight Cuisines of China are Anhui (徽菜; Huīcài), Guangdong (粤菜; Yuècài), Fujian (闽菜; Mǐncài), Hunan (湘菜; Xiāngcài), Jiangsu (苏菜; Sūcài), Shandong (鲁菜; Lǔcài), Sichuan (川菜; Chuāncài), and Zhejiang (浙菜; Zhècài) cuisines.[2]</w:t>
        <w:br/>
        <w:br/>
        <w:br/>
        <w:t>A Quanjude cook is slicing Peking roast duck. Peking duck is eaten by rolling pieces of duck with scallion, cucumber and sweet bean sauce using steamed pancakes.[3]</w:t>
        <w:br/>
        <w:t>Color, scent and taste are the three traditional aspects used to describe Chinese food,[4] as well as the meaning, appearance, and nutrition of the food. Cooking should be appraised with respect to the ingredients used, knife work, cooking time, and seasoning.</w:t>
      </w:r>
    </w:p>
    <w:p>
      <w:r>
        <w:rPr>
          <w:b/>
        </w:rPr>
        <w:t>Response</w:t>
      </w:r>
    </w:p>
    <w:p>
      <w:r>
        <w:t>The modern Chinese cuisine were broken down into 8 different styles of local cuisine, which are Anhui, Guangdong, Fujian, Hunan , Jiangsu , Shandong, Sichuan, and Zhejiang cuisines. They are different because of many reasons, such as geographic features and climate which shaped the locals to specialize in certain ingredients or flavors, as well as religion and ethnic groups.</w:t>
      </w:r>
    </w:p>
    <w:p>
      <w:r>
        <w:rPr>
          <w:b/>
          <w:u w:val="single"/>
        </w:rPr>
        <w:t>Document 4409</w:t>
      </w:r>
    </w:p>
    <w:p>
      <w:r>
        <w:rPr>
          <w:b/>
        </w:rPr>
        <w:t>Instruction</w:t>
      </w:r>
    </w:p>
    <w:p>
      <w:r>
        <w:t>What is Thomas Anderson's hacker name?</w:t>
      </w:r>
    </w:p>
    <w:p>
      <w:r>
        <w:rPr>
          <w:b/>
        </w:rPr>
        <w:t>Response</w:t>
      </w:r>
    </w:p>
    <w:p>
      <w:r>
        <w:t>Thomas Anderson, in The Matrix, called himself "Neo."</w:t>
      </w:r>
    </w:p>
    <w:p>
      <w:r>
        <w:rPr>
          <w:b/>
          <w:u w:val="single"/>
        </w:rPr>
        <w:t>Document 4410</w:t>
      </w:r>
    </w:p>
    <w:p>
      <w:r>
        <w:rPr>
          <w:b/>
        </w:rPr>
        <w:t>Instruction</w:t>
      </w:r>
    </w:p>
    <w:p>
      <w:r>
        <w:t>Summarize the plot synopsis of the movie Real Genius in 3 sentences.</w:t>
      </w:r>
    </w:p>
    <w:p>
      <w:r>
        <w:rPr>
          <w:b/>
        </w:rPr>
        <w:t>Context</w:t>
      </w:r>
    </w:p>
    <w:p>
      <w:r>
        <w:t>The CIA has covertly hired Professor Jerry Hathaway at Pacific Technical University to develop the power source for "Crossbow": a laser weapon precise enough to commit illegal political assassinations from outer space. Hathaway uses his position to recruit brilliant students to do the work for him but, aside from his graduate student and toady Kent, does not tell them the reason for their research.</w:t>
        <w:br/>
        <w:br/>
        <w:t>Hathaway's latest prospect is genius high school student Mitch Taylor. Despite his youth and inexperience, Hathaway makes Mitch the lead on the project due to his innovative and original ideas in the field of laser physics. Mitch is roomed with Chris Knight, another member of the team, a legend in the "National Physics Club" and one of Mitch's idols. Mitch's ideal of Chris is shattered, however, when Chris turns out to be more of a goof-off than a hard-working student. Meanwhile, Hathaway hopes Mitch will encourage Chris to straighten up his act and that their two exceptional minds can develop a proper power source.</w:t>
        <w:br/>
        <w:br/>
        <w:t>With the deadline quickly approaching, Mitch feels the pressure to complete the project while Chris continues in his carefree attitude. After inviting Mitch to a pool party to blow off steam, Kent reports this to Hathaway, who lambasts Mitch. Mitch breaks down and tearfully calls his parents, telling them he wants to go home. Kent records the call without Mitch's knowledge and later plays the recording over the school's public address system, humiliating Mitch. As Mitch begins packing to leave, Chris explains about the pressures of school and burdens of being highly intelligent by relating the history of former Pacific Tech student Lazlo Hollyfeld. Lazlo cracked under the pressure and disappeared (actually now living in the university's tunnels beneath Chris and Mitch's closet). Chris, fearing the same could happen to him, learned to lighten up and begin enjoying life. Mitch acquiesces to stay and they exact revenge on Kent by disassembling his car and reassembling it in his dorm room.</w:t>
        <w:br/>
        <w:br/>
        <w:t>Hathaway, angry about the still-incomplete project and Chris's attitude, informs Chris that he intends to fail him in his final course needed for graduation and will give a coveted after-graduation job, originally promised to Chris, to Kent instead, as well as take steps to ensure Chris will never find work in the field of laser physics. Chris is disheartened and Mitch must use Chris's same argument to convince him to stay. The two commit themselves to finishing the 5 megawatt laser and making sure Chris passes Hathaway's final exam.</w:t>
        <w:br/>
        <w:br/>
        <w:t>Kent sabotages their latest, nearly-successful apparatus. Though Chris knows Kent destroyed the laser, he can do nothing about it and is left to brood over the injustice; this inspires him to come up with a whole new system. The new solution works flawlessly, impressing Hathaway; he congratulates Chris and assures him that he will graduate. Chris and Mitch leave and celebrate, but Lazlo arrives to tell them his suspicions regarding the possible uses of such a laser. Realizing he is right, they return to the lab, but all the laser equipment has already been removed by Hathaway.</w:t>
        <w:br/>
        <w:br/>
        <w:t>They surreptitiously implant a radio transmitter in Kent's mouth and use it convince him he is speaking to Jesus. Kent divulges the location of the Air Force base where the equipment has been installed on a B-1 bomber. Chris and Mitch sneak onto the airbase and reprogram the coordinates of the target before going to Hathaway's home to set up a small prism. They gather outside Hathaway's home to watch as another school professor and a Congressman arrive, having been told of the test. Kent arrives and, though he was told by Jesus to remain outside, he goes inside. The laser test begins, with the new target being Hathaway's house. A very large bag of popcorn (Hathaway detests popcorn) is heated by the laser refracted by the prism, filling the house entirely and causing it to burst at the seams, with Kent riding a popcorn wave through the front door. Lazlo arrives in an RV—which he has won using mathematics in a blind sweepstakes contest—to tell them he is leaving. Later, Hathaway arrives to see what has become of his house.</w:t>
      </w:r>
    </w:p>
    <w:p>
      <w:r>
        <w:rPr>
          <w:b/>
        </w:rPr>
        <w:t>Response</w:t>
      </w:r>
    </w:p>
    <w:p>
      <w:r>
        <w:t>The CIA hires Professor Jerry Hathaway to develop the power source for a laser powerful and precise enough to vaporize human targets from outer space. Hathaway's newly recruited genius Mitch, along with his previous prodigy, Chris, work together to develop the technology and succeed, only to later learn of Hathaway's true intention for their work. The students and their friends sabotage their own invention and teach Hathaway a lesson by having the laser to pop an enormous bag of popcorn in Jerry's house, knowing that he hates popcorn.</w:t>
      </w:r>
    </w:p>
    <w:p>
      <w:r>
        <w:rPr>
          <w:b/>
          <w:u w:val="single"/>
        </w:rPr>
        <w:t>Document 4411</w:t>
      </w:r>
    </w:p>
    <w:p>
      <w:r>
        <w:rPr>
          <w:b/>
        </w:rPr>
        <w:t>Instruction</w:t>
      </w:r>
    </w:p>
    <w:p>
      <w:r>
        <w:t>Which fruits are often infused with a sweetener prior to drying?</w:t>
      </w:r>
    </w:p>
    <w:p>
      <w:r>
        <w:rPr>
          <w:b/>
        </w:rPr>
        <w:t>Context</w:t>
      </w:r>
    </w:p>
    <w:p>
      <w:r>
        <w:t>Dried fruit is fruit from which the majority of the original water content has been removed either naturally, through sun drying, or through the use of specialized dryers or dehydrators. Dried fruit has a long tradition of use dating back to the fourth millennium BC in Mesopotamia, and is prized because of its sweet taste, nutritive value and long shelf life.</w:t>
        <w:br/>
        <w:t>Today, dried fruit consumption is widespread. Nearly half of the dried fruits sold are raisins, followed by dates, prunes, figs, apricots, peaches, apples, and pears. These are referred to as "conventional" or "traditional" dried fruits: fruits that have been dried in the sun or in heated wind tunnel dryers. Many fruits such as cranberries, blueberries, cherries, strawberries, and mango are infused with a sweetener (e.g. sucrose syrup) prior to drying. Some products sold as dried fruit, like papaya, kiwifruit and pineapple, are most often candied fruit.</w:t>
        <w:br/>
        <w:t>Dried fruits retain most of the nutritional value of fresh fruits. The specific nutrient content of the different dried fruits reflects their fresh counterpart and the processing method.</w:t>
      </w:r>
    </w:p>
    <w:p>
      <w:r>
        <w:rPr>
          <w:b/>
        </w:rPr>
        <w:t>Response</w:t>
      </w:r>
    </w:p>
    <w:p>
      <w:r>
        <w:t>Many fruits such as cranberries, blueberries, cherries, strawberries, and mango are infused with a sweetener (e.g. sucrose syrup) prior to drying.</w:t>
      </w:r>
    </w:p>
    <w:p>
      <w:r>
        <w:rPr>
          <w:b/>
          <w:u w:val="single"/>
        </w:rPr>
        <w:t>Document 4412</w:t>
      </w:r>
    </w:p>
    <w:p>
      <w:r>
        <w:rPr>
          <w:b/>
        </w:rPr>
        <w:t>Instruction</w:t>
      </w:r>
    </w:p>
    <w:p>
      <w:r>
        <w:t>Classify each of the following as a drink or food: coffee, apple, water, soda, banana, pineapple, champagne</w:t>
      </w:r>
    </w:p>
    <w:p>
      <w:r>
        <w:rPr>
          <w:b/>
        </w:rPr>
        <w:t>Response</w:t>
      </w:r>
    </w:p>
    <w:p>
      <w:r>
        <w:t>Coffee: Drink</w:t>
        <w:br/>
        <w:t>Apple: Food</w:t>
        <w:br/>
        <w:t>Water: Drink</w:t>
        <w:br/>
        <w:t>Soda: Drink</w:t>
        <w:br/>
        <w:t>Banana: Food</w:t>
        <w:br/>
        <w:t>Pineapple: Food</w:t>
        <w:br/>
        <w:t>Champagne: Drink</w:t>
      </w:r>
    </w:p>
    <w:p>
      <w:r>
        <w:rPr>
          <w:b/>
          <w:u w:val="single"/>
        </w:rPr>
        <w:t>Document 4413</w:t>
      </w:r>
    </w:p>
    <w:p>
      <w:r>
        <w:rPr>
          <w:b/>
        </w:rPr>
        <w:t>Instruction</w:t>
      </w:r>
    </w:p>
    <w:p>
      <w:r>
        <w:t>From the given passage, write down some interesting points on butterflies</w:t>
      </w:r>
    </w:p>
    <w:p>
      <w:r>
        <w:rPr>
          <w:b/>
        </w:rPr>
        <w:t>Context</w:t>
      </w:r>
    </w:p>
    <w:p>
      <w:r>
        <w:t>Butterflies (Rhopalocera) are insects that have large, often brightly coloured wings, and a conspicuous, fluttering flight. The group comprises the superfamilies Hedyloidea (moth-butterflies in the Americas) and Papilionoidea. Butterfly fossils date to the Paleocene, about 56 million years ago.</w:t>
        <w:br/>
        <w:br/>
        <w:t>Butterflies have a four-stage life cycle, as like most insects they undergo complete metamorphosis. Winged adults lay eggs on the food plant on which their larvae, known as caterpillars, will feed. The caterpillars grow, sometimes very rapidly, and when fully developed, pupate in a chrysalis. When metamorphosis is complete, the pupal skin splits, the adult insect climbs out, and after its wings have expanded and dried, it flies off. Some butterflies, especially in the tropics, have several generations in a year, while others have a single generation, and a few in cold locations may take several years to pass through their entire life cycle.</w:t>
      </w:r>
    </w:p>
    <w:p>
      <w:r>
        <w:rPr>
          <w:b/>
        </w:rPr>
        <w:t>Response</w:t>
      </w:r>
    </w:p>
    <w:p>
      <w:r>
        <w:t>1. Butterflies (Rhopalocera) are insects that have large, frequently vividly coloured wings and prominent, fluttering flight patterns.</w:t>
        <w:br/>
        <w:t xml:space="preserve">2. The superfamilies Hedyloidea (moth-butterflies in the Americas) and Papilionoidea make up the group. </w:t>
        <w:br/>
        <w:t>3. Around 56 million years ago, during the Paleocene, butterflies first appeared.</w:t>
        <w:br/>
        <w:t>4. Butterflies go through a full metamorphosis, like other insects, and have a four-stage life cycle.</w:t>
        <w:br/>
        <w:t>5. Winged adults lay their eggs on the food plant that their caterpillar-like larvae will consume.</w:t>
        <w:br/>
        <w:t>6. The caterpillars mature, sometimes very quickly, then pupate in chrysalises once completely grown.</w:t>
        <w:br/>
        <w:t>7. After transformation is complete, the adult insect crawls out of the pupal skin and dries its wings before taking flight.</w:t>
        <w:br/>
        <w:t>8. Some butterflies, especially those that live in tropical climates, have multiple generations every year, while others only have one. Some butterflies that live in frigid climates may take several years to complete their whole life cycle.</w:t>
      </w:r>
    </w:p>
    <w:p>
      <w:r>
        <w:rPr>
          <w:b/>
          <w:u w:val="single"/>
        </w:rPr>
        <w:t>Document 4414</w:t>
      </w:r>
    </w:p>
    <w:p>
      <w:r>
        <w:rPr>
          <w:b/>
        </w:rPr>
        <w:t>Instruction</w:t>
      </w:r>
    </w:p>
    <w:p>
      <w:r>
        <w:t>How do I keep a kitchen knife sharp?</w:t>
      </w:r>
    </w:p>
    <w:p>
      <w:r>
        <w:rPr>
          <w:b/>
        </w:rPr>
        <w:t>Response</w:t>
      </w:r>
    </w:p>
    <w:p>
      <w:r>
        <w:t>There are many steps you can take to keep your kitchen knives sharp. Here are just a few to get you started. It is important to wash and dry your knives after using them, avoid placing them in the dishwasher as this can dull the edge, once clean you can protect your knife with a cover when storing it in a draw or place the blade in a knife block. This will help prevent the sharp edge banging against other objects and denting the blade. Some people use tools like honing steels after each use to remove the small burrs that accumulate over use and help keep the blade straight.</w:t>
      </w:r>
    </w:p>
    <w:p>
      <w:r>
        <w:rPr>
          <w:b/>
          <w:u w:val="single"/>
        </w:rPr>
        <w:t>Document 4415</w:t>
      </w:r>
    </w:p>
    <w:p>
      <w:r>
        <w:rPr>
          <w:b/>
        </w:rPr>
        <w:t>Instruction</w:t>
      </w:r>
    </w:p>
    <w:p>
      <w:r>
        <w:t>Which characters belong to DC or Marvel Universe? Kent Nelson, Doctor Strange</w:t>
      </w:r>
    </w:p>
    <w:p>
      <w:r>
        <w:rPr>
          <w:b/>
        </w:rPr>
        <w:t>Response</w:t>
      </w:r>
    </w:p>
    <w:p>
      <w:r>
        <w:t>Kent Nelson is DC, Doctor Strange is Marvel</w:t>
      </w:r>
    </w:p>
    <w:p>
      <w:r>
        <w:rPr>
          <w:b/>
          <w:u w:val="single"/>
        </w:rPr>
        <w:t>Document 4416</w:t>
      </w:r>
    </w:p>
    <w:p>
      <w:r>
        <w:rPr>
          <w:b/>
        </w:rPr>
        <w:t>Instruction</w:t>
      </w:r>
    </w:p>
    <w:p>
      <w:r>
        <w:t>Classify each country as being in the Caribbean or Mediterranean: Haiti, Cuba, Jamaica, Greece, Italy, France</w:t>
      </w:r>
    </w:p>
    <w:p>
      <w:r>
        <w:rPr>
          <w:b/>
        </w:rPr>
        <w:t>Response</w:t>
      </w:r>
    </w:p>
    <w:p>
      <w:r>
        <w:t>Haiti: Caribbean</w:t>
        <w:br/>
        <w:t>Cuba: Caribbean</w:t>
        <w:br/>
        <w:t>Jamaica: Caribbean</w:t>
        <w:br/>
        <w:t>Greece: Mediterranean</w:t>
        <w:br/>
        <w:t>Italy: Mediterranean</w:t>
        <w:br/>
        <w:t>France: Mediterranean</w:t>
      </w:r>
    </w:p>
    <w:p>
      <w:r>
        <w:rPr>
          <w:b/>
          <w:u w:val="single"/>
        </w:rPr>
        <w:t>Document 4417</w:t>
      </w:r>
    </w:p>
    <w:p>
      <w:r>
        <w:rPr>
          <w:b/>
        </w:rPr>
        <w:t>Instruction</w:t>
      </w:r>
    </w:p>
    <w:p>
      <w:r>
        <w:t>How to be a human?</w:t>
      </w:r>
    </w:p>
    <w:p>
      <w:r>
        <w:rPr>
          <w:b/>
        </w:rPr>
        <w:t>Response</w:t>
      </w:r>
    </w:p>
    <w:p>
      <w:r>
        <w:t>You have to have feelings and care about your fellow humans</w:t>
      </w:r>
    </w:p>
    <w:p>
      <w:r>
        <w:rPr>
          <w:b/>
          <w:u w:val="single"/>
        </w:rPr>
        <w:t>Document 4418</w:t>
      </w:r>
    </w:p>
    <w:p>
      <w:r>
        <w:rPr>
          <w:b/>
        </w:rPr>
        <w:t>Instruction</w:t>
      </w:r>
    </w:p>
    <w:p>
      <w:r>
        <w:t>From the passage provided, extract the average size of a female great white shark.</w:t>
      </w:r>
    </w:p>
    <w:p>
      <w:r>
        <w:rPr>
          <w:b/>
        </w:rPr>
        <w:t>Context</w:t>
      </w:r>
    </w:p>
    <w:p>
      <w:r>
        <w:t>The great white shark (Carcharodon carcharias), also known as the white shark, white pointer, or simply great white, is a species of large mackerel shark which can be found in the coastal surface waters of all the major oceans. It is notable for its size, with the largest preserved female specimen measuring 5.83 m (19.1 ft) in length and around 2,000 kg (4,410 lb) in weight at maturity. However, most are smaller; males measure 3.4 to 4.0 m (11 to 13 ft), and females measure 4.6 to 4.9 m (15 to 16 ft) on average. According to a 2014 study, the lifespan of great white sharks is estimated to be as long as 70 years or more, well above previous estimates, making it one of the longest lived cartilaginous fishes currently known. According to the same study, male great white sharks take 26 years to reach sexual maturity, while the females take 33 years to be ready to produce offspring. Great white sharks can swim at speeds of 25 km/h (16 mph) for short bursts and to depths of 1,200 m (3,900 ft).</w:t>
      </w:r>
    </w:p>
    <w:p>
      <w:r>
        <w:rPr>
          <w:b/>
        </w:rPr>
        <w:t>Response</w:t>
      </w:r>
    </w:p>
    <w:p>
      <w:r>
        <w:t>The average female great white shark measures 4.6 to 4.9 m or 15 to 16 ft.</w:t>
      </w:r>
    </w:p>
    <w:p>
      <w:r>
        <w:rPr>
          <w:b/>
          <w:u w:val="single"/>
        </w:rPr>
        <w:t>Document 4419</w:t>
      </w:r>
    </w:p>
    <w:p>
      <w:r>
        <w:rPr>
          <w:b/>
        </w:rPr>
        <w:t>Instruction</w:t>
      </w:r>
    </w:p>
    <w:p>
      <w:r>
        <w:t>What are the most common languages in the world?</w:t>
      </w:r>
    </w:p>
    <w:p>
      <w:r>
        <w:rPr>
          <w:b/>
        </w:rPr>
        <w:t>Response</w:t>
      </w:r>
    </w:p>
    <w:p>
      <w:r>
        <w:t>English, Spanish, Chinese, Arabic, Hindi</w:t>
      </w:r>
    </w:p>
    <w:p>
      <w:r>
        <w:rPr>
          <w:b/>
          <w:u w:val="single"/>
        </w:rPr>
        <w:t>Document 4420</w:t>
      </w:r>
    </w:p>
    <w:p>
      <w:r>
        <w:rPr>
          <w:b/>
        </w:rPr>
        <w:t>Instruction</w:t>
      </w:r>
    </w:p>
    <w:p>
      <w:r>
        <w:t>What is the difference between a fruit and vegetable?</w:t>
      </w:r>
    </w:p>
    <w:p>
      <w:r>
        <w:rPr>
          <w:b/>
        </w:rPr>
        <w:t>Response</w:t>
      </w:r>
    </w:p>
    <w:p>
      <w:r>
        <w:t>Fruits contain seeds and are usually developed from the flowering part of a plant while Vegetables are an edible plant or part of a plant.</w:t>
      </w:r>
    </w:p>
    <w:p>
      <w:r>
        <w:rPr>
          <w:b/>
          <w:u w:val="single"/>
        </w:rPr>
        <w:t>Document 4421</w:t>
      </w:r>
    </w:p>
    <w:p>
      <w:r>
        <w:rPr>
          <w:b/>
        </w:rPr>
        <w:t>Instruction</w:t>
      </w:r>
    </w:p>
    <w:p>
      <w:r>
        <w:t>Do spotted hyenas actually laugh?</w:t>
      </w:r>
    </w:p>
    <w:p>
      <w:r>
        <w:rPr>
          <w:b/>
        </w:rPr>
        <w:t>Response</w:t>
      </w:r>
    </w:p>
    <w:p>
      <w:r>
        <w:t>Spotted hyenas have two major vocalizations: a whoop and a cackle. The cackle is often thought to sound like the hyena is laughing, but is not really a true laugh.</w:t>
      </w:r>
    </w:p>
    <w:p>
      <w:r>
        <w:rPr>
          <w:b/>
          <w:u w:val="single"/>
        </w:rPr>
        <w:t>Document 4422</w:t>
      </w:r>
    </w:p>
    <w:p>
      <w:r>
        <w:rPr>
          <w:b/>
        </w:rPr>
        <w:t>Instruction</w:t>
      </w:r>
    </w:p>
    <w:p>
      <w:r>
        <w:t>Extract a list of all of the communties and counties mentioned in this article about SH 115.</w:t>
      </w:r>
    </w:p>
    <w:p>
      <w:r>
        <w:rPr>
          <w:b/>
        </w:rPr>
        <w:t>Context</w:t>
      </w:r>
    </w:p>
    <w:p>
      <w:r>
        <w:t>SH 115 begins at an intersection with Interstate 20 and Farm to Market Road 1927 in Pyote. The route travels north along the eastern edge of town and through Far West Texas oil fields before reaching Wink. The route then turns northeast, next reaching Kermit. The route travels through downtown Kermit, passing the Winkler County Courthouse. The route continues to the northeast, crossing oil fields of Winkler and Andrews Counties, before reaching Andrews. The route travels through Andrews, intersecting U.S. Route 385. The route continues northeast, crossing through the intersection of Andrews, Gaines, Martin, and Dawson Counties before reaching its terminus at SH 349 at the unincorporated community of Patricia, Texas.</w:t>
      </w:r>
    </w:p>
    <w:p>
      <w:r>
        <w:rPr>
          <w:b/>
        </w:rPr>
        <w:t>Response</w:t>
      </w:r>
    </w:p>
    <w:p>
      <w:r>
        <w:t>Pyote, Wink, Kermit, Winkler, Andrews, Gaines, Martin, Dawson, Patricia</w:t>
      </w:r>
    </w:p>
    <w:p>
      <w:r>
        <w:rPr>
          <w:b/>
          <w:u w:val="single"/>
        </w:rPr>
        <w:t>Document 4423</w:t>
      </w:r>
    </w:p>
    <w:p>
      <w:r>
        <w:rPr>
          <w:b/>
        </w:rPr>
        <w:t>Instruction</w:t>
      </w:r>
    </w:p>
    <w:p>
      <w:r>
        <w:t>What is the current recommendation for a healthy diet?</w:t>
      </w:r>
    </w:p>
    <w:p>
      <w:r>
        <w:rPr>
          <w:b/>
        </w:rPr>
        <w:t>Response</w:t>
      </w:r>
    </w:p>
    <w:p>
      <w:r>
        <w:t>The current guidance on eating a healthy diet consists of eating a balance of healthy foods. Most of your meal should consist of a mix of fruits and vegetables, taking into account that potatoes are not considered to count as a vegetable as they have a negative impact on blood sugar. A quarter of your meal should consist of whole grains, things like whole wheat, quinoa, oats, brown rice and things made from them such as whole wheat bread and pasta. The other quarter of your plate should consist of proteins such as fish, poultry, beans and nuts. You should limit red meat and avoid processed meat such as bacon and sausages. You should choose to cook or dress your food with healthy plant oils, such as olive oil or sunflower oil and avoid partially hydrogenated oils which contain trans fats. You should drink water, coffee or tea, avoid sugary drinks and limit fruit juice to only one small glass a day.</w:t>
      </w:r>
    </w:p>
    <w:p>
      <w:r>
        <w:rPr>
          <w:b/>
          <w:u w:val="single"/>
        </w:rPr>
        <w:t>Document 4424</w:t>
      </w:r>
    </w:p>
    <w:p>
      <w:r>
        <w:rPr>
          <w:b/>
        </w:rPr>
        <w:t>Instruction</w:t>
      </w:r>
    </w:p>
    <w:p>
      <w:r>
        <w:t>When is the best time to visit the Jersey shore in New Jersey?</w:t>
      </w:r>
    </w:p>
    <w:p>
      <w:r>
        <w:rPr>
          <w:b/>
        </w:rPr>
        <w:t>Response</w:t>
      </w:r>
    </w:p>
    <w:p>
      <w:r>
        <w:t>New Jersey is known to have some of the best beach vacation spots in the United States. Sitting along the eastern coast of New Jersey, the Jersey shore includes many different towns and styles from the boardwalks in Asbury Park, the casinos of Atlantic City to the southern most tip of New Jersey, Cape May. The best time to travel to the Jersey shore is between the months of June and September. These months provide the warmest times to head to the beach for both hot sunny days in the sand and clear cool water in the Atlantic Ocean.</w:t>
      </w:r>
    </w:p>
    <w:p>
      <w:r>
        <w:rPr>
          <w:b/>
          <w:u w:val="single"/>
        </w:rPr>
        <w:t>Document 4425</w:t>
      </w:r>
    </w:p>
    <w:p>
      <w:r>
        <w:rPr>
          <w:b/>
        </w:rPr>
        <w:t>Instruction</w:t>
      </w:r>
    </w:p>
    <w:p>
      <w:r>
        <w:t>Give me a bulleted list of the fastest way to get from to cross the English Channel in a nonconventional way?</w:t>
      </w:r>
    </w:p>
    <w:p>
      <w:r>
        <w:rPr>
          <w:b/>
        </w:rPr>
        <w:t>Response</w:t>
      </w:r>
    </w:p>
    <w:p>
      <w:r>
        <w:t xml:space="preserve">First, you need to pick the shortest distance to travel across the English Channel.  The Straight of Dover is the narrowest point at only 20 miles wide. This will give you the best chance to complete your crossing quickly. </w:t>
        <w:br/>
        <w:br/>
        <w:t xml:space="preserve">Outside of conventional means of transport such as car, train, airplane and boats, you could try the following options: </w:t>
        <w:br/>
        <w:br/>
        <w:t xml:space="preserve">Hot air balloon </w:t>
        <w:br/>
        <w:t xml:space="preserve">Catapult </w:t>
        <w:br/>
        <w:t xml:space="preserve">Jetpack </w:t>
        <w:br/>
        <w:t>Hovercraft</w:t>
        <w:br/>
        <w:t>Submarine</w:t>
        <w:br/>
        <w:t>Swimming</w:t>
      </w:r>
    </w:p>
    <w:p>
      <w:r>
        <w:rPr>
          <w:b/>
          <w:u w:val="single"/>
        </w:rPr>
        <w:t>Document 4426</w:t>
      </w:r>
    </w:p>
    <w:p>
      <w:r>
        <w:rPr>
          <w:b/>
        </w:rPr>
        <w:t>Instruction</w:t>
      </w:r>
    </w:p>
    <w:p>
      <w:r>
        <w:t>Classify each of the following as either a root vegetable or a fruit: cassava, ube, strawberry, carrot, potato, banana, blueberry, yam, lime</w:t>
      </w:r>
    </w:p>
    <w:p>
      <w:r>
        <w:rPr>
          <w:b/>
        </w:rPr>
        <w:t>Response</w:t>
      </w:r>
    </w:p>
    <w:p>
      <w:r>
        <w:t>Root vegetable: cassava, ube, carrot, potato, yam</w:t>
        <w:br/>
        <w:t>Fruit: strawberry, banana, blueberry, lime</w:t>
      </w:r>
    </w:p>
    <w:p>
      <w:r>
        <w:rPr>
          <w:b/>
          <w:u w:val="single"/>
        </w:rPr>
        <w:t>Document 4427</w:t>
      </w:r>
    </w:p>
    <w:p>
      <w:r>
        <w:rPr>
          <w:b/>
        </w:rPr>
        <w:t>Instruction</w:t>
      </w:r>
    </w:p>
    <w:p>
      <w:r>
        <w:t>Give me a bulleted list of the seven more recent Indian Prime Ministers</w:t>
      </w:r>
    </w:p>
    <w:p>
      <w:r>
        <w:rPr>
          <w:b/>
        </w:rPr>
        <w:t>Response</w:t>
      </w:r>
    </w:p>
    <w:p>
      <w:r>
        <w:t>- Narendra Modi (2014– )</w:t>
        <w:br/>
        <w:t>- Manmohan Singh (2004–14)</w:t>
        <w:br/>
        <w:t>- Atal Bihari Vajpayee (1998–2004; 2nd time)</w:t>
        <w:br/>
        <w:t>- Inder K. Gujral (1997–98)</w:t>
        <w:br/>
        <w:t>- H.D. Deve Gowda (1996–97)</w:t>
        <w:br/>
        <w:t>- Atal Bihari Vajpayee (1996; 1st time)</w:t>
        <w:br/>
        <w:t>- P.V. Narasimha Rao (1991–96)</w:t>
      </w:r>
    </w:p>
    <w:p>
      <w:r>
        <w:rPr>
          <w:b/>
          <w:u w:val="single"/>
        </w:rPr>
        <w:t>Document 4428</w:t>
      </w:r>
    </w:p>
    <w:p>
      <w:r>
        <w:rPr>
          <w:b/>
        </w:rPr>
        <w:t>Instruction</w:t>
      </w:r>
    </w:p>
    <w:p>
      <w:r>
        <w:t>how to use as wax</w:t>
      </w:r>
    </w:p>
    <w:p>
      <w:r>
        <w:rPr>
          <w:b/>
        </w:rPr>
        <w:t>Response</w:t>
      </w:r>
    </w:p>
    <w:p>
      <w:r>
        <w:t>Use it to stick objects</w:t>
        <w:br/>
        <w:t>Use it to cover wounds</w:t>
        <w:br/>
        <w:t>use it to clean stains</w:t>
        <w:br/>
        <w:t>use it to smooth itchy shoes</w:t>
        <w:br/>
        <w:t>use it as holder to stick things</w:t>
      </w:r>
    </w:p>
    <w:p>
      <w:r>
        <w:rPr>
          <w:b/>
          <w:u w:val="single"/>
        </w:rPr>
        <w:t>Document 4429</w:t>
      </w:r>
    </w:p>
    <w:p>
      <w:r>
        <w:rPr>
          <w:b/>
        </w:rPr>
        <w:t>Instruction</w:t>
      </w:r>
    </w:p>
    <w:p>
      <w:r>
        <w:t>Which temple was the first female holocaust survivor ordained as a rabbi?</w:t>
      </w:r>
    </w:p>
    <w:p>
      <w:r>
        <w:rPr>
          <w:b/>
        </w:rPr>
        <w:t>Context</w:t>
      </w:r>
    </w:p>
    <w:p>
      <w:r>
        <w:t>Helga Newmark, née Helga Hoflich, (1932–2012) was the first female Holocaust survivor ordained as a rabbi. [1][2][3]</w:t>
        <w:br/>
        <w:br/>
        <w:t>She was born in Germany, and was sent to the concentration camps of Westerbork, Bergen-Belsen, and Terezin (known in German as Theresienstadt) in Czechoslovakia. [4][5] She was freed at the age of twelve, and immigrated to America at the age of sixteen.[5] When she had her first child, a daughter, she began to wonder how she would answer her daughter's questions about God.[4] After considering several religions, she joined a [Conservative ] synagogue, Temple Emanuel in [Ridgefield Park, New Jersey][4] There she learned so much from the rabbi and his wife that she eventually became principal of the synagogue.[4]</w:t>
        <w:br/>
        <w:br/>
        <w:t>She was accepted to the Reform movement's Hebrew Union College - Jewish Institute of Religion on her second attempt, and was ordained in 2000 after eight years of study.[6] She served as a rabbi at Barnert Temple in Franklin Lakes, New Jersey, for two years.[6]</w:t>
      </w:r>
    </w:p>
    <w:p>
      <w:r>
        <w:rPr>
          <w:b/>
        </w:rPr>
        <w:t>Response</w:t>
      </w:r>
    </w:p>
    <w:p>
      <w:r>
        <w:t>Temple Emanuel in Ridgefield Park, NJ</w:t>
      </w:r>
    </w:p>
    <w:p>
      <w:r>
        <w:rPr>
          <w:b/>
          <w:u w:val="single"/>
        </w:rPr>
        <w:t>Document 4430</w:t>
      </w:r>
    </w:p>
    <w:p>
      <w:r>
        <w:rPr>
          <w:b/>
        </w:rPr>
        <w:t>Instruction</w:t>
      </w:r>
    </w:p>
    <w:p>
      <w:r>
        <w:t>What are the key components of an MLOps pipeline?</w:t>
      </w:r>
    </w:p>
    <w:p>
      <w:r>
        <w:rPr>
          <w:b/>
        </w:rPr>
        <w:t>Response</w:t>
      </w:r>
    </w:p>
    <w:p>
      <w:r>
        <w:t>MLOps unlike traditional DevOps in software development is not only concerned with the management of code but must additionally account for data and models. A functional MLOps pipeline must be able to link together, and track changes, to the code used to develop a model and prepare the data, the data used for training and validation of the model and finally the model object itself. Therefore, an MLOps pipeline must consist of, at minimum, of the following components: A source code repository, a data versioning tool, a model repository, a CI/CD pipeline, a compute environment for training and development, model serving and finally, monitoring capabilities both for the data inputs and model outputs.</w:t>
      </w:r>
    </w:p>
    <w:p>
      <w:r>
        <w:rPr>
          <w:b/>
          <w:u w:val="single"/>
        </w:rPr>
        <w:t>Document 4431</w:t>
      </w:r>
    </w:p>
    <w:p>
      <w:r>
        <w:rPr>
          <w:b/>
        </w:rPr>
        <w:t>Instruction</w:t>
      </w:r>
    </w:p>
    <w:p>
      <w:r>
        <w:t>Classify each of these car manufacturers as either Italian, German, American, Japanese, or other: Renault, Dodge, Opel, Ferrari, Lancia, Axiam, Nissan</w:t>
      </w:r>
    </w:p>
    <w:p>
      <w:r>
        <w:rPr>
          <w:b/>
        </w:rPr>
        <w:t>Response</w:t>
      </w:r>
    </w:p>
    <w:p>
      <w:r>
        <w:t>Italian: Ferrari, Lancia</w:t>
        <w:br/>
        <w:t>German: Opel</w:t>
        <w:br/>
        <w:t>American: Dodge</w:t>
        <w:br/>
        <w:t>Japanese: Nissan</w:t>
        <w:br/>
        <w:t>other: Renault, Axiam</w:t>
      </w:r>
    </w:p>
    <w:p>
      <w:r>
        <w:rPr>
          <w:b/>
          <w:u w:val="single"/>
        </w:rPr>
        <w:t>Document 4432</w:t>
      </w:r>
    </w:p>
    <w:p>
      <w:r>
        <w:rPr>
          <w:b/>
        </w:rPr>
        <w:t>Instruction</w:t>
      </w:r>
    </w:p>
    <w:p>
      <w:r>
        <w:t>Write a summary of the outdoor activities to do in Colorado</w:t>
      </w:r>
    </w:p>
    <w:p>
      <w:r>
        <w:rPr>
          <w:b/>
        </w:rPr>
        <w:t>Response</w:t>
      </w:r>
    </w:p>
    <w:p>
      <w:r>
        <w:t>There are many outdoor activities that you can do in Colorado year around. It is best to determine whether you want to participate in those activities during summer or winter. For summer outdoor activities, there are adventurous activities like hiking, mountain biking, whitewater rafting and fly-fishing. There are also many outdoor activities in the winter like downhill skiing, cross-country skiing, snowboarding, snowshoeing and snowmobiling. Regardless of the time of year, there are many outdoor activities that you can do in Colorado.</w:t>
      </w:r>
    </w:p>
    <w:p>
      <w:r>
        <w:rPr>
          <w:b/>
          <w:u w:val="single"/>
        </w:rPr>
        <w:t>Document 4433</w:t>
      </w:r>
    </w:p>
    <w:p>
      <w:r>
        <w:rPr>
          <w:b/>
        </w:rPr>
        <w:t>Instruction</w:t>
      </w:r>
    </w:p>
    <w:p>
      <w:r>
        <w:t>What’s the most over powered race in StarCraft 2?</w:t>
      </w:r>
    </w:p>
    <w:p>
      <w:r>
        <w:rPr>
          <w:b/>
        </w:rPr>
        <w:t>Response</w:t>
      </w:r>
    </w:p>
    <w:p>
      <w:r>
        <w:t>Based on the mechanics of the worker units of the 3 Races in Starcraft 2; Zerg Drone, Protoss Probe, and Terran SCV, the Protoss are widely regarded as the most over powered race. Competitive Starcraft 2 requires players to gain an advantage by constantly managing their resources and building their army. The Protoss Probe has the simplest interaction to build new structures. Furthermore, the Protoss arsenal consists of some of the most expensive and powerful units in the game. The other races have means to counter the Protoss however the Community agrees the Protoss requires the least amount of skill to master.</w:t>
      </w:r>
    </w:p>
    <w:p>
      <w:r>
        <w:rPr>
          <w:b/>
          <w:u w:val="single"/>
        </w:rPr>
        <w:t>Document 4434</w:t>
      </w:r>
    </w:p>
    <w:p>
      <w:r>
        <w:rPr>
          <w:b/>
        </w:rPr>
        <w:t>Instruction</w:t>
      </w:r>
    </w:p>
    <w:p>
      <w:r>
        <w:t>What percentage of the world is left-handed?</w:t>
      </w:r>
    </w:p>
    <w:p>
      <w:r>
        <w:rPr>
          <w:b/>
        </w:rPr>
        <w:t>Response</w:t>
      </w:r>
    </w:p>
    <w:p>
      <w:r>
        <w:t>It's estimated about ten percent of the global populated are left-hand dominant.</w:t>
      </w:r>
    </w:p>
    <w:p>
      <w:r>
        <w:rPr>
          <w:b/>
          <w:u w:val="single"/>
        </w:rPr>
        <w:t>Document 4435</w:t>
      </w:r>
    </w:p>
    <w:p>
      <w:r>
        <w:rPr>
          <w:b/>
        </w:rPr>
        <w:t>Instruction</w:t>
      </w:r>
    </w:p>
    <w:p>
      <w:r>
        <w:t>How do fiber optic cables transmit data?</w:t>
      </w:r>
    </w:p>
    <w:p>
      <w:r>
        <w:rPr>
          <w:b/>
        </w:rPr>
        <w:t>Response</w:t>
      </w:r>
    </w:p>
    <w:p>
      <w:r>
        <w:t>With light</w:t>
      </w:r>
    </w:p>
    <w:p>
      <w:r>
        <w:rPr>
          <w:b/>
          <w:u w:val="single"/>
        </w:rPr>
        <w:t>Document 4436</w:t>
      </w:r>
    </w:p>
    <w:p>
      <w:r>
        <w:rPr>
          <w:b/>
        </w:rPr>
        <w:t>Instruction</w:t>
      </w:r>
    </w:p>
    <w:p>
      <w:r>
        <w:t>Create a checklist to move from a 3 bedroom apartment to a 5 bedroom home</w:t>
      </w:r>
    </w:p>
    <w:p>
      <w:r>
        <w:rPr>
          <w:b/>
        </w:rPr>
        <w:t>Response</w:t>
      </w:r>
    </w:p>
    <w:p>
      <w:r>
        <w:t>1. Declutter first</w:t>
        <w:br/>
        <w:t>2. Pack one room at a time and label the boxes</w:t>
        <w:br/>
        <w:t>3. Mark Breakables</w:t>
        <w:br/>
        <w:t>4. Create a first aid box</w:t>
        <w:br/>
        <w:t>5. Create an essentials box</w:t>
        <w:br/>
        <w:t xml:space="preserve">6. Move boxes into the respective rooms </w:t>
        <w:br/>
        <w:t>7. Unpack</w:t>
        <w:br/>
        <w:t>8. Re-arrange</w:t>
        <w:br/>
        <w:t>9. Trash packaging and donate boxes</w:t>
      </w:r>
    </w:p>
    <w:p>
      <w:r>
        <w:rPr>
          <w:b/>
          <w:u w:val="single"/>
        </w:rPr>
        <w:t>Document 4437</w:t>
      </w:r>
    </w:p>
    <w:p>
      <w:r>
        <w:rPr>
          <w:b/>
        </w:rPr>
        <w:t>Instruction</w:t>
      </w:r>
    </w:p>
    <w:p>
      <w:r>
        <w:t>Which land mammal has the best hearing?</w:t>
      </w:r>
    </w:p>
    <w:p>
      <w:r>
        <w:rPr>
          <w:b/>
        </w:rPr>
        <w:t>Response</w:t>
      </w:r>
    </w:p>
    <w:p>
      <w:r>
        <w:t>Bats have the best hearing among land mammals</w:t>
      </w:r>
    </w:p>
    <w:p>
      <w:r>
        <w:rPr>
          <w:b/>
          <w:u w:val="single"/>
        </w:rPr>
        <w:t>Document 4438</w:t>
      </w:r>
    </w:p>
    <w:p>
      <w:r>
        <w:rPr>
          <w:b/>
        </w:rPr>
        <w:t>Instruction</w:t>
      </w:r>
    </w:p>
    <w:p>
      <w:r>
        <w:t>What is the database?</w:t>
      </w:r>
    </w:p>
    <w:p>
      <w:r>
        <w:rPr>
          <w:b/>
        </w:rPr>
        <w:t>Response</w:t>
      </w:r>
    </w:p>
    <w:p>
      <w:r>
        <w:t>In computer science, a database management system usually refers to the software that stores and organizes reliably, and provides efficient and simple methods to modify and access data for end-users and applications.</w:t>
        <w:br/>
        <w:br/>
        <w:t>The database systems are classified according to the database model they support. The most popular database models include: relational, object, key-value and document model. After the 1980s, the relational database dominated the industry and other models were used in niche environments.</w:t>
        <w:br/>
        <w:br/>
        <w:t>The relation database is widely accepted because it provides a highly abstract and simple interface, which organizes data into rows and columns of a set of tables, that reduces the complexity for end-users and applications. In relational databases, the SQL language is used to modify and access data.</w:t>
        <w:br/>
        <w:br/>
        <w:t>Different database systems have different core functionalities based on their targeting working environments. However, most of them share following characteristics:</w:t>
        <w:br/>
        <w:t>-- Store, modify and access data efficiently,</w:t>
        <w:br/>
        <w:t>-- Provide access to the metadata or the catalog of user data,</w:t>
        <w:br/>
        <w:t>-- Handle concurrent modification with some degree of consistency,</w:t>
        <w:br/>
        <w:t>-- Support transaction basic isolation level,</w:t>
        <w:br/>
        <w:t>-- Control the access control to user data for security enforcement.</w:t>
      </w:r>
    </w:p>
    <w:p>
      <w:r>
        <w:rPr>
          <w:b/>
          <w:u w:val="single"/>
        </w:rPr>
        <w:t>Document 4439</w:t>
      </w:r>
    </w:p>
    <w:p>
      <w:r>
        <w:rPr>
          <w:b/>
        </w:rPr>
        <w:t>Instruction</w:t>
      </w:r>
    </w:p>
    <w:p>
      <w:r>
        <w:t>Where is Malard</w:t>
      </w:r>
    </w:p>
    <w:p>
      <w:r>
        <w:rPr>
          <w:b/>
        </w:rPr>
        <w:t>Context</w:t>
      </w:r>
    </w:p>
    <w:p>
      <w:r>
        <w:t>Malard (Persian: ملارد, also Romanized as Malārd and Melārd; also known as Malār)[3] is a city in the Central District of Malard County, Tehran province, Iran, and serves as capital of the county.</w:t>
        <w:br/>
        <w:br/>
        <w:t>At the 2006 census, its population was 228,673 in 61,302 households.[4] The following census in 2011 counted 290,817 people in 85,445 households.[5] The latest census in 2016 showed a population of 281,027 people in 86,830 households.[2]</w:t>
      </w:r>
    </w:p>
    <w:p>
      <w:r>
        <w:rPr>
          <w:b/>
        </w:rPr>
        <w:t>Response</w:t>
      </w:r>
    </w:p>
    <w:p>
      <w:r>
        <w:t>Malard is a city in the Central District of Malard County, Tehran province, Iran, and serves as capital of the county.</w:t>
        <w:br/>
        <w:br/>
        <w:t>At the 2006 census, its population was 228,673 in 61,302 households. The following census in 2011 counted 290,817 people in 85,445 households. The latest census in 2016 showed a population of 281,027 people in 86,830 households.</w:t>
      </w:r>
    </w:p>
    <w:p>
      <w:r>
        <w:rPr>
          <w:b/>
          <w:u w:val="single"/>
        </w:rPr>
        <w:t>Document 4440</w:t>
      </w:r>
    </w:p>
    <w:p>
      <w:r>
        <w:rPr>
          <w:b/>
        </w:rPr>
        <w:t>Instruction</w:t>
      </w:r>
    </w:p>
    <w:p>
      <w:r>
        <w:t>How large is the runway of the Richton-Perry County Airport?</w:t>
      </w:r>
    </w:p>
    <w:p>
      <w:r>
        <w:rPr>
          <w:b/>
        </w:rPr>
        <w:t>Context</w:t>
      </w:r>
    </w:p>
    <w:p>
      <w:r>
        <w:t>Richton-Perry County Airport covers an area of 55 acres (22 ha) at an elevation of 167 feet (51 m) above mean sea level. It has one runway designated 18/36 with an asphalt surface measuring 3,000 by 60 feet (914 x 18 m).[1]</w:t>
        <w:br/>
        <w:br/>
        <w:t>For the 12-month period ending November 17, 2011, the airport had 1,400 general aviation aircraft operations, an average of 116 per month. At that time there were two single-engine aircraft based at this airport.[1]</w:t>
      </w:r>
    </w:p>
    <w:p>
      <w:r>
        <w:rPr>
          <w:b/>
        </w:rPr>
        <w:t>Response</w:t>
      </w:r>
    </w:p>
    <w:p>
      <w:r>
        <w:t>The single runway at the Richton-Perry County Airport is 18000 square feet in area (it's dimensions are 3,000 by 60 feet)</w:t>
      </w:r>
    </w:p>
    <w:p>
      <w:r>
        <w:rPr>
          <w:b/>
          <w:u w:val="single"/>
        </w:rPr>
        <w:t>Document 4441</w:t>
      </w:r>
    </w:p>
    <w:p>
      <w:r>
        <w:rPr>
          <w:b/>
        </w:rPr>
        <w:t>Instruction</w:t>
      </w:r>
    </w:p>
    <w:p>
      <w:r>
        <w:t>Where is Cabernet Sauvignon grown?</w:t>
      </w:r>
    </w:p>
    <w:p>
      <w:r>
        <w:rPr>
          <w:b/>
        </w:rPr>
        <w:t>Context</w:t>
      </w:r>
    </w:p>
    <w:p>
      <w:r>
        <w:t>Cabernet Sauvignon (French: [kabɛʁnɛ soviɲɔ̃]) is one of the world's most widely recognized red wine grape varieties. It is grown in nearly every major wine producing country among a diverse spectrum of climates from Australia and British Columbia, Canada to Lebanon's Beqaa Valley. Cabernet Sauvignon became internationally recognized through its prominence in Bordeaux wines, where it is often blended with Merlot and Cabernet Franc. From France and Spain, the grape spread across Europe and to the New World where it found new homes in places like California's Santa Cruz Mountains, Paso Robles, Napa Valley, New Zealand's Hawke's Bay, South Africa's Stellenbosch region, Australia's Margaret River, McLaren Vale and Coonawarra regions, and Chile's Maipo Valley and Colchagua. For most of the 20th century, it was the world's most widely planted premium red wine grape until it was surpassed by Merlot in the 1990s.[1] However, by 2015, Cabernet Sauvignon had once again become the most widely planted wine grape, with a total of 341,000 hectares (3,410 km2) under vine worldwide.</w:t>
      </w:r>
    </w:p>
    <w:p>
      <w:r>
        <w:rPr>
          <w:b/>
        </w:rPr>
        <w:t>Response</w:t>
      </w:r>
    </w:p>
    <w:p>
      <w:r>
        <w:t>France, Spain, California, New Zealand, South Africa, Australia, Chile, Canada</w:t>
      </w:r>
    </w:p>
    <w:p>
      <w:r>
        <w:rPr>
          <w:b/>
          <w:u w:val="single"/>
        </w:rPr>
        <w:t>Document 4442</w:t>
      </w:r>
    </w:p>
    <w:p>
      <w:r>
        <w:rPr>
          <w:b/>
        </w:rPr>
        <w:t>Instruction</w:t>
      </w:r>
    </w:p>
    <w:p>
      <w:r>
        <w:t>When buying a whole fish, how do you pick a good fish?</w:t>
      </w:r>
    </w:p>
    <w:p>
      <w:r>
        <w:rPr>
          <w:b/>
        </w:rPr>
        <w:t>Response</w:t>
      </w:r>
    </w:p>
    <w:p>
      <w:r>
        <w:t>To pick a good, fresh fish, I would look for three characteristics: clear eyes, red gills, and firm flesh. Fresh fish generally have clear and not bloody eyes, gills that have a relatively brighter red color. In addition, I would also poke the fish to see if their flesh feels firm to the touch.</w:t>
      </w:r>
    </w:p>
    <w:p>
      <w:r>
        <w:rPr>
          <w:b/>
          <w:u w:val="single"/>
        </w:rPr>
        <w:t>Document 4443</w:t>
      </w:r>
    </w:p>
    <w:p>
      <w:r>
        <w:rPr>
          <w:b/>
        </w:rPr>
        <w:t>Instruction</w:t>
      </w:r>
    </w:p>
    <w:p>
      <w:r>
        <w:t>What do the letters MG stand for on cars</w:t>
      </w:r>
    </w:p>
    <w:p>
      <w:r>
        <w:rPr>
          <w:b/>
        </w:rPr>
        <w:t>Response</w:t>
      </w:r>
    </w:p>
    <w:p>
      <w:r>
        <w:t>Morris Garages</w:t>
      </w:r>
    </w:p>
    <w:p>
      <w:r>
        <w:rPr>
          <w:b/>
          <w:u w:val="single"/>
        </w:rPr>
        <w:t>Document 4444</w:t>
      </w:r>
    </w:p>
    <w:p>
      <w:r>
        <w:rPr>
          <w:b/>
        </w:rPr>
        <w:t>Instruction</w:t>
      </w:r>
    </w:p>
    <w:p>
      <w:r>
        <w:t>Give me a list of popular DTC brands</w:t>
      </w:r>
    </w:p>
    <w:p>
      <w:r>
        <w:rPr>
          <w:b/>
        </w:rPr>
        <w:t>Response</w:t>
      </w:r>
    </w:p>
    <w:p>
      <w:r>
        <w:t>- Allbirds</w:t>
        <w:br/>
        <w:t>- Away</w:t>
        <w:br/>
        <w:t>- Warby Parker</w:t>
        <w:br/>
        <w:t>- Stitch Fix</w:t>
        <w:br/>
        <w:t>- Harry's</w:t>
        <w:br/>
        <w:t>- Peloton</w:t>
        <w:br/>
        <w:t>- Casper</w:t>
        <w:br/>
        <w:t>- Birchbox</w:t>
        <w:br/>
        <w:t>- Shein</w:t>
        <w:br/>
        <w:t>- Chubbies</w:t>
      </w:r>
    </w:p>
    <w:p>
      <w:r>
        <w:rPr>
          <w:b/>
          <w:u w:val="single"/>
        </w:rPr>
        <w:t>Document 4445</w:t>
      </w:r>
    </w:p>
    <w:p>
      <w:r>
        <w:rPr>
          <w:b/>
        </w:rPr>
        <w:t>Instruction</w:t>
      </w:r>
    </w:p>
    <w:p>
      <w:r>
        <w:t>Tell me a story about how the little kitten was rescued from a heater vent. The story should include how the kitten was bottle fed and only four days old with the umbilical cord still attached</w:t>
      </w:r>
    </w:p>
    <w:p>
      <w:r>
        <w:rPr>
          <w:b/>
        </w:rPr>
        <w:t>Response</w:t>
      </w:r>
    </w:p>
    <w:p>
      <w:r>
        <w:t>The story begins with a little kitten, only four days old, being found in a heater vent in a building. The kitten was bottle fed and was still connected to her mother's umbilical cord. The building manager called animal control and the kitten was rescued. She was taken to a vet, treated for her injuries, and then released back into the wild.</w:t>
      </w:r>
    </w:p>
    <w:p>
      <w:r>
        <w:rPr>
          <w:b/>
          <w:u w:val="single"/>
        </w:rPr>
        <w:t>Document 4446</w:t>
      </w:r>
    </w:p>
    <w:p>
      <w:r>
        <w:rPr>
          <w:b/>
        </w:rPr>
        <w:t>Instruction</w:t>
      </w:r>
    </w:p>
    <w:p>
      <w:r>
        <w:t>What are the key signs of slow development for a 12-month infant?</w:t>
      </w:r>
    </w:p>
    <w:p>
      <w:r>
        <w:rPr>
          <w:b/>
        </w:rPr>
        <w:t>Response</w:t>
      </w:r>
    </w:p>
    <w:p>
      <w:r>
        <w:t>* Can't sit up from bed</w:t>
        <w:br/>
        <w:t>* Can't stand without support</w:t>
        <w:br/>
        <w:t>* Can't walk with support</w:t>
        <w:br/>
        <w:t>* Haven't grown teeth.</w:t>
        <w:br/>
        <w:t>* Really fussy at night.</w:t>
        <w:br/>
        <w:t>* Resist solid food or choke on solid food.</w:t>
        <w:br/>
        <w:t>* Can't say word like dada, gaga, kaka, baba, mama.</w:t>
        <w:br/>
        <w:t>* Don't react to his/her name.</w:t>
        <w:br/>
        <w:t>* Don't recognize his/her caregivers.</w:t>
        <w:br/>
        <w:t>* Still need to take two naps a day.</w:t>
      </w:r>
    </w:p>
    <w:p>
      <w:r>
        <w:rPr>
          <w:b/>
          <w:u w:val="single"/>
        </w:rPr>
        <w:t>Document 4447</w:t>
      </w:r>
    </w:p>
    <w:p>
      <w:r>
        <w:rPr>
          <w:b/>
        </w:rPr>
        <w:t>Instruction</w:t>
      </w:r>
    </w:p>
    <w:p>
      <w:r>
        <w:t>Which two people are depicted by carved heads near the windows?</w:t>
      </w:r>
    </w:p>
    <w:p>
      <w:r>
        <w:rPr>
          <w:b/>
        </w:rPr>
        <w:t>Context</w:t>
      </w:r>
    </w:p>
    <w:p>
      <w:r>
        <w:t>St. John the Baptist, Blackrock is a Roman Catholic church in the parish of Blackrock, Ireland. The church is still in use and named after the Saint John the Baptist. It is located on Temple Road, Blackrock, County Dublin.</w:t>
        <w:br/>
        <w:br/>
        <w:t>The church was designed by the architect Patrick Byrne, who was educated at the Dublin Society Schools. It is one of the finest examples of the Gothic revival style in Ireland and was the first to be built in the Dublin Archdiocese. It is said to be inspired by the ideas of Augustus Welby Pugin (1812-1852).</w:t>
        <w:br/>
        <w:br/>
        <w:t>The initial building consisted of the nave, chancel and bell tower. To the rear of the church, two carved heads can be seen up high on either side of the rose window. The head on the left depicts St. John the Baptist, while the head on the right depicts the Archbishop Daniel Murray.</w:t>
      </w:r>
    </w:p>
    <w:p>
      <w:r>
        <w:rPr>
          <w:b/>
        </w:rPr>
        <w:t>Response</w:t>
      </w:r>
    </w:p>
    <w:p>
      <w:r>
        <w:t>St. John the Baptist and the Archbishop Daniel Murray</w:t>
      </w:r>
    </w:p>
    <w:p>
      <w:r>
        <w:rPr>
          <w:b/>
          <w:u w:val="single"/>
        </w:rPr>
        <w:t>Document 4448</w:t>
      </w:r>
    </w:p>
    <w:p>
      <w:r>
        <w:rPr>
          <w:b/>
        </w:rPr>
        <w:t>Instruction</w:t>
      </w:r>
    </w:p>
    <w:p>
      <w:r>
        <w:t>Give me a list of the best Dave Matthews Band songs of all time?</w:t>
      </w:r>
    </w:p>
    <w:p>
      <w:r>
        <w:rPr>
          <w:b/>
        </w:rPr>
        <w:t>Response</w:t>
      </w:r>
    </w:p>
    <w:p>
      <w:r>
        <w:t>Although many casual fans would consider commercially successful songs like 'Crash into Me,' 'So Much to Say' and 'Too Much' to be the best Dave Matthews Band songs, most hardcore fans look to DMB's extensive catalog of live performances from the 1990s and early 2000s.  Specifically, most dedicated fans of the band love a lot of the following:</w:t>
        <w:br/>
        <w:t>'Lie in our Graves,' 'Ants Marching,' 'the Stone,' 'The Best of What's Around,' 'Bartender,' '#41,' 'Dancing Nancies,' 'Seek Up,' 'Warehouse,' 'Trippin' Billies,' 'Lover Lay Down,' 'You Never Know' and 'Pig.'</w:t>
      </w:r>
    </w:p>
    <w:p>
      <w:r>
        <w:rPr>
          <w:b/>
          <w:u w:val="single"/>
        </w:rPr>
        <w:t>Document 4449</w:t>
      </w:r>
    </w:p>
    <w:p>
      <w:r>
        <w:rPr>
          <w:b/>
        </w:rPr>
        <w:t>Instruction</w:t>
      </w:r>
    </w:p>
    <w:p>
      <w:r>
        <w:t>Identify which instrument is string or percussion: Wind machine, Langeleik</w:t>
      </w:r>
    </w:p>
    <w:p>
      <w:r>
        <w:rPr>
          <w:b/>
        </w:rPr>
        <w:t>Response</w:t>
      </w:r>
    </w:p>
    <w:p>
      <w:r>
        <w:t>Langeleik is string, Wind machine is percussion.</w:t>
      </w:r>
    </w:p>
    <w:p>
      <w:r>
        <w:rPr>
          <w:b/>
          <w:u w:val="single"/>
        </w:rPr>
        <w:t>Document 4450</w:t>
      </w:r>
    </w:p>
    <w:p>
      <w:r>
        <w:rPr>
          <w:b/>
        </w:rPr>
        <w:t>Instruction</w:t>
      </w:r>
    </w:p>
    <w:p>
      <w:r>
        <w:t>In the series A Song of Ice and Fire, who is the founder of House Towers?</w:t>
      </w:r>
    </w:p>
    <w:p>
      <w:r>
        <w:rPr>
          <w:b/>
        </w:rPr>
        <w:t>Response</w:t>
      </w:r>
    </w:p>
    <w:p>
      <w:r>
        <w:t>Walton Towers</w:t>
      </w:r>
    </w:p>
    <w:p>
      <w:r>
        <w:rPr>
          <w:b/>
          <w:u w:val="single"/>
        </w:rPr>
        <w:t>Document 4451</w:t>
      </w:r>
    </w:p>
    <w:p>
      <w:r>
        <w:rPr>
          <w:b/>
        </w:rPr>
        <w:t>Instruction</w:t>
      </w:r>
    </w:p>
    <w:p>
      <w:r>
        <w:t>Identify which animal is domesticated or wild: White cockatoo, Pigeon</w:t>
      </w:r>
    </w:p>
    <w:p>
      <w:r>
        <w:rPr>
          <w:b/>
        </w:rPr>
        <w:t>Response</w:t>
      </w:r>
    </w:p>
    <w:p>
      <w:r>
        <w:t>Pigeon is domesticated, White cockatoo is wild.</w:t>
      </w:r>
    </w:p>
    <w:p>
      <w:r>
        <w:rPr>
          <w:b/>
          <w:u w:val="single"/>
        </w:rPr>
        <w:t>Document 4452</w:t>
      </w:r>
    </w:p>
    <w:p>
      <w:r>
        <w:rPr>
          <w:b/>
        </w:rPr>
        <w:t>Instruction</w:t>
      </w:r>
    </w:p>
    <w:p>
      <w:r>
        <w:t>Which band sang No Sleep Till Brooklyn?</w:t>
      </w:r>
    </w:p>
    <w:p>
      <w:r>
        <w:rPr>
          <w:b/>
        </w:rPr>
        <w:t>Response</w:t>
      </w:r>
    </w:p>
    <w:p>
      <w:r>
        <w:t>The Beastie Boys</w:t>
      </w:r>
    </w:p>
    <w:p>
      <w:r>
        <w:rPr>
          <w:b/>
          <w:u w:val="single"/>
        </w:rPr>
        <w:t>Document 4453</w:t>
      </w:r>
    </w:p>
    <w:p>
      <w:r>
        <w:rPr>
          <w:b/>
        </w:rPr>
        <w:t>Instruction</w:t>
      </w:r>
    </w:p>
    <w:p>
      <w:r>
        <w:t>Can I have a lizard as a pet?</w:t>
      </w:r>
    </w:p>
    <w:p>
      <w:r>
        <w:rPr>
          <w:b/>
        </w:rPr>
        <w:t>Response</w:t>
      </w:r>
    </w:p>
    <w:p>
      <w:r>
        <w:t>Lizards can make great pets if they are well-maintained. They look like dinosaurs, without the typical danger associated with a dinosaur. However, lizards are not social animals and will likely not form a great bond. Mammals typically form a better human to animal bond.</w:t>
      </w:r>
    </w:p>
    <w:p>
      <w:r>
        <w:rPr>
          <w:b/>
          <w:u w:val="single"/>
        </w:rPr>
        <w:t>Document 4454</w:t>
      </w:r>
    </w:p>
    <w:p>
      <w:r>
        <w:rPr>
          <w:b/>
        </w:rPr>
        <w:t>Instruction</w:t>
      </w:r>
    </w:p>
    <w:p>
      <w:r>
        <w:t>Give me a list of 10 nematode species</w:t>
      </w:r>
    </w:p>
    <w:p>
      <w:r>
        <w:rPr>
          <w:b/>
        </w:rPr>
        <w:t>Response</w:t>
      </w:r>
    </w:p>
    <w:p>
      <w:r>
        <w:t>Caenorhabditis elegans,</w:t>
        <w:br/>
        <w:t>Ascaris lumbricoides,</w:t>
        <w:br/>
        <w:t>Pristionchus pacificus,</w:t>
        <w:br/>
        <w:t>Trichuris suis,</w:t>
        <w:br/>
        <w:t>Necator americanus,</w:t>
        <w:br/>
        <w:t>Ancylostoma duodenale,</w:t>
        <w:br/>
        <w:t>Heligmosomoides polygyrus,</w:t>
        <w:br/>
        <w:t>Nippostrongylus brasiliensis,</w:t>
        <w:br/>
        <w:t>Lumbricus terrestris,</w:t>
        <w:br/>
        <w:t>Ostertagia ostertagi</w:t>
      </w:r>
    </w:p>
    <w:p>
      <w:r>
        <w:rPr>
          <w:b/>
          <w:u w:val="single"/>
        </w:rPr>
        <w:t>Document 4455</w:t>
      </w:r>
    </w:p>
    <w:p>
      <w:r>
        <w:rPr>
          <w:b/>
        </w:rPr>
        <w:t>Instruction</w:t>
      </w:r>
    </w:p>
    <w:p>
      <w:r>
        <w:t>Who were the "Big Four" of Thrash Metal?</w:t>
      </w:r>
    </w:p>
    <w:p>
      <w:r>
        <w:rPr>
          <w:b/>
        </w:rPr>
        <w:t>Response</w:t>
      </w:r>
    </w:p>
    <w:p>
      <w:r>
        <w:t>Anthrax, Metallica, Megadeth, and Slayer</w:t>
      </w:r>
    </w:p>
    <w:p>
      <w:r>
        <w:rPr>
          <w:b/>
          <w:u w:val="single"/>
        </w:rPr>
        <w:t>Document 4456</w:t>
      </w:r>
    </w:p>
    <w:p>
      <w:r>
        <w:rPr>
          <w:b/>
        </w:rPr>
        <w:t>Instruction</w:t>
      </w:r>
    </w:p>
    <w:p>
      <w:r>
        <w:t>Write a story on humans on Mars.</w:t>
      </w:r>
    </w:p>
    <w:p>
      <w:r>
        <w:rPr>
          <w:b/>
        </w:rPr>
        <w:t>Response</w:t>
      </w:r>
    </w:p>
    <w:p>
      <w:r>
        <w:t>Thousands of years ago, human civilization used to live on planet Earth. With innovations in the areas of science, it was realized that there are ways of survival in the planet Mars. When the first fleet of humans went to Mars, not many had realized the dream of living in another planet could come true. First steps on the new planet was overwhelming for some, while for the others, it was curiosity. New neighbours, different varieties of flora and fauna and flying cars were appreciated in the society devoid of crimes.</w:t>
      </w:r>
    </w:p>
    <w:p>
      <w:r>
        <w:rPr>
          <w:b/>
          <w:u w:val="single"/>
        </w:rPr>
        <w:t>Document 4457</w:t>
      </w:r>
    </w:p>
    <w:p>
      <w:r>
        <w:rPr>
          <w:b/>
        </w:rPr>
        <w:t>Instruction</w:t>
      </w:r>
    </w:p>
    <w:p>
      <w:r>
        <w:t>Classify each of the following as part of the upper or lower body: arm, toe, finger, ankle, elbow, chin, chest, shin</w:t>
      </w:r>
    </w:p>
    <w:p>
      <w:r>
        <w:rPr>
          <w:b/>
        </w:rPr>
        <w:t>Response</w:t>
      </w:r>
    </w:p>
    <w:p>
      <w:r>
        <w:t>Arm: Upper Body</w:t>
        <w:br/>
        <w:t>Toe: Lower Body</w:t>
        <w:br/>
        <w:t>Finger: Upper Body</w:t>
        <w:br/>
        <w:t>Ankle: Lower Body</w:t>
        <w:br/>
        <w:t>Elbow: Upper Body</w:t>
        <w:br/>
        <w:t>Chin: Upper Body</w:t>
        <w:br/>
        <w:t>Chest: Upper Body</w:t>
        <w:br/>
        <w:t>Shin: Lower Body</w:t>
      </w:r>
    </w:p>
    <w:p>
      <w:r>
        <w:rPr>
          <w:b/>
          <w:u w:val="single"/>
        </w:rPr>
        <w:t>Document 4458</w:t>
      </w:r>
    </w:p>
    <w:p>
      <w:r>
        <w:rPr>
          <w:b/>
        </w:rPr>
        <w:t>Instruction</w:t>
      </w:r>
    </w:p>
    <w:p>
      <w:r>
        <w:t>What's the signifying traits of Neapolitan tailoring?</w:t>
      </w:r>
    </w:p>
    <w:p>
      <w:r>
        <w:rPr>
          <w:b/>
        </w:rPr>
        <w:t>Response</w:t>
      </w:r>
    </w:p>
    <w:p>
      <w:r>
        <w:t>Neapolitan tailoring, when compared to its British counterpart, is generally more relaxed and informal. The armholes are usually larger, offering a wider range of movement and the shoulders less padded providing a more natural look. Most famously, however, Neapolitan tailors traditionally use a "spalla camicia" (a "shirt shoulder") on their suit jackets. This means the jacket sleeve is attached into the armhole in the same way  a shirt sleeve would be, giving it some light crumpling at the top where it meets the shoulder.</w:t>
      </w:r>
    </w:p>
    <w:p>
      <w:r>
        <w:rPr>
          <w:b/>
          <w:u w:val="single"/>
        </w:rPr>
        <w:t>Document 4459</w:t>
      </w:r>
    </w:p>
    <w:p>
      <w:r>
        <w:rPr>
          <w:b/>
        </w:rPr>
        <w:t>Instruction</w:t>
      </w:r>
    </w:p>
    <w:p>
      <w:r>
        <w:t>What is an experiment?</w:t>
      </w:r>
    </w:p>
    <w:p>
      <w:r>
        <w:rPr>
          <w:b/>
        </w:rPr>
        <w:t>Response</w:t>
      </w:r>
    </w:p>
    <w:p>
      <w:r>
        <w:t>An experiment is a scientific process that uses the element of discovery and hypothesis to test out a known fact.  A series of actions are executed and then a person observes the outcomes of those actions.  Experiments also give us insight into cause and effect.  The best way to develop an experiment is to come up with a set of questions to test a hypothesis about something.</w:t>
      </w:r>
    </w:p>
    <w:p>
      <w:r>
        <w:rPr>
          <w:b/>
          <w:u w:val="single"/>
        </w:rPr>
        <w:t>Document 4460</w:t>
      </w:r>
    </w:p>
    <w:p>
      <w:r>
        <w:rPr>
          <w:b/>
        </w:rPr>
        <w:t>Instruction</w:t>
      </w:r>
    </w:p>
    <w:p>
      <w:r>
        <w:t>Extract the highest point in the city of Paris from this paragraph.</w:t>
      </w:r>
    </w:p>
    <w:p>
      <w:r>
        <w:rPr>
          <w:b/>
        </w:rPr>
        <w:t>Context</w:t>
      </w:r>
    </w:p>
    <w:p>
      <w:r>
        <w:t>Paris is located in northern central France, in a north-bending arc of the river Seine whose crest includes two islands, the Île Saint-Louis and the larger Île de la Cité, which form the oldest part of the city. The river's mouth on the English Channel (La Manche) is about 233 mi (375 km) downstream from the city. The city is spread widely on both banks of the river.[94] Overall, the city is relatively flat, and the lowest point is 35 m (115 ft) above sea level. Paris has several prominent hills, the highest of which is Montmartre at 130 m (427 ft).[95]</w:t>
      </w:r>
    </w:p>
    <w:p>
      <w:r>
        <w:rPr>
          <w:b/>
        </w:rPr>
        <w:t>Response</w:t>
      </w:r>
    </w:p>
    <w:p>
      <w:r>
        <w:t>The highest points is Montmartre at 130m or 427ft.</w:t>
      </w:r>
    </w:p>
    <w:p>
      <w:r>
        <w:rPr>
          <w:b/>
          <w:u w:val="single"/>
        </w:rPr>
        <w:t>Document 4461</w:t>
      </w:r>
    </w:p>
    <w:p>
      <w:r>
        <w:rPr>
          <w:b/>
        </w:rPr>
        <w:t>Instruction</w:t>
      </w:r>
    </w:p>
    <w:p>
      <w:r>
        <w:t>Why is cold water coming out of my water heater?</w:t>
      </w:r>
    </w:p>
    <w:p>
      <w:r>
        <w:rPr>
          <w:b/>
        </w:rPr>
        <w:t>Response</w:t>
      </w:r>
    </w:p>
    <w:p>
      <w:r>
        <w:t>If your gas water heater is not working, first check to see if:</w:t>
        <w:br/>
        <w:br/>
        <w:t xml:space="preserve"> - Is the water heater leaking? If so, turn off the water and gas to the heater, and contact a plumber to replace the heater.</w:t>
        <w:br/>
        <w:t xml:space="preserve"> - Do you smell gas around your heater? If so, you likely have a gas leak--turn off the gas line to the heater and contact a plumber to replace the heater.</w:t>
        <w:br/>
        <w:t xml:space="preserve"> </w:t>
        <w:br/>
        <w:t>If neither of these are issues, check to see if the pilot light for you heater is lit. This is likely hidden behind a panel or door on the bottom of the front of the heater.  If the pilot light is not lit, follow the instructions to try re-lighting it.</w:t>
        <w:br/>
        <w:br/>
        <w:t>If the pilot light does not light or continues to go out after heating the water, the thermal coupling on the water heater likely needs to be replaced. Contact a plumber to have this replaced.</w:t>
        <w:br/>
        <w:br/>
        <w:t>Generally speaking, traditional tank-based, gas water heaters have a lifetime of 10-15 years. If the age water heater is within this range, you may want to prepare for replacing the water heater soon.</w:t>
      </w:r>
    </w:p>
    <w:p>
      <w:r>
        <w:rPr>
          <w:b/>
          <w:u w:val="single"/>
        </w:rPr>
        <w:t>Document 4462</w:t>
      </w:r>
    </w:p>
    <w:p>
      <w:r>
        <w:rPr>
          <w:b/>
        </w:rPr>
        <w:t>Instruction</w:t>
      </w:r>
    </w:p>
    <w:p>
      <w:r>
        <w:t>Classify the following as a mountain range, river or volcano: andes, sierra nevada, yangtze, brahmaputra, krakatoa, mt fuji, himalayas, atlas, lena, rhine, kilimanjaro, arkansas, ohio, vesuivus, mt st helens, caucusus</w:t>
      </w:r>
    </w:p>
    <w:p>
      <w:r>
        <w:rPr>
          <w:b/>
        </w:rPr>
        <w:t>Response</w:t>
      </w:r>
    </w:p>
    <w:p>
      <w:r>
        <w:t>Mountain range: andes, himlayas, atlas, caucusus</w:t>
        <w:br/>
        <w:t>River: Yangtze, brahmaputra, arkansas, ohio, lena, rhine</w:t>
        <w:br/>
        <w:t>Volcano: Krakatoa, mt fuji, kilimanjaro, vesuvius, mount st helens</w:t>
      </w:r>
    </w:p>
    <w:p>
      <w:r>
        <w:rPr>
          <w:b/>
          <w:u w:val="single"/>
        </w:rPr>
        <w:t>Document 4463</w:t>
      </w:r>
    </w:p>
    <w:p>
      <w:r>
        <w:rPr>
          <w:b/>
        </w:rPr>
        <w:t>Instruction</w:t>
      </w:r>
    </w:p>
    <w:p>
      <w:r>
        <w:t>Extract some information about photograph The Last Joke from given text</w:t>
      </w:r>
    </w:p>
    <w:p>
      <w:r>
        <w:rPr>
          <w:b/>
        </w:rPr>
        <w:t>Context</w:t>
      </w:r>
    </w:p>
    <w:p>
      <w:r>
        <w:t>The Last Joke, Bellagio, also known as The Good Joke, is a black and white photograph taken by Alfred Stieglitz during a Summer travel to Italy in 1887. He was then living and studying in Germany and decided to travel through several cities of Italy at the Summer.</w:t>
      </w:r>
    </w:p>
    <w:p>
      <w:r>
        <w:rPr>
          <w:b/>
        </w:rPr>
        <w:t>Response</w:t>
      </w:r>
    </w:p>
    <w:p>
      <w:r>
        <w:t>1. Alfred Stieglitz captured The Last Joke, Bellagio, also known as The Good Joke, in a black-and-white shot while on a summer trip to Italy in 1887.</w:t>
        <w:br/>
        <w:t>2. He made the decision to visit various Italian cities during the summer when he was then residing and attending school in Germany.</w:t>
      </w:r>
    </w:p>
    <w:p>
      <w:r>
        <w:rPr>
          <w:b/>
          <w:u w:val="single"/>
        </w:rPr>
        <w:t>Document 4464</w:t>
      </w:r>
    </w:p>
    <w:p>
      <w:r>
        <w:rPr>
          <w:b/>
        </w:rPr>
        <w:t>Instruction</w:t>
      </w:r>
    </w:p>
    <w:p>
      <w:r>
        <w:t>Classify these dishes into the cuisines that they belong to.</w:t>
        <w:br/>
        <w:t>Panipuri, Risotto, Butter Chicken, Lasagna, Naan, Ravioli, Jalebi</w:t>
      </w:r>
    </w:p>
    <w:p>
      <w:r>
        <w:rPr>
          <w:b/>
        </w:rPr>
        <w:t>Response</w:t>
      </w:r>
    </w:p>
    <w:p>
      <w:r>
        <w:t>Indian - Panipuri, Butter Chicken, Naan, Jalebi</w:t>
        <w:br/>
        <w:t>Italian - Risotto, Lasagna, Ravioli</w:t>
      </w:r>
    </w:p>
    <w:p>
      <w:r>
        <w:rPr>
          <w:b/>
          <w:u w:val="single"/>
        </w:rPr>
        <w:t>Document 4465</w:t>
      </w:r>
    </w:p>
    <w:p>
      <w:r>
        <w:rPr>
          <w:b/>
        </w:rPr>
        <w:t>Instruction</w:t>
      </w:r>
    </w:p>
    <w:p>
      <w:r>
        <w:t>Tell me few brainstorming techniques</w:t>
      </w:r>
    </w:p>
    <w:p>
      <w:r>
        <w:rPr>
          <w:b/>
        </w:rPr>
        <w:t>Response</w:t>
      </w:r>
    </w:p>
    <w:p>
      <w:r>
        <w:t>Mind-Mapping - is where you write down a central idea or problem and then create branches of related idea around it. You can add sub-branches and idea to each branch, creating a visual map of ideas and connections</w:t>
        <w:br/>
        <w:br/>
        <w:t>Free-Writing - is where you set a timer for a specific amount of time and then write down idea that comes to mind, without stopping to edit or censor. Goal is to generate as many ideas as possible in a shortest amount of time</w:t>
        <w:br/>
        <w:br/>
        <w:t>Role-Playing - is where you assign different roles or personas to participants in the session. Example, one person can play role of a customer, another of a competitor and so on. This help participants to see things in different perspective and generate new ideas</w:t>
      </w:r>
    </w:p>
    <w:p>
      <w:r>
        <w:rPr>
          <w:b/>
          <w:u w:val="single"/>
        </w:rPr>
        <w:t>Document 4466</w:t>
      </w:r>
    </w:p>
    <w:p>
      <w:r>
        <w:rPr>
          <w:b/>
        </w:rPr>
        <w:t>Instruction</w:t>
      </w:r>
    </w:p>
    <w:p>
      <w:r>
        <w:t>Based on this paragraph, who was Donald Trump's physician during 2018 to 2021?</w:t>
      </w:r>
    </w:p>
    <w:p>
      <w:r>
        <w:rPr>
          <w:b/>
        </w:rPr>
        <w:t>Context</w:t>
      </w:r>
    </w:p>
    <w:p>
      <w:r>
        <w:t>Sean Patrick Conley (born 1980) is an American physician[1] and United States Navy officer who served as the Physician to the President from 2018 to 2021.[2] Conley served as physician to president Donald Trump during the COVID-19 pandemic, often serving as the president's medical advisor, and treating the president when he tested positive for COVID-19.[3]</w:t>
      </w:r>
    </w:p>
    <w:p>
      <w:r>
        <w:rPr>
          <w:b/>
        </w:rPr>
        <w:t>Response</w:t>
      </w:r>
    </w:p>
    <w:p>
      <w:r>
        <w:t>Sean Patrick Conley</w:t>
      </w:r>
    </w:p>
    <w:p>
      <w:r>
        <w:rPr>
          <w:b/>
          <w:u w:val="single"/>
        </w:rPr>
        <w:t>Document 4467</w:t>
      </w:r>
    </w:p>
    <w:p>
      <w:r>
        <w:rPr>
          <w:b/>
        </w:rPr>
        <w:t>Instruction</w:t>
      </w:r>
    </w:p>
    <w:p>
      <w:r>
        <w:t>Which of the following words are considered a palindrome, a word that can be spelled the same forwards and backward: deified, kayak, chicken, taco, wow, peep, noon, abba, lizard, bob, penguin, margarita, square</w:t>
      </w:r>
    </w:p>
    <w:p>
      <w:r>
        <w:rPr>
          <w:b/>
        </w:rPr>
        <w:t>Response</w:t>
      </w:r>
    </w:p>
    <w:p>
      <w:r>
        <w:t>deified, kayak, wow, peep, noon, abba, bob</w:t>
      </w:r>
    </w:p>
    <w:p>
      <w:r>
        <w:rPr>
          <w:b/>
          <w:u w:val="single"/>
        </w:rPr>
        <w:t>Document 4468</w:t>
      </w:r>
    </w:p>
    <w:p>
      <w:r>
        <w:rPr>
          <w:b/>
        </w:rPr>
        <w:t>Instruction</w:t>
      </w:r>
    </w:p>
    <w:p>
      <w:r>
        <w:t>Provide me a list of some ways to get exercise that are fun</w:t>
      </w:r>
    </w:p>
    <w:p>
      <w:r>
        <w:rPr>
          <w:b/>
        </w:rPr>
        <w:t>Response</w:t>
      </w:r>
    </w:p>
    <w:p>
      <w:r>
        <w:t>Here are a few of the ways you can exercise that are fun: dancing, playing frisbee, playing sports, playing with a pet or a child, skiing, or swimming in a lake.</w:t>
      </w:r>
    </w:p>
    <w:p>
      <w:r>
        <w:rPr>
          <w:b/>
          <w:u w:val="single"/>
        </w:rPr>
        <w:t>Document 4469</w:t>
      </w:r>
    </w:p>
    <w:p>
      <w:r>
        <w:rPr>
          <w:b/>
        </w:rPr>
        <w:t>Instruction</w:t>
      </w:r>
    </w:p>
    <w:p>
      <w:r>
        <w:t>What is The Sixth Extinction (The X-Files)?</w:t>
      </w:r>
    </w:p>
    <w:p>
      <w:r>
        <w:rPr>
          <w:b/>
        </w:rPr>
        <w:t>Context</w:t>
      </w:r>
    </w:p>
    <w:p>
      <w:r>
        <w:t>"The Sixth Extinction" is the first episode of the seventh season of the science fiction television series The X-Files. It was first shown on the Fox network on November 7, 1999, in the United States. The episode was written by Chris Carter and directed by Kim Manners. "The Sixth Extinction" earned a Nielsen household rating of 10.6, being watched by 17.82 million people in its initial broadcast. The episode received mixed to positive reviews from critics.</w:t>
        <w:br/>
        <w:br/>
        <w:t>The show centers on FBI special agents Fox Mulder (David Duchovny) and Dana Scully (Gillian Anderson) who work on cases linked to the paranormal, called X-Files. Mulder is a believer in the paranormal, while the skeptical Scully has been assigned to debunk his work. In the episode, Assistant Director Walter Skinner (Mitch Pileggi) and Michael Kritschgau (John Finn) work desperately in an attempt to discover what is wrong with Mulder, whose abnormal brain activity has rendered him imprisoned in his own head, but they are unaware of Agent Diana Fowley’s (Mimi Rogers) duplicity. In the meanwhile, Scully is hunting for an ancient artifact in Africa.</w:t>
        <w:br/>
        <w:br/>
        <w:t>"The Sixth Extinction" helped to explore new aspects of the series' overarching mythology and was the second episode in a trilogy of episodes featuring Mulder's severe reaction to the appearance of an alien artifact. The episode was written due to series creator Chris Carter's fascination with the possibility that extraterrestrials were involved in the great extinctions that had happened millions of years ago.</w:t>
      </w:r>
    </w:p>
    <w:p>
      <w:r>
        <w:rPr>
          <w:b/>
        </w:rPr>
        <w:t>Response</w:t>
      </w:r>
    </w:p>
    <w:p>
      <w:r>
        <w:t>"The Sixth Extinction" is the first episode of the seventh season of the science fiction television series The X-Files. It was first shown on the Fox network on November 7, 1999, in the United States. "The Sixth Extinction" helped to explore new aspects of the series' overarching mythology. The episode was written by Chris Carter and directed by Kim Manners. "The Sixth Extinction" earned a Nielsen household rating of 10.6, being watched by 17.82 million people in its initial broadcast. The episode received mixed to positive reviews from critics.</w:t>
      </w:r>
    </w:p>
    <w:p>
      <w:r>
        <w:rPr>
          <w:b/>
          <w:u w:val="single"/>
        </w:rPr>
        <w:t>Document 4470</w:t>
      </w:r>
    </w:p>
    <w:p>
      <w:r>
        <w:rPr>
          <w:b/>
        </w:rPr>
        <w:t>Instruction</w:t>
      </w:r>
    </w:p>
    <w:p>
      <w:r>
        <w:t>What are the top 2 most practiced religions in Singapore?</w:t>
      </w:r>
    </w:p>
    <w:p>
      <w:r>
        <w:rPr>
          <w:b/>
        </w:rPr>
        <w:t>Context</w:t>
      </w:r>
    </w:p>
    <w:p>
      <w:r>
        <w:t>Most major religious denominations are present in Singapore, with the Inter-Religious Organisation, Singapore (IRO) recognising 10 major religions in the city state.[387] A 2014 analysis by the Pew Research Center found Singapore to be the world's most religiously diverse nation.[388]</w:t>
        <w:br/>
        <w:br/>
        <w:t>Religion in Singapore, 2020[1]</w:t>
        <w:br/>
        <w:t>Religion</w:t>
        <w:tab/>
        <w:tab/>
        <w:t>Percent</w:t>
        <w:br/>
        <w:t>Buddhism</w:t>
        <w:tab/>
        <w:br/>
        <w:t xml:space="preserve"> </w:t>
        <w:br/>
        <w:t>31.1%</w:t>
        <w:br/>
        <w:t>No religion</w:t>
        <w:tab/>
        <w:br/>
        <w:t xml:space="preserve"> </w:t>
        <w:br/>
        <w:t>20.0%</w:t>
        <w:br/>
        <w:t>Christianity</w:t>
        <w:tab/>
        <w:br/>
        <w:t xml:space="preserve"> </w:t>
        <w:br/>
        <w:t>18.9%</w:t>
        <w:br/>
        <w:t>Islam</w:t>
        <w:tab/>
        <w:br/>
        <w:t xml:space="preserve"> </w:t>
        <w:br/>
        <w:t>15.6%</w:t>
        <w:br/>
        <w:t>Taoism and folk religion</w:t>
        <w:tab/>
        <w:br/>
        <w:t xml:space="preserve"> </w:t>
        <w:br/>
        <w:t>8.8%</w:t>
        <w:br/>
        <w:t>Hinduism</w:t>
        <w:tab/>
        <w:br/>
        <w:t xml:space="preserve"> </w:t>
        <w:br/>
        <w:t>5.0%</w:t>
        <w:br/>
        <w:t>Other religions</w:t>
        <w:tab/>
        <w:br/>
        <w:t xml:space="preserve"> </w:t>
        <w:br/>
        <w:t>0.6%</w:t>
        <w:br/>
        <w:t>Buddhism is the most widely practised religion in Singapore: 31% of the resident population declared themselves adherents at the most recent census. The next-most practised religion is Christianity, followed by Islam, Taoism, and Hinduism. 20% of the population did not have a religious affiliation. The proportion of Christians, Taoists, and non-religious people increased between 2000 and 2010 by about 3 percentage points each, while the proportion of Buddhists decreased. Other faiths remained largely stable in their share of the population.[389]</w:t>
        <w:br/>
        <w:br/>
        <w:t>There are monasteries and Dharma centres from all three major traditions of Buddhism in Singapore: Theravada, Mahayana, and Vajrayana. Most Buddhists in Singapore are Chinese and are of the Mahayana tradition,[390] missionaries having come into the country from China for several decades. However, Thailand's Theravada Buddhism has seen growing popularity among the populace (not only the Chinese) during the past decade. The religion of Soka Gakkai International, a Japanese Buddhist organisation, is practised by many people in Singapore, and mostly by those of Chinese descent. Tibetan Buddhism has also made slow inroads into the country in recent years.[391]</w:t>
      </w:r>
    </w:p>
    <w:p>
      <w:r>
        <w:rPr>
          <w:b/>
        </w:rPr>
        <w:t>Response</w:t>
      </w:r>
    </w:p>
    <w:p>
      <w:r>
        <w:t>The most widely practiced religions in Singapore are: Buddhism and Christianity at 31% and 20% respectively. However, 20% of the population did not have a religious affiliation.</w:t>
      </w:r>
    </w:p>
    <w:p>
      <w:r>
        <w:rPr>
          <w:b/>
          <w:u w:val="single"/>
        </w:rPr>
        <w:t>Document 4471</w:t>
      </w:r>
    </w:p>
    <w:p>
      <w:r>
        <w:rPr>
          <w:b/>
        </w:rPr>
        <w:t>Instruction</w:t>
      </w:r>
    </w:p>
    <w:p>
      <w:r>
        <w:t>write a short essay on day spent in central park</w:t>
      </w:r>
    </w:p>
    <w:p>
      <w:r>
        <w:rPr>
          <w:b/>
        </w:rPr>
        <w:t>Response</w:t>
      </w:r>
    </w:p>
    <w:p>
      <w:r>
        <w:t>Central Park is one of the most iconic landmarks in New York City, and a popular destination for locals and tourists alike. Spending a day in Central Park is an unforgettable experience, filled with beauty, excitement, and relaxation.</w:t>
        <w:br/>
        <w:br/>
        <w:t>The park offers a wide range of activities and attractions, from boating on the lake and exploring the many walking paths, to visiting the Central Park Zoo and the famous Alice in Wonderland statue. There are also numerous opportunities for outdoor sports and recreation, including baseball fields, basketball courts, and running trails.</w:t>
        <w:br/>
        <w:br/>
        <w:t>One of the most popular activities in Central Park is picnicking. Visitors can spread out a blanket on the grass and enjoy a meal with friends or family while taking in the stunning views of the park's natural beauty. There are also plenty of food vendors and cafes throughout the park, offering everything from hot dogs and ice cream to gourmet sandwiches and salads.</w:t>
        <w:br/>
        <w:br/>
        <w:t>Central Park is also home to many cultural events and performances throughout the year. From concerts and plays to art exhibits and film screenings, there is always something exciting happening in the park. Visitors can check the park's schedule to find out about upcoming events and plan their visit accordingly.</w:t>
        <w:br/>
        <w:br/>
        <w:t>Whether you're looking for a relaxing day in nature or an action-packed adventure, a day spent in Central Park has something for everyone. The park's beauty and charm make it a must-visit destination for anyone visiting New York City, and a favorite spot for locals to escape the hustle and bustle of city life.</w:t>
      </w:r>
    </w:p>
    <w:p>
      <w:r>
        <w:rPr>
          <w:b/>
          <w:u w:val="single"/>
        </w:rPr>
        <w:t>Document 4472</w:t>
      </w:r>
    </w:p>
    <w:p>
      <w:r>
        <w:rPr>
          <w:b/>
        </w:rPr>
        <w:t>Instruction</w:t>
      </w:r>
    </w:p>
    <w:p>
      <w:r>
        <w:t>Tell me whether or not these states are considered mountainous: Idaho, Vermont, Kansas, Hawaii, Florida, New Mexico, California, Rhode Island</w:t>
      </w:r>
    </w:p>
    <w:p>
      <w:r>
        <w:rPr>
          <w:b/>
        </w:rPr>
        <w:t>Response</w:t>
      </w:r>
    </w:p>
    <w:p>
      <w:r>
        <w:t>Idaho, Vermont, Hawaii, New Mexico, and California are considered mountainous. Kansas Florida, and Rhode Island are not.</w:t>
      </w:r>
    </w:p>
    <w:p>
      <w:r>
        <w:rPr>
          <w:b/>
          <w:u w:val="single"/>
        </w:rPr>
        <w:t>Document 4473</w:t>
      </w:r>
    </w:p>
    <w:p>
      <w:r>
        <w:rPr>
          <w:b/>
        </w:rPr>
        <w:t>Instruction</w:t>
      </w:r>
    </w:p>
    <w:p>
      <w:r>
        <w:t>What should I consider before taking a job with a lot of travel?</w:t>
      </w:r>
    </w:p>
    <w:p>
      <w:r>
        <w:rPr>
          <w:b/>
        </w:rPr>
        <w:t>Response</w:t>
      </w:r>
    </w:p>
    <w:p>
      <w:r>
        <w:t>Many people are attracted to jobs that have significant travel.  The allure of traveling to new and exciting places, the potential for airline and hotel program status benefits, meeting new people, etc.  All of these things may be exactly what you are looking for.  But my advice for anyone who is considering a position with significant travel and who has not experienced that type of work-life before is to think about all the things in their life that they are involved with that make them happy.  Think hard about whether you can take them on the road with you, reproduce them wherever your business travel takes you, or do without them.  Perhaps you have a standing poker night each month with your friends.  You may not be able to attend that with any regularity.  You may love the climbing gym or cycling club at home.  Can you replace that with hotel gyms?  Do you stick to a diet that will be hard to keep when you need to eat out a lot?  Do you have a relationship at home that will suffer if you are gone a lot?  The list can go on and on and is different for each person.  But it is critical to evaluate this aspect of how your life will change when you travel a lot of the time and make sure you are happy with the accommodations and changes you will need to make.  Another important consideration is whether you will be traveling to different time zones.  Often the idea of globetrotting to different parts of the world is very exciting, but you will have to deal with jetlag while maintaining your work performance.  You will end up dealing with canceled or delayed flights, traffic, and other types of travel disruptions.  Ultimately, a job with significant travel can involve a lot of excitement and fun.  But it is not right for everyone. It is not vacation travel.  And being honest with yourself about what changes you will need to make, what hassles you will need to deal with, and what you will have to give up will help you make the right decision.  And you will never truly know until you do it.</w:t>
      </w:r>
    </w:p>
    <w:p>
      <w:r>
        <w:rPr>
          <w:b/>
          <w:u w:val="single"/>
        </w:rPr>
        <w:t>Document 4474</w:t>
      </w:r>
    </w:p>
    <w:p>
      <w:r>
        <w:rPr>
          <w:b/>
        </w:rPr>
        <w:t>Instruction</w:t>
      </w:r>
    </w:p>
    <w:p>
      <w:r>
        <w:t>Let me know some different ways that someone can plan a trip</w:t>
      </w:r>
    </w:p>
    <w:p>
      <w:r>
        <w:rPr>
          <w:b/>
        </w:rPr>
        <w:t>Response</w:t>
      </w:r>
    </w:p>
    <w:p>
      <w:r>
        <w:t>Here are some different ways you can plan a trip:</w:t>
        <w:br/>
        <w:t>- Research on forums such as TripAdvisor and discover how other people are planning trips</w:t>
        <w:br/>
        <w:t>- Talk to a travel agent in person</w:t>
        <w:br/>
        <w:t>- Look at organised package tours</w:t>
        <w:br/>
        <w:t>- Use a traveller aggregator website to explore travel routes</w:t>
        <w:br/>
        <w:t>- Go to a travel show and talk to different companies offering travel experiences</w:t>
      </w:r>
    </w:p>
    <w:p>
      <w:r>
        <w:rPr>
          <w:b/>
          <w:u w:val="single"/>
        </w:rPr>
        <w:t>Document 4475</w:t>
      </w:r>
    </w:p>
    <w:p>
      <w:r>
        <w:rPr>
          <w:b/>
        </w:rPr>
        <w:t>Instruction</w:t>
      </w:r>
    </w:p>
    <w:p>
      <w:r>
        <w:t>Provide some key points on Cardiac surgery from the given text</w:t>
      </w:r>
    </w:p>
    <w:p>
      <w:r>
        <w:rPr>
          <w:b/>
        </w:rPr>
        <w:t>Context</w:t>
      </w:r>
    </w:p>
    <w:p>
      <w:r>
        <w:t>Cardiac surgery, or cardiovascular surgery, is surgery on the heart or great vessels performed by cardiac surgeons. It is often used to treat complications of ischemic heart disease (for example, with coronary artery bypass grafting); to correct congenital heart disease; or to treat valvular heart disease from various causes, including endocarditis, rheumatic heart disease, and atherosclerosis. It also includes heart transplantation.</w:t>
      </w:r>
    </w:p>
    <w:p>
      <w:r>
        <w:rPr>
          <w:b/>
        </w:rPr>
        <w:t>Response</w:t>
      </w:r>
    </w:p>
    <w:p>
      <w:r>
        <w:t>1. Cardiac surgery, often known as cardiovascular surgery, is heart or large vessel surgery carried out by cardiac surgeons.</w:t>
        <w:br/>
        <w:t>2. It is frequently used to cure congenital heart disease, treat valvular heart disease from many causes, including endocarditis, rheumatic heart disease, and atherosclerosis, or to address complications of ischemic heart disease (for instance, with coronary artery bypass grafting).</w:t>
        <w:br/>
        <w:t>3. Heart transplantation is also a part of it.</w:t>
      </w:r>
    </w:p>
    <w:p>
      <w:r>
        <w:rPr>
          <w:b/>
          <w:u w:val="single"/>
        </w:rPr>
        <w:t>Document 4476</w:t>
      </w:r>
    </w:p>
    <w:p>
      <w:r>
        <w:rPr>
          <w:b/>
        </w:rPr>
        <w:t>Instruction</w:t>
      </w:r>
    </w:p>
    <w:p>
      <w:r>
        <w:t>Write a press release for a startup called Outcomes.ai about their product "Luca" which offers a new SaaS offering for the subscription economy.</w:t>
      </w:r>
    </w:p>
    <w:p>
      <w:r>
        <w:rPr>
          <w:b/>
        </w:rPr>
        <w:t>Response</w:t>
      </w:r>
    </w:p>
    <w:p>
      <w:r>
        <w:t>New AI-augmented analytics platform takes the guesswork and grunt work out of business intelligence with pre-built metrics, models and radically simple user experience.  The cloud-based solution empowers leaders of subscription businesses to monitor, diagnose and optimize their business without employing teams of data analysts and data scientists.</w:t>
        <w:br/>
        <w:br/>
        <w:t>Forward-looking organizations of all sizes are looking to data for a competitive edge.  Advances in data science and the ever expanding sources of data offer the raw ingredients for greater efficiency and insights. Despite heavy investments in modern analytics tooling, businesses continue to find their analysts overwhelmed with an unending backlog of basic reporting needs.  Those who successfully manage this backlog are rewarded with an ever expanding repository of dashboards and reports that compete for attention, drowning the data that matters in a sea of noise.</w:t>
        <w:br/>
        <w:br/>
        <w:t>Luca is a radical rethink of analytics for subscriptions business that summarizes the entirety of a business into a handful of KPIs that can be monitored, diagnosed and optimized. Built-in ML and simulation models allowing users to drill into concerning areas and project the impact of interventions in a single gesture.  Built in collaboration and integration into Slack, Microsoft Teams and the Google productivity suite enables organizations to effectively translate to action.</w:t>
        <w:br/>
        <w:br/>
        <w:t>Getting started with Luca is simple.  Luca connects the leading CRM and marketing automation platforms to power its models and KPIs. Users will be able to see the analytics Luca provides hours within connecting the system - no analyst, data scientist or report developer required. Organizations can optionally leverage Luca’s open API to connect supplementary data to enhance the model with additional data to strengthen the model.</w:t>
        <w:br/>
        <w:br/>
        <w:t>“Like so many others across our market, we’re in the middle of a subscription transformation.” says Melissa Doug, CFO of Intiu. “This is the biggest change we have in our business model in our 30 year history and is forcing us to rethink how we run our business.  We are looking to data to guide our decision-making in this new world, but our BI team is already overwhelmed with our backlog of analytic needs for our existing transactional business.  Luca has been a revelation. The built-in one-click diagnostics has made it gut-driven decisions inexcusable.  I was sold when the system automatically identified that a sharp decrease in our MQLs in the NE region was the reason for our improved pipeline coverage.  This is the type of insight that never would have been found with conventional visual analytics tools.”.</w:t>
      </w:r>
    </w:p>
    <w:p>
      <w:r>
        <w:rPr>
          <w:b/>
          <w:u w:val="single"/>
        </w:rPr>
        <w:t>Document 4477</w:t>
      </w:r>
    </w:p>
    <w:p>
      <w:r>
        <w:rPr>
          <w:b/>
        </w:rPr>
        <w:t>Instruction</w:t>
      </w:r>
    </w:p>
    <w:p>
      <w:r>
        <w:t>What is the largest city in Ecuador by population?</w:t>
      </w:r>
    </w:p>
    <w:p>
      <w:r>
        <w:rPr>
          <w:b/>
        </w:rPr>
        <w:t>Response</w:t>
      </w:r>
    </w:p>
    <w:p>
      <w:r>
        <w:t>Guayaquil, officially Santiago de Guayaquil, is the largest city in Ecuador by population and the nation's economic capital and main port. The city is the capital of Guayas Province and the seat of Guayaquil Canton. The city is located on the west bank of the Guayas River, which flows into the Pacific Ocean at the Gulf of Guayaquil.</w:t>
      </w:r>
    </w:p>
    <w:p>
      <w:r>
        <w:rPr>
          <w:b/>
          <w:u w:val="single"/>
        </w:rPr>
        <w:t>Document 4478</w:t>
      </w:r>
    </w:p>
    <w:p>
      <w:r>
        <w:rPr>
          <w:b/>
        </w:rPr>
        <w:t>Instruction</w:t>
      </w:r>
    </w:p>
    <w:p>
      <w:r>
        <w:t>How many dwarf planets are there in our solar system. Describe each of them</w:t>
      </w:r>
    </w:p>
    <w:p>
      <w:r>
        <w:rPr>
          <w:b/>
        </w:rPr>
        <w:t>Response</w:t>
      </w:r>
    </w:p>
    <w:p>
      <w:r>
        <w:t>There is only 1 dwarf planet in the inner solar system and it is Ceres. There are 4 other dwarf planets, but they are present outside of the Solar system. Ceres is the largest object in the asteroid belt between the Mars and the Jupiter. NASA's spacecraft Dawn visited Ceres in 2015.  Day time surface temperatures in Ceres span from -136 degrees Fahrenheit to -28 degrees  Fahrenheit</w:t>
      </w:r>
    </w:p>
    <w:p>
      <w:r>
        <w:rPr>
          <w:b/>
          <w:u w:val="single"/>
        </w:rPr>
        <w:t>Document 4479</w:t>
      </w:r>
    </w:p>
    <w:p>
      <w:r>
        <w:rPr>
          <w:b/>
        </w:rPr>
        <w:t>Instruction</w:t>
      </w:r>
    </w:p>
    <w:p>
      <w:r>
        <w:t>Summarize why critics liked Kanye West’s album My Beautiful Dark Twisted Fantasy.</w:t>
      </w:r>
    </w:p>
    <w:p>
      <w:r>
        <w:rPr>
          <w:b/>
        </w:rPr>
        <w:t>Context</w:t>
      </w:r>
    </w:p>
    <w:p>
      <w:r>
        <w:t>Rolling Stone chief critic Rob Sheffield called My Beautiful Dark Twisted Fantasy West's best and most wildly inspired album upon its release, asserting that no other act was recording music as dark or uncanny; he added the rapper transgresses the very conventions he had established for rap and pop music in the past five years.[24] Steve Jones of USA Today echoed this sentiment, declaring that West "unleashes an array of sonic flavors — old school hip-hop, progressive rock, R&amp;B, classical music — and deftly mixes and matches them", concluding his only predictability is a consistent drive to make every project his best.[120] The Village Voice's Sean Fennessey found the album skillfully engineered and sequenced because of the way each song transitions over "like some long night out into the hazy morning after".[28] Esteemed reviewer Robert Christgau, in MSN Music, hailed the album as a "world-beating return to form" for West.[30] Pitchfork awarded the album a 10/10, the first perfect score the publication had given to a new release since Wilco's Yankee Hotel Foxtrot in 2002.</w:t>
      </w:r>
    </w:p>
    <w:p>
      <w:r>
        <w:rPr>
          <w:b/>
        </w:rPr>
        <w:t>Response</w:t>
      </w:r>
    </w:p>
    <w:p>
      <w:r>
        <w:t>Several top music critical outlets including Rolling Stone, USA Today, The Village Voice, MSN music, and Pitchfork praised Kanye’s album, My Beautiful Dark Twisted Fantasy.  One critic praised Kanye’s willingness to diverge from past albums as well as trends in rap music that Kanye himself had helped establish.  Another praised Kanye’s “array of sonic flavors” with elements across multiple genres skillfully mixed and matched.  Notably, Pitchfork awarded the album a perfect 10/10 rating, its first for a new release since 2002.</w:t>
      </w:r>
    </w:p>
    <w:p>
      <w:r>
        <w:rPr>
          <w:b/>
          <w:u w:val="single"/>
        </w:rPr>
        <w:t>Document 4480</w:t>
      </w:r>
    </w:p>
    <w:p>
      <w:r>
        <w:rPr>
          <w:b/>
        </w:rPr>
        <w:t>Instruction</w:t>
      </w:r>
    </w:p>
    <w:p>
      <w:r>
        <w:t>Who is Joe Biden?</w:t>
      </w:r>
    </w:p>
    <w:p>
      <w:r>
        <w:rPr>
          <w:b/>
        </w:rPr>
        <w:t>Context</w:t>
      </w:r>
    </w:p>
    <w:p>
      <w:r>
        <w:t>Joseph Robinette Biden Jr. (/ˈbaɪdən/ (listen) BY-dən; born November 20, 1942) is an American politician who is the 46th and current president of the United States. A member of the Democratic Party, he previously served as the 47th vice president from 2009 to 2017 under President Barack Obama and represented Delaware in the United States Senate from 1973 to 2009.</w:t>
      </w:r>
    </w:p>
    <w:p>
      <w:r>
        <w:rPr>
          <w:b/>
        </w:rPr>
        <w:t>Response</w:t>
      </w:r>
    </w:p>
    <w:p>
      <w:r>
        <w:t>Joseph Robinette Biden Jr. (/ˈbaɪdən/ (listen) BY-dən; born November 20, 1942) is an American politician who is the 46th and current president of the United States. A member of the Democratic Party, he previously served as the 47th vice president from 2009 to 2017 under President Barack Obama and represented Delaware in the United States Senate from 1973 to 2009.</w:t>
        <w:br/>
        <w:br/>
        <w:t>Born in Scranton, Pennsylvania, Biden moved with his family to Delaware in 1953. He studied at the University of Delaware before earning his law degree from Syracuse University. He was elected to the New Castle County Council in 1970 and became the sixth-youngest senator in U.S. history after he was elected in 1972, at age 29. Biden was the chair or ranking member of the Senate Foreign Relations Committee for 12 years. He chaired the Senate Judiciary Committee from 1987 to 1995; drafted and led the effort to pass the Violent Crime Control and Law Enforcement Act and the Violence Against Women Act; and oversaw six U.S. Supreme Court confirmation hearings, including the contentious hearings for Robert Bork and Clarence Thomas. Biden ran unsuccessfully for the Democratic presidential nomination in 1988 and 2008. Barack Obama chose Biden as his running mate in the 2008 and 2012 presidential elections. Biden was a close counselor to Obama during his two terms as Obama's vice president.</w:t>
        <w:br/>
        <w:br/>
        <w:t>Biden and his running mate, Kamala Harris, defeated incumbents Donald Trump and Mike Pence in the 2020 presidential election. On January 20, 2021, he became the oldest president in U.S. history, the first to have a female vice president, and the first from Delaware. As president, Biden has addressed the COVID-19 pandemic and subsequent recession. He signed the American Rescue Plan Act, the bipartisan Infrastructure Investment and Jobs Act, the Inflation Reduction Act, the CHIPS and Science Act, and the Respect for Marriage Act, which codified protections for same-sex marriage and repealed the Defense of Marriage Act. He appointed Ketanji Brown Jackson to the Supreme Court. In foreign policy, Biden restored America's membership in the Paris Agreement on climate change. He completed the withdrawal of U.S. troops from Afghanistan that had been negotiated and begun under the previous administration, ending the war in Afghanistan, during which the Afghan government collapsed and the Taliban seized control. He signed AUKUS, a security pact, together with Australia and the United Kingdom. He responded to the Russian invasion of Ukraine by imposing sanctions on Russia and authorizing foreign aid and weapons shipments to Ukraine.[1]</w:t>
      </w:r>
    </w:p>
    <w:p>
      <w:r>
        <w:rPr>
          <w:b/>
          <w:u w:val="single"/>
        </w:rPr>
        <w:t>Document 4481</w:t>
      </w:r>
    </w:p>
    <w:p>
      <w:r>
        <w:rPr>
          <w:b/>
        </w:rPr>
        <w:t>Instruction</w:t>
      </w:r>
    </w:p>
    <w:p>
      <w:r>
        <w:t>How to write a college essay?</w:t>
      </w:r>
    </w:p>
    <w:p>
      <w:r>
        <w:rPr>
          <w:b/>
        </w:rPr>
        <w:t>Response</w:t>
      </w:r>
    </w:p>
    <w:p>
      <w:r>
        <w:t>A college essay is likely the most important part of your college application. While it's important to be factual about the writing, the essay is meant to demonstrate you as a unique person, that's set apart from the other applicants. Examples are unique experiences that changed the path of your life; special activities you have involved with that made a difference to others' lives, and interests that you have devoted much of your spare time on. The goal is help the admission officer to know you from aspects other than your grades and SAT scores, and evaluate whether you are good fit for the culture of the college you are applying for.</w:t>
      </w:r>
    </w:p>
    <w:p>
      <w:r>
        <w:rPr>
          <w:b/>
          <w:u w:val="single"/>
        </w:rPr>
        <w:t>Document 4482</w:t>
      </w:r>
    </w:p>
    <w:p>
      <w:r>
        <w:rPr>
          <w:b/>
        </w:rPr>
        <w:t>Instruction</w:t>
      </w:r>
    </w:p>
    <w:p>
      <w:r>
        <w:t>Tell me if these are baseball teams or football teams: Seattle Mariners, Chicago Cubs, Tampa Bay Devil Rays</w:t>
      </w:r>
    </w:p>
    <w:p>
      <w:r>
        <w:rPr>
          <w:b/>
        </w:rPr>
        <w:t>Response</w:t>
      </w:r>
    </w:p>
    <w:p>
      <w:r>
        <w:t>They are all baseball teams</w:t>
      </w:r>
    </w:p>
    <w:p>
      <w:r>
        <w:rPr>
          <w:b/>
          <w:u w:val="single"/>
        </w:rPr>
        <w:t>Document 4483</w:t>
      </w:r>
    </w:p>
    <w:p>
      <w:r>
        <w:rPr>
          <w:b/>
        </w:rPr>
        <w:t>Instruction</w:t>
      </w:r>
    </w:p>
    <w:p>
      <w:r>
        <w:t>What was Robert Metcalfe's impact on society?</w:t>
      </w:r>
    </w:p>
    <w:p>
      <w:r>
        <w:rPr>
          <w:b/>
        </w:rPr>
        <w:t>Context</w:t>
      </w:r>
    </w:p>
    <w:p>
      <w:r>
        <w:t>While pursuing his doctorate in computer science, Metcalfe took a job with MIT's Project MAC after Harvard refused permission for him to connect the university to the then-new ARPAnet. At MAC, Metcalfe was responsible for building some of the hardware that would link MIT's minicomputers with ARPAnet. Metcalfe made ARPAnet the topic of his doctoral thesis, but Harvard initially rejected it.[10] Metcalfe decided how to improve his thesis while working at Xerox PARC, where he read a paper about the ALOHA network at the University of Hawaii. He identified and fixed some of the bugs in the AlohaNet model, then added that work to his revised thesis. It was then accepted by Harvard, which granted his PhD.[11]</w:t>
        <w:br/>
        <w:br/>
        <w:t>Metcalfe was working at PARC in 1973 when he and David Boggs invented Ethernet, initially as a standard for connecting computers over short distances. He later recalled that Ethernet was born on May 22, 1973, the day he circulated a memo titled "Alto Ethernet" which contained a rough schematic of how it would work. "That is the first time Ethernet appears as a word, as does the idea of using coax as ether, where the participating stations, like in AlohaNet or ARPAnet, would inject their packets of data, they'd travel around at megabits per second, there would be collisions, and retransmissions, and back-off," Metcalfe explained. Boggs argued that another date was the birth of Ethernet: November 11, 1973, the first day the system actually functioned.[9]</w:t>
        <w:br/>
        <w:br/>
        <w:t>In 1979, Metcalfe departed PARC and co-founded 3Com,[12] a manufacturer of computer networking equipment, in his Palo Alto apartment.[9] 3Com became a leading provider of networking solutions, and Ethernet became the dominant networking standard for local area networks (LANs).[13] In 1980 he received the ACM Grace Hopper Award for his contributions to the development of local networks, specifically Ethernet. In 1990, the 3Com board of directors appointed Éric Benhamou as CEO instead of Metcalfe, who then left the company.[9] He spent 10 years as a publisher and pundit, writing an internet column for InfoWorld. In 1996, he co-founded Pop!Tech, an executive technology conference.[14] He became a venture capitalist in 2001 and subsequently a general partner at Polaris Venture Partners.[3]</w:t>
        <w:br/>
        <w:br/>
        <w:t>From 2011 to 2021 he was a professor at The University of Texas at Austin's Cockrell School of Engineering, specializing in innovation initiatives.[15] Metcalfe was a keynote speaker at the 2016 Congress of Future Science and Technology Leaders and in 2019 he presented the Bernard Price Memorial Lecture in South Africa.[16] In June 2022, Metcalfe returned to MIT by joining the Computer Science and Artificial Intelligence Laboratory as a research affiliate and computational engineer, working with the MIT Julia Lab.[17]</w:t>
      </w:r>
    </w:p>
    <w:p>
      <w:r>
        <w:rPr>
          <w:b/>
        </w:rPr>
        <w:t>Response</w:t>
      </w:r>
    </w:p>
    <w:p>
      <w:r>
        <w:t>Robert Metcalfe was a successful entrepreneur, having started companies like 3Com and Pop!Tech. He was also a professor at the University of Texas and a researcher at the Massachusetts Institute of Technology. His biggest contribution, however, was the invention of Ethernet in 1973. This became the standard for wired internet connection, which is still used 50 years later.</w:t>
      </w:r>
    </w:p>
    <w:p>
      <w:r>
        <w:rPr>
          <w:b/>
          <w:u w:val="single"/>
        </w:rPr>
        <w:t>Document 4484</w:t>
      </w:r>
    </w:p>
    <w:p>
      <w:r>
        <w:rPr>
          <w:b/>
        </w:rPr>
        <w:t>Instruction</w:t>
      </w:r>
    </w:p>
    <w:p>
      <w:r>
        <w:t>Why has pickleball become so popular?</w:t>
      </w:r>
    </w:p>
    <w:p>
      <w:r>
        <w:rPr>
          <w:b/>
        </w:rPr>
        <w:t>Response</w:t>
      </w:r>
    </w:p>
    <w:p>
      <w:r>
        <w:t>Pickleball has indeed become very popular.  Promoters of the game have been calling it the "fastest growing sport" for some time now.</w:t>
        <w:br/>
        <w:br/>
        <w:t>There are a few reasons many people cite for why the sport is so popular:</w:t>
        <w:br/>
        <w:br/>
        <w:t>- It is a quick game to learn.  The rules are pretty simple, and more importantly, the skill needed to hit functional shots in the game is not very difficult to learn.  Compare it to tennis, where it can take multiple lessons from a professional teacher just to get to a point where you can hit a few good shots.  With pickleball, almost anyone of any age or fitness level can pick up a paddle and be playing a game in just minutes.</w:t>
        <w:br/>
        <w:br/>
        <w:t>- Pickleball culture has tended to be very inclusive.  Many pickleball groups make it a point to be very inclusive of all ages, races and backgrounds.  This often creates a sense of community for players, and makes them more likely to keep playing and invite friends along, thus growing the sport.</w:t>
        <w:br/>
        <w:br/>
        <w:t>- It is a fun way to get in a decent workout.  While not as taxing as, say, tennis, pickleball can be a good workout.  Especially since unlike tennis there is very little downtime.  The pace of games is very quick and involves near constant movement.  The workout is not cardio-intensive, but still it is an easy way to have fun while staying active.</w:t>
      </w:r>
    </w:p>
    <w:p>
      <w:r>
        <w:rPr>
          <w:b/>
          <w:u w:val="single"/>
        </w:rPr>
        <w:t>Document 4485</w:t>
      </w:r>
    </w:p>
    <w:p>
      <w:r>
        <w:rPr>
          <w:b/>
        </w:rPr>
        <w:t>Instruction</w:t>
      </w:r>
    </w:p>
    <w:p>
      <w:r>
        <w:t>What is a flat white.</w:t>
      </w:r>
    </w:p>
    <w:p>
      <w:r>
        <w:rPr>
          <w:b/>
        </w:rPr>
        <w:t>Response</w:t>
      </w:r>
    </w:p>
    <w:p>
      <w:r>
        <w:t>Originating from either Australia or New Zealand, a flat white is a coffee based drink typically consisting of a double shot of espresso and steamed milk.  A double shot of espresso amounts to 60ml in volume and this is added to with approximately 100ml of milk.  The process of steaming the milk modifies the proteins to create a thick foamy  consistency allowing baristas to create patterns on top of the milk from the brown of the coffee and white of the milk. This is often referred to as latte art.</w:t>
        <w:br/>
        <w:br/>
        <w:t>Although similar to a latte, the flat white has a stronger coffee flavour due the having a higher proportion of coffee to milk. The latte typically has a total volume of approximately 240ml compared to the 160ml in a flat white.  In addition, the foamy milk is thicker in a flat white giving it a "flatter" appearance.</w:t>
        <w:br/>
        <w:br/>
        <w:t>Although originating from the southern hemisphere, flat whites have gained global popularity and are now both a mainstay for specialist coffee shops as well as large  coffee shop chains such as Starbucks.</w:t>
      </w:r>
    </w:p>
    <w:p>
      <w:r>
        <w:rPr>
          <w:b/>
          <w:u w:val="single"/>
        </w:rPr>
        <w:t>Document 4486</w:t>
      </w:r>
    </w:p>
    <w:p>
      <w:r>
        <w:rPr>
          <w:b/>
        </w:rPr>
        <w:t>Instruction</w:t>
      </w:r>
    </w:p>
    <w:p>
      <w:r>
        <w:t>Which animals are a dog or cat?  a cocker spaniel, labrador, Persian, Maine Coone, and king Charles?</w:t>
      </w:r>
    </w:p>
    <w:p>
      <w:r>
        <w:rPr>
          <w:b/>
        </w:rPr>
        <w:t>Response</w:t>
      </w:r>
    </w:p>
    <w:p>
      <w:r>
        <w:t>A cocker spaniel, labrador and king charles are all dogs. A Persian and Maine Coone are cats.</w:t>
      </w:r>
    </w:p>
    <w:p>
      <w:r>
        <w:rPr>
          <w:b/>
          <w:u w:val="single"/>
        </w:rPr>
        <w:t>Document 4487</w:t>
      </w:r>
    </w:p>
    <w:p>
      <w:r>
        <w:rPr>
          <w:b/>
        </w:rPr>
        <w:t>Instruction</w:t>
      </w:r>
    </w:p>
    <w:p>
      <w:r>
        <w:t>Who is Serhiy Malyi?</w:t>
      </w:r>
    </w:p>
    <w:p>
      <w:r>
        <w:rPr>
          <w:b/>
        </w:rPr>
        <w:t>Context</w:t>
      </w:r>
    </w:p>
    <w:p>
      <w:r>
        <w:t>Serhiy Viktorovych Malyi (Ukrainian: Сергій Вікторович Малий; born 5 June 1990) is a professional footballer who plays as a defender for Tobol. Born in Ukraine, he represents the Kazakhstan national team.</w:t>
      </w:r>
    </w:p>
    <w:p>
      <w:r>
        <w:rPr>
          <w:b/>
        </w:rPr>
        <w:t>Response</w:t>
      </w:r>
    </w:p>
    <w:p>
      <w:r>
        <w:t>Serhiy Malyi is a professional footballer who plays defense for Tobol. He also represents the Kazakhstan national team.</w:t>
      </w:r>
    </w:p>
    <w:p>
      <w:r>
        <w:rPr>
          <w:b/>
          <w:u w:val="single"/>
        </w:rPr>
        <w:t>Document 4488</w:t>
      </w:r>
    </w:p>
    <w:p>
      <w:r>
        <w:rPr>
          <w:b/>
        </w:rPr>
        <w:t>Instruction</w:t>
      </w:r>
    </w:p>
    <w:p>
      <w:r>
        <w:t>How deep is the Gulf of Mexico measured in Empire State buildings?</w:t>
      </w:r>
    </w:p>
    <w:p>
      <w:r>
        <w:rPr>
          <w:b/>
        </w:rPr>
        <w:t>Response</w:t>
      </w:r>
    </w:p>
    <w:p>
      <w:r>
        <w:t>The Empire State building is 1,250 feet and the Gulf of Mexico at its deepest point is 14,383 feet.  It would take eleven and a half Empire State Buildings, stacked on top of each other, to measure the Gulf of Mexico at its deepest point.</w:t>
      </w:r>
    </w:p>
    <w:p>
      <w:r>
        <w:rPr>
          <w:b/>
          <w:u w:val="single"/>
        </w:rPr>
        <w:t>Document 4489</w:t>
      </w:r>
    </w:p>
    <w:p>
      <w:r>
        <w:rPr>
          <w:b/>
        </w:rPr>
        <w:t>Instruction</w:t>
      </w:r>
    </w:p>
    <w:p>
      <w:r>
        <w:t>Which US state produces the most pineapples?</w:t>
      </w:r>
    </w:p>
    <w:p>
      <w:r>
        <w:rPr>
          <w:b/>
        </w:rPr>
        <w:t>Response</w:t>
      </w:r>
    </w:p>
    <w:p>
      <w:r>
        <w:t>Hawaii</w:t>
      </w:r>
    </w:p>
    <w:p>
      <w:r>
        <w:rPr>
          <w:b/>
          <w:u w:val="single"/>
        </w:rPr>
        <w:t>Document 4490</w:t>
      </w:r>
    </w:p>
    <w:p>
      <w:r>
        <w:rPr>
          <w:b/>
        </w:rPr>
        <w:t>Instruction</w:t>
      </w:r>
    </w:p>
    <w:p>
      <w:r>
        <w:t>Extract the club that Corinthians defeated in the 2012 FIFA Club World Cup.</w:t>
      </w:r>
    </w:p>
    <w:p>
      <w:r>
        <w:rPr>
          <w:b/>
        </w:rPr>
        <w:t>Context</w:t>
      </w:r>
    </w:p>
    <w:p>
      <w:r>
        <w:t>On 4 July, after reaching the final of the 2012 Copa Libertadores undefeated, Corinthians won its first title after a two-match final against 6-time champions Boca Juniors by drawing 1–1 in Argentina and winning 2-0 at the Estádio do Pacaembu in São Paulo, becoming the ninth Brazilian side to win the Copa Libertadores. The club won the 2012 FIFA Club World Cup after defeating English club Chelsea 1–0 on 16 December 2012.</w:t>
      </w:r>
    </w:p>
    <w:p>
      <w:r>
        <w:rPr>
          <w:b/>
        </w:rPr>
        <w:t>Response</w:t>
      </w:r>
    </w:p>
    <w:p>
      <w:r>
        <w:t>Chelsea</w:t>
      </w:r>
    </w:p>
    <w:p>
      <w:r>
        <w:rPr>
          <w:b/>
          <w:u w:val="single"/>
        </w:rPr>
        <w:t>Document 4491</w:t>
      </w:r>
    </w:p>
    <w:p>
      <w:r>
        <w:rPr>
          <w:b/>
        </w:rPr>
        <w:t>Instruction</w:t>
      </w:r>
    </w:p>
    <w:p>
      <w:r>
        <w:t>Who invented the first electric car?</w:t>
      </w:r>
    </w:p>
    <w:p>
      <w:r>
        <w:rPr>
          <w:b/>
        </w:rPr>
        <w:t>Response</w:t>
      </w:r>
    </w:p>
    <w:p>
      <w:r>
        <w:t>The first electric car is attributed to Robert Anderson, a Scottish inventor whose crude "electric carriage" is believed to have been built sometime in the 1830s.</w:t>
      </w:r>
    </w:p>
    <w:p>
      <w:r>
        <w:rPr>
          <w:b/>
          <w:u w:val="single"/>
        </w:rPr>
        <w:t>Document 4492</w:t>
      </w:r>
    </w:p>
    <w:p>
      <w:r>
        <w:rPr>
          <w:b/>
        </w:rPr>
        <w:t>Instruction</w:t>
      </w:r>
    </w:p>
    <w:p>
      <w:r>
        <w:t>Given this reference text, give me a list of all the schools attended by Tripp.</w:t>
      </w:r>
    </w:p>
    <w:p>
      <w:r>
        <w:rPr>
          <w:b/>
        </w:rPr>
        <w:t>Context</w:t>
      </w:r>
    </w:p>
    <w:p>
      <w:r>
        <w:t>Tripp attended The Hill School at Pottstown, Pennsylvania where he drew his attention for his talent as a football player. Tripp enrolled at the University of Chicago and played at the tackle for Amos Alonzo Stagg's 1902 football team.[1] In January 1903, Tripp transferred to Yale University,[1] where he played guard for Yale University's football teams in 1904 and 1905 after sitting out the 1903 season. He was captain of Yale's championship team of 1905,[2] and was selected by Walter Camp as a first-team All-American in 1905.[3] He later worked as a stockbroker He died in October 1962.[4]</w:t>
      </w:r>
    </w:p>
    <w:p>
      <w:r>
        <w:rPr>
          <w:b/>
        </w:rPr>
        <w:t>Response</w:t>
      </w:r>
    </w:p>
    <w:p>
      <w:r>
        <w:t>The Hill School, University of Chicago, Yale University</w:t>
      </w:r>
    </w:p>
    <w:p>
      <w:r>
        <w:rPr>
          <w:b/>
          <w:u w:val="single"/>
        </w:rPr>
        <w:t>Document 4493</w:t>
      </w:r>
    </w:p>
    <w:p>
      <w:r>
        <w:rPr>
          <w:b/>
        </w:rPr>
        <w:t>Instruction</w:t>
      </w:r>
    </w:p>
    <w:p>
      <w:r>
        <w:t>What was the Rolling Stones first no 1 hit</w:t>
      </w:r>
    </w:p>
    <w:p>
      <w:r>
        <w:rPr>
          <w:b/>
        </w:rPr>
        <w:t>Response</w:t>
      </w:r>
    </w:p>
    <w:p>
      <w:r>
        <w:t>Its all over now</w:t>
      </w:r>
    </w:p>
    <w:p>
      <w:r>
        <w:rPr>
          <w:b/>
          <w:u w:val="single"/>
        </w:rPr>
        <w:t>Document 4494</w:t>
      </w:r>
    </w:p>
    <w:p>
      <w:r>
        <w:rPr>
          <w:b/>
        </w:rPr>
        <w:t>Instruction</w:t>
      </w:r>
    </w:p>
    <w:p>
      <w:r>
        <w:t>Can you summarize the responsibilities of a Chief Data Officer?</w:t>
      </w:r>
    </w:p>
    <w:p>
      <w:r>
        <w:rPr>
          <w:b/>
        </w:rPr>
        <w:t>Context</w:t>
      </w:r>
    </w:p>
    <w:p>
      <w:r>
        <w:t>A chief data officer (CDO) is a corporate officer responsible for enterprise-wide governance and utilization of information as an asset, via data processing, analysis, data mining, information trading and other means. CDOs usually report to the chief executive officer (CEO), although depending on the area of expertise this can vary. The CDO is a member of the executive management team and manager of enterprise-wide data processing and data mining.</w:t>
        <w:br/>
        <w:br/>
        <w:t>The chief data officer title shares its abbreviation with the chief digital officer, but the two are not the same job. The chief data officer has a significant measure of business responsibility for determining what kinds of information the enterprise will choose to capture, retain and exploit and for what purposes.[1] However, the similar-sounding chief digital officer or chief digital information officer often does not bear that business responsibility, but rather is responsible for the information systems through which data is stored and processed. A chief data officer's purpose is to connect the technological results to the needed business results. Various other roles entail having an understanding of the business value. It means using data to derive business outcome. It can be achieved by knowing the team members and activities performed, the stakeholder values and understanding customer needs. Some responsibilities include the governance, advising &amp; monitoring enterprise data. In terms of operations it means enabling data usability along with efficiency and availability. They have to innovate which means driving the business towards digital transformation innovation, cost reduction, and revenue generation. Their role is also to provide supporting analytics with reports on products, customers, operations, and markets. They need to protect the data and eliminate data territorialism while also promoting data ethics.[2]</w:t>
      </w:r>
    </w:p>
    <w:p>
      <w:r>
        <w:rPr>
          <w:b/>
        </w:rPr>
        <w:t>Response</w:t>
      </w:r>
    </w:p>
    <w:p>
      <w:r>
        <w:t>Below are the key responsibilities of a Chief Data Officer,</w:t>
        <w:br/>
        <w:t>Making sure the business can achieve its results by effective use of data processed within the enterprise.</w:t>
        <w:br/>
        <w:t>Establish enterprise-wide governance on data collection, data processing, data analysis, and mining and sharing of data across teams and outside the enterprise.</w:t>
        <w:br/>
        <w:t>Guiding teams within the enterprise on best practices, compliance standards, and company responsibility in collecting and using data.</w:t>
        <w:br/>
        <w:t>Establish monitoring standards for making sure how data is accessed, who access the data, and having a catalog of all data assets.</w:t>
      </w:r>
    </w:p>
    <w:p>
      <w:r>
        <w:rPr>
          <w:b/>
          <w:u w:val="single"/>
        </w:rPr>
        <w:t>Document 4495</w:t>
      </w:r>
    </w:p>
    <w:p>
      <w:r>
        <w:rPr>
          <w:b/>
        </w:rPr>
        <w:t>Instruction</w:t>
      </w:r>
    </w:p>
    <w:p>
      <w:r>
        <w:t>If you are stranded in the African bush, what’s the best way to stay alive  ?</w:t>
      </w:r>
    </w:p>
    <w:p>
      <w:r>
        <w:rPr>
          <w:b/>
        </w:rPr>
        <w:t>Response</w:t>
      </w:r>
    </w:p>
    <w:p>
      <w:r>
        <w:t>The best advice is to stay calm, panicking will increase your stress levels and could lead to dehydration faster.</w:t>
        <w:br/>
        <w:br/>
        <w:t xml:space="preserve">The next is to assess your situation, look for high trees , this can help you with both safety from animals on the ground and can help with getting a better assessment of your surroundings and see if you can get a connection on your phone. </w:t>
        <w:br/>
        <w:br/>
        <w:br/>
        <w:t xml:space="preserve"> If it’s safe to travel, do so only at dusk and dawn when the sun is lowest. Don’t travel at night. If you need to spend the night, don’t start a fire, this could spread uncontrollable and create an additional challenge for you. If you find a tree that is free of animals and snakes, try and use a piece of clothing to tie you to that tree so you can sleep without falling. </w:t>
        <w:br/>
        <w:br/>
        <w:t>Finding water is essential, don’t drink from any standing water, it most likely contains dangerous pathogens. Try and find roots, bulbs or trees that have water. If you can see a river , try to follow its path downstream, it will most likely lead to more human populated areas but also be careful as animals often migrate to and from rivers.</w:t>
      </w:r>
    </w:p>
    <w:p>
      <w:r>
        <w:rPr>
          <w:b/>
          <w:u w:val="single"/>
        </w:rPr>
        <w:t>Document 4496</w:t>
      </w:r>
    </w:p>
    <w:p>
      <w:r>
        <w:rPr>
          <w:b/>
        </w:rPr>
        <w:t>Instruction</w:t>
      </w:r>
    </w:p>
    <w:p>
      <w:r>
        <w:t>What is the Premier League?</w:t>
      </w:r>
    </w:p>
    <w:p>
      <w:r>
        <w:rPr>
          <w:b/>
        </w:rPr>
        <w:t>Response</w:t>
      </w:r>
    </w:p>
    <w:p>
      <w:r>
        <w:t>The Premier League (legal name: The Football Association Premier League Limited) is the highest level of the English football league system. Contested by 20 clubs, it operates on a system of promotion and relegation with the English Football League (EFL). Seasons typically run from August to May with each team playing 38 matches (playing all other teams both home and away). Most games are played on Saturday and Sunday afternoons, with occasional weekday evening fixtures.</w:t>
        <w:br/>
        <w:br/>
        <w:t>The competition was founded as the FA Premier League on 20 February 1992 following the decision of clubs in the Football League First Division to break away from the Football League founded in 1888; however, teams may still be relegated into and promoted from the EFL Championship. The Premier League takes advantage of a lucrative television rights sale to Sky: from 2019 to 2020, the league's accumulated television rights deals were worth around £3.1 billion a year, with Sky and BT Group securing the domestic rights to broadcast 128 and 32 games respectively. The Premier League is a corporation where chief executive Richard Masters is responsible for its management, whilst the member clubs act as shareholders. Clubs were apportioned central payment revenues of £2.4 billion in 2016–17, with a further £343 million in solidarity payments to English Football League (EFL) clubs.</w:t>
        <w:br/>
        <w:br/>
        <w:t>The Premier League is the most-watched sports league in the world, broadcast in 212 territories to 643 million homes and a potential TV audience of 4.7 billion people. For the 2018–19 season, the average Premier League match attendance was at 38,181, second to the German Bundesliga's 43,500, while aggregated attendance across all matches is the highest of any association football league at 14,508,981. Most stadium occupancies are near capacity. The Premier League ranks first in the UEFA coefficients of leagues based on performances in European competitions over the past five seasons as of 2021. The English top-flight has produced the second-highest number of UEFA Champions League/European Cup titles, with five English clubs having won fourteen European trophies in total.</w:t>
        <w:br/>
        <w:br/>
        <w:t>Fifty clubs have competed since the inception of the Premier League in 1992: forty-eight English and two Welsh clubs. Seven of them have won the title: Manchester United (13), Manchester City (6), Chelsea (5), Arsenal (3), Blackburn Rovers (1), Leicester City (1) and Liverpool (1).</w:t>
      </w:r>
    </w:p>
    <w:p>
      <w:r>
        <w:rPr>
          <w:b/>
          <w:u w:val="single"/>
        </w:rPr>
        <w:t>Document 4497</w:t>
      </w:r>
    </w:p>
    <w:p>
      <w:r>
        <w:rPr>
          <w:b/>
        </w:rPr>
        <w:t>Instruction</w:t>
      </w:r>
    </w:p>
    <w:p>
      <w:r>
        <w:t>What is Spatial Analysis?</w:t>
      </w:r>
    </w:p>
    <w:p>
      <w:r>
        <w:rPr>
          <w:b/>
        </w:rPr>
        <w:t>Response</w:t>
      </w:r>
    </w:p>
    <w:p>
      <w:r>
        <w:t>Spatial analysis is any of the formal techniques which studies entities using their topological, geometric, or geographic properties. Spatial analysis includes a variety of techniques using different analytic approaches, especially spatial statistics. In may be applied in fields as diverse as astronomy, with its studies of the placement of galaxies in the cosmos, or to chip fabrication engineering, with its use of "place and route" algorithms to build complex wiring structures. In a more restricted sense, spatial analysis is geospatial analysis, the technique applied to structures at the human scale, most notably in the analysis of geographic data. It may also be applied to genomics, as in transcriptomics data.</w:t>
        <w:br/>
        <w:br/>
        <w:t>Complex issues arise in spatial analysis, many of which are neither clearly defined nor completely resolved, but form the basis for current research. The most fundamental of these is the problem of defining the spatial location of the entities being studied. Classification of the techniques of spatial analysis is difficult because of the large number of different fields of research involved, the different fundamental approaches which can be chosen, and the many forms the data can take.</w:t>
      </w:r>
    </w:p>
    <w:p>
      <w:r>
        <w:rPr>
          <w:b/>
          <w:u w:val="single"/>
        </w:rPr>
        <w:t>Document 4498</w:t>
      </w:r>
    </w:p>
    <w:p>
      <w:r>
        <w:rPr>
          <w:b/>
        </w:rPr>
        <w:t>Instruction</w:t>
      </w:r>
    </w:p>
    <w:p>
      <w:r>
        <w:t>Without quoting directly from the text, give me a summary of the Voyager 1 space mission</w:t>
      </w:r>
    </w:p>
    <w:p>
      <w:r>
        <w:rPr>
          <w:b/>
        </w:rPr>
        <w:t>Context</w:t>
      </w:r>
    </w:p>
    <w:p>
      <w:r>
        <w:t>Voyager 1 is a space probe launched by NASA on September 5, 1977, as part of the Voyager program to study the outer Solar System and interstellar space beyond the Sun's heliosphere. Launched 16 days after its twin Voyager 2, Voyager 1 has been operating for 45 years, 7 months and 1 day as of April 6, 2023 UTC [refresh]. It communicates through NASA's Deep Space Network to receive routine commands and to transmit data to Earth. Real-time distance and velocity data is provided by NASA and JPL.[4] At a distance of 159.20 AU (23.816 billion km; 14.799 billion mi) from Earth as of March 27, 2023,[4] it is the most distant human-made object from Earth.[5]</w:t>
        <w:br/>
        <w:br/>
        <w:t>The probe made flybys of Jupiter, Saturn, and Saturn's largest moon, Titan. NASA had a choice of either doing a Pluto or Titan flyby; exploration of the moon took priority because it was known to have a substantial atmosphere.[6][7][8] Voyager 1 studied the weather, magnetic fields, and rings of the two gas giants and was the first probe to provide detailed images of their moons.</w:t>
        <w:br/>
        <w:br/>
        <w:t>As part of the Voyager program and like its sister craft Voyager 2, the spacecraft's extended mission is to locate and study the regions and boundaries of the outer heliosphere and to begin exploring the interstellar medium. Voyager 1 crossed the heliopause and entered interstellar space on August 25, 2012, making it the first spacecraft to do so.[9][10] Two years later, Voyager 1 began experiencing a third "tsunami wave" of coronal mass ejections from the Sun that continued to at least December 15, 2014, further confirming that the probe is indeed in interstellar space.[11]</w:t>
        <w:br/>
        <w:br/>
        <w:t>In a further testament to the robustness of Voyager 1, the Voyager team tested the spacecraft's trajectory correction maneuver (TCM) thrusters in late 2017 (the first time these thrusters had been fired since 1980), a project enabling the mission to be extended by two to three years.[12] Voyager 1's extended mission is expected to continue until about 2025, when its radioisotope thermoelectric generators (RTGs) will no longer supply enough electric power to operate its scientific instruments.[13]</w:t>
      </w:r>
    </w:p>
    <w:p>
      <w:r>
        <w:rPr>
          <w:b/>
        </w:rPr>
        <w:t>Response</w:t>
      </w:r>
    </w:p>
    <w:p>
      <w:r>
        <w:t>The Voyager 1 space mission began on September 5, 1977 when the probe was launched with mission parameters to explore out solar system, planets, and outer solar system beyond the sun.  The mission is currently in it's 45th year and has provided significant learning about the atmosphere of planets like Jupiter and Saturn, while continuing to scientific data on regions of space never before encountered.</w:t>
      </w:r>
    </w:p>
    <w:p>
      <w:r>
        <w:rPr>
          <w:b/>
          <w:u w:val="single"/>
        </w:rPr>
        <w:t>Document 4499</w:t>
      </w:r>
    </w:p>
    <w:p>
      <w:r>
        <w:rPr>
          <w:b/>
        </w:rPr>
        <w:t>Instruction</w:t>
      </w:r>
    </w:p>
    <w:p>
      <w:r>
        <w:t>What color is Lavendar?</w:t>
      </w:r>
    </w:p>
    <w:p>
      <w:r>
        <w:rPr>
          <w:b/>
        </w:rPr>
        <w:t>Context</w:t>
      </w:r>
    </w:p>
    <w:p>
      <w:r>
        <w:t>Lavender is a light shade of purple or violet. It applies particularly to the color of the flower of the same name. The web color called lavender is displayed at right—it matches the color of the very palest part of the lavender flower; however, the more saturated color shown below as floral lavender more closely matches the average color of the lavender flower as shown in the picture and is the tone of lavender historically and traditionally considered lavender by the average person as opposed to those who are website designers.[3] The color lavender might be described as a medium purple or a light pinkish-purple. The term lavender may be used in general to apply to a wide range of pale, light or grayish-purples but only on the blue side. Lilac is pale purple on the pink side. In paints, the color lavender is made by mixing purple and white paint.</w:t>
        <w:br/>
        <w:br/>
        <w:t>The first recorded use of the word lavender as a color term in English was in 1705.[4]</w:t>
      </w:r>
    </w:p>
    <w:p>
      <w:r>
        <w:rPr>
          <w:b/>
        </w:rPr>
        <w:t>Response</w:t>
      </w:r>
    </w:p>
    <w:p>
      <w:r>
        <w:t>Lavender is a light shade of purple or violet.</w:t>
      </w:r>
    </w:p>
    <w:p>
      <w:r>
        <w:rPr>
          <w:b/>
          <w:u w:val="single"/>
        </w:rPr>
        <w:t>Document 4500</w:t>
      </w:r>
    </w:p>
    <w:p>
      <w:r>
        <w:rPr>
          <w:b/>
        </w:rPr>
        <w:t>Instruction</w:t>
      </w:r>
    </w:p>
    <w:p>
      <w:r>
        <w:t>What is an excavator?</w:t>
      </w:r>
    </w:p>
    <w:p>
      <w:r>
        <w:rPr>
          <w:b/>
        </w:rPr>
        <w:t>Response</w:t>
      </w:r>
    </w:p>
    <w:p>
      <w:r>
        <w:t>An excavator is a heavy equipment machine that is used for moving large amount of earth at one time.  They have a boom and a huge bucket attached to them and are essentially a huge shovel used to prepare the ground for huge construction projects.  John Deere is one company that produces excavators.</w:t>
      </w:r>
    </w:p>
    <w:p>
      <w:r>
        <w:rPr>
          <w:b/>
          <w:u w:val="single"/>
        </w:rPr>
        <w:t>Document 4501</w:t>
      </w:r>
    </w:p>
    <w:p>
      <w:r>
        <w:rPr>
          <w:b/>
        </w:rPr>
        <w:t>Instruction</w:t>
      </w:r>
    </w:p>
    <w:p>
      <w:r>
        <w:t>What are the primary causes of climate change?</w:t>
      </w:r>
    </w:p>
    <w:p>
      <w:r>
        <w:rPr>
          <w:b/>
        </w:rPr>
        <w:t>Context</w:t>
      </w:r>
    </w:p>
    <w:p>
      <w:r>
        <w:t>In common usage, climate change describes global warming—the ongoing increase in global average temperature—and its effects on Earth's climate system. Climate change in a broader sense also includes previous long-term changes to Earth's climate. The current rise in global average temperature is more rapid than previous changes, and is primarily caused by humans burning fossil fuels.[2][3] Fossil fuel use, deforestation, and some agricultural and industrial practices increase greenhouse gases, notably carbon dioxide and methane.[4] Greenhouse gases absorb some of the heat that the Earth radiates after it warms from sunlight. Larger amounts of these gases trap more heat in Earth's lower atmosphere, causing global warming.</w:t>
      </w:r>
    </w:p>
    <w:p>
      <w:r>
        <w:rPr>
          <w:b/>
        </w:rPr>
        <w:t>Response</w:t>
      </w:r>
    </w:p>
    <w:p>
      <w:r>
        <w:t>The primary physical causes or drivers of climate change are:</w:t>
        <w:br/>
        <w:t>- Humans burning fossil fuels</w:t>
        <w:br/>
        <w:t>- Greenhouse gases such as carbon dioxide, methane and nitrous oxide</w:t>
        <w:br/>
        <w:t>- Aerosols such as sulfur dioxide, organic carbon, black carbon and ammonia</w:t>
      </w:r>
    </w:p>
    <w:p>
      <w:r>
        <w:rPr>
          <w:b/>
          <w:u w:val="single"/>
        </w:rPr>
        <w:t>Document 4502</w:t>
      </w:r>
    </w:p>
    <w:p>
      <w:r>
        <w:rPr>
          <w:b/>
        </w:rPr>
        <w:t>Instruction</w:t>
      </w:r>
    </w:p>
    <w:p>
      <w:r>
        <w:t>Write a story about somebody, anybody, nobody and everybody</w:t>
      </w:r>
    </w:p>
    <w:p>
      <w:r>
        <w:rPr>
          <w:b/>
        </w:rPr>
        <w:t>Response</w:t>
      </w:r>
    </w:p>
    <w:p>
      <w:r>
        <w:t>One day, a mysterious stranger arrived in the village. He was a man of many faces, and he had a story to tell. He told them of his journeys and his adventures, and his tales of the world beyond. The villagers were entranced by his stories and his tales of the world beyond.</w:t>
        <w:br/>
        <w:br/>
        <w:t>And so, from that day on, the villagers and the stranger became best friends. They laughed and talked and explored the world together. They were one big family, and they shared their stories with each other.</w:t>
        <w:br/>
        <w:br/>
        <w:t>The stranger's tales inspired the villagers and gave them hope and courage. They could see the world beyond their village and they could make their own stories.</w:t>
        <w:br/>
        <w:br/>
        <w:t>The stranger taught them to dream and to follow their hearts. He showed them that anything was possible, and he taught them to be brave and to never give up.</w:t>
        <w:br/>
        <w:br/>
        <w:t>And so, the villagers and the stranger became the best of friends. They were no longer strangers, but they were family. And from that day on, the village was a place of beauty and peace.</w:t>
      </w:r>
    </w:p>
    <w:p>
      <w:r>
        <w:rPr>
          <w:b/>
          <w:u w:val="single"/>
        </w:rPr>
        <w:t>Document 4503</w:t>
      </w:r>
    </w:p>
    <w:p>
      <w:r>
        <w:rPr>
          <w:b/>
        </w:rPr>
        <w:t>Instruction</w:t>
      </w:r>
    </w:p>
    <w:p>
      <w:r>
        <w:t>what was the American Revolutionary War</w:t>
      </w:r>
    </w:p>
    <w:p>
      <w:r>
        <w:rPr>
          <w:b/>
        </w:rPr>
        <w:t>Context</w:t>
      </w:r>
    </w:p>
    <w:p>
      <w:r>
        <w:t>The American Revolutionary War (April 19, 1775 – September 3, 1783), also known as the Revolutionary War or American War of Independence, was the military conflict of the American Revolution in which American Patriot forces under George Washington's command defeated the British, establishing and securing the independence of the United States.</w:t>
      </w:r>
    </w:p>
    <w:p>
      <w:r>
        <w:rPr>
          <w:b/>
        </w:rPr>
        <w:t>Response</w:t>
      </w:r>
    </w:p>
    <w:p>
      <w:r>
        <w:t>The American Revolutionary War (April 19, 1775 – September 3, 1783), also known as the Revolutionary War or American War of Independence, was the military conflict of the American Revolution in which American Patriot forces under George Washington's command defeated the British, establishing and securing the independence of the United States. Fighting began on April 19, 1775 at the Battles of Lexington and Concord. The war was formalized and intensified following passage of the Lee Resolution, which asserted that the Thirteen Colonies were "free and independent states", and the Declaration of Independence, drafted by the Committee of Five and written primarily by Thomas Jefferson, by the Second Continental Congress in Philadelphia, on July 2, 1776 and July 4, 1776, respectively.</w:t>
      </w:r>
    </w:p>
    <w:p>
      <w:r>
        <w:rPr>
          <w:b/>
          <w:u w:val="single"/>
        </w:rPr>
        <w:t>Document 4504</w:t>
      </w:r>
    </w:p>
    <w:p>
      <w:r>
        <w:rPr>
          <w:b/>
        </w:rPr>
        <w:t>Instruction</w:t>
      </w:r>
    </w:p>
    <w:p>
      <w:r>
        <w:t>From the passage provided, extract when hallmarking was first observed in England.</w:t>
      </w:r>
    </w:p>
    <w:p>
      <w:r>
        <w:rPr>
          <w:b/>
        </w:rPr>
        <w:t>Context</w:t>
      </w:r>
    </w:p>
    <w:p>
      <w:r>
        <w:t>Hallmarking dates back to the 14th century when Edward I of England passed a law requiring any item made of silver, which was offered for sale to be at least of equal quality as that of the coin of the realm (silver currency). The four wardens of the Goldsmiths’ Company were tasked with visiting workshops in the City of London to assay (test) silver articles. If these articles were found to be below standard they were originally forfeit to the king, but if they passed, each article received the king's mark of authentication which was the mark of a leopard's head. By 1478, there were several hundred workshops and merchants manufacturing silver articles in the City of London. It was not possible for the wardens to visit them all so the merchants were ordered to bring their items to Goldsmiths’ Hall for testing and marking and a permanent assay office was established in the building. This is the origin of the term hallmark – struck with the king's mark at Goldsmiths’ Hall.</w:t>
        <w:br/>
        <w:br/>
        <w:t>In 1544 the Goldsmith's Company adopted the king's mark as their town mark and the mark of the leopard's head is now internationally recognized as the mark of this assay office.</w:t>
      </w:r>
    </w:p>
    <w:p>
      <w:r>
        <w:rPr>
          <w:b/>
        </w:rPr>
        <w:t>Response</w:t>
      </w:r>
    </w:p>
    <w:p>
      <w:r>
        <w:t>Hallmarking was first observed in England in the 14th century.</w:t>
      </w:r>
    </w:p>
    <w:p>
      <w:r>
        <w:rPr>
          <w:b/>
          <w:u w:val="single"/>
        </w:rPr>
        <w:t>Document 4505</w:t>
      </w:r>
    </w:p>
    <w:p>
      <w:r>
        <w:rPr>
          <w:b/>
        </w:rPr>
        <w:t>Instruction</w:t>
      </w:r>
    </w:p>
    <w:p>
      <w:r>
        <w:t>What is the largest spider?</w:t>
      </w:r>
    </w:p>
    <w:p>
      <w:r>
        <w:rPr>
          <w:b/>
        </w:rPr>
        <w:t>Response</w:t>
      </w:r>
    </w:p>
    <w:p>
      <w:r>
        <w:t>Goliath Birdeater</w:t>
      </w:r>
    </w:p>
    <w:p>
      <w:r>
        <w:rPr>
          <w:b/>
          <w:u w:val="single"/>
        </w:rPr>
        <w:t>Document 4506</w:t>
      </w:r>
    </w:p>
    <w:p>
      <w:r>
        <w:rPr>
          <w:b/>
        </w:rPr>
        <w:t>Instruction</w:t>
      </w:r>
    </w:p>
    <w:p>
      <w:r>
        <w:t>Who is the youngest Stark child in Game of Thrones TV show?</w:t>
      </w:r>
    </w:p>
    <w:p>
      <w:r>
        <w:rPr>
          <w:b/>
        </w:rPr>
        <w:t>Response</w:t>
      </w:r>
    </w:p>
    <w:p>
      <w:r>
        <w:t>Rickon Stark is the youngest Stark</w:t>
      </w:r>
    </w:p>
    <w:p>
      <w:r>
        <w:rPr>
          <w:b/>
          <w:u w:val="single"/>
        </w:rPr>
        <w:t>Document 4507</w:t>
      </w:r>
    </w:p>
    <w:p>
      <w:r>
        <w:rPr>
          <w:b/>
        </w:rPr>
        <w:t>Instruction</w:t>
      </w:r>
    </w:p>
    <w:p>
      <w:r>
        <w:t>Do you really need mobile phone?</w:t>
      </w:r>
    </w:p>
    <w:p>
      <w:r>
        <w:rPr>
          <w:b/>
        </w:rPr>
        <w:t>Response</w:t>
      </w:r>
    </w:p>
    <w:p>
      <w:r>
        <w:t>We do not really need a mobile phone to live.</w:t>
      </w:r>
    </w:p>
    <w:p>
      <w:r>
        <w:rPr>
          <w:b/>
          <w:u w:val="single"/>
        </w:rPr>
        <w:t>Document 4508</w:t>
      </w:r>
    </w:p>
    <w:p>
      <w:r>
        <w:rPr>
          <w:b/>
        </w:rPr>
        <w:t>Instruction</w:t>
      </w:r>
    </w:p>
    <w:p>
      <w:r>
        <w:t>Identify which car manufacturer is Chinese or American: RAM, FAW</w:t>
      </w:r>
    </w:p>
    <w:p>
      <w:r>
        <w:rPr>
          <w:b/>
        </w:rPr>
        <w:t>Response</w:t>
      </w:r>
    </w:p>
    <w:p>
      <w:r>
        <w:t>RAM is American, FAW is Chinese</w:t>
      </w:r>
    </w:p>
    <w:p>
      <w:r>
        <w:rPr>
          <w:b/>
          <w:u w:val="single"/>
        </w:rPr>
        <w:t>Document 4509</w:t>
      </w:r>
    </w:p>
    <w:p>
      <w:r>
        <w:rPr>
          <w:b/>
        </w:rPr>
        <w:t>Instruction</w:t>
      </w:r>
    </w:p>
    <w:p>
      <w:r>
        <w:t>What are the seven main islands of Canary Island as per the passage? Display the results in a comma separated format.</w:t>
      </w:r>
    </w:p>
    <w:p>
      <w:r>
        <w:rPr>
          <w:b/>
        </w:rPr>
        <w:t>Context</w:t>
      </w:r>
    </w:p>
    <w:p>
      <w:r>
        <w:t>The Canary Islands (/kəˈnɛəri/; Spanish: Canarias, pronounced [kaˈnaɾjas]), also known informally as the Canaries, are a Spanish autonomous community and archipelago in Macaronesia in the Atlantic Ocean. At their closest point to the African mainland, they are 100 kilometres (62 miles) west of Morocco. They are the southernmost of the autonomous communities of Spain. The islands have a population of 2.2 million people and are the most populous special territory of the European Union.[5][6]</w:t>
        <w:br/>
        <w:br/>
        <w:t>The seven main islands are (from largest to smallest in area) Tenerife, Fuerteventura, Gran Canaria, Lanzarote, La Palma, La Gomera, and El Hierro. The archipelago includes many smaller islands and islets, including La Graciosa, Alegranza, Isla de Lobos, Montaña Clara, Roque del Oeste, and Roque del Este. It also includes a number of rocks, including Garachico and Anaga. In ancient times, the island chain was often referred to as "the Fortunate Isles".[7] The Canary Islands are the southernmost region of Spain, and the largest and most populous archipelago of Macaronesia.[8] Because of their location, the Canary Islands have historically been considered a link between the four continents of Africa, North America, South America, and Europe.[9]</w:t>
        <w:br/>
        <w:br/>
        <w:t>In 2019, the Canary Islands had a population of 2,153,389,[3] with a density of 287.39 inhabitants per km2, making it the eighth most populous autonomous community of Spain. The population is mostly concentrated in the two capital islands: around 43% on the island of Tenerife and 40% on the island of Gran Canaria.</w:t>
        <w:br/>
        <w:br/>
        <w:t>The Canary Islands, especially Tenerife, Gran Canaria, Fuerteventura, and Lanzarote, are a major tourist destination, with over 12 million visitors per year. This is due to their beaches, subtropical climate, and important natural attractions, especially Maspalomas in Gran Canaria and Mount Teide (a World Heritage Site) in Tenerife. Mount Teide is the highest peak in Spain and the third tallest volcano in the world, measured from its base on the ocean floor.[10][11] The islands have warm summers and winters warm enough for the climate to be technically tropical at sea level.[12] The amount of precipitation and the level of maritime moderation vary depending on location and elevation. The archipelago includes green areas as well as desert. The islands' high mountains are ideal for astronomical observation, because they lie above the temperature inversion layer. As a result, the archipelago boasts two professional observatories: the Teide Observatory on Tenerife, and Roque de los Muchachos Observatory on La Palma.[13]</w:t>
      </w:r>
    </w:p>
    <w:p>
      <w:r>
        <w:rPr>
          <w:b/>
        </w:rPr>
        <w:t>Response</w:t>
      </w:r>
    </w:p>
    <w:p>
      <w:r>
        <w:t>Tenerife, Fuerteventura, Gran Canaria, Lanzarote, La Palma, La Gomera, El Hierro</w:t>
      </w:r>
    </w:p>
    <w:p>
      <w:r>
        <w:rPr>
          <w:b/>
          <w:u w:val="single"/>
        </w:rPr>
        <w:t>Document 4510</w:t>
      </w:r>
    </w:p>
    <w:p>
      <w:r>
        <w:rPr>
          <w:b/>
        </w:rPr>
        <w:t>Instruction</w:t>
      </w:r>
    </w:p>
    <w:p>
      <w:r>
        <w:t>I plan a trip to Italy, what is the top 2 cities to visit?</w:t>
      </w:r>
    </w:p>
    <w:p>
      <w:r>
        <w:rPr>
          <w:b/>
        </w:rPr>
        <w:t>Response</w:t>
      </w:r>
    </w:p>
    <w:p>
      <w:r>
        <w:t>Italy has many popular destinations featuring historical landmarks, vibrant local culture and beautiful architecture. While exact choice will depend on your specific interests, Rome and Florence are one of the most popular destinations for tourists.</w:t>
        <w:br/>
        <w:br/>
        <w:t>In Rome you can visit Coliseum, Vatican and numerous other architectural landmarks, while Florence is considered the birthplace of European Renaissance.</w:t>
      </w:r>
    </w:p>
    <w:p>
      <w:r>
        <w:rPr>
          <w:b/>
          <w:u w:val="single"/>
        </w:rPr>
        <w:t>Document 4511</w:t>
      </w:r>
    </w:p>
    <w:p>
      <w:r>
        <w:rPr>
          <w:b/>
        </w:rPr>
        <w:t>Instruction</w:t>
      </w:r>
    </w:p>
    <w:p>
      <w:r>
        <w:t>How can the simple act of lifting weights a few times provide many benefits?</w:t>
      </w:r>
    </w:p>
    <w:p>
      <w:r>
        <w:rPr>
          <w:b/>
        </w:rPr>
        <w:t>Response</w:t>
      </w:r>
    </w:p>
    <w:p>
      <w:r>
        <w:t>Lifting weights causes tiny tears in your muscle fibers that expedite muscle-protein synthesis. This process uses amino acids to repair and reinforce the fibers, making them resistant to further damage. When you lift weights regularly, your muscles adapt and become bigger and stronger. Regularly lifting weights reduces fat, burns calories, increases bone density, and improves blood flow.</w:t>
      </w:r>
    </w:p>
    <w:p>
      <w:r>
        <w:rPr>
          <w:b/>
          <w:u w:val="single"/>
        </w:rPr>
        <w:t>Document 4512</w:t>
      </w:r>
    </w:p>
    <w:p>
      <w:r>
        <w:rPr>
          <w:b/>
        </w:rPr>
        <w:t>Instruction</w:t>
      </w:r>
    </w:p>
    <w:p>
      <w:r>
        <w:t>From the passage provided, extract the date when the iPhone was announced publicly for the first time.</w:t>
      </w:r>
    </w:p>
    <w:p>
      <w:r>
        <w:rPr>
          <w:b/>
        </w:rPr>
        <w:t>Context</w:t>
      </w:r>
    </w:p>
    <w:p>
      <w:r>
        <w:t>Development of an Apple smartphone began in 2004, when Apple started to gather a team of 1,000 employees led by hardware engineer Tony Fadell, software engineer Scott Forstall, and design officer Jony Ive,[6] to work on the highly confidential "Project Purple".[7][8]</w:t>
        <w:br/>
        <w:br/>
        <w:t>Then-Apple CEO Steve Jobs steered the original focus away from a tablet (which was later revisited in the form of the iPad) towards a phone.[9] Apple created the device during a secretive collaboration with Cingular Wireless (later renamed AT&amp;T Mobility) at the time—at an estimated development cost of US$150 million over thirty months.[10] According to Jobs in 1998, the "i" word in "iMac" (and therefore "iPod", "iPhone" and "iPad") stands for internet, individual, instruct, inform, and inspire.[11][12]</w:t>
        <w:br/>
        <w:br/>
        <w:t>Apple rejected the "design by committee" approach that had yielded the Motorola ROKR E1, a largely unsuccessful "iTunes phone" made in collaboration with Motorola. Among other deficiencies, the ROKR E1's firmware limited storage to only 100 iTunes songs to avoid competing with Apple's iPod nano.[13][14] Cingular gave Apple the liberty to develop the iPhone's hardware and software in-house, a rare practice at the time,[15][16] and paid Apple a fraction of its monthly service revenue (until the iPhone 3G),[17] in exchange for four years of exclusive U.S. sales, until 2011.[18]</w:t>
        <w:br/>
        <w:br/>
        <w:t>Jobs unveiled the first-generation iPhone to the public on January 9, 2007, at the Macworld 2007 convention at the Moscone Center in San Francisco.[19] The iPhone incorporated a 3.5-inch multi-touch display with few hardware buttons, and ran the iPhone OS operating system with a touch-friendly interface, then marketed as a version of Mac OS X.[20] It launched on June 29, 2007, at a starting price of US$499 in the United States, and required a two-year contract with AT&amp;T.[21]</w:t>
        <w:br/>
        <w:br/>
        <w:br/>
        <w:t>Worldwide iPhone availability:</w:t>
        <w:br/>
        <w:t xml:space="preserve">  iPhone available since its original release</w:t>
        <w:br/>
        <w:t xml:space="preserve">  iPhone available since the release of iPhone 3G</w:t>
        <w:br/>
        <w:t>On July 11, 2008, at Apple's Worldwide Developers Conference (WWDC) 2008, Apple announced the iPhone 3G, and expanded its launch-day availability to twenty-two countries, and it was eventually released in 70 countries and territories.[22][23] The iPhone 3G introduced faster 3G connectivity, and a lower starting price of US$199 (with a two-year AT&amp;T contract).[24] Its successor, the iPhone 3GS, was announced on June 8, 2009, at WWDC 2009, and introduced video recording functionality.[25]</w:t>
        <w:br/>
        <w:br/>
        <w:br/>
        <w:t>First iPhone on display under glass at the January 2007 Macworld show</w:t>
        <w:br/>
        <w:t>The iPhone 4 was announced on June 7, 2010, at WWDC 2010, and introduced a redesigned body incorporating a stainless steel frame and a rear glass panel.[26] At release, the iPhone 4 was marketed as the "world's thinnest smartphone";[26] it uses the Apple A4 processor, being the first iPhone to use an Apple custom-designed chip. It introduced the Retina display, having four-times the display resolution of preceding iPhones, and was the highest-resolution smartphone screen at release;[26] a front-facing camera was also introduced, enabling video calling functionality via FaceTime.</w:t>
        <w:br/>
        <w:br/>
        <w:t>Users of the iPhone 4 reported dropped/disconnected telephone calls when holding their phones in a certain way, and this issue was nicknamed "antennagate".[27] In January 2011, as Apple's exclusivity agreement with AT&amp;T was expiring, Verizon announced that they would be carrying the iPhone 4, with a model compatible with Verizon's CDMA network releasing on February 10</w:t>
      </w:r>
    </w:p>
    <w:p>
      <w:r>
        <w:rPr>
          <w:b/>
        </w:rPr>
        <w:t>Response</w:t>
      </w:r>
    </w:p>
    <w:p>
      <w:r>
        <w:t>Then-Apple CEO Steve Jobs publicly announced the first-generation iPhone on January 9, 2007, at the Macworld 2007 convention at the Moscone Center in San Francisco.</w:t>
      </w:r>
    </w:p>
    <w:p>
      <w:r>
        <w:rPr>
          <w:b/>
          <w:u w:val="single"/>
        </w:rPr>
        <w:t>Document 4513</w:t>
      </w:r>
    </w:p>
    <w:p>
      <w:r>
        <w:rPr>
          <w:b/>
        </w:rPr>
        <w:t>Instruction</w:t>
      </w:r>
    </w:p>
    <w:p>
      <w:r>
        <w:t>what is use of cryogenics in virology ?</w:t>
      </w:r>
    </w:p>
    <w:p>
      <w:r>
        <w:rPr>
          <w:b/>
        </w:rPr>
        <w:t>Context</w:t>
      </w:r>
    </w:p>
    <w:p>
      <w:r>
        <w:t>Nuclear magnetic resonance (NMR) is one of the most common methods to determine the physical and chemical properties of atoms by detecting the radio frequency absorbed and subsequent relaxation of nuclei in a magnetic field. This is one of the most commonly used characterisation techniques and has applications in numerous fields. Primarily, the strong magnetic fields are generated by supercooling electromagnets, although there are spectrometers that do not require cryogens. In traditional superconducting solenoids, liquid helium is used to cool the inner coils because it has a boiling point of around 4 K at ambient pressure. Cheap metallic superconductors can be used for the coil wiring. So-called high-temperature superconducting compounds can be made to super conduct with the use of liquid nitrogen, which boils at around 77 K.</w:t>
        <w:br/>
        <w:t>Magnetic resonance imaging (MRI) is a complex application of NMR where the geometry of the resonances is deconvoluted and used to image objects by detecting the relaxation of protons that have been perturbed by a radio-frequency pulse in the strong magnetic field. This is most commonly used in health applications.</w:t>
        <w:br/>
        <w:t>In large cities, it is difficult to transmit power by overhead cables, so underground cables are used. But underground cables get heated and the resistance of the wire increases, leading to waste of power. Superconductors could be used to increase power throughput, although they would require cryogenic liquids such as nitrogen or helium to cool special alloy-containing cables to increase power transmission. Several feasibility studies have been performed and the field is the subject of an agreement within the International Energy Agency.</w:t>
        <w:br/>
        <w:br/>
        <w:t>Cryogenic gases delivery truck at a supermarket, Ypsilanti, Michigan</w:t>
        <w:br/>
        <w:t>Cryogenic gases are used in transportation and storage of large masses of frozen food. When very large quantities of food must be transported to regions like war zones, earthquake hit regions, etc., they must be stored for a long time, so cryogenic food freezing is used. Cryogenic food freezing is also helpful for large scale food processing industries.</w:t>
        <w:br/>
        <w:t>Many infrared (forward looking infrared) cameras require their detectors to be cryogenically cooled.</w:t>
        <w:br/>
        <w:t>Certain rare blood groups are stored at low temperatures, such as −165 °C, at blood banks.</w:t>
        <w:br/>
        <w:t>Cryogenics technology using liquid nitrogen and CO2 has been built into nightclub effect systems to create a chilling effect and white fog that can be illuminated with colored lights.</w:t>
        <w:br/>
        <w:t>Cryogenic cooling is used to cool the tool tip at the time of machining in manufacturing process. It increases the tool life. Oxygen is used to perform several important functions in the steel manufacturing process.</w:t>
        <w:br/>
        <w:t>Many rockets use cryogenic gases as propellants. These include liquid oxygen, liquid hydrogen, and liquid methane.</w:t>
        <w:br/>
        <w:t>By freezing the automobile or truck tire in liquid nitrogen, the rubber is made brittle and can be crushed into small particles. These particles can be used again for other items.</w:t>
        <w:br/>
        <w:t>Experimental research on certain physics phenomena, such as spintronics and magnetotransport properties, requires cryogenic temperatures for the effects to be observed.</w:t>
        <w:br/>
        <w:t>Certain vaccines must be stored at cryogenic temperatures. For example, the Pfizer–BioNTech COVID-19 vaccine must be stored at temperatures of −90 to −60 °C (−130 to −76 °F). (See cold chain.)</w:t>
      </w:r>
    </w:p>
    <w:p>
      <w:r>
        <w:rPr>
          <w:b/>
        </w:rPr>
        <w:t>Response</w:t>
      </w:r>
    </w:p>
    <w:p>
      <w:r>
        <w:t>Certain vaccines must be only stored at cryogenic temperature (ultra low temperatures of order -90 to -60 degree celcius / -130 F to -76 F)</w:t>
      </w:r>
    </w:p>
    <w:p>
      <w:r>
        <w:rPr>
          <w:b/>
          <w:u w:val="single"/>
        </w:rPr>
        <w:t>Document 4514</w:t>
      </w:r>
    </w:p>
    <w:p>
      <w:r>
        <w:rPr>
          <w:b/>
        </w:rPr>
        <w:t>Instruction</w:t>
      </w:r>
    </w:p>
    <w:p>
      <w:r>
        <w:t>When did Maggie Wilson first appear on TV?</w:t>
      </w:r>
    </w:p>
    <w:p>
      <w:r>
        <w:rPr>
          <w:b/>
        </w:rPr>
        <w:t>Context</w:t>
      </w:r>
    </w:p>
    <w:p>
      <w:r>
        <w:t>Wilson's first TV appearance was for GMA Network 7's Kakabakaba Adventure (2003) where she was a regular cast member until the show ended in 2004. Between 2003 and 2011, Wilson appeared and starred in several TV series and soap operas. With supporting roles in All Together Now (2004), Encantadia (2005), Darna (2005), Asian Treasures (2007) and Joaquin Bordado (2008). As part of the main cast in Saang Sulok ng Langit (2005), where she was nominated as Best TV Villain, My Guardian Abby (2006), Darna (2009) and Beauty Queen (2010).</w:t>
      </w:r>
    </w:p>
    <w:p>
      <w:r>
        <w:rPr>
          <w:b/>
        </w:rPr>
        <w:t>Response</w:t>
      </w:r>
    </w:p>
    <w:p>
      <w:r>
        <w:t>Wilson first appeared on TV on Kakabakaba Adventure in 2003.</w:t>
      </w:r>
    </w:p>
    <w:p>
      <w:r>
        <w:rPr>
          <w:b/>
          <w:u w:val="single"/>
        </w:rPr>
        <w:t>Document 4515</w:t>
      </w:r>
    </w:p>
    <w:p>
      <w:r>
        <w:rPr>
          <w:b/>
        </w:rPr>
        <w:t>Instruction</w:t>
      </w:r>
    </w:p>
    <w:p>
      <w:r>
        <w:t>What train is the GB Class 2</w:t>
      </w:r>
    </w:p>
    <w:p>
      <w:r>
        <w:rPr>
          <w:b/>
        </w:rPr>
        <w:t>Context</w:t>
      </w:r>
    </w:p>
    <w:p>
      <w:r>
        <w:t>GB Class 2 was a series of two trams and two trailers built by Skabo Jernbanevognfabrikk for Graakalbanen of Trondheim, Norway.</w:t>
        <w:br/>
        <w:br/>
        <w:t>Each of the four Siemens motors had an effect of 60 kW (80 hp). There were two compartments, both with four-abreast seating, with reversible seats. Despite running in part in city streets, the trams were 2.6 m (8 ft 6 in) wide. They had seating for 40 passengers.[1]</w:t>
        <w:br/>
        <w:br/>
        <w:t>The trams were ordered in 1941, and a single set of tram and trailer was delivered in May 1940. Not until 1947 were to additional trailers delivered. In 1950, the second motor was delivered from Siemens, and the first trailer could be rebuilt to a tram. The trams remained in service until 1973 when they were replaced by the TS Class 7 trams, following the merger of Graakalbanen into Trondheim Trafikkselskap, and the subsequent reorganizing of routes, so the Gråkallen Line was operated onwards along the Lademoen Line. No. 5 is preserved as a heritage tram at Trondheim Tramway Museum, while no. 6 was scrapped in 1983.[2]</w:t>
      </w:r>
    </w:p>
    <w:p>
      <w:r>
        <w:rPr>
          <w:b/>
        </w:rPr>
        <w:t>Response</w:t>
      </w:r>
    </w:p>
    <w:p>
      <w:r>
        <w:t>The GB Class 2 was a series of two trams and two trailers built by Skabo Jernbanevognfabrikk for Graakalbanen of Trondheim, Norway.</w:t>
        <w:br/>
        <w:br/>
        <w:t>Each of the four Siemens motors had an effect of 60 kW (80 hp). There were two compartments, both with four-abreast seating, with reversible seats. Despite running in part in city streets, the trams were 2.6 m (8 ft 6 in) wide. They had seating for 40 passengers.</w:t>
      </w:r>
    </w:p>
    <w:p>
      <w:r>
        <w:rPr>
          <w:b/>
          <w:u w:val="single"/>
        </w:rPr>
        <w:t>Document 4516</w:t>
      </w:r>
    </w:p>
    <w:p>
      <w:r>
        <w:rPr>
          <w:b/>
        </w:rPr>
        <w:t>Instruction</w:t>
      </w:r>
    </w:p>
    <w:p>
      <w:r>
        <w:t>What is the histroy behind electoral votes?</w:t>
      </w:r>
    </w:p>
    <w:p>
      <w:r>
        <w:rPr>
          <w:b/>
        </w:rPr>
        <w:t>Response</w:t>
      </w:r>
    </w:p>
    <w:p>
      <w:r>
        <w:t>The Founding Fathers established the Electoral College in the Constitution, in part, as a compromise between the election of the President by a vote in Congress and election of the President by a popular vote of qualified citizens.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