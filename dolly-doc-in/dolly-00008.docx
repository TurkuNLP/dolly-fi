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9153</w:t>
      </w:r>
    </w:p>
    <w:p>
      <w:r>
        <w:rPr>
          <w:b/>
        </w:rPr>
        <w:t>Instruction</w:t>
      </w:r>
    </w:p>
    <w:p>
      <w:r>
        <w:t>Which of these programming languages is different from the others : C++, Java, Go, Scala</w:t>
      </w:r>
    </w:p>
    <w:p>
      <w:r>
        <w:rPr>
          <w:b/>
        </w:rPr>
        <w:t>Response</w:t>
      </w:r>
    </w:p>
    <w:p>
      <w:r>
        <w:t>All these are general-purpose programming languages that are object-oriented. But Scala is the only functional programming language in the list. Scala is built to run on Java virtual machine and has a similar structure as Java. But its use of functional programming constructs makes it more suitable for data intensive and distributed applications.</w:t>
        <w:br/>
        <w:br/>
        <w:t>Most languages in this list support some form of functional programming constructs, but Scala is the only one built with functional programming as a core concept.</w:t>
      </w:r>
    </w:p>
    <w:p>
      <w:r>
        <w:rPr>
          <w:b/>
          <w:u w:val="single"/>
        </w:rPr>
        <w:t>Document 9154</w:t>
      </w:r>
    </w:p>
    <w:p>
      <w:r>
        <w:rPr>
          <w:b/>
        </w:rPr>
        <w:t>Instruction</w:t>
      </w:r>
    </w:p>
    <w:p>
      <w:r>
        <w:t>How many rounds are played in a professional golf tournament?</w:t>
      </w:r>
    </w:p>
    <w:p>
      <w:r>
        <w:rPr>
          <w:b/>
        </w:rPr>
        <w:t>Response</w:t>
      </w:r>
    </w:p>
    <w:p>
      <w:r>
        <w:t>Four rounds are played in a professional golf tournament.</w:t>
      </w:r>
    </w:p>
    <w:p>
      <w:r>
        <w:rPr>
          <w:b/>
          <w:u w:val="single"/>
        </w:rPr>
        <w:t>Document 9155</w:t>
      </w:r>
    </w:p>
    <w:p>
      <w:r>
        <w:rPr>
          <w:b/>
        </w:rPr>
        <w:t>Instruction</w:t>
      </w:r>
    </w:p>
    <w:p>
      <w:r>
        <w:t>List some reasons why cats are the best pets.</w:t>
      </w:r>
    </w:p>
    <w:p>
      <w:r>
        <w:rPr>
          <w:b/>
        </w:rPr>
        <w:t>Response</w:t>
      </w:r>
    </w:p>
    <w:p>
      <w:r>
        <w:t>- They are cuddly</w:t>
        <w:br/>
        <w:t>- They are independent</w:t>
        <w:br/>
        <w:t>- They very frequently bond with their humans</w:t>
        <w:br/>
        <w:t>- They provide emotional support</w:t>
        <w:br/>
        <w:t>- They are less demanding than dogs</w:t>
        <w:br/>
        <w:t>- They are easy to care for</w:t>
        <w:br/>
        <w:t>- They don't need constant attention 24/7</w:t>
        <w:br/>
        <w:t>- They can be trained to use a litter box or even a real toilet</w:t>
        <w:br/>
        <w:t>- They don't take up a lot of space</w:t>
        <w:br/>
        <w:t>- They don't require lots of expensive toys, equipment, or beds</w:t>
        <w:br/>
        <w:t>- They don't need to go on walks every day</w:t>
        <w:br/>
        <w:t>- They don't make large messes</w:t>
        <w:br/>
        <w:t>- They are often much more easier to care for than dogs</w:t>
        <w:br/>
        <w:t>- They don't slobber</w:t>
        <w:br/>
        <w:t>- They don't lick your face</w:t>
        <w:br/>
        <w:t>- They don't chew up your furniture</w:t>
        <w:br/>
        <w:t>- They are extremely cute</w:t>
      </w:r>
    </w:p>
    <w:p>
      <w:r>
        <w:rPr>
          <w:b/>
          <w:u w:val="single"/>
        </w:rPr>
        <w:t>Document 9156</w:t>
      </w:r>
    </w:p>
    <w:p>
      <w:r>
        <w:rPr>
          <w:b/>
        </w:rPr>
        <w:t>Instruction</w:t>
      </w:r>
    </w:p>
    <w:p>
      <w:r>
        <w:t>Which is the most popular sport in India?</w:t>
      </w:r>
    </w:p>
    <w:p>
      <w:r>
        <w:rPr>
          <w:b/>
        </w:rPr>
        <w:t>Response</w:t>
      </w:r>
    </w:p>
    <w:p>
      <w:r>
        <w:t>The most popular sport in India is Cricket</w:t>
      </w:r>
    </w:p>
    <w:p>
      <w:r>
        <w:rPr>
          <w:b/>
          <w:u w:val="single"/>
        </w:rPr>
        <w:t>Document 9157</w:t>
      </w:r>
    </w:p>
    <w:p>
      <w:r>
        <w:rPr>
          <w:b/>
        </w:rPr>
        <w:t>Instruction</w:t>
      </w:r>
    </w:p>
    <w:p>
      <w:r>
        <w:t>How should I go about planning a trip to Europe?</w:t>
      </w:r>
    </w:p>
    <w:p>
      <w:r>
        <w:rPr>
          <w:b/>
        </w:rPr>
        <w:t>Response</w:t>
      </w:r>
    </w:p>
    <w:p>
      <w:r>
        <w:t>Planning a trip to Europe is similar to planning any travel in some ways but quite different in others. This is because Europe is a diverse continent made up of countries each with their unique culture, geography and climate. Moreover, every country has something unique to offer by way of things to do. Therefore, while planning your trip to Europe, first consider what kind of experience you want, for example, whether you want a more modern holiday or a rustic vacation, whether you want to spend time on the beach or rather partake in winter sports or activities. Consider also whether you like warmer climates or enjoy winter weather. Once you have established that, consider your budget and for how any days you can travel. After you decide on all those parameters, you can create your travel itinerary and either do your travel booking yourself or approach a travel agent to do it for you.</w:t>
      </w:r>
    </w:p>
    <w:p>
      <w:r>
        <w:rPr>
          <w:b/>
          <w:u w:val="single"/>
        </w:rPr>
        <w:t>Document 9158</w:t>
      </w:r>
    </w:p>
    <w:p>
      <w:r>
        <w:rPr>
          <w:b/>
        </w:rPr>
        <w:t>Instruction</w:t>
      </w:r>
    </w:p>
    <w:p>
      <w:r>
        <w:t>How would you train for a marathon?</w:t>
      </w:r>
    </w:p>
    <w:p>
      <w:r>
        <w:rPr>
          <w:b/>
        </w:rPr>
        <w:t>Response</w:t>
      </w:r>
    </w:p>
    <w:p>
      <w:r>
        <w:t>If you are not regularly running, but are generally fit, it would require many months of training to complete a marathon. Running at least 3 or better 4 times a week will be necessary. You should gradually increase your training load. A good guidance is to not increase the total mileage by more than 10% per week. One of the weekly runs should be a long run. You can should start with a distance that you are able to currently run, and keep gradually increasing it every week until you are able to run 30 km. You shouldn't need training runs longer than that. You should be able to run 30 km about 6 weeks before your target marathon. In the last weeks before the marathon decrease it down to about 20 km. The other runs in the week should be shorter. You should start as short as you are comfortable, and then increase them until they are 10-12 km. You should run all these runs at an easy pace, that would allow you to hold a conversation.</w:t>
        <w:br/>
        <w:t>Good luck with your marathon!</w:t>
      </w:r>
    </w:p>
    <w:p>
      <w:r>
        <w:rPr>
          <w:b/>
          <w:u w:val="single"/>
        </w:rPr>
        <w:t>Document 9159</w:t>
      </w:r>
    </w:p>
    <w:p>
      <w:r>
        <w:rPr>
          <w:b/>
        </w:rPr>
        <w:t>Instruction</w:t>
      </w:r>
    </w:p>
    <w:p>
      <w:r>
        <w:t>Classify each of the following as flexible or inflexible: gymnast, yoga instructor, steel, rubber, leather, wood</w:t>
      </w:r>
    </w:p>
    <w:p>
      <w:r>
        <w:rPr>
          <w:b/>
        </w:rPr>
        <w:t>Response</w:t>
      </w:r>
    </w:p>
    <w:p>
      <w:r>
        <w:t>Gymnast: Flexible</w:t>
        <w:br/>
        <w:t>Yoga Instructor: Flexible</w:t>
        <w:br/>
        <w:t>Steel: Inflexible</w:t>
        <w:br/>
        <w:t>Rubber: Flexible</w:t>
        <w:br/>
        <w:t>Leather: Flexible</w:t>
        <w:br/>
        <w:t>Wood: Inflexible</w:t>
      </w:r>
    </w:p>
    <w:p>
      <w:r>
        <w:rPr>
          <w:b/>
          <w:u w:val="single"/>
        </w:rPr>
        <w:t>Document 9160</w:t>
      </w:r>
    </w:p>
    <w:p>
      <w:r>
        <w:rPr>
          <w:b/>
        </w:rPr>
        <w:t>Instruction</w:t>
      </w:r>
    </w:p>
    <w:p>
      <w:r>
        <w:t>Classify these various instruments as either percussion or woodwind instruments: flute, clarinet, drum, bassoon, marimba, cymbal</w:t>
      </w:r>
    </w:p>
    <w:p>
      <w:r>
        <w:rPr>
          <w:b/>
        </w:rPr>
        <w:t>Response</w:t>
      </w:r>
    </w:p>
    <w:p>
      <w:r>
        <w:t>The drum, marimba and cymbal are percussion instruments. The flute, clarinet, and bassoon are woodwind instruments.</w:t>
      </w:r>
    </w:p>
    <w:p>
      <w:r>
        <w:rPr>
          <w:b/>
          <w:u w:val="single"/>
        </w:rPr>
        <w:t>Document 9161</w:t>
      </w:r>
    </w:p>
    <w:p>
      <w:r>
        <w:rPr>
          <w:b/>
        </w:rPr>
        <w:t>Instruction</w:t>
      </w:r>
    </w:p>
    <w:p>
      <w:r>
        <w:t>What is the Forever War about?</w:t>
      </w:r>
    </w:p>
    <w:p>
      <w:r>
        <w:rPr>
          <w:b/>
        </w:rPr>
        <w:t>Response</w:t>
      </w:r>
    </w:p>
    <w:p>
      <w:r>
        <w:t xml:space="preserve">The Forever War was written by Joe Haldeman and published in 1974. It follows the story of the main protagonist, William Mandella, as he is conscripted to fight in an interstellar war against the Taurans. The book was awarded the Nebula Award in 1975 and the Hugo and Locus awards in 1976. </w:t>
        <w:br/>
        <w:br/>
        <w:t>The Forever War deals with themes of a soldier's experience with war and represents the author's experience in the Vietnam War. The sequels, Forever Peace (1997) and Forever Free (1999), followed and are direct sequels to the original novel.</w:t>
      </w:r>
    </w:p>
    <w:p>
      <w:r>
        <w:rPr>
          <w:b/>
          <w:u w:val="single"/>
        </w:rPr>
        <w:t>Document 9162</w:t>
      </w:r>
    </w:p>
    <w:p>
      <w:r>
        <w:rPr>
          <w:b/>
        </w:rPr>
        <w:t>Instruction</w:t>
      </w:r>
    </w:p>
    <w:p>
      <w:r>
        <w:t>What is another name for the Great Pyramid in Egypt?</w:t>
      </w:r>
    </w:p>
    <w:p>
      <w:r>
        <w:rPr>
          <w:b/>
        </w:rPr>
        <w:t>Response</w:t>
      </w:r>
    </w:p>
    <w:p>
      <w:r>
        <w:t>Giza, Khufu</w:t>
      </w:r>
    </w:p>
    <w:p>
      <w:r>
        <w:rPr>
          <w:b/>
          <w:u w:val="single"/>
        </w:rPr>
        <w:t>Document 9163</w:t>
      </w:r>
    </w:p>
    <w:p>
      <w:r>
        <w:rPr>
          <w:b/>
        </w:rPr>
        <w:t>Instruction</w:t>
      </w:r>
    </w:p>
    <w:p>
      <w:r>
        <w:t>Tell me whether these Pokemon are fairy or poison type: Clefable, Jigglypuff, Rapidash, Arbok, Nidorino, Zubat</w:t>
      </w:r>
    </w:p>
    <w:p>
      <w:r>
        <w:rPr>
          <w:b/>
        </w:rPr>
        <w:t>Response</w:t>
      </w:r>
    </w:p>
    <w:p>
      <w:r>
        <w:t>Clefable: Fairy</w:t>
        <w:br/>
        <w:t>Jigglypuff: Fairy</w:t>
        <w:br/>
        <w:t>Rapidash: Fairy</w:t>
        <w:br/>
        <w:t>Arbok: Poison</w:t>
        <w:br/>
        <w:t>Nidorino: Poison</w:t>
        <w:br/>
        <w:t>Zubat: Poison</w:t>
      </w:r>
    </w:p>
    <w:p>
      <w:r>
        <w:rPr>
          <w:b/>
          <w:u w:val="single"/>
        </w:rPr>
        <w:t>Document 9164</w:t>
      </w:r>
    </w:p>
    <w:p>
      <w:r>
        <w:rPr>
          <w:b/>
        </w:rPr>
        <w:t>Instruction</w:t>
      </w:r>
    </w:p>
    <w:p>
      <w:r>
        <w:t>Extract references to electric fish in ancient texts from the following passage.</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w:t>
      </w:r>
    </w:p>
    <w:p>
      <w:r>
        <w:rPr>
          <w:b/>
          <w:u w:val="single"/>
        </w:rPr>
        <w:t>Document 9165</w:t>
      </w:r>
    </w:p>
    <w:p>
      <w:r>
        <w:rPr>
          <w:b/>
        </w:rPr>
        <w:t>Instruction</w:t>
      </w:r>
    </w:p>
    <w:p>
      <w:r>
        <w:t>Why is Stephen A. Smith a great journalist?</w:t>
      </w:r>
    </w:p>
    <w:p>
      <w:r>
        <w:rPr>
          <w:b/>
        </w:rPr>
        <w:t>Response</w:t>
      </w:r>
    </w:p>
    <w:p>
      <w:r>
        <w:t>Stephen A. Smith is considered a great journalist by many due to his entertaining delivery during television appearances as well as his fearlessness in addressing conflicting view points held by his colleagues. Furthermore, Stephen A. Smith has extensive experience as a popular writer for several newspapers as well as SLAM Magazine prior to his television career with ESPN.</w:t>
      </w:r>
    </w:p>
    <w:p>
      <w:r>
        <w:rPr>
          <w:b/>
          <w:u w:val="single"/>
        </w:rPr>
        <w:t>Document 9166</w:t>
      </w:r>
    </w:p>
    <w:p>
      <w:r>
        <w:rPr>
          <w:b/>
        </w:rPr>
        <w:t>Instruction</w:t>
      </w:r>
    </w:p>
    <w:p>
      <w:r>
        <w:t>Where is located the Roberson Museum and Science Center?</w:t>
      </w:r>
    </w:p>
    <w:p>
      <w:r>
        <w:rPr>
          <w:b/>
        </w:rPr>
        <w:t>Context</w:t>
      </w:r>
    </w:p>
    <w:p>
      <w:r>
        <w:t>The Roberson Museum and Science Center is located in Binghamton, New York. The museum's exhibits focus on art, local history, science and natural history.</w:t>
      </w:r>
    </w:p>
    <w:p>
      <w:r>
        <w:rPr>
          <w:b/>
        </w:rPr>
        <w:t>Response</w:t>
      </w:r>
    </w:p>
    <w:p>
      <w:r>
        <w:t>The Roberson Museum and Science Center is located in Binghamton, New York. The museum's exhibits focus on art, local history, science and natural history.</w:t>
        <w:br/>
        <w:br/>
        <w:t>The centerpiece of the museum is the 1904 Roberson Mansion, which was designed by local architect C. Edward Vosbury. More contemporary additions to the mansion were added in the 1960s and 1980s, which expanded the exhibit space, included a planetarium, added offices, and upgraded the vaults and collections preparation space.</w:t>
        <w:br/>
        <w:br/>
        <w:t>The museum features changing exhibits and a large model train layout that depicts regional landscapes in the 1950s. The museum hosts annual special events, including decorating the Roberson Mansion for the Christmas holidays, a food and wine festival, Halloween activities, science fiction conventions, a model train and doll fair, and more.</w:t>
      </w:r>
    </w:p>
    <w:p>
      <w:r>
        <w:rPr>
          <w:b/>
          <w:u w:val="single"/>
        </w:rPr>
        <w:t>Document 9167</w:t>
      </w:r>
    </w:p>
    <w:p>
      <w:r>
        <w:rPr>
          <w:b/>
        </w:rPr>
        <w:t>Instruction</w:t>
      </w:r>
    </w:p>
    <w:p>
      <w:r>
        <w:t>What is the most popular female dog name</w:t>
      </w:r>
    </w:p>
    <w:p>
      <w:r>
        <w:rPr>
          <w:b/>
        </w:rPr>
        <w:t>Response</w:t>
      </w:r>
    </w:p>
    <w:p>
      <w:r>
        <w:t>bella</w:t>
      </w:r>
    </w:p>
    <w:p>
      <w:r>
        <w:rPr>
          <w:b/>
          <w:u w:val="single"/>
        </w:rPr>
        <w:t>Document 9168</w:t>
      </w:r>
    </w:p>
    <w:p>
      <w:r>
        <w:rPr>
          <w:b/>
        </w:rPr>
        <w:t>Instruction</w:t>
      </w:r>
    </w:p>
    <w:p>
      <w:r>
        <w:t>Which is a bird or fish: Yellow-legged gull, Yellowfin tuna</w:t>
      </w:r>
    </w:p>
    <w:p>
      <w:r>
        <w:rPr>
          <w:b/>
        </w:rPr>
        <w:t>Response</w:t>
      </w:r>
    </w:p>
    <w:p>
      <w:r>
        <w:t>Yellowfin tuna is a fish, Yellow-legged gull is a bird</w:t>
      </w:r>
    </w:p>
    <w:p>
      <w:r>
        <w:rPr>
          <w:b/>
          <w:u w:val="single"/>
        </w:rPr>
        <w:t>Document 9169</w:t>
      </w:r>
    </w:p>
    <w:p>
      <w:r>
        <w:rPr>
          <w:b/>
        </w:rPr>
        <w:t>Instruction</w:t>
      </w:r>
    </w:p>
    <w:p>
      <w:r>
        <w:t>Give me a bulleted list of the 5 most recent UK Prime Ministers</w:t>
      </w:r>
    </w:p>
    <w:p>
      <w:r>
        <w:rPr>
          <w:b/>
        </w:rPr>
        <w:t>Response</w:t>
      </w:r>
    </w:p>
    <w:p>
      <w:r>
        <w:t>1. Rishi Sunak</w:t>
        <w:br/>
        <w:t>2. Elizabeth Truss</w:t>
        <w:br/>
        <w:t>3. Boris Johnson</w:t>
        <w:br/>
        <w:t>4. Theresa May</w:t>
        <w:br/>
        <w:t>5. David Cameron</w:t>
      </w:r>
    </w:p>
    <w:p>
      <w:r>
        <w:rPr>
          <w:b/>
          <w:u w:val="single"/>
        </w:rPr>
        <w:t>Document 9170</w:t>
      </w:r>
    </w:p>
    <w:p>
      <w:r>
        <w:rPr>
          <w:b/>
        </w:rPr>
        <w:t>Instruction</w:t>
      </w:r>
    </w:p>
    <w:p>
      <w:r>
        <w:t>Given the reference article, Please give marriage date of indian actor Shahrukh Khan</w:t>
      </w:r>
    </w:p>
    <w:p>
      <w:r>
        <w:rPr>
          <w:b/>
        </w:rPr>
        <w:t>Context</w:t>
      </w:r>
    </w:p>
    <w:p>
      <w:r>
        <w:t>Although Khan was given the birth name Shahrukh Khan, he prefers his name to be written as Shah Rukh Khan, and is commonly referred to by the initialism SRK.[35] He married Gauri Chibber, a Punjabi Hindu, in a traditional Hindu wedding ceremony on 25 October 1991, after a six-year courtship.[36][37] They have a son Aryan (born 1997)[38] and a daughter Suhana (born 2000).[39] In 2013, they became parents of a third child, a son named AbRam,[40] who was born through a surrogate mother.[41] Both his elder children have expressed interest in entering the entertainment industry; Khan has stated that Aryan, who studied filmmaking at the USC School of Cinematic Arts in California, aspires to become a writer-director,[42][43] while Suhana, who served as assistant director for Khan's film Zero (2018), is studying drama and acting at NYU's Tisch School of the Arts for higher education.[44][45] Suhana made her acting debut in November 2019, in a short film titled "The Grey Part of Blue."[46] According to Khan, while he strongly believes in Islam, he also values his wife's religion. His children follow both religions; at his home the Qur'an is situated next to the murti of Hindu deities.[47]</w:t>
      </w:r>
    </w:p>
    <w:p>
      <w:r>
        <w:rPr>
          <w:b/>
        </w:rPr>
        <w:t>Response</w:t>
      </w:r>
    </w:p>
    <w:p>
      <w:r>
        <w:t>Shahrukh Khan married Gauri in a traditional Hindu wedding ceremony on 25 October 1991</w:t>
      </w:r>
    </w:p>
    <w:p>
      <w:r>
        <w:rPr>
          <w:b/>
          <w:u w:val="single"/>
        </w:rPr>
        <w:t>Document 9171</w:t>
      </w:r>
    </w:p>
    <w:p>
      <w:r>
        <w:rPr>
          <w:b/>
        </w:rPr>
        <w:t>Instruction</w:t>
      </w:r>
    </w:p>
    <w:p>
      <w:r>
        <w:t>What are the important points about Lunar eclipse in the given text?</w:t>
      </w:r>
    </w:p>
    <w:p>
      <w:r>
        <w:rPr>
          <w:b/>
        </w:rPr>
        <w:t>Context</w:t>
      </w:r>
    </w:p>
    <w:p>
      <w:r>
        <w:t>A lunar eclipse is an astronomical event that occurs when the Moon moves into the Earth's shadow, causing the moon to be darkened. Such alignment occurs during an eclipse season, approximately every six months, during the full moon phase, when the Moon's orbital plane is closest to the plane of the Earth's orbit.</w:t>
        <w:br/>
        <w:t>This can occur only when the Sun, Earth, and Moon are exactly or very closely aligned (in syzygy) with Earth between the other two, which can happen only on the night of a full moon when the Moon is near either lunar node. The type and length of a lunar eclipse depend on the Moon's proximity to the lunar node</w:t>
      </w:r>
    </w:p>
    <w:p>
      <w:r>
        <w:rPr>
          <w:b/>
        </w:rPr>
        <w:t>Response</w:t>
      </w:r>
    </w:p>
    <w:p>
      <w:r>
        <w:t>1. When the Moon moves into the Earth's shadow, causing the moon to be darkened an astronomical event occurs which is known as Lunar Eclipse.</w:t>
        <w:br/>
        <w:t>2. When moon’s orbit is closet to the earth , during the full moon phase, lunar eclipse occurs.</w:t>
        <w:br/>
        <w:t>3. Lunar eclipse can occur only when the Sun, Earth, and Moon are exactly aligned with Earth.</w:t>
        <w:br/>
        <w:t>4. The type and length of a lunar eclipse depend on how close the moon is to the lunar node.</w:t>
      </w:r>
    </w:p>
    <w:p>
      <w:r>
        <w:rPr>
          <w:b/>
          <w:u w:val="single"/>
        </w:rPr>
        <w:t>Document 9172</w:t>
      </w:r>
    </w:p>
    <w:p>
      <w:r>
        <w:rPr>
          <w:b/>
        </w:rPr>
        <w:t>Instruction</w:t>
      </w:r>
    </w:p>
    <w:p>
      <w:r>
        <w:t>From the passage provided, extract the FAO measurements for hunger. Separate them with a comma.</w:t>
      </w:r>
    </w:p>
    <w:p>
      <w:r>
        <w:rPr>
          <w:b/>
        </w:rPr>
        <w:t>Context</w:t>
      </w:r>
    </w:p>
    <w:p>
      <w:r>
        <w:t>There is one globally recognized approach for defining and measuring hunger generally used by those studying or working to relieve hunger as a social problem. This is the United Nation's FAO measurement, which is typically referred to as chronic undernourishment (or in older publications, as 'food deprivation,' 'chronic hunger,' or just plain 'hunger.') For the FAO:</w:t>
        <w:br/>
        <w:br/>
        <w:t>Hunger or chronic undernourishment exists when "caloric intake is below the minimum dietary energy requirement (MDER). The MDER is the amount of energy needed to perform light activity and to maintain a minimum acceptable weight for attained height."[4] The FAO use different MDER thresholds for different countries, due to variations in climate and cultural factors. Typically a yearly "balance sheet" approach is used, with the minimum dietary energy requirement tallied against the estimated total calories consumed over the year. The FAO definitions differentiate hunger from malnutrition and food insecurity:[5][6][7]</w:t>
        <w:br/>
        <w:t>Malnutrition results from "deficiencies, excesses or imbalances in the consumption of macro- and/or micro-nutrients." In the FAO definition, all hungry people suffer from malnutrition, but people who are malnourished may not be hungry. They may get sufficient raw calories to avoid hunger but lack essential micronutrients, or they may even consume an excess of raw calories and hence suffer from obesity.[7][6][5]</w:t>
        <w:br/>
        <w:t>Food insecurity occurs when people are at risk, or worried about, not being able to meet their preferences for food, including in terms of raw calories and nutritional value. In the FAO definition, all hungry people are food insecure, but not all food-insecure people are hungry (though there is a very strong overlap between hunger and severe food insecurity.). The FAO have reported that food insecurity quite often results in simultaneous stunted growth for children, and obesity for adults. For hunger relief actors operating at the global or regional level, an increasingly commonly used metric for food insecurity is the IPC scale.[7][6][5]</w:t>
        <w:br/>
        <w:t>Acute hunger is typically used to denote famine like hunger, though the phrase lacks a widely accepted formal definition. In the context of hunger relief, people experiencing 'acute hunger' may also suffer from 'chronic hunger'. The word is used mainly to denote severity, not long-term duration.[7][8][5]</w:t>
        <w:br/>
        <w:t>Not all of the organizations in the hunger relief field use the FAO definition of hunger. Some use a broader definition that overlaps more fully with malnutrition. The alternative definitions do however tend to go beyond the commonly understood meaning of hunger as a painful or uncomfortable motivational condition; the desire for food is something that all humans frequently experience, even the most affluent, and is not in itself a social problem.[9][7][6][5]</w:t>
        <w:br/>
        <w:br/>
        <w:t>Very low food supply can be described as "food insecure with hunger." A change in description was made in 2006 at the recommendation of the Committee on National Statistics (National Research Council, 2006) in order to distinguish the physiological state of hunger from indicators of food availability.[10] Food insecure is when food intake of one or more household members was reduced and their eating patterns were disrupted at times during the year because the household lacked money and other resources for food.[11] Food security statistics is measured by using survey data, based on household responses to items about whether the household was able to obtain enough food to meet their needs.[12]</w:t>
      </w:r>
    </w:p>
    <w:p>
      <w:r>
        <w:rPr>
          <w:b/>
        </w:rPr>
        <w:t>Response</w:t>
      </w:r>
    </w:p>
    <w:p>
      <w:r>
        <w:t>Hunger or chronic undernourishment, Malnutrition, Food insecurity, Acute hunger</w:t>
      </w:r>
    </w:p>
    <w:p>
      <w:r>
        <w:rPr>
          <w:b/>
          <w:u w:val="single"/>
        </w:rPr>
        <w:t>Document 9173</w:t>
      </w:r>
    </w:p>
    <w:p>
      <w:r>
        <w:rPr>
          <w:b/>
        </w:rPr>
        <w:t>Instruction</w:t>
      </w:r>
    </w:p>
    <w:p>
      <w:r>
        <w:t>Who is Brandon Sanderson?</w:t>
      </w:r>
    </w:p>
    <w:p>
      <w:r>
        <w:rPr>
          <w:b/>
        </w:rPr>
        <w:t>Context</w:t>
      </w:r>
    </w:p>
    <w:p>
      <w:r>
        <w:t>Brandon Winn Sanderson[1] (born December 19, 1975) is an American author of high fantasy and science fiction. He is best known for the Cosmere fictional universe, in which most of his fantasy novels, most notably the Mistborn series and The Stormlight Archive, are set. Outside of the Cosmere, he has written several young adult and juvenile series including The Reckoners, the Skyward series,[a] and the Alcatraz series. He is also known for finishing Robert Jordan's high fantasy series The Wheel of Time. Sanderson has created several graphic novel fantasy series, including White Sand and Dark One.</w:t>
        <w:br/>
        <w:br/>
        <w:t>He created Sanderson's Laws of Magic and popularized the idea of "hard magic" and "soft magic" systems. In 2008, Sanderson started a podcast with author Dan Wells and cartoonist Howard Tayler called Writing Excuses, involving topics about creating genre writing and webcomics. In 2016, the American media company DMG Entertainment licensed the movie rights to Sanderson's entire Cosmere universe, but the rights have since reverted back to Sanderson. Sanderson's March 2022 Kickstarter campaign became the most successful in history, finishing with 185,341 backers pledging $41,754,153.</w:t>
      </w:r>
    </w:p>
    <w:p>
      <w:r>
        <w:rPr>
          <w:b/>
        </w:rPr>
        <w:t>Response</w:t>
      </w:r>
    </w:p>
    <w:p>
      <w:r>
        <w:t>Brandon Sanderson is an American author who primarily writes high fantasy and science fiction. He is known for creating the Cosmere, a fantasy world in which many of his books are set. Among his notable works Cosmere are The Stormlight Archive and the Mistborn series. Beyond the Cosmere, he is also known for writing YA fiction, such as The Reckoners and Skyward series. Additionally, he is known for popularizing the notions of "hard" and "soft" magic systems in fantasy worlds.</w:t>
      </w:r>
    </w:p>
    <w:p>
      <w:r>
        <w:rPr>
          <w:b/>
          <w:u w:val="single"/>
        </w:rPr>
        <w:t>Document 9174</w:t>
      </w:r>
    </w:p>
    <w:p>
      <w:r>
        <w:rPr>
          <w:b/>
        </w:rPr>
        <w:t>Instruction</w:t>
      </w:r>
    </w:p>
    <w:p>
      <w:r>
        <w:t>Describe how you planned a father and son high school senior trip</w:t>
      </w:r>
    </w:p>
    <w:p>
      <w:r>
        <w:rPr>
          <w:b/>
        </w:rPr>
        <w:t>Response</w:t>
      </w:r>
    </w:p>
    <w:p>
      <w:r>
        <w:t>My son and I, embarked on a biking trip from San Francisco to LA right before my son's college applications and essays were due. To start our journey, we rented a truck and transported our bikes from LA to San Francisco. We returned the truck in San Francisco and started our journet on our bikes. Our trip took eight days and was full of adventure and unexpected twists and turns. We had to stay in motels and camp sites along the way and endure biking many uphill miles. Our meals tasted the best after a lenghty daily travel, and the most enjoyable was the deep conversations we had without interruption of phone or social media. I shared my never spoken before youth experiences growing up in Iran. He seemed delighted to be hearing my experience and taking a mental note every step of the way.</w:t>
        <w:br/>
        <w:t>Upon reflecting on our trip, we encountered numerous challenges. We lost our way for several miles, and to compound our predicament, our bikes broke down along the way. In addition, we were cited by the police for riding our bikes on the freeway and physically assaulted. Despite all these setbacks, we pushed ourselves to ride up to 80 miles each day.</w:t>
        <w:br/>
        <w:t>Even to this day, my son frequently recalls our trip and how it brought us closer together. He also acknowledges the spiritual growth that we experienced as a result of the journey.</w:t>
        <w:br/>
        <w:t>He was accpeted as the only two students to Berkely and many months later I asked him what set him apart from all A's students which he then responded my colledge essay and our SF biking trip.</w:t>
      </w:r>
    </w:p>
    <w:p>
      <w:r>
        <w:rPr>
          <w:b/>
          <w:u w:val="single"/>
        </w:rPr>
        <w:t>Document 9175</w:t>
      </w:r>
    </w:p>
    <w:p>
      <w:r>
        <w:rPr>
          <w:b/>
        </w:rPr>
        <w:t>Instruction</w:t>
      </w:r>
    </w:p>
    <w:p>
      <w:r>
        <w:t>Given this text about James Pressdee, tell me what sports they played, which awards they won, when they were born, and if they are still alive.</w:t>
      </w:r>
    </w:p>
    <w:p>
      <w:r>
        <w:rPr>
          <w:b/>
        </w:rPr>
        <w:t>Context</w:t>
      </w:r>
    </w:p>
    <w:p>
      <w:r>
        <w:t>James Stuart Pressdee (19 June 1933 – 20 July 2016)[1] was a Welsh first class cricketer. He was a left-arm spinner and aggressive right-handed batsman. He also played association football in the Football League and Welsh Football League where he played as a left-back.</w:t>
        <w:br/>
        <w:br/>
        <w:t>Football Career</w:t>
        <w:br/>
        <w:t>He won a Welsh youth cap at football and was on the books at Swansea Town where provided reliable defensive cover. He turned professional at the Vetch Field in August 1951. He was given his League debut in Swansea's 2–0 defeat at home to Everton in March 1954, making eight Second Division appearances before concentrating on his cricket career. He also had spells with Brecon Corinthians and Llanelly in the Welsh Football League.[2]</w:t>
        <w:br/>
        <w:br/>
        <w:t>Cricket Career</w:t>
        <w:br/>
        <w:t>Pressdee made his debut for Glamorgan against Nottinghamshire at Cardiff Arms Park when just 16 years of age, making him the county's youngest player in the post-war period.[3]</w:t>
        <w:br/>
        <w:br/>
        <w:t>A regular in the Glamorgan team from 1955 onwards, Pressdee scored a thousand runs in a season on six occasions, with 1911 in 1962 being his best. He scored 13 centuries including one for North-Eastern Transvaal. Playing 322 games for Glamorgan CCC between 1949 and 1965.</w:t>
        <w:br/>
        <w:br/>
        <w:t>Pressdee was an inconsistent bowler. Having taken 71 wickets in 1955, he captured only 54 during the next seven seasons, but then in 1963 and 1964 he came to prominence as an all-rounder, completing the double (1000 runs and 100 wickets) in each season. In 1965, he took 9 for 43 against Yorkshire at Swansea.[4][5] Pressdee emigrated to South Africa in 1965 where he played for North-Eastern Transvaal until 1969–70. He won the South African Cricket Annual Cricketer of the Year award in 1966 after taking 33 wickets.</w:t>
        <w:br/>
        <w:br/>
        <w:t>Pressdee returned to Wales in the 1980s and captained the Glamorgan Colts side in the South Wales Cricket Association.</w:t>
      </w:r>
    </w:p>
    <w:p>
      <w:r>
        <w:rPr>
          <w:b/>
        </w:rPr>
        <w:t>Response</w:t>
      </w:r>
    </w:p>
    <w:p>
      <w:r>
        <w:t>James Stuart Pressdee played both football and cricket. Though he was an inconsistent bowler, he won the South African Cricket Annual Cricketer of the Year award in 1966. Prior to his professional sports career, James won a Welsh youth cap in football in Swansea Town. Jame was born on June 19th, 1933, and he died on July 20th, 2016 at the age of 83.</w:t>
      </w:r>
    </w:p>
    <w:p>
      <w:r>
        <w:rPr>
          <w:b/>
          <w:u w:val="single"/>
        </w:rPr>
        <w:t>Document 9176</w:t>
      </w:r>
    </w:p>
    <w:p>
      <w:r>
        <w:rPr>
          <w:b/>
        </w:rPr>
        <w:t>Instruction</w:t>
      </w:r>
    </w:p>
    <w:p>
      <w:r>
        <w:t>Tell me what is a good manager and a bad manager: Sympathy, open, democratic, Micro management, always show trust, always show doubt, intimidating</w:t>
      </w:r>
    </w:p>
    <w:p>
      <w:r>
        <w:rPr>
          <w:b/>
        </w:rPr>
        <w:t>Response</w:t>
      </w:r>
    </w:p>
    <w:p>
      <w:r>
        <w:t xml:space="preserve">A good manager: Sympathy, Open, Democratic, always shows trust. </w:t>
        <w:br/>
        <w:t>A bad manager: Micro Management, always shows doubt, intimidating.</w:t>
      </w:r>
    </w:p>
    <w:p>
      <w:r>
        <w:rPr>
          <w:b/>
          <w:u w:val="single"/>
        </w:rPr>
        <w:t>Document 9177</w:t>
      </w:r>
    </w:p>
    <w:p>
      <w:r>
        <w:rPr>
          <w:b/>
        </w:rPr>
        <w:t>Instruction</w:t>
      </w:r>
    </w:p>
    <w:p>
      <w:r>
        <w:t>Who does the Navy Cross is awarded to?</w:t>
      </w:r>
    </w:p>
    <w:p>
      <w:r>
        <w:rPr>
          <w:b/>
        </w:rPr>
        <w:t>Context</w:t>
      </w:r>
    </w:p>
    <w:p>
      <w:r>
        <w:t>The Navy Cross is the United States Naval Service's second-highest military decoration awarded for sailors and marines who distinguish themselves for extraordinary heroism in combat with an armed enemy force.[3] The medal is equivalent to the Army's Distinguished Service Cross, the Air and Space Forces' Air Force Cross, and the Coast Guard Cross.</w:t>
        <w:br/>
        <w:br/>
        <w:t>The Navy Cross is bestowed by the Secretary of the Navy and may also be awarded to members of the other armed services, and to foreign military personnel while serving with the U.S. Naval Service. The Navy Cross was established by Act of Congress (Public Law 65-253) and approved on February 4, 1919.</w:t>
      </w:r>
    </w:p>
    <w:p>
      <w:r>
        <w:rPr>
          <w:b/>
        </w:rPr>
        <w:t>Response</w:t>
      </w:r>
    </w:p>
    <w:p>
      <w:r>
        <w:t>The Navy Cross is awarded to Sailors and Marines who display heroism in combat with an armed enemy force.</w:t>
      </w:r>
    </w:p>
    <w:p>
      <w:r>
        <w:rPr>
          <w:b/>
          <w:u w:val="single"/>
        </w:rPr>
        <w:t>Document 9178</w:t>
      </w:r>
    </w:p>
    <w:p>
      <w:r>
        <w:rPr>
          <w:b/>
        </w:rPr>
        <w:t>Instruction</w:t>
      </w:r>
    </w:p>
    <w:p>
      <w:r>
        <w:t>What is a metaverse?</w:t>
      </w:r>
    </w:p>
    <w:p>
      <w:r>
        <w:rPr>
          <w:b/>
        </w:rPr>
        <w:t>Response</w:t>
      </w:r>
    </w:p>
    <w:p>
      <w:r>
        <w:t>In science fiction, the "metaverse" is a hypothetical iteration of the Internet as a single, universal, and immersive virtual world that is facilitated by the use of virtual reality (VR) and augmented reality (AR) headsets. In colloquial usage, a "metaverse" is a network of 3D virtual worlds focused on social and economic connection.</w:t>
        <w:br/>
        <w:br/>
        <w:t>The term "metaverse" originated in the 1992 science fiction novel Snow Crash as a portmanteau of "meta" and "universe". Metaverse development is often linked to advancing virtual reality technology due to the increasing demands for immersion. Recent interest in metaverse development is influenced by Web3, a concept for a decentralized iteration of the internet. Web3 and metaverse have been used as buzzwords to exaggerate the development progress of various related technologies and projects for public relations purposes. Information privacy, user addiction, and user safety are concerns within the metaverse, stemming from challenges facing the social media and video game industries as a whole.</w:t>
      </w:r>
    </w:p>
    <w:p>
      <w:r>
        <w:rPr>
          <w:b/>
          <w:u w:val="single"/>
        </w:rPr>
        <w:t>Document 9179</w:t>
      </w:r>
    </w:p>
    <w:p>
      <w:r>
        <w:rPr>
          <w:b/>
        </w:rPr>
        <w:t>Instruction</w:t>
      </w:r>
    </w:p>
    <w:p>
      <w:r>
        <w:t>First, it's important to know what your goal is with a bicycle. If you go out with the family, you can choose a regular bicycle, but if you go to use for competition, it is better to choose a more sophisticated carbon fiber bicycle, for gain more performance in races.</w:t>
      </w:r>
    </w:p>
    <w:p>
      <w:r>
        <w:rPr>
          <w:b/>
        </w:rPr>
        <w:t>Response</w:t>
      </w:r>
    </w:p>
    <w:p>
      <w:r>
        <w:t>It is correct, but I would also recommend checking the purpose of buying a bicycle, and evaluate the cost-benefit.</w:t>
      </w:r>
    </w:p>
    <w:p>
      <w:r>
        <w:rPr>
          <w:b/>
          <w:u w:val="single"/>
        </w:rPr>
        <w:t>Document 9180</w:t>
      </w:r>
    </w:p>
    <w:p>
      <w:r>
        <w:rPr>
          <w:b/>
        </w:rPr>
        <w:t>Instruction</w:t>
      </w:r>
    </w:p>
    <w:p>
      <w:r>
        <w:t>I want to plan a vacation in summer. How do I know where I can go?</w:t>
      </w:r>
    </w:p>
    <w:p>
      <w:r>
        <w:rPr>
          <w:b/>
        </w:rPr>
        <w:t>Response</w:t>
      </w:r>
    </w:p>
    <w:p>
      <w:r>
        <w:t xml:space="preserve">There are multiple steps to deciding what the best destination is. First, you need to think about how long you want to go on vacation. This will determine how much travel time will be adequate. Second, you need to think about what type of vacation you would like and when you want to go. Should it be a relaxing vacation with warm weather? Or do you want to go sightseeing in a city with mild temperature? Do you want to go hiking? Or skiing? Climate zones are very different, therefore it will depend on what kind of vacation you want to have. Third, you need to think about getting there. Do you want to be able to drive there by car or take the train? Or do you want to take a plane? Importantly, you also have to think about the budget for the overall vacation. Some destinations are more pricey than others. </w:t>
        <w:br/>
        <w:t>Following these steps will narrow down your list of potential vacation destinations.</w:t>
      </w:r>
    </w:p>
    <w:p>
      <w:r>
        <w:rPr>
          <w:b/>
          <w:u w:val="single"/>
        </w:rPr>
        <w:t>Document 9181</w:t>
      </w:r>
    </w:p>
    <w:p>
      <w:r>
        <w:rPr>
          <w:b/>
        </w:rPr>
        <w:t>Instruction</w:t>
      </w:r>
    </w:p>
    <w:p>
      <w:r>
        <w:t>What's the capital of Brazil?</w:t>
      </w:r>
    </w:p>
    <w:p>
      <w:r>
        <w:rPr>
          <w:b/>
        </w:rPr>
        <w:t>Response</w:t>
      </w:r>
    </w:p>
    <w:p>
      <w:r>
        <w:t>The capital of Brazil is Rio de Janeiro.</w:t>
      </w:r>
    </w:p>
    <w:p>
      <w:r>
        <w:rPr>
          <w:b/>
          <w:u w:val="single"/>
        </w:rPr>
        <w:t>Document 9182</w:t>
      </w:r>
    </w:p>
    <w:p>
      <w:r>
        <w:rPr>
          <w:b/>
        </w:rPr>
        <w:t>Instruction</w:t>
      </w:r>
    </w:p>
    <w:p>
      <w:r>
        <w:t>What is the origin of Flamenco?</w:t>
      </w:r>
    </w:p>
    <w:p>
      <w:r>
        <w:rPr>
          <w:b/>
        </w:rPr>
        <w:t>Response</w:t>
      </w:r>
    </w:p>
    <w:p>
      <w:r>
        <w:t>Flamenco is a form of dance and music commonly associated with the Andalusian Roma community of southern Spain. The roots of flamenco are believed to lie in the Roma migration from Rajasthan, a state in west India, to Spain between the 9th and 14th centuries.</w:t>
      </w:r>
    </w:p>
    <w:p>
      <w:r>
        <w:rPr>
          <w:b/>
          <w:u w:val="single"/>
        </w:rPr>
        <w:t>Document 9183</w:t>
      </w:r>
    </w:p>
    <w:p>
      <w:r>
        <w:rPr>
          <w:b/>
        </w:rPr>
        <w:t>Instruction</w:t>
      </w:r>
    </w:p>
    <w:p>
      <w:r>
        <w:t>How to evaluate an equation with multiple operations?</w:t>
      </w:r>
    </w:p>
    <w:p>
      <w:r>
        <w:rPr>
          <w:b/>
        </w:rPr>
        <w:t>Response</w:t>
      </w:r>
    </w:p>
    <w:p>
      <w:r>
        <w:t>Use PEMDAS (Parantheses, Exponents, Multiplication, Division, Addition and Substraction) as the order in which calculations are performed</w:t>
      </w:r>
    </w:p>
    <w:p>
      <w:r>
        <w:rPr>
          <w:b/>
          <w:u w:val="single"/>
        </w:rPr>
        <w:t>Document 9184</w:t>
      </w:r>
    </w:p>
    <w:p>
      <w:r>
        <w:rPr>
          <w:b/>
        </w:rPr>
        <w:t>Instruction</w:t>
      </w:r>
    </w:p>
    <w:p>
      <w:r>
        <w:t>What are Calories, and what is the difference between good and bad calories?</w:t>
      </w:r>
    </w:p>
    <w:p>
      <w:r>
        <w:rPr>
          <w:b/>
        </w:rPr>
        <w:t>Response</w:t>
      </w:r>
    </w:p>
    <w:p>
      <w:r>
        <w:t>Calories are the physical units for measuring heat and energy. The nutritional energy contained in fat, protein, and carbohydrates (also knowns as macronutrients or macros for short) is expressed in kilocalories (kcal or Cal) and makes up your daily caloric intake. Our bodies need the energy provided by these macronutrients to function properly. If you consume fewer calories than you burn, you will lose weight. On the other hand, if you consume more calories than you consume, you will gain weight. Calories are categorized as good or bad based on the sources, and its positive or negative impacts on our body. Negative impacts to body include increased risk of cardiovascular diseases, inflammation, and depression. Bad calories come from sources like meat, fat, sugar and processed foods. Good calories come from eating a whole-grain diet high in fruits, vegetables, legumes, fish, and nuts. That said, you should listen to your body, and do what feels right and avoid thinking in terms of “good” or “bad” food. Just be aware of how different foods make you feel, and your mind will automatically tune into this over time and help you fight craving foods loaded with bad calories.</w:t>
      </w:r>
    </w:p>
    <w:p>
      <w:r>
        <w:rPr>
          <w:b/>
          <w:u w:val="single"/>
        </w:rPr>
        <w:t>Document 9185</w:t>
      </w:r>
    </w:p>
    <w:p>
      <w:r>
        <w:rPr>
          <w:b/>
        </w:rPr>
        <w:t>Instruction</w:t>
      </w:r>
    </w:p>
    <w:p>
      <w:r>
        <w:t>How do you know if a chicken breast is fully cooked?</w:t>
      </w:r>
    </w:p>
    <w:p>
      <w:r>
        <w:rPr>
          <w:b/>
        </w:rPr>
        <w:t>Response</w:t>
      </w:r>
    </w:p>
    <w:p>
      <w:r>
        <w:t>When the internal temperature reaches a minimum of 150 F</w:t>
      </w:r>
    </w:p>
    <w:p>
      <w:r>
        <w:rPr>
          <w:b/>
          <w:u w:val="single"/>
        </w:rPr>
        <w:t>Document 9186</w:t>
      </w:r>
    </w:p>
    <w:p>
      <w:r>
        <w:rPr>
          <w:b/>
        </w:rPr>
        <w:t>Instruction</w:t>
      </w:r>
    </w:p>
    <w:p>
      <w:r>
        <w:t>How many episodes of the second season of Game of Thrones did Alan Taylor direct?</w:t>
      </w:r>
    </w:p>
    <w:p>
      <w:r>
        <w:rPr>
          <w:b/>
        </w:rPr>
        <w:t>Response</w:t>
      </w:r>
    </w:p>
    <w:p>
      <w:r>
        <w:t>Alan Taylor directed the first two, eighth, and last episodes of the second season of Game of Thrones.</w:t>
      </w:r>
    </w:p>
    <w:p>
      <w:r>
        <w:rPr>
          <w:b/>
          <w:u w:val="single"/>
        </w:rPr>
        <w:t>Document 9187</w:t>
      </w:r>
    </w:p>
    <w:p>
      <w:r>
        <w:rPr>
          <w:b/>
        </w:rPr>
        <w:t>Instruction</w:t>
      </w:r>
    </w:p>
    <w:p>
      <w:r>
        <w:t>What are the most important figures in the passage provided about Singapore? Please provide in bullet points.</w:t>
      </w:r>
    </w:p>
    <w:p>
      <w:r>
        <w:rPr>
          <w:b/>
        </w:rPr>
        <w:t>Context</w:t>
      </w:r>
    </w:p>
    <w:p>
      <w:r>
        <w:t>Singapore (/ˈsɪŋ(ɡ)əpɔːr/), officially the Republic of Singapore, is an island country and city-state in maritime Southeast Asia. It lies about one degree of latitude (137 kilometres or 85 miles) north of the equator, off the southern tip of the Malay Peninsula, bordering the Strait of Malacca to the west, the Singapore Strait to the south, the South China Sea to the east, and the Straits of Johor to the north. The country's territory is composed of one main island, 63 satellite islands and islets, and one outlying islet; the combined area of these has increased by 25% since the country's independence as a result of extensive land reclamation projects. It has the third highest population density in the world. With a multicultural population and recognising the need to respect cultural identities of the major ethnic groups within the nation, Singapore has four official languages: English, Malay, Mandarin, and Tamil. English is the lingua franca and numerous public services are available only in English. Multi-racialism is enshrined in the constitution and continues to shape national policies in education, housing, and politics.</w:t>
      </w:r>
    </w:p>
    <w:p>
      <w:r>
        <w:rPr>
          <w:b/>
        </w:rPr>
        <w:t>Response</w:t>
      </w:r>
    </w:p>
    <w:p>
      <w:r>
        <w:t>- Geographic position to equator: 137 kilometres or 85 miles north of equator</w:t>
        <w:br/>
        <w:t>- Singapore has 1 main island, 63 smaller islands and 1 outlying islet</w:t>
        <w:br/>
        <w:t>- Area has increased of 25% since country independence</w:t>
        <w:br/>
        <w:t>- Has the 3rd densest population in the world</w:t>
        <w:br/>
        <w:t>- Singapore has 4 official languages: English, Malay, Mandarin, and Tamil</w:t>
      </w:r>
    </w:p>
    <w:p>
      <w:r>
        <w:rPr>
          <w:b/>
          <w:u w:val="single"/>
        </w:rPr>
        <w:t>Document 9188</w:t>
      </w:r>
    </w:p>
    <w:p>
      <w:r>
        <w:rPr>
          <w:b/>
        </w:rPr>
        <w:t>Instruction</w:t>
      </w:r>
    </w:p>
    <w:p>
      <w:r>
        <w:t>Tell me whether each of these wine regions is in California or Italy: Napa, Sonoma, Healdsburg, Tuscany, Veneto</w:t>
      </w:r>
    </w:p>
    <w:p>
      <w:r>
        <w:rPr>
          <w:b/>
        </w:rPr>
        <w:t>Response</w:t>
      </w:r>
    </w:p>
    <w:p>
      <w:r>
        <w:t>Napa: California</w:t>
        <w:br/>
        <w:t>Sonoma: California</w:t>
        <w:br/>
        <w:t>Healdsburg: California</w:t>
        <w:br/>
        <w:t>Tuscany: Italy</w:t>
        <w:br/>
        <w:t>Veneto: Italy</w:t>
      </w:r>
    </w:p>
    <w:p>
      <w:r>
        <w:rPr>
          <w:b/>
          <w:u w:val="single"/>
        </w:rPr>
        <w:t>Document 9189</w:t>
      </w:r>
    </w:p>
    <w:p>
      <w:r>
        <w:rPr>
          <w:b/>
        </w:rPr>
        <w:t>Instruction</w:t>
      </w:r>
    </w:p>
    <w:p>
      <w:r>
        <w:t>Extract the Greek terms in the following paragraph, along with a short definition, in bullet points.</w:t>
      </w:r>
    </w:p>
    <w:p>
      <w:r>
        <w:rPr>
          <w:b/>
        </w:rPr>
        <w:t>Context</w:t>
      </w:r>
    </w:p>
    <w:p>
      <w:r>
        <w:t>Meno (/ˈmiːnoʊ/; Greek: Μένων, Ménōn) is a Socratic dialogue by Plato. Meno begins the dialogue by asking Socrates whether virtue is taught, acquired by practice, or comes by nature.[1] In order to determine whether virtue is teachable or not, Socrates tells Meno that they first need to determine what virtue is. When the characters speak of virtue, or rather arete, they refer to virtue in general, rather than particular virtues, such as justice or temperance. The first part of the work showcases Socratic dialectical style; Meno, unable to adequately define virtue, is reduced to confusion or aporia.[2] Socrates suggests that they seek an adequate definition for virtue together. In response, Meno suggests that it is impossible to seek what one does not know, because one will be unable to determine whether one has found it.[3]</w:t>
        <w:br/>
        <w:br/>
        <w:t>Socrates challenges Meno's argument, often called "Meno's Paradox" or the "Learner's Paradox", by introducing the theory of knowledge as recollection (anamnesis). As presented in the dialogue, the theory proposes that souls are immortal and know all things in a disembodied state; learning in the embodied is actually a process of recollecting that which the soul knew before it came into a body.[4] Socrates demonstrates recollection in action by posing a mathematical puzzle to one of Meno's slaves.[5] Subsequently, Socrates and Meno return to the question of whether virtue is teachable, employing the method of hypothesis. Near the end of the dialogue, Meno poses another famous puzzle, called "The Meno Problem" or "The Value Problem for Knowledge", which questions why knowledge is valued more highly than true belief.[6] In response, Socrates provides a famous and somewhat enigmatic distinction between knowledge and true belief.</w:t>
      </w:r>
    </w:p>
    <w:p>
      <w:r>
        <w:rPr>
          <w:b/>
        </w:rPr>
        <w:t>Response</w:t>
      </w:r>
    </w:p>
    <w:p>
      <w:r>
        <w:t>- arete: virtues in general, i.e. instead of a particular virtue</w:t>
        <w:br/>
        <w:t>- aporia: confusion</w:t>
        <w:br/>
        <w:t>- anamnesis: recollection of knowledge</w:t>
      </w:r>
    </w:p>
    <w:p>
      <w:r>
        <w:rPr>
          <w:b/>
          <w:u w:val="single"/>
        </w:rPr>
        <w:t>Document 9190</w:t>
      </w:r>
    </w:p>
    <w:p>
      <w:r>
        <w:rPr>
          <w:b/>
        </w:rPr>
        <w:t>Instruction</w:t>
      </w:r>
    </w:p>
    <w:p>
      <w:r>
        <w:t>Give me a list of books that are long and hard to read. The sort of books with which I could impress someone who read a lot.</w:t>
      </w:r>
    </w:p>
    <w:p>
      <w:r>
        <w:rPr>
          <w:b/>
        </w:rPr>
        <w:t>Response</w:t>
      </w:r>
    </w:p>
    <w:p>
      <w:r>
        <w:t>When talking to someone well read, I would go with some of the classics of literature. The following books require a very detailed read in order to be able to understand them, due to the complex topics they analyze. They are long, but also considered masterpieces:</w:t>
        <w:br/>
        <w:br/>
        <w:t>- "Crime and Punishment" by Dostoievsky</w:t>
        <w:br/>
        <w:t>- "Ulysses" by James Joyce</w:t>
        <w:br/>
        <w:t>- "The Magic Mountain" by Thomas Mann</w:t>
        <w:br/>
        <w:t>- "Gravity's Rainbow" by Thomas Pynchon</w:t>
        <w:br/>
        <w:t>- "Don Quixote" by Miguel de Cervantes</w:t>
        <w:br/>
        <w:t>- "Infinite Jest" by David Foster Wallace</w:t>
      </w:r>
    </w:p>
    <w:p>
      <w:r>
        <w:rPr>
          <w:b/>
          <w:u w:val="single"/>
        </w:rPr>
        <w:t>Document 9191</w:t>
      </w:r>
    </w:p>
    <w:p>
      <w:r>
        <w:rPr>
          <w:b/>
        </w:rPr>
        <w:t>Instruction</w:t>
      </w:r>
    </w:p>
    <w:p>
      <w:r>
        <w:t>Given this paragraph, who won the Montenegro presidential elections and how much of the vote did they receive in each runoff round?</w:t>
      </w:r>
    </w:p>
    <w:p>
      <w:r>
        <w:rPr>
          <w:b/>
        </w:rPr>
        <w:t>Context</w:t>
      </w:r>
    </w:p>
    <w:p>
      <w:r>
        <w:t>Presidential elections were held in Montenegro on 19 March 2023. Long-ruling incumbent president Milo Đukanović was eligible for re-election.[1] Since no candidate received a majority of the vote, a second round vote was held on 2 April. In the first round, Đukanović, leader of the populist DPS, received 35%, coming first. Jakov Milatović, candidate of the newly formed centrist Europe Now! movement, running on an anti-corruption platform, outperformed the polls, gaining 29% of the votes and faced Đukanović in the second round. Andrija Mandić, one of the leaders of the right-wing populist DF secured 19% of the votes, finishing third in the first round.[2][3] The second round runoff resulted in Milatović defeating Milo Đukanović in a landslide, becoming the first elected president not being a member of the Đukanović's DPS since introduction of the multi-party system in 1990, winning roughly 60% of the popular vote. It was the first time a runoff vote was held since the 1997 election, making it first presidential runoff since Montenegro gained independence in 2006, also the first election since 1997 where an incumbent president actively seeking reelection was denied a second term.</w:t>
      </w:r>
    </w:p>
    <w:p>
      <w:r>
        <w:rPr>
          <w:b/>
        </w:rPr>
        <w:t>Response</w:t>
      </w:r>
    </w:p>
    <w:p>
      <w:r>
        <w:t>Jakov Milatović was the winner, receiving 29% of the votes in the first round and 60% of the popular vote in the second round.</w:t>
      </w:r>
    </w:p>
    <w:p>
      <w:r>
        <w:rPr>
          <w:b/>
          <w:u w:val="single"/>
        </w:rPr>
        <w:t>Document 9192</w:t>
      </w:r>
    </w:p>
    <w:p>
      <w:r>
        <w:rPr>
          <w:b/>
        </w:rPr>
        <w:t>Instruction</w:t>
      </w:r>
    </w:p>
    <w:p>
      <w:r>
        <w:t>Based on this passage, why is Chris Kuroda's nickname CK5?</w:t>
      </w:r>
    </w:p>
    <w:p>
      <w:r>
        <w:rPr>
          <w:b/>
        </w:rPr>
        <w:t>Context</w:t>
      </w:r>
    </w:p>
    <w:p>
      <w:r>
        <w:t>Chris Kuroda, who has been Phish's lighting director since 1989, creates elaborate light displays during the band's concerts that are sometimes improvised in a similar fashion to their music.[266][267] Justin Taylor of The Baffler wrote, "You could hate this music with every fiber of your being and still be ready to give Chris Kuroda a MacArthur "genius" grant for what he achieves with his light rig."[267] Kuroda is often referred to by fans as the unofficial fifth member of the band, and has been given the nickname "CK5".[268]</w:t>
      </w:r>
    </w:p>
    <w:p>
      <w:r>
        <w:rPr>
          <w:b/>
        </w:rPr>
        <w:t>Response</w:t>
      </w:r>
    </w:p>
    <w:p>
      <w:r>
        <w:t>Chris Kuroda's nickname, CK5, adds the number 5 to his initial. That is because his improvised light shows during Phish concerts give him a role comparable to a fifth member of the band.</w:t>
      </w:r>
    </w:p>
    <w:p>
      <w:r>
        <w:rPr>
          <w:b/>
          <w:u w:val="single"/>
        </w:rPr>
        <w:t>Document 9193</w:t>
      </w:r>
    </w:p>
    <w:p>
      <w:r>
        <w:rPr>
          <w:b/>
        </w:rPr>
        <w:t>Instruction</w:t>
      </w:r>
    </w:p>
    <w:p>
      <w:r>
        <w:t>What is IFSC?</w:t>
      </w:r>
    </w:p>
    <w:p>
      <w:r>
        <w:rPr>
          <w:b/>
        </w:rPr>
        <w:t>Response</w:t>
      </w:r>
    </w:p>
    <w:p>
      <w:r>
        <w:t>The Indian Financial System Code (IFS Code or IFSC) is an alphanumeric code that facilitates electronic funds transfer in India. A code uniquely identifies each bank branch participating in the three main Payment and settlement systems in India: the National Electronic Funds Transfer (NEFT), Real Time Gross Settlement (RTGS) and Immediate Payment Service (IMPS) systems.</w:t>
        <w:br/>
        <w:br/>
        <w:t>The IFSC is an 11-character code with the first four alphabetic characters representing the bank name, and the last six characters (usually numeric, but can be alphabetic) representing the branch. The fifth character is 0 (zero) and reserved for future use. Bank IFS Code is used by the NEFT &amp; RTGS systems to route the messages to the destination banks/branches.</w:t>
      </w:r>
    </w:p>
    <w:p>
      <w:r>
        <w:rPr>
          <w:b/>
          <w:u w:val="single"/>
        </w:rPr>
        <w:t>Document 9194</w:t>
      </w:r>
    </w:p>
    <w:p>
      <w:r>
        <w:rPr>
          <w:b/>
        </w:rPr>
        <w:t>Instruction</w:t>
      </w:r>
    </w:p>
    <w:p>
      <w:r>
        <w:t>What are some tools to help combat ADD and ADHD?</w:t>
      </w:r>
    </w:p>
    <w:p>
      <w:r>
        <w:rPr>
          <w:b/>
        </w:rPr>
        <w:t>Response</w:t>
      </w:r>
    </w:p>
    <w:p>
      <w:r>
        <w:t>Daily exercise, getting sufficient sleep, reducing sugar, meditation, creating lists, color coding files, using highlighters for reading</w:t>
      </w:r>
    </w:p>
    <w:p>
      <w:r>
        <w:rPr>
          <w:b/>
          <w:u w:val="single"/>
        </w:rPr>
        <w:t>Document 9195</w:t>
      </w:r>
    </w:p>
    <w:p>
      <w:r>
        <w:rPr>
          <w:b/>
        </w:rPr>
        <w:t>Instruction</w:t>
      </w:r>
    </w:p>
    <w:p>
      <w:r>
        <w:t>How much more did the house cost than originally planned? Express as an absolute or nominal difference, not as a percentage.</w:t>
      </w:r>
    </w:p>
    <w:p>
      <w:r>
        <w:rPr>
          <w:b/>
        </w:rPr>
        <w:t>Context</w:t>
      </w:r>
    </w:p>
    <w:p>
      <w:r>
        <w:t>On March 14, 1909, the Sacramento Union reported that Robert E. Cranston was about to begin work on a $10,000 residence and garage that had been designed by the architectural firm of Sellon &amp; Hemmings.</w:t>
        <w:br/>
        <w:br/>
        <w:t>The building permit was issued to Cranston two months later (May 20, 1909).16 It indicated that the two-story frame dwelling and its garage were expected to cost $11,000, an increase over the price estimated in March. Three years later, when it was sold to the Geary family, the house was reported by a Sacramento Bee journalist to have cost more than $25,000 to build.</w:t>
      </w:r>
    </w:p>
    <w:p>
      <w:r>
        <w:rPr>
          <w:b/>
        </w:rPr>
        <w:t>Response</w:t>
      </w:r>
    </w:p>
    <w:p>
      <w:r>
        <w:t>$15,000 more than originally planned. The house cost $25,000 but was originally quoted at $10,000. $25,000 - $10,000 = $15,000</w:t>
      </w:r>
    </w:p>
    <w:p>
      <w:r>
        <w:rPr>
          <w:b/>
          <w:u w:val="single"/>
        </w:rPr>
        <w:t>Document 9196</w:t>
      </w:r>
    </w:p>
    <w:p>
      <w:r>
        <w:rPr>
          <w:b/>
        </w:rPr>
        <w:t>Instruction</w:t>
      </w:r>
    </w:p>
    <w:p>
      <w:r>
        <w:t>Is the Ironbottom Sound a boardgame</w:t>
      </w:r>
    </w:p>
    <w:p>
      <w:r>
        <w:rPr>
          <w:b/>
        </w:rPr>
        <w:t>Context</w:t>
      </w:r>
    </w:p>
    <w:p>
      <w:r>
        <w:t>Ironbottom Sound, subtitled "The Guadalcanal Campaign", is a naval board wargame published by Quarterdeck Games in 1981 that simulates the Naval Battle of Guadalcanal during World War II. Four editions have been released by various publishers over forty years.</w:t>
      </w:r>
    </w:p>
    <w:p>
      <w:r>
        <w:rPr>
          <w:b/>
        </w:rPr>
        <w:t>Response</w:t>
      </w:r>
    </w:p>
    <w:p>
      <w:r>
        <w:t>Ironbottom Sound, subtitled The Guadalcanal Campaign, is a naval board wargame published by Quarterdeck Games in 1981 that simulates the Naval Battle of Guadalcanal during World War II. Four editions have been released by various publishers over forty years.</w:t>
      </w:r>
    </w:p>
    <w:p>
      <w:r>
        <w:rPr>
          <w:b/>
          <w:u w:val="single"/>
        </w:rPr>
        <w:t>Document 9197</w:t>
      </w:r>
    </w:p>
    <w:p>
      <w:r>
        <w:rPr>
          <w:b/>
        </w:rPr>
        <w:t>Instruction</w:t>
      </w:r>
    </w:p>
    <w:p>
      <w:r>
        <w:t>Did the dome last as long as it was designed for?</w:t>
      </w:r>
    </w:p>
    <w:p>
      <w:r>
        <w:rPr>
          <w:b/>
        </w:rPr>
        <w:t>Context</w:t>
      </w:r>
    </w:p>
    <w:p>
      <w:r>
        <w:t>After an ice storm in December 2015, the 13-year-old dome collapsed. It housed several events for indoor track athletes, including practices and meets, practice room for all winter sports teams, physical education classes, and various community events.</w:t>
        <w:br/>
        <w:br/>
        <w:t>The dome was designed by Air Structures American Technologies Inc. and cost $3 million at the time of its construction in 2002. It was meant to last 15–20 years.</w:t>
      </w:r>
    </w:p>
    <w:p>
      <w:r>
        <w:rPr>
          <w:b/>
        </w:rPr>
        <w:t>Response</w:t>
      </w:r>
    </w:p>
    <w:p>
      <w:r>
        <w:t>No, it did not. The dome only lasted 13 years, but it was designed to last 15-20 years.</w:t>
      </w:r>
    </w:p>
    <w:p>
      <w:r>
        <w:rPr>
          <w:b/>
          <w:u w:val="single"/>
        </w:rPr>
        <w:t>Document 9198</w:t>
      </w:r>
    </w:p>
    <w:p>
      <w:r>
        <w:rPr>
          <w:b/>
        </w:rPr>
        <w:t>Instruction</w:t>
      </w:r>
    </w:p>
    <w:p>
      <w:r>
        <w:t>Given a reference text about Gaya Island, how many hiking trails and 5 star resorts are on the island?</w:t>
      </w:r>
    </w:p>
    <w:p>
      <w:r>
        <w:rPr>
          <w:b/>
        </w:rPr>
        <w:t>Context</w:t>
      </w:r>
    </w:p>
    <w:p>
      <w:r>
        <w:t>Gaya Island (Malay: Pulau Gaya) is a sizeable Malaysian island of 1,465 ha, just 10 minutes off Kota Kinabalu, Sabah and forms part of the Tunku Abdul Rahman National Park. Gaya Island derived its name from the Bajau word "Gayo" which means big and occupies an area of 15 km2 (3,700 acres) with an elevation of up to 300 metres. Several ridges rise more than 600 feet (180 m), peaking at 1,000 feet (300 m), along the backbone of Gaya Island.</w:t>
        <w:br/>
        <w:br/>
        <w:t>Gaya is the largest island in the Tunku Abdul Rahman National Park, closest to downtown Kota Kinabalu (KK) and is covered with dense virgin, tropical forest. It has been a forest reserve since 1923. The island has 20 km of hiking trails and three 5 star resorts named Gayana Marine Resort, home to the Marine Ecology Research Centre, the neighboring Gaya Island Resort (by YTL Hotel Group), the Bunga Raya Island Resort on the north-east part of the island. Historically, Gaya Island was also the site of the English colonialist's British North Borneo Company's harbour, razed by the folk hero Mat Salleh on 9 July 1897.</w:t>
        <w:br/>
        <w:br/>
        <w:t>In recent years, there has been a plan to turn Gaya Island into a city island and tourism hub.[1] A cable car line has also been proposed before to connect with the city centre.[2]</w:t>
      </w:r>
    </w:p>
    <w:p>
      <w:r>
        <w:rPr>
          <w:b/>
        </w:rPr>
        <w:t>Response</w:t>
      </w:r>
    </w:p>
    <w:p>
      <w:r>
        <w:t>Gaya Island has 20km of hiking trails and three 5 star resorts.</w:t>
      </w:r>
    </w:p>
    <w:p>
      <w:r>
        <w:rPr>
          <w:b/>
          <w:u w:val="single"/>
        </w:rPr>
        <w:t>Document 9199</w:t>
      </w:r>
    </w:p>
    <w:p>
      <w:r>
        <w:rPr>
          <w:b/>
        </w:rPr>
        <w:t>Instruction</w:t>
      </w:r>
    </w:p>
    <w:p>
      <w:r>
        <w:t>Extract all of the dates mentioned in this paragraph and list them using bullets in the format {Date} - {Description}</w:t>
      </w:r>
    </w:p>
    <w:p>
      <w:r>
        <w:rPr>
          <w:b/>
        </w:rPr>
        <w:t>Context</w:t>
      </w:r>
    </w:p>
    <w:p>
      <w:r>
        <w:t>He was ordained to the priesthood on 14 June 1862, and then taught at the Salesian House of Studies in Turin until 1875. Cagliero led the first ten Salesians to America and established five houses in Uruguay and Argentina between 1875 and 1877, after which he became spiritual director of his society and the first General Director of Daughters of Mary Help of Christians in Turin. He was made Pro-Apostolic Vicar of new vicariate in Northern Patagonia, in Argentina, on 20 November 1883.</w:t>
      </w:r>
    </w:p>
    <w:p>
      <w:r>
        <w:rPr>
          <w:b/>
        </w:rPr>
        <w:t>Response</w:t>
      </w:r>
    </w:p>
    <w:p>
      <w:r>
        <w:t>• 14 June 1862 - When Giovanni Cagliero was ordained to the priesthood</w:t>
        <w:br/>
        <w:t>• 1875 - When Giovanni Cagliero finished teaching at the Salesian House of Studies in Turin</w:t>
        <w:br/>
        <w:t>• 1875 - When Giovanni Cagliero led the first ten Salesians to America and established five houses in Uruguay and Argentina</w:t>
        <w:br/>
        <w:t>• 1877 - When Giovanni Cagliero finished the establishment of five houses in Uruguay and Argentina</w:t>
        <w:br/>
        <w:t>• 20 November 1883 - When Giovanni Cagliero was made Pro-Apostolic Vicar of new vicariate in Northern Patagonia, in Argentina</w:t>
      </w:r>
    </w:p>
    <w:p>
      <w:r>
        <w:rPr>
          <w:b/>
          <w:u w:val="single"/>
        </w:rPr>
        <w:t>Document 9200</w:t>
      </w:r>
    </w:p>
    <w:p>
      <w:r>
        <w:rPr>
          <w:b/>
        </w:rPr>
        <w:t>Instruction</w:t>
      </w:r>
    </w:p>
    <w:p>
      <w:r>
        <w:t>Given this text about Battlefield 3 on Wikipedia, what was the included classes you could play as in the game?</w:t>
      </w:r>
    </w:p>
    <w:p>
      <w:r>
        <w:rPr>
          <w:b/>
        </w:rPr>
        <w:t>Context</w:t>
      </w:r>
    </w:p>
    <w:p>
      <w:r>
        <w:t>Battlefield 3's multiplayer matches see players take on one of four roles: Assault, Support, Engineer and Recon. The Assault class focuses on assault rifles and healing teammates. The Support class focuses on light machine guns and supplying ammunition. The Engineer class focuses on supporting and destroying vehicles. The Recon class focuses on sniping and spotting enemies. The mechanics of the weapons have been changed to utilize the new engine: compatible weapons may have bipods attached which can then be deployed when in the prone position or near suitable scenery, and provide a significant boost to accuracy and recoil reduction. Suppressive fire from weapons blurs the vision and reduces the accuracy of those under fire, as well as health regeneration.[12][13] The Recon class can put a radio beacon anywhere on the map and all squad members will be able to spawn on the location of the beacon.[14]</w:t>
      </w:r>
    </w:p>
    <w:p>
      <w:r>
        <w:rPr>
          <w:b/>
        </w:rPr>
        <w:t>Response</w:t>
      </w:r>
    </w:p>
    <w:p>
      <w:r>
        <w:t>In Battlefield 3 you could play as one of four classes: Support, Assault, Engineer, and Recon. They all had different equipment and capabilities.</w:t>
      </w:r>
    </w:p>
    <w:p>
      <w:r>
        <w:rPr>
          <w:b/>
          <w:u w:val="single"/>
        </w:rPr>
        <w:t>Document 9201</w:t>
      </w:r>
    </w:p>
    <w:p>
      <w:r>
        <w:rPr>
          <w:b/>
        </w:rPr>
        <w:t>Instruction</w:t>
      </w:r>
    </w:p>
    <w:p>
      <w:r>
        <w:t>Who are the almohad</w:t>
      </w:r>
    </w:p>
    <w:p>
      <w:r>
        <w:rPr>
          <w:b/>
        </w:rPr>
        <w:t>Context</w:t>
      </w:r>
    </w:p>
    <w:p>
      <w:r>
        <w:t>The Almohad Caliphate (IPA: /ˈælməhæd/; Arabic: خِلَافَةُ ٱلْمُوَحِّدِينَ or دَوْلَةُ ٱلْمُوَحِّدِينَ or ٱلدَّوْلَةُ ٱلْمُوَحِّدِيَّةُ from Arabic: ٱلْمُوَحِّدُونَ, romanized: al-Muwaḥḥidūn, lit. 'those who profess the unity of God'[8][9][10]: 246 ) was a North African Berber Muslim empire founded in the 12th century. At its height, it controlled much of the Iberian Peninsula (Al-Andalus) and North Africa (the Maghreb).[3][11][12]</w:t>
        <w:br/>
        <w:br/>
        <w:t>The Almohad movement was founded by Ibn Tumart among the Berber Masmuda tribes, but the Almohad caliphate and its ruling dynasty were founded after his death by Abd al-Mu'min al-Gumi.</w:t>
      </w:r>
    </w:p>
    <w:p>
      <w:r>
        <w:rPr>
          <w:b/>
        </w:rPr>
        <w:t>Response</w:t>
      </w:r>
    </w:p>
    <w:p>
      <w:r>
        <w:t>The Almohad  was a north African berber muslims empire founded by Ibn Tumart and the berber tribes. They rulled in Morocco in the 12 Century. They controlled Al Andalus and North Africa. They were founded around 1120.</w:t>
      </w:r>
    </w:p>
    <w:p>
      <w:r>
        <w:rPr>
          <w:b/>
          <w:u w:val="single"/>
        </w:rPr>
        <w:t>Document 9202</w:t>
      </w:r>
    </w:p>
    <w:p>
      <w:r>
        <w:rPr>
          <w:b/>
        </w:rPr>
        <w:t>Instruction</w:t>
      </w:r>
    </w:p>
    <w:p>
      <w:r>
        <w:t>Which is a species of fish? Marlin or Doberman</w:t>
      </w:r>
    </w:p>
    <w:p>
      <w:r>
        <w:rPr>
          <w:b/>
        </w:rPr>
        <w:t>Response</w:t>
      </w:r>
    </w:p>
    <w:p>
      <w:r>
        <w:t>Marlin</w:t>
      </w:r>
    </w:p>
    <w:p>
      <w:r>
        <w:rPr>
          <w:b/>
          <w:u w:val="single"/>
        </w:rPr>
        <w:t>Document 9203</w:t>
      </w:r>
    </w:p>
    <w:p>
      <w:r>
        <w:rPr>
          <w:b/>
        </w:rPr>
        <w:t>Instruction</w:t>
      </w:r>
    </w:p>
    <w:p>
      <w:r>
        <w:t>What are the national languages of Switzerland?</w:t>
      </w:r>
    </w:p>
    <w:p>
      <w:r>
        <w:rPr>
          <w:b/>
        </w:rPr>
        <w:t>Response</w:t>
      </w:r>
    </w:p>
    <w:p>
      <w:r>
        <w:t>The national languages of Switzerland are German, French, Italian, and Romansh.</w:t>
      </w:r>
    </w:p>
    <w:p>
      <w:r>
        <w:rPr>
          <w:b/>
          <w:u w:val="single"/>
        </w:rPr>
        <w:t>Document 9204</w:t>
      </w:r>
    </w:p>
    <w:p>
      <w:r>
        <w:rPr>
          <w:b/>
        </w:rPr>
        <w:t>Instruction</w:t>
      </w:r>
    </w:p>
    <w:p>
      <w:r>
        <w:t>What is the name of the largest train station in Amsterdam</w:t>
      </w:r>
    </w:p>
    <w:p>
      <w:r>
        <w:rPr>
          <w:b/>
        </w:rPr>
        <w:t>Response</w:t>
      </w:r>
    </w:p>
    <w:p>
      <w:r>
        <w:t>The largest train station in Amsterdam is called Centraal Station.</w:t>
      </w:r>
    </w:p>
    <w:p>
      <w:r>
        <w:rPr>
          <w:b/>
          <w:u w:val="single"/>
        </w:rPr>
        <w:t>Document 9205</w:t>
      </w:r>
    </w:p>
    <w:p>
      <w:r>
        <w:rPr>
          <w:b/>
        </w:rPr>
        <w:t>Instruction</w:t>
      </w:r>
    </w:p>
    <w:p>
      <w:r>
        <w:t>What is the capital of Georgia?</w:t>
      </w:r>
    </w:p>
    <w:p>
      <w:r>
        <w:rPr>
          <w:b/>
        </w:rPr>
        <w:t>Response</w:t>
      </w:r>
    </w:p>
    <w:p>
      <w:r>
        <w:t>Atlanta is the Capital of Georgia</w:t>
      </w:r>
    </w:p>
    <w:p>
      <w:r>
        <w:rPr>
          <w:b/>
          <w:u w:val="single"/>
        </w:rPr>
        <w:t>Document 9206</w:t>
      </w:r>
    </w:p>
    <w:p>
      <w:r>
        <w:rPr>
          <w:b/>
        </w:rPr>
        <w:t>Instruction</w:t>
      </w:r>
    </w:p>
    <w:p>
      <w:r>
        <w:t>What are some geographical and topological features of the Bajardo comune described on this text?</w:t>
      </w:r>
    </w:p>
    <w:p>
      <w:r>
        <w:rPr>
          <w:b/>
        </w:rPr>
        <w:t>Context</w:t>
      </w:r>
    </w:p>
    <w:p>
      <w:r>
        <w:t>Bajardo (also Baiardo) (Ligurian: Baiardu) is a comune in the Province of Imperia in the Italian region Liguria. It is about 110 kilometres (68 mi) southwest of Genoa and about 25 kilometres (16 mi) west of Imperia.</w:t>
        <w:br/>
        <w:br/>
        <w:t>Its principal settlement, Bajardo itself, is a medieval village which stands at an elevation of 900 metres (3,000 ft) on a peak at the head of the basin of the Nervia torrent.</w:t>
      </w:r>
    </w:p>
    <w:p>
      <w:r>
        <w:rPr>
          <w:b/>
        </w:rPr>
        <w:t>Response</w:t>
      </w:r>
    </w:p>
    <w:p>
      <w:r>
        <w:t>Bajardo is about 110km (68mi) southwest of Genoa and about 25 kilometers (16 mi) west of Imperia. Its principal settlement stands at an elevation of 900 meters (3,000 ft).</w:t>
      </w:r>
    </w:p>
    <w:p>
      <w:r>
        <w:rPr>
          <w:b/>
          <w:u w:val="single"/>
        </w:rPr>
        <w:t>Document 9207</w:t>
      </w:r>
    </w:p>
    <w:p>
      <w:r>
        <w:rPr>
          <w:b/>
        </w:rPr>
        <w:t>Instruction</w:t>
      </w:r>
    </w:p>
    <w:p>
      <w:r>
        <w:t>Given a reference text about the Eurovision Song Contest 1987, tell me where it took place, and how many countries participated.</w:t>
      </w:r>
    </w:p>
    <w:p>
      <w:r>
        <w:rPr>
          <w:b/>
        </w:rPr>
        <w:t>Context</w:t>
      </w:r>
    </w:p>
    <w:p>
      <w:r>
        <w:t>The Eurovision Song Contest 1987 was the 32nd edition of the annual Eurovision Song Contest. It took place in Brussels, Belgium, following the country's victory at the 1986 contest with the song "J'aime la vie" by Sandra Kim. Organised by the European Broadcasting Union (EBU) and host broadcaster Radio-télévision belge de la Communauté française (RTBF), the contest was held at the Centenary Palace on 9 May 1987 (also Europe Day) and hosted by French-Belgian singer Viktor Lazlo.</w:t>
        <w:br/>
        <w:br/>
        <w:t>Twenty-two countries took part in the contest with Greece and Italy returning to the competition after their absences the previous year. This set the record for the highest number of competing countries up until that point.</w:t>
        <w:br/>
        <w:br/>
        <w:t>The winner was Ireland with the song "Hold Me Now" by Johnny Logan, who had also won the 1980 contest. He remains the only performer to have won the Eurovision Song Contest twice.</w:t>
      </w:r>
    </w:p>
    <w:p>
      <w:r>
        <w:rPr>
          <w:b/>
        </w:rPr>
        <w:t>Response</w:t>
      </w:r>
    </w:p>
    <w:p>
      <w:r>
        <w:t>The Eurovision Song Contest 1987 took place in Brussels, Belgium and twenty-two countries participated.</w:t>
      </w:r>
    </w:p>
    <w:p>
      <w:r>
        <w:rPr>
          <w:b/>
          <w:u w:val="single"/>
        </w:rPr>
        <w:t>Document 9208</w:t>
      </w:r>
    </w:p>
    <w:p>
      <w:r>
        <w:rPr>
          <w:b/>
        </w:rPr>
        <w:t>Instruction</w:t>
      </w:r>
    </w:p>
    <w:p>
      <w:r>
        <w:t>Given this reference text, how old was Trey Anastasio when he co-founded Phish?</w:t>
      </w:r>
    </w:p>
    <w:p>
      <w:r>
        <w:rPr>
          <w:b/>
        </w:rPr>
        <w:t>Context</w:t>
      </w:r>
    </w:p>
    <w:p>
      <w:r>
        <w:t>Ernest Joseph "Trey" Anastasio III[1] (born September 30, 1964[2][3]) is an American guitarist, singer, and songwriter, best known as the lead guitarist of the rock band Phish, which he co-founded in 1983. He is credited by name as composer of 152 Phish original songs, 141 of them as a solo credit, in addition to 41 credits attributed to the band as a whole.[4] In addition to his work with Phish, Anastasio has released 11 solo albums, and been part of several side projects including the Trey Anastasio Band, Oysterhead, Ghosts of the Forest, Phil Lesh and Friends, and Surrender to the Air.</w:t>
      </w:r>
    </w:p>
    <w:p>
      <w:r>
        <w:rPr>
          <w:b/>
        </w:rPr>
        <w:t>Response</w:t>
      </w:r>
    </w:p>
    <w:p>
      <w:r>
        <w:t>Based on this passage, Trey was most likely 19 years old. He was born at the end of September in 1964 so there is a 25% chance that he was 20 years old when he co-founded Phish.</w:t>
      </w:r>
    </w:p>
    <w:p>
      <w:r>
        <w:rPr>
          <w:b/>
          <w:u w:val="single"/>
        </w:rPr>
        <w:t>Document 9209</w:t>
      </w:r>
    </w:p>
    <w:p>
      <w:r>
        <w:rPr>
          <w:b/>
        </w:rPr>
        <w:t>Instruction</w:t>
      </w:r>
    </w:p>
    <w:p>
      <w:r>
        <w:t>Who is the protagonist in CyberPunk 2077?</w:t>
      </w:r>
    </w:p>
    <w:p>
      <w:r>
        <w:rPr>
          <w:b/>
        </w:rPr>
        <w:t>Context</w:t>
      </w:r>
    </w:p>
    <w:p>
      <w:r>
        <w:t>Cyberpunk 2077 is a 2020 action role-playing video game developed by CD Projekt Red and published by CD Projekt. Set in Night City, an open world set in the Cyberpunk universe, players assume the role of a customisable mercenary known as V, who can acquire skills in hacking and machinery with options for melee and ranged combat. The main story follows V's struggle as they deal with a mysterious cybernetic implant that threatens to overwrite their body with the personality and memories of a deceased celebrity only perceived by V; the two must work together to be separated and save V's life.</w:t>
      </w:r>
    </w:p>
    <w:p>
      <w:r>
        <w:rPr>
          <w:b/>
        </w:rPr>
        <w:t>Response</w:t>
      </w:r>
    </w:p>
    <w:p>
      <w:r>
        <w:t>The main story revolves around the protagonist V, as they deal with a mysterious cybernetic implant that threatens to overwrite their body with another person's memories.</w:t>
      </w:r>
    </w:p>
    <w:p>
      <w:r>
        <w:rPr>
          <w:b/>
          <w:u w:val="single"/>
        </w:rPr>
        <w:t>Document 9210</w:t>
      </w:r>
    </w:p>
    <w:p>
      <w:r>
        <w:rPr>
          <w:b/>
        </w:rPr>
        <w:t>Instruction</w:t>
      </w:r>
    </w:p>
    <w:p>
      <w:r>
        <w:t>Which two U.S. states don’t observe Daylight Saving Time?</w:t>
      </w:r>
    </w:p>
    <w:p>
      <w:r>
        <w:rPr>
          <w:b/>
        </w:rPr>
        <w:t>Response</w:t>
      </w:r>
    </w:p>
    <w:p>
      <w:r>
        <w:t>Arizona and Hawaii.</w:t>
      </w:r>
    </w:p>
    <w:p>
      <w:r>
        <w:rPr>
          <w:b/>
          <w:u w:val="single"/>
        </w:rPr>
        <w:t>Document 9211</w:t>
      </w:r>
    </w:p>
    <w:p>
      <w:r>
        <w:rPr>
          <w:b/>
        </w:rPr>
        <w:t>Instruction</w:t>
      </w:r>
    </w:p>
    <w:p>
      <w:r>
        <w:t>What is Inflation?</w:t>
      </w:r>
    </w:p>
    <w:p>
      <w:r>
        <w:rPr>
          <w:b/>
        </w:rPr>
        <w:t>Response</w:t>
      </w:r>
    </w:p>
    <w:p>
      <w:r>
        <w:t>Inflation is the rate of increase in the prices of goods and services over a specified period of time. A high inflation value would represent greater increase in the prices of goods and commodities leading to lower value of the currency over-time.</w:t>
      </w:r>
    </w:p>
    <w:p>
      <w:r>
        <w:rPr>
          <w:b/>
          <w:u w:val="single"/>
        </w:rPr>
        <w:t>Document 9212</w:t>
      </w:r>
    </w:p>
    <w:p>
      <w:r>
        <w:rPr>
          <w:b/>
        </w:rPr>
        <w:t>Instruction</w:t>
      </w:r>
    </w:p>
    <w:p>
      <w:r>
        <w:t>Who is best college football coach?</w:t>
      </w:r>
    </w:p>
    <w:p>
      <w:r>
        <w:rPr>
          <w:b/>
        </w:rPr>
        <w:t>Response</w:t>
      </w:r>
    </w:p>
    <w:p>
      <w:r>
        <w:t>As of April 2023, Nick Saban is the greatest coach of all-time with 7 modern championships at LSU and Alabama.  However, Kirby Smart is right on his heels with the last two National Championships at Georgia after masterminding four of Saban's elite championship defenses at Alabama.  It is conceivable Kirby passes Saban when he wins back-to-back-to-back championships, something Saban has never done.</w:t>
      </w:r>
    </w:p>
    <w:p>
      <w:r>
        <w:rPr>
          <w:b/>
          <w:u w:val="single"/>
        </w:rPr>
        <w:t>Document 9213</w:t>
      </w:r>
    </w:p>
    <w:p>
      <w:r>
        <w:rPr>
          <w:b/>
        </w:rPr>
        <w:t>Instruction</w:t>
      </w:r>
    </w:p>
    <w:p>
      <w:r>
        <w:t>What is the primary source of energy for heating homes in the Northeast United States.</w:t>
      </w:r>
    </w:p>
    <w:p>
      <w:r>
        <w:rPr>
          <w:b/>
        </w:rPr>
        <w:t>Response</w:t>
      </w:r>
    </w:p>
    <w:p>
      <w:r>
        <w:t>Oil fired furnaces are predominant source of heat for homes in the Northeast, especially the New England states.</w:t>
      </w:r>
    </w:p>
    <w:p>
      <w:r>
        <w:rPr>
          <w:b/>
          <w:u w:val="single"/>
        </w:rPr>
        <w:t>Document 9214</w:t>
      </w:r>
    </w:p>
    <w:p>
      <w:r>
        <w:rPr>
          <w:b/>
        </w:rPr>
        <w:t>Instruction</w:t>
      </w:r>
    </w:p>
    <w:p>
      <w:r>
        <w:t>Which names below are more used for boys or girls in 2023</w:t>
      </w:r>
    </w:p>
    <w:p>
      <w:r>
        <w:rPr>
          <w:b/>
        </w:rPr>
        <w:t>Response</w:t>
      </w:r>
    </w:p>
    <w:p>
      <w:r>
        <w:t>Amy, Babara, Claire, Daniel, Eric, Florence, George, Hilary, Illy, Lilly, Molly, Nancy, Olive, Paula, Robert, Stanley, Tara, Urs, Victoria, Wallace, Young, Zara</w:t>
      </w:r>
    </w:p>
    <w:p>
      <w:r>
        <w:rPr>
          <w:b/>
          <w:u w:val="single"/>
        </w:rPr>
        <w:t>Document 9215</w:t>
      </w:r>
    </w:p>
    <w:p>
      <w:r>
        <w:rPr>
          <w:b/>
        </w:rPr>
        <w:t>Instruction</w:t>
      </w:r>
    </w:p>
    <w:p>
      <w:r>
        <w:t>what method of commuting works best to get from Marin County to downtown San Francisco?</w:t>
      </w:r>
    </w:p>
    <w:p>
      <w:r>
        <w:rPr>
          <w:b/>
        </w:rPr>
        <w:t>Response</w:t>
      </w:r>
    </w:p>
    <w:p>
      <w:r>
        <w:t>There are many ways to get from Marin County to downtown San Francisco.  You can drive a car, which can be fast in the morning, taking, say, 45 minutes or less if you leave before 8am.  Driving home, however, can take up to an hour and a half or more depending on traffic.</w:t>
        <w:br/>
        <w:br/>
        <w:t>You can take a bus, which generally takes about an hour and fifteen minutes either way.  You can also take a bicycle to a bus stop, and the bus will carry your bike, but the spaces for bikes can fill up before you get on the bus, so check the route before trying this method.</w:t>
        <w:br/>
        <w:br/>
        <w:t>Ferries that take you from Larkspur to the Ferry Building are also very popular.  You can drive to the ferry landing, park your car, and get on the ferry to downtown San Francisco.  When the weather is nice, this can be a wonderful way to either unwind or catch up on work.  Ferries can be subject to weather delays and cancellations, so check the weather before trying this method.</w:t>
        <w:br/>
        <w:br/>
        <w:t>Finally, you can take a bicycle or even run all the way in to downtown San Francisco from Marin County.  Bicycling is generally an hour to hour and a half round trip, but again check the weather and your fitness level before committing to this.  And most of all, make sure you eat enough calories during the day to fuel that ride home!  There are some intrepid souls who have taken to the water and swam from Cavallo Point to Aquatic Park, which takes a lot of practice and planning.</w:t>
        <w:br/>
        <w:br/>
        <w:t>There are many ways to commute to San Francisco from Marin, so feel free to mix and match and try new methods to keep yourself happy, fit, and motivated for that awesome job in the city!</w:t>
      </w:r>
    </w:p>
    <w:p>
      <w:r>
        <w:rPr>
          <w:b/>
          <w:u w:val="single"/>
        </w:rPr>
        <w:t>Document 9216</w:t>
      </w:r>
    </w:p>
    <w:p>
      <w:r>
        <w:rPr>
          <w:b/>
        </w:rPr>
        <w:t>Instruction</w:t>
      </w:r>
    </w:p>
    <w:p>
      <w:r>
        <w:t>classify each of the following as either a city or a county: usa, mexico, cananda, syracuse, austin, mumbai, japan, tokyo</w:t>
      </w:r>
    </w:p>
    <w:p>
      <w:r>
        <w:rPr>
          <w:b/>
        </w:rPr>
        <w:t>Response</w:t>
      </w:r>
    </w:p>
    <w:p>
      <w:r>
        <w:t>Of the list your presented, following are countries: usa, mexico, canada and japan. The following are cities: syracuse, austin, mumbai, tokyo.</w:t>
      </w:r>
    </w:p>
    <w:p>
      <w:r>
        <w:rPr>
          <w:b/>
          <w:u w:val="single"/>
        </w:rPr>
        <w:t>Document 9217</w:t>
      </w:r>
    </w:p>
    <w:p>
      <w:r>
        <w:rPr>
          <w:b/>
        </w:rPr>
        <w:t>Instruction</w:t>
      </w:r>
    </w:p>
    <w:p>
      <w:r>
        <w:t>Given this paragraph about the Golden Records, tell me what it is, where it is heading, who/when created it.</w:t>
      </w:r>
    </w:p>
    <w:p>
      <w:r>
        <w:rPr>
          <w:b/>
        </w:rPr>
        <w:t>Context</w:t>
      </w:r>
    </w:p>
    <w:p>
      <w:r>
        <w:t>The Voyager Golden Records are two phonograph records that were included aboard both Voyager spacecraft launched in 1977.[1] The records contain sounds and images selected to portray the diversity of life and culture on Earth, and are intended for any intelligent extraterrestrial life form who may find them. The records are a time capsule.</w:t>
        <w:br/>
        <w:br/>
        <w:t>Although neither Voyager spacecraft is heading toward any particular star, Voyager 1 will pass within 1.6 light-years' distance of the star Gliese 445, currently in the constellation Camelopardalis, in about 40,000 years.[2]</w:t>
        <w:br/>
        <w:br/>
        <w:t>Carl Sagan noted that "The spacecraft will be encountered and the record played only if there are advanced space-faring civilizations in interstellar space, but the launching of this 'bottle' into the cosmic 'ocean' says something very hopeful about life on this planet."[3]</w:t>
        <w:br/>
        <w:br/>
        <w:t>The contents of the record were selected for NASA by a committee chaired by Carl Sagan of Cornell University. The selection of content for the record took almost a year. Sagan and his associates assembled 115 images and a variety of natural sounds, such as those made by surf, wind, thunder and animals (including the songs of birds and whales). To this they added audio content to represent humanity: spoken greetings in 55 ancient and modern languages, including a spoken greeting in English by U.N. Secretary-General Kurt Waldheim and a greeting by Sagan's six-year-old son, Nick; other human sounds, like footsteps and laughter (Sagan's);[1] the inspirational message Per aspera ad astra in Morse code; and musical selections from different cultures and eras. The record also includes a printed message from U.S. president Jimmy Carter.[5]</w:t>
      </w:r>
    </w:p>
    <w:p>
      <w:r>
        <w:rPr>
          <w:b/>
        </w:rPr>
        <w:t>Response</w:t>
      </w:r>
    </w:p>
    <w:p>
      <w:r>
        <w:t>The Voyager Golden Records was created by NASA committee and chaired by Carl Sagan launched in 1977 heading to any particular star passing within 1.6 light-years' distance of the star Gliese 445, currently in the constellation Camelopardalis, in about 40,000 years. The contents provided depict diversity of life and culture on Earth through sounds and images.</w:t>
      </w:r>
    </w:p>
    <w:p>
      <w:r>
        <w:rPr>
          <w:b/>
          <w:u w:val="single"/>
        </w:rPr>
        <w:t>Document 9218</w:t>
      </w:r>
    </w:p>
    <w:p>
      <w:r>
        <w:rPr>
          <w:b/>
        </w:rPr>
        <w:t>Instruction</w:t>
      </w:r>
    </w:p>
    <w:p>
      <w:r>
        <w:t>What are some of the achievements of James Hightower</w:t>
      </w:r>
    </w:p>
    <w:p>
      <w:r>
        <w:rPr>
          <w:b/>
        </w:rPr>
        <w:t>Context</w:t>
      </w:r>
    </w:p>
    <w:p>
      <w:r>
        <w:t>James Allen Hightower (born January 11, 1943) is an American syndicated columnist, progressive[1][2] political activist, and author. From 1983 to 1991 he served as the elected commissioner of the Texas Department of Agriculture. He publishes a monthly newsletter that is notable for its in-depth investigative reporting, The Hightower Lowdown.</w:t>
      </w:r>
    </w:p>
    <w:p>
      <w:r>
        <w:rPr>
          <w:b/>
        </w:rPr>
        <w:t>Response</w:t>
      </w:r>
    </w:p>
    <w:p>
      <w:r>
        <w:t>James Allen Hightower (born January 11, 1943) is an American syndicated columnist, progressive political activist, and author. From 1983 to 1991 he served as the elected commissioner of the Texas Department of Agriculture. He publishes a monthly newsletter that is notable for its in-depth investigative reporting, The Hightower Lowdown.</w:t>
      </w:r>
    </w:p>
    <w:p>
      <w:r>
        <w:rPr>
          <w:b/>
          <w:u w:val="single"/>
        </w:rPr>
        <w:t>Document 9219</w:t>
      </w:r>
    </w:p>
    <w:p>
      <w:r>
        <w:rPr>
          <w:b/>
        </w:rPr>
        <w:t>Instruction</w:t>
      </w:r>
    </w:p>
    <w:p>
      <w:r>
        <w:t>What are the main impacts to the earth as a result of climate change.</w:t>
      </w:r>
    </w:p>
    <w:p>
      <w:r>
        <w:rPr>
          <w:b/>
        </w:rPr>
        <w:t>Context</w:t>
      </w:r>
    </w:p>
    <w:p>
      <w:r>
        <w:t>Due to climate change, deserts are expanding, while heat waves and wildfires are becoming more common.Increased warming in the Arctic has contributed to melting permafrost, glacial retreat and sea ice loss. Higher temperatures are also causing more intense storms, droughts, and other weather extremes. Rapid environmental change in mountains, coral reefs, and the Arctic is forcing many species to relocate or become extinct.Even if efforts to minimise future warming are successful, some effects will continue for centuries. These include ocean heating, ocean acidification and sea level rise.</w:t>
        <w:br/>
        <w:t>Climate change threatens people with increased flooding, extreme heat, increased food and water scarcity, more disease, and economic loss. Human migration and conflict can also be a result.</w:t>
      </w:r>
    </w:p>
    <w:p>
      <w:r>
        <w:rPr>
          <w:b/>
        </w:rPr>
        <w:t>Response</w:t>
      </w:r>
    </w:p>
    <w:p>
      <w:r>
        <w:t>More intense storms and droughts; Heat waves and wild fires are more common; Extinction of animal species; Increased food and water scarcity</w:t>
      </w:r>
    </w:p>
    <w:p>
      <w:r>
        <w:rPr>
          <w:b/>
          <w:u w:val="single"/>
        </w:rPr>
        <w:t>Document 9220</w:t>
      </w:r>
    </w:p>
    <w:p>
      <w:r>
        <w:rPr>
          <w:b/>
        </w:rPr>
        <w:t>Instruction</w:t>
      </w:r>
    </w:p>
    <w:p>
      <w:r>
        <w:t>How to get entrance to Istanbul from US?</w:t>
      </w:r>
    </w:p>
    <w:p>
      <w:r>
        <w:rPr>
          <w:b/>
        </w:rPr>
        <w:t>Response</w:t>
      </w:r>
    </w:p>
    <w:p>
      <w:r>
        <w:t>To travel to Istanbul, Turkey, from the US, you will need an e-visa, even for a US citizen. Turkey is not a Schengen country. To obtain the e-visa, visit https://www.evisa.gov.tr/en/, and fill out your personal information, including the expected entry date. You will then pay $50 per visa on the website. At the end of the process, it will get a download link for the e-visa pdf file, so you can print it out.</w:t>
      </w:r>
    </w:p>
    <w:p>
      <w:r>
        <w:rPr>
          <w:b/>
          <w:u w:val="single"/>
        </w:rPr>
        <w:t>Document 9221</w:t>
      </w:r>
    </w:p>
    <w:p>
      <w:r>
        <w:rPr>
          <w:b/>
        </w:rPr>
        <w:t>Instruction</w:t>
      </w:r>
    </w:p>
    <w:p>
      <w:r>
        <w:t>In total how long was Winston Churchill the Prime Minister of the United Kingdom.</w:t>
      </w:r>
    </w:p>
    <w:p>
      <w:r>
        <w:rPr>
          <w:b/>
        </w:rPr>
        <w:t>Context</w:t>
      </w:r>
    </w:p>
    <w:p>
      <w:r>
        <w:t>Sir Winston Leonard Spencer Churchill[a] (30 November 1874 – 24 January 1965) was a British statesman, soldier, and writer who served as Prime Minister of the United Kingdom twice, from 1940 to 1945 during the Second World War, and again from 1951 to 1955. Apart from two years between 1922 and 1924, he was a Member of Parliament (MP) from 1900 to 1964 and represented a total of five constituencies. Ideologically an economic liberal and imperialist, he was for most of his career a member of the Conservative Party, which he led from 1940 to 1955. He was a member of the Liberal Party from 1904 to 1924.</w:t>
      </w:r>
    </w:p>
    <w:p>
      <w:r>
        <w:rPr>
          <w:b/>
        </w:rPr>
        <w:t>Response</w:t>
      </w:r>
    </w:p>
    <w:p>
      <w:r>
        <w:t>A total of 9 years in 2 spells between 1940 to 1945 and 1951 to 1955.</w:t>
      </w:r>
    </w:p>
    <w:p>
      <w:r>
        <w:rPr>
          <w:b/>
          <w:u w:val="single"/>
        </w:rPr>
        <w:t>Document 9222</w:t>
      </w:r>
    </w:p>
    <w:p>
      <w:r>
        <w:rPr>
          <w:b/>
        </w:rPr>
        <w:t>Instruction</w:t>
      </w:r>
    </w:p>
    <w:p>
      <w:r>
        <w:t>Write a story about a dark and scary night.</w:t>
      </w:r>
    </w:p>
    <w:p>
      <w:r>
        <w:rPr>
          <w:b/>
        </w:rPr>
        <w:t>Response</w:t>
      </w:r>
    </w:p>
    <w:p>
      <w:r>
        <w:t>The night was unyieldingly dark and the winds bitingly cold. Suddenly I heard the sound of drums. The rhythm was eerie and struck incomprehensible fear into my heart. I stopped crying and looked up at the casket. I froze, why was there noise coming from there? I looked around at all the others but no one noticed any sound coming from the coffin. I pushed through people to get closer and assure myself I wasn’t imagining any noise. The closer I walked the louder the noise got.</w:t>
        <w:br/>
        <w:t xml:space="preserve">                    I wanted to do something. They could have been alive! More and more people finish saying their goodbyes. Soon they would lower the coffin. Without a second thought, I jolt out of the crowd and I stand right next to the casket, I now feel everyone's eyes staring at me. It was too late to turn back, either I get embarrassed for life or I save someone from getting buried alive. I reach for the casket but suddenly I see someone appear right on the top of it.</w:t>
        <w:br/>
        <w:t xml:space="preserve">                     “Hello” uttered the strange person. The voice sounded as if nails on the chalkboard could speak. I take a step back and take a good look at her. They seem to be floating a tiny bit off of the casket like a…. </w:t>
        <w:br/>
        <w:t xml:space="preserve">                     “GHOST!!!!” I screamed. I clasp my hands around my mouth. I start running with my head down, I don’t want to see everyone's reactions. It’s so hard to see in the dark but I just keep on running. I trip over a stick that was laying in the middle of the path. I’m glad I’m far enough from the funeral now that no one could see me fall. </w:t>
        <w:br/>
        <w:t xml:space="preserve">                   I look up just to see the ghost barely one foot away from me with a grin on her face. Have they been following me this whole time? I rub my eyes hoping they wouldn’t be there anymore once I open them again. </w:t>
        <w:br/>
        <w:t xml:space="preserve">                  “Did you like my drum solo?” questioned the ghost. I looked at her hands to see she had drumsticks in her hand. </w:t>
        <w:br/>
        <w:t xml:space="preserve">                    “No way,” I responded. I didn’t know much about the girl whose funeral it was but one thing I knew was that she loved to drum and that her name was Callie.</w:t>
        <w:br/>
        <w:t xml:space="preserve">                     “Is your name Callie?” I asked</w:t>
        <w:br/>
        <w:t xml:space="preserve">               “Bingo,” she replied. We sit in silence for a moment.</w:t>
        <w:br/>
        <w:t xml:space="preserve">                                   “Sucks having to watch your own funeral” She brings up to stop the silence. I chuckle uncomfortably, that's not something I could relate to. </w:t>
        <w:br/>
        <w:t xml:space="preserve">                     “Why can I see you?” I burst out of curiosity. </w:t>
        <w:br/>
        <w:t xml:space="preserve">               “It’s kind of like that one wedding tradition where they toss the flower bouquet out into the crowd and whoever catches it gets married next. Except if you see a ghost at a funeral it means you are next to die.” She shrugs. </w:t>
        <w:br/>
        <w:t xml:space="preserve">                        “Oh,” I say, processing what she just said. Then it hits me. Literally. A tree hits me and it was fatal.</w:t>
      </w:r>
    </w:p>
    <w:p>
      <w:r>
        <w:rPr>
          <w:b/>
          <w:u w:val="single"/>
        </w:rPr>
        <w:t>Document 9223</w:t>
      </w:r>
    </w:p>
    <w:p>
      <w:r>
        <w:rPr>
          <w:b/>
        </w:rPr>
        <w:t>Instruction</w:t>
      </w:r>
    </w:p>
    <w:p>
      <w:r>
        <w:t>What changes needs to be done in H1b lottery process</w:t>
      </w:r>
    </w:p>
    <w:p>
      <w:r>
        <w:rPr>
          <w:b/>
        </w:rPr>
        <w:t>Response</w:t>
      </w:r>
    </w:p>
    <w:p>
      <w:r>
        <w:t>The H1B filing procedure needs to be modified to include some reservation requirements. For merits who receive a higher percentage and are hired by tier 1 businesses, a certain amount should be set aside. Additionally, because the same people are filing a large number of H1b applications, the government should not recognize their multiple submissions. H1b applicants must, by law, be working on a project, and their customer information and pay stubs from the previous six months must be verified during the application process. Instead of conducting additional draws later, consider selecting a few more candidates during the initial draw and providing them with the waitlist number so they will at least be aware of any changes to their initial selection.</w:t>
      </w:r>
    </w:p>
    <w:p>
      <w:r>
        <w:rPr>
          <w:b/>
          <w:u w:val="single"/>
        </w:rPr>
        <w:t>Document 9224</w:t>
      </w:r>
    </w:p>
    <w:p>
      <w:r>
        <w:rPr>
          <w:b/>
        </w:rPr>
        <w:t>Instruction</w:t>
      </w:r>
    </w:p>
    <w:p>
      <w:r>
        <w:t>What were the top 5 best-selling British sports cars manufactured by British Leyland?</w:t>
      </w:r>
    </w:p>
    <w:p>
      <w:r>
        <w:rPr>
          <w:b/>
        </w:rPr>
        <w:t>Response</w:t>
      </w:r>
    </w:p>
    <w:p>
      <w:r>
        <w:t>1. MGB; approximately 524,000 were produced</w:t>
        <w:br/>
        <w:t>2. Triumph Spitfire; approximately 315,000 were produced</w:t>
        <w:br/>
        <w:t>3. MG Midget; approximately 235,000 were produced</w:t>
        <w:br/>
        <w:t>4. Triumph TR7; approximately 115,000 were produced</w:t>
        <w:br/>
        <w:t>5. Triumph TR6; approximately 92,000 were produced</w:t>
      </w:r>
    </w:p>
    <w:p>
      <w:r>
        <w:rPr>
          <w:b/>
          <w:u w:val="single"/>
        </w:rPr>
        <w:t>Document 9225</w:t>
      </w:r>
    </w:p>
    <w:p>
      <w:r>
        <w:rPr>
          <w:b/>
        </w:rPr>
        <w:t>Instruction</w:t>
      </w:r>
    </w:p>
    <w:p>
      <w:r>
        <w:t>What is Lean manufacturing</w:t>
      </w:r>
    </w:p>
    <w:p>
      <w:r>
        <w:rPr>
          <w:b/>
        </w:rPr>
        <w:t>Context</w:t>
      </w:r>
    </w:p>
    <w:p>
      <w:r>
        <w:t>Lean manufacturing is a production method aimed primarily at reducing times within the production system as well as response times from suppliers and to customers. It is closely related to another concept called just-in-time manufacturing (JIT manufacturing in short). Just-in-time manufacturing tries to match production to demand by only supplying goods which have been ordered and focuses on efficiency, productivity (with a commitment to continuous improvement) and reduction of "wastes" for the producer and supplier of goods. Lean manufacturing adopts the just-in-time approach and additionally focuses on reducing cycle, flow and throughput times by further eliminating activities which do not add any value for the customer.[1] Lean manufacturing also involves people who work outside of the manufacturing process, such as in marketing and customer service.</w:t>
      </w:r>
    </w:p>
    <w:p>
      <w:r>
        <w:rPr>
          <w:b/>
        </w:rPr>
        <w:t>Response</w:t>
      </w:r>
    </w:p>
    <w:p>
      <w:r>
        <w:t>Lean is a production method.</w:t>
      </w:r>
    </w:p>
    <w:p>
      <w:r>
        <w:rPr>
          <w:b/>
          <w:u w:val="single"/>
        </w:rPr>
        <w:t>Document 9226</w:t>
      </w:r>
    </w:p>
    <w:p>
      <w:r>
        <w:rPr>
          <w:b/>
        </w:rPr>
        <w:t>Instruction</w:t>
      </w:r>
    </w:p>
    <w:p>
      <w:r>
        <w:t>Identify which instrument is string or percussion: Atumpan, Axatse, Baryton</w:t>
      </w:r>
    </w:p>
    <w:p>
      <w:r>
        <w:rPr>
          <w:b/>
        </w:rPr>
        <w:t>Response</w:t>
      </w:r>
    </w:p>
    <w:p>
      <w:r>
        <w:t>Atumpan and Axatse are percussion, Baryton is string.</w:t>
      </w:r>
    </w:p>
    <w:p>
      <w:r>
        <w:rPr>
          <w:b/>
          <w:u w:val="single"/>
        </w:rPr>
        <w:t>Document 9227</w:t>
      </w:r>
    </w:p>
    <w:p>
      <w:r>
        <w:rPr>
          <w:b/>
        </w:rPr>
        <w:t>Instruction</w:t>
      </w:r>
    </w:p>
    <w:p>
      <w:r>
        <w:t>What are 5 really good golf ball brands for amateur players</w:t>
      </w:r>
    </w:p>
    <w:p>
      <w:r>
        <w:rPr>
          <w:b/>
        </w:rPr>
        <w:t>Response</w:t>
      </w:r>
    </w:p>
    <w:p>
      <w:r>
        <w:t>Vice, Bridgestone, Taylormade, Srixon, Callaway</w:t>
      </w:r>
    </w:p>
    <w:p>
      <w:r>
        <w:rPr>
          <w:b/>
          <w:u w:val="single"/>
        </w:rPr>
        <w:t>Document 9228</w:t>
      </w:r>
    </w:p>
    <w:p>
      <w:r>
        <w:rPr>
          <w:b/>
        </w:rPr>
        <w:t>Instruction</w:t>
      </w:r>
    </w:p>
    <w:p>
      <w:r>
        <w:t>Write a short story about a man who discovers a partially built treehouse.</w:t>
      </w:r>
    </w:p>
    <w:p>
      <w:r>
        <w:rPr>
          <w:b/>
        </w:rPr>
        <w:t>Response</w:t>
      </w:r>
    </w:p>
    <w:p>
      <w:r>
        <w:t>A man purchased a piece of property and began to explore the land.  After some time had passed, the man discovered a partially built treehouse not too far from the ground that would be safe for his children to play in.  The man returned home to his workshop to gather wood and tools to complete the treehouse construction.  However, upon arrival at his workshop, he learned that he would need more wood to finish the treehouse.  Disappointed, he began to put his tools away when he heard a truck passing by with lumber for sale.  After purchasing the material, he returned to the treehouse with his tools and material and began to work.  Upon completion of the treehouse, he called for his children to surprise them and when they saw the treehouse they shouted for joy and immediately began to play in it and this made the man very happy.</w:t>
      </w:r>
    </w:p>
    <w:p>
      <w:r>
        <w:rPr>
          <w:b/>
          <w:u w:val="single"/>
        </w:rPr>
        <w:t>Document 9229</w:t>
      </w:r>
    </w:p>
    <w:p>
      <w:r>
        <w:rPr>
          <w:b/>
        </w:rPr>
        <w:t>Instruction</w:t>
      </w:r>
    </w:p>
    <w:p>
      <w:r>
        <w:t>Tell me when Silvio Berlusconi was born, how long has he been Prime Minister in Italy and what his nickname is</w:t>
      </w:r>
    </w:p>
    <w:p>
      <w:r>
        <w:rPr>
          <w:b/>
        </w:rPr>
        <w:t>Context</w:t>
      </w:r>
    </w:p>
    <w:p>
      <w:r>
        <w:t>Silvio Berlusconi (/ˌbɛərlʊˈskoʊni/ BAIR-luu-SKOH-nee; Italian: [ˈsilvjo berluˈskoːni] (listen); born 29 September 1936) is an Italian media tycoon and politician who served as Prime Minister of Italy in four governments from 1994 to 1995, 2001 to 2006 and 2008 to 2011.[2] He was a member of the Chamber of Deputies from 1994 to 2013, and has served as a member of the Senate of the Republic since 2022, and previously from March to November 2013, and as a Member of the European Parliament (MEP) since 2019, and previously from 1999 to 2001.[3]</w:t>
        <w:br/>
        <w:br/>
        <w:t xml:space="preserve">Berlusconi is the controlling shareholder of Mediaset and owned the Italian football club A.C. Milan from 1986 to 2017. He is nicknamed Il Cavaliere (The Knight) for his Order of Merit for Labour. </w:t>
        <w:br/>
        <w:t>The Order of Merit for Labour (Italian: Ordine al Merito del Lavoro) is an Italian order of chivalry that was founded in 1923 by King Vittorio Emanuele III. It is awarded to those "who have been singularly meritorious" in agriculture, industry and commerce, crafts, lending and insurance.[1] It is a continuation of the earlier Ordine al Merito Agrario, Industriale e Commerciale founded in 1901.[2] Members of the order may use the title Cavaliere del lavoro.[3]</w:t>
        <w:br/>
        <w:br/>
        <w:t>He voluntarily resigned from this order in March 2014.[4] In 2018, Forbes ranked him as the 190th richest man in the world with a net worth of US$8 billion.[5][6] In 2009, Forbes ranked him 12th in the list of the World's Most Powerful People due to his domination of Italian politics throughout more than twenty years at the head of the centre-right coalition.[7]</w:t>
        <w:br/>
        <w:br/>
        <w:t>Berlusconi was Prime Minister for nine years in total, making him the longest serving post-war Prime Minister of Italy, and the third longest-serving since Italian unification, after Benito Mussolini and Giovanni Giolitti. He was the leader of the centre-right party Forza Italia from 1994 to 2009, and its successor party The People of Freedom from 2009 to 2013. Since November 2013, he has led a revived Forza Italia.[8] Berlusconi was the senior G8 leader from 2009 until 2011, and he currently holds the record for hosting G8 summits (having hosted three summits in Italy). After serving nearly 19 years as a member of the Chamber of Deputies, the country's lower house, he became a member of the Senate following the 2013 Italian general election.</w:t>
      </w:r>
    </w:p>
    <w:p>
      <w:r>
        <w:rPr>
          <w:b/>
        </w:rPr>
        <w:t>Response</w:t>
      </w:r>
    </w:p>
    <w:p>
      <w:r>
        <w:t>Silvio Berlusconi was born on September 29, 1936 and has been in charge as Prime Minister in Italy for a total of 9 years (from 1994 to 1995, 2001 to 2006 and 2008 to 2011). His nickname is Il Cavaliere (The Knight) because he was awarded the Order of Merit for Labour, which is an Italian order of chivalry awarded to those "who have been singularly meritorious" in agriculture, industry and commerce, crafts, lending and insurance.</w:t>
      </w:r>
    </w:p>
    <w:p>
      <w:r>
        <w:rPr>
          <w:b/>
          <w:u w:val="single"/>
        </w:rPr>
        <w:t>Document 9230</w:t>
      </w:r>
    </w:p>
    <w:p>
      <w:r>
        <w:rPr>
          <w:b/>
        </w:rPr>
        <w:t>Instruction</w:t>
      </w:r>
    </w:p>
    <w:p>
      <w:r>
        <w:t>What kind of animal is the Diaea dorsata</w:t>
      </w:r>
    </w:p>
    <w:p>
      <w:r>
        <w:rPr>
          <w:b/>
        </w:rPr>
        <w:t>Context</w:t>
      </w:r>
    </w:p>
    <w:p>
      <w:r>
        <w:t>Diaea dorsata is one of the smaller crab spiders, with a palearctic distribution.[1] Females can grow up to 6 mm, males up to 4 mm. Prosoma and legs are green, the opisthosoma is yellowish with a brown mark.</w:t>
      </w:r>
    </w:p>
    <w:p>
      <w:r>
        <w:rPr>
          <w:b/>
        </w:rPr>
        <w:t>Response</w:t>
      </w:r>
    </w:p>
    <w:p>
      <w:r>
        <w:t>Diaea dorsata is one of the smaller crab spiders, with a palearctic distribution. Females can grow up to 6 mm, males up to 4 mm. Prosoma and legs are green, the opisthosoma is yellowish with a brown mark.</w:t>
      </w:r>
    </w:p>
    <w:p>
      <w:r>
        <w:rPr>
          <w:b/>
          <w:u w:val="single"/>
        </w:rPr>
        <w:t>Document 9231</w:t>
      </w:r>
    </w:p>
    <w:p>
      <w:r>
        <w:rPr>
          <w:b/>
        </w:rPr>
        <w:t>Instruction</w:t>
      </w:r>
    </w:p>
    <w:p>
      <w:r>
        <w:t>How long does a tennis match take?</w:t>
      </w:r>
    </w:p>
    <w:p>
      <w:r>
        <w:rPr>
          <w:b/>
        </w:rPr>
        <w:t>Response</w:t>
      </w:r>
    </w:p>
    <w:p>
      <w:r>
        <w:t>A tennis match is usually played as the best of three or five sets, where each set is played as the first to six games with at least a two game margin. A tiebreaker is played if both sides win 6 games. The relative skill of the players, the frequency of breaks, and other factors can all affect the length of a tennis match, but usually a best-of-three set will take around 90 minutes and a best-of-five set will take around 2 and a half hours to 3 hours.</w:t>
      </w:r>
    </w:p>
    <w:p>
      <w:r>
        <w:rPr>
          <w:b/>
          <w:u w:val="single"/>
        </w:rPr>
        <w:t>Document 9232</w:t>
      </w:r>
    </w:p>
    <w:p>
      <w:r>
        <w:rPr>
          <w:b/>
        </w:rPr>
        <w:t>Instruction</w:t>
      </w:r>
    </w:p>
    <w:p>
      <w:r>
        <w:t>What is GeneBass?</w:t>
      </w:r>
    </w:p>
    <w:p>
      <w:r>
        <w:rPr>
          <w:b/>
        </w:rPr>
        <w:t>Response</w:t>
      </w:r>
    </w:p>
    <w:p>
      <w:r>
        <w:t>GeneBass is a CRISPR-Cas9 screening platform for the high-throughput functional analysis of genes in mammalian cells. The GeneBass platform allows researchers to systematically activate or repress genes of interest and study their effects on cellular processes such as cell proliferation, differentiation, and survival. The system uses a pooled lentiviral library of guide RNAs targeting every gene in the human or mouse genome, which can be introduced into cells using viral transduction. The guide RNAs are designed to target specific regions of the genome adjacent to the transcription start sites of each gene, allowing for specific and efficient gene activation or repression. GeneBass experiments typically involve the transduction of large numbers of cells, followed by selection or sorting of cells based on specific phenotypes of interest. High-throughput sequencing of the guide RNA library before and after selection can be used to identify genes that are essential for specific cellular processes or that are involved in disease pathways.</w:t>
      </w:r>
    </w:p>
    <w:p>
      <w:r>
        <w:rPr>
          <w:b/>
          <w:u w:val="single"/>
        </w:rPr>
        <w:t>Document 9233</w:t>
      </w:r>
    </w:p>
    <w:p>
      <w:r>
        <w:rPr>
          <w:b/>
        </w:rPr>
        <w:t>Instruction</w:t>
      </w:r>
    </w:p>
    <w:p>
      <w:r>
        <w:t>How do I pick the best bananas?</w:t>
      </w:r>
    </w:p>
    <w:p>
      <w:r>
        <w:rPr>
          <w:b/>
        </w:rPr>
        <w:t>Response</w:t>
      </w:r>
    </w:p>
    <w:p>
      <w:r>
        <w:t>It depends on when you want to eat them. If you want to eat them immediately, look for ones that are almost entirely yellow. If you are waiting a few days, 1 inch or less of green on top. And if you are expecting them to last a week, select ones that are about half green.</w:t>
      </w:r>
    </w:p>
    <w:p>
      <w:r>
        <w:rPr>
          <w:b/>
          <w:u w:val="single"/>
        </w:rPr>
        <w:t>Document 9234</w:t>
      </w:r>
    </w:p>
    <w:p>
      <w:r>
        <w:rPr>
          <w:b/>
        </w:rPr>
        <w:t>Instruction</w:t>
      </w:r>
    </w:p>
    <w:p>
      <w:r>
        <w:t>From the passage list down the various Gods whom Bhrigu visited. List the results in comma separated format.</w:t>
      </w:r>
    </w:p>
    <w:p>
      <w:r>
        <w:rPr>
          <w:b/>
        </w:rPr>
        <w:t>Context</w:t>
      </w:r>
    </w:p>
    <w:p>
      <w:r>
        <w:t>Once, the sages wanted to decide the deity to dedicate a ritual. The sages appointed the sage Bhrigu to select the god. Bhrigu decided to test the gods. He first went to the King of Svarga, Indra, who ignored the sage, and was busy in enjoying the dance of apsaras in heaven. Bhrigu cursed Indra that he would only be referred to as an egoistic soul, all over the universe. He next visited Brahma. Brahma was busy with his four heads in chanting the Vedas, performing meditation, creating the world, and spending his time with his wife, Saraswati. Next, he visited Shiva. Shiva was busy in his Rudradhyanam with his wife, Parvati, at his feet. Bhrigu cursed Shiva that he would be worshipped only in the formless Lingam. At last, Bhrigu went to Vishnu. Vishnu was sleeping on Adishesha, and Lakshmi was at his feet. When Bhrigu arrived, he first saw Vishnu's feet, and felt humiliated. Enraged, he kicked Vishnu on his chest. Awakened, Vishnu started massaging Bhrigu's feet, and served him with great hospitality. Bhrigu was pleased, and ordered the sages to perform the rites to Vishnu. Lakshmi quarreled with Vishnu, as she felt that Bhrigu insulted her indirectly by hitting Vishnu on his chest where she lived, and thus left Vaikuntha.</w:t>
        <w:br/>
        <w:br/>
        <w:t>She settled on earth in disguise as a young-sage like boy in the ancient city of Karvir, and meditated the name of Vishnu (Regarded by adherents to be the site of the Mahalakshmi temple). Vishnu soon arrived on earth, searching for his consort. He failed to find her, and instead settled on the Seshachalam hills. This happened to be the spot in Tirupati where Varaha had rested and taught Karma Yoga to the people till the beginning of Kali Yuga, after having rescuing Bhudevi from the wicked Hiranyaksha. Vishnu sat inside an anthill in his disguise, which was situated under a tamarind tree, and started chanting the name of his wife, Mahalakshmi.[9]</w:t>
        <w:br/>
        <w:br/>
        <w:t>The whole earth became gloomy. On the request of Parvati and Saraswati, Shiva and Brahma incarnated as a cow and a calf respectively, in the Chola kingdom. This cow and calf were being grazed daily by a shepherd of Chola kingdom in the Seshachalam hills. Everyday, the cow used to pour her milk into the anthill to lessen the thirst of Vishnu. Due to this, the cow and calf became pale and unhealthy. The shepherd noticed this, and felt that something was awry. The next day, the shepherd took the animals for grazing, and as was the custom, the cow poured milk into the anthill. The shepherd saw this act, and he threw an axe (parasu) on the cow and calf. Vishnu noticed, and in order to protect them, Vishnu arose from the anthill and the axe hit his own forehead (the blood poured as his namam on his head). An enraged Vishnu cursed the shepherd that he would die immediately, and the latter succumbed to the blow of his own axe. This news reached the Chola king. The ruler suspected the absence of the shepherd. He went near the grazing field, and was surprised to see the corpse of the shepherd. He went to the grazing field, where the cows were offering their milk to Vishnu. However, Vishnu was in disguise, and so the king could not identify him. The king strung his arrow, believing that the milk should serve the kingdom rather than the boy he saw. Vishnu, once again, emerged, and grew enormous, stopped the arrows from passing further and he cursed the king for not maintaining the dharma of his kingdom. The king repented and surrendered at the deity's feet. Unlike the shepherd, the king had realised his mistake, which pleased Vishnu, and hence presented him with the boon that he would marry the king's daughter in his next birth.</w:t>
        <w:br/>
        <w:br/>
        <w:t>In his next birth, Vishnu incarnated as Srinivasa, to a woman named Vakuladevi. It is said that in the Dvapara Yuga, Krishna presented Yashoda with a boon that he would be born to the former in the Kali Yuga. Vakuladevi is regarded as the reincarnation of Yashoda. Meanwhile, the goddess Lakshmi was born at the palace of Akasha Raja, the next birth of the Chola king. Srinivasa was a forest-dweller. One day, he met a beautiful girl named Padmavati, the princess of the Chola dynasty. Padmavati fell in love with Srinivasa , and decided to marry him. According to the boon of Vishnu to the Chola king in their previous births, Srinivasa has to marry Padmavati, princess of Chola dynasty. For the marriage expenses, Srinivasa borrowed riches from Kubera, and promised to repay the loan with interest at the end of the Kali Yuga.</w:t>
      </w:r>
    </w:p>
    <w:p>
      <w:r>
        <w:rPr>
          <w:b/>
        </w:rPr>
        <w:t>Response</w:t>
      </w:r>
    </w:p>
    <w:p>
      <w:r>
        <w:t>Indra, Brahma, Saraswati, Shiva, Parvati, Vishnu,  Lakshmi</w:t>
      </w:r>
    </w:p>
    <w:p>
      <w:r>
        <w:rPr>
          <w:b/>
          <w:u w:val="single"/>
        </w:rPr>
        <w:t>Document 9235</w:t>
      </w:r>
    </w:p>
    <w:p>
      <w:r>
        <w:rPr>
          <w:b/>
        </w:rPr>
        <w:t>Instruction</w:t>
      </w:r>
    </w:p>
    <w:p>
      <w:r>
        <w:t>Tell which of these musicians is a guitarist or a bassist:  Eddie Van Halen, Nikki Sixx, Steve Harris, Billy Sheehan, Steve Vai, Joe Satriani, Matthias Jabs, Jimmy Bain, Mick Mars, Vivian Campbell, Angus Young</w:t>
      </w:r>
    </w:p>
    <w:p>
      <w:r>
        <w:rPr>
          <w:b/>
        </w:rPr>
        <w:t>Response</w:t>
      </w:r>
    </w:p>
    <w:p>
      <w:r>
        <w:t>Eddie Van Halen - Guitarist</w:t>
        <w:br/>
        <w:t>Nikki Sixx - Bassist</w:t>
        <w:br/>
        <w:t>Steve Harris - Bassist</w:t>
        <w:br/>
        <w:t>Billy Sheehan - Bassist</w:t>
        <w:br/>
        <w:t>Steve Vai - Guitarist</w:t>
        <w:br/>
        <w:t>Joe Satriani - Guitarist</w:t>
        <w:br/>
        <w:t>Matthias Jabs - Guitarist</w:t>
        <w:br/>
        <w:t>Jimmy Bain - Bassist</w:t>
        <w:br/>
        <w:t>Mick Mars - Guitarist</w:t>
        <w:br/>
        <w:t>Vivian Campbell - Guitarist</w:t>
        <w:br/>
        <w:t>Angus Young - Guitarist</w:t>
      </w:r>
    </w:p>
    <w:p>
      <w:r>
        <w:rPr>
          <w:b/>
          <w:u w:val="single"/>
        </w:rPr>
        <w:t>Document 9236</w:t>
      </w:r>
    </w:p>
    <w:p>
      <w:r>
        <w:rPr>
          <w:b/>
        </w:rPr>
        <w:t>Instruction</w:t>
      </w:r>
    </w:p>
    <w:p>
      <w:r>
        <w:t>What is the launch date of Artemis mission?</w:t>
      </w:r>
    </w:p>
    <w:p>
      <w:r>
        <w:rPr>
          <w:b/>
        </w:rPr>
        <w:t>Context</w:t>
      </w:r>
    </w:p>
    <w:p>
      <w:r>
        <w:t>During preliminary reviews in 2011, the launch date of Artemis was placed somewhere between 2019 and 2021, but afterwards the launch date was delayed to 2023 on a Space Launch System (SLS) launch vehicle. Although, as of March 2023, the mission is pegged for a November 2024 launch, the need to recycle and refurbish components from Orion that flew on Artemis 1 may push this back to later in 2024 or the first quarter of 2025.</w:t>
      </w:r>
    </w:p>
    <w:p>
      <w:r>
        <w:rPr>
          <w:b/>
        </w:rPr>
        <w:t>Response</w:t>
      </w:r>
    </w:p>
    <w:p>
      <w:r>
        <w:t>Artemis launch date is November 2024 as of now but it’s likely to change.</w:t>
      </w:r>
    </w:p>
    <w:p>
      <w:r>
        <w:rPr>
          <w:b/>
          <w:u w:val="single"/>
        </w:rPr>
        <w:t>Document 9237</w:t>
      </w:r>
    </w:p>
    <w:p>
      <w:r>
        <w:rPr>
          <w:b/>
        </w:rPr>
        <w:t>Instruction</w:t>
      </w:r>
    </w:p>
    <w:p>
      <w:r>
        <w:t>Retrieve the teams Doug Pederson was affiliated with as a coach</w:t>
      </w:r>
    </w:p>
    <w:p>
      <w:r>
        <w:rPr>
          <w:b/>
        </w:rPr>
        <w:t>Context</w:t>
      </w:r>
    </w:p>
    <w:p>
      <w:r>
        <w:t>Douglas Irvin Pederson (born January 31, 1968) is an American football coach and former quarterback who is the head coach for the Jacksonville Jaguars of the National Football League (NFL). Pederson spent most of his 13-season playing career as a backup to Brett Favre on the Green Bay Packers, where he was part of the team that won a Super Bowl title in Super Bowl XXXI. He was also a backup to Dan Marino on the Miami Dolphins and a starter for the Philadelphia Eagles and Cleveland Browns until retiring in 2004.</w:t>
        <w:br/>
        <w:br/>
        <w:t>Pederson began his coaching career under Andy Reid, serving as an assistant for the Eagles from 2009 to 2012. After Reid became the head coach of the Kansas City Chiefs in 2013, Pederson followed him to serve as the Chiefs' offensive coordinator. He returned to the Eagles as their head coach in 2016, a position he held for five seasons. His greatest success was when he led the franchise to its first Super Bowl title in 2017's Super Bowl LII, making him one of four individuals to win a Super Bowl as a player and head coach.[1]</w:t>
      </w:r>
    </w:p>
    <w:p>
      <w:r>
        <w:rPr>
          <w:b/>
        </w:rPr>
        <w:t>Response</w:t>
      </w:r>
    </w:p>
    <w:p>
      <w:r>
        <w:t>Jacksonville Jaguars, Philadelphia Eagles, Kansas City Chiefs</w:t>
      </w:r>
    </w:p>
    <w:p>
      <w:r>
        <w:rPr>
          <w:b/>
          <w:u w:val="single"/>
        </w:rPr>
        <w:t>Document 9238</w:t>
      </w:r>
    </w:p>
    <w:p>
      <w:r>
        <w:rPr>
          <w:b/>
        </w:rPr>
        <w:t>Instruction</w:t>
      </w:r>
    </w:p>
    <w:p>
      <w:r>
        <w:t>What is the fundamental problem of economics as a discipline?</w:t>
      </w:r>
    </w:p>
    <w:p>
      <w:r>
        <w:rPr>
          <w:b/>
        </w:rPr>
        <w:t>Response</w:t>
      </w:r>
    </w:p>
    <w:p>
      <w:r>
        <w:t>a. The allocation of resources among competing wants because there are unlimited wants</w:t>
        <w:br/>
        <w:t>limited resources</w:t>
        <w:br/>
        <w:t>b. How to ensure continuous economic growth in the face of uncertainty</w:t>
        <w:br/>
        <w:t>c. How to maximise profits for companies and consumer value for citizens</w:t>
        <w:br/>
        <w:t>d. How to balance the needs of the economy with society and the environment</w:t>
      </w:r>
    </w:p>
    <w:p>
      <w:r>
        <w:rPr>
          <w:b/>
          <w:u w:val="single"/>
        </w:rPr>
        <w:t>Document 9239</w:t>
      </w:r>
    </w:p>
    <w:p>
      <w:r>
        <w:rPr>
          <w:b/>
        </w:rPr>
        <w:t>Instruction</w:t>
      </w:r>
    </w:p>
    <w:p>
      <w:r>
        <w:t>Lauren is a 32-year-old women who weighs 166 lbs and has never participated in resistance training. She participated in an initial fitness assessment and wants your advice about starting a muscular fitness program at your exercise facility. Design a resistance training routine for Lauren to help her achieve moderate gains in both muscular strength and endurance.</w:t>
      </w:r>
    </w:p>
    <w:p>
      <w:r>
        <w:rPr>
          <w:b/>
        </w:rPr>
        <w:t>Response</w:t>
      </w:r>
    </w:p>
    <w:p>
      <w:r>
        <w:t>First, we design the resistance training routine according to the FITT principle: she should be exercising at least 2 non-consecutive days per week, 1-3 sets per exercise, 8-10 exercises, resting 30 seconds to 2 minutes between exercises, and targeting large muscle groups with her exercises. When she first starts, we’re going to begin with more weight training machines versus free weights, as she’s a beginner, and free weights may be more dangerous. We’ll prescribe machines such as a horizontal chest press, lat pull-down, leg press. As she progresses with her experience lifting weights, we will prescribe more and more free weight exercises under the careful guidance of a spotter, such as squat, deadlift, bench press, overhead press, barbell rows, etc. To achieve gains in both muscular strength and endurance, we’ll suggest alternating days targeted for hypertrophy (1-2 sets, 10 exercises, low resting times e.g. 30 seconds, high number of repetitions, and lower weight) versus muscular strength (1-4 sets, 8 exercises, longer resting times e.g. 2 minutes, lower reps and high weight).</w:t>
      </w:r>
    </w:p>
    <w:p>
      <w:r>
        <w:rPr>
          <w:b/>
          <w:u w:val="single"/>
        </w:rPr>
        <w:t>Document 9240</w:t>
      </w:r>
    </w:p>
    <w:p>
      <w:r>
        <w:rPr>
          <w:b/>
        </w:rPr>
        <w:t>Instruction</w:t>
      </w:r>
    </w:p>
    <w:p>
      <w:r>
        <w:t>From the passage provided, extract the names of the co-founders of Hadoop. Separate them with a comma.</w:t>
      </w:r>
    </w:p>
    <w:p>
      <w:r>
        <w:rPr>
          <w:b/>
        </w:rPr>
        <w:t>Context</w:t>
      </w:r>
    </w:p>
    <w:p>
      <w:r>
        <w:t>According to its co-founders, Doug Cutting and Mike Cafarella, the genesis of Hadoop was the Google File System paper that was published in October 2003.[16][17] This paper spawned another one from Google – "MapReduce: Simplified Data Processing on Large Clusters".[18] Development started on the Apache Nutch project, but was moved to the new Hadoop subproject in January 2006.[19] Doug Cutting, who was working at Yahoo! at the time, named it after his son's toy elephant.[20] The initial code that was factored out of Nutch consisted of about 5,000 lines of code for HDFS and about 6,000 lines of code for MapReduce.</w:t>
        <w:br/>
        <w:br/>
        <w:t>In March 2006, Owen O'Malley was the first committer to add to the Hadoop project;[21] Hadoop 0.1.0 was released in April 2006.[22] It continues to evolve through contributions that are being made to the project.[23] The very first design document for the Hadoop Distributed File System was written by Dhruba Borthakur in 2007.[24]</w:t>
      </w:r>
    </w:p>
    <w:p>
      <w:r>
        <w:rPr>
          <w:b/>
        </w:rPr>
        <w:t>Response</w:t>
      </w:r>
    </w:p>
    <w:p>
      <w:r>
        <w:t>Doug Cutting, Mike Cafarella</w:t>
      </w:r>
    </w:p>
    <w:p>
      <w:r>
        <w:rPr>
          <w:b/>
          <w:u w:val="single"/>
        </w:rPr>
        <w:t>Document 9241</w:t>
      </w:r>
    </w:p>
    <w:p>
      <w:r>
        <w:rPr>
          <w:b/>
        </w:rPr>
        <w:t>Instruction</w:t>
      </w:r>
    </w:p>
    <w:p>
      <w:r>
        <w:t>What did the note in Hermione's hand say when she was found petrified in Harry Potter and the Chamber of Secrets?</w:t>
      </w:r>
    </w:p>
    <w:p>
      <w:r>
        <w:rPr>
          <w:b/>
        </w:rPr>
        <w:t>Response</w:t>
      </w:r>
    </w:p>
    <w:p>
      <w:r>
        <w:t>The note simply said the word, "pipes." Harry Potter and his friends, Hermione Granger and Ron Weasley, were attempting to discover the truth of the legendary Chamber of Secrets, and the monster guarding it. Hermione had realized that the monster must be a basilisk, a rare and very dangerous snake-like beast that had been using the pipes to travel about Hogwarts.</w:t>
      </w:r>
    </w:p>
    <w:p>
      <w:r>
        <w:rPr>
          <w:b/>
          <w:u w:val="single"/>
        </w:rPr>
        <w:t>Document 9242</w:t>
      </w:r>
    </w:p>
    <w:p>
      <w:r>
        <w:rPr>
          <w:b/>
        </w:rPr>
        <w:t>Instruction</w:t>
      </w:r>
    </w:p>
    <w:p>
      <w:r>
        <w:t>If I wanted a play games with my computer, what components should I pay attention to?</w:t>
      </w:r>
    </w:p>
    <w:p>
      <w:r>
        <w:rPr>
          <w:b/>
        </w:rPr>
        <w:t>Response</w:t>
      </w:r>
    </w:p>
    <w:p>
      <w:r>
        <w:t>To play games with your PC, you should get a good graphics processor, a screen with sufficient space and refresh rate, and audio acoustics to match your taste, either speakers or a good headset.  If you want to play team sports that have chat, you might want to consider a headset with a microphone.</w:t>
      </w:r>
    </w:p>
    <w:p>
      <w:r>
        <w:rPr>
          <w:b/>
          <w:u w:val="single"/>
        </w:rPr>
        <w:t>Document 9243</w:t>
      </w:r>
    </w:p>
    <w:p>
      <w:r>
        <w:rPr>
          <w:b/>
        </w:rPr>
        <w:t>Instruction</w:t>
      </w:r>
    </w:p>
    <w:p>
      <w:r>
        <w:t>What is Foreverly?</w:t>
      </w:r>
    </w:p>
    <w:p>
      <w:r>
        <w:rPr>
          <w:b/>
        </w:rPr>
        <w:t>Context</w:t>
      </w:r>
    </w:p>
    <w:p>
      <w:r>
        <w:t>Foreverly (stylized as foreverly) is a collaborative album by Green Day singer/guitarist Billie Joe Armstrong and jazz/pop singer-songwriter Norah Jones. It was released on November 25, 2013, through Reprise Records.[1]</w:t>
        <w:br/>
        <w:br/>
        <w:t>Foreverly is a collection of traditional songs, and is a reinterpretation of the 1958 album Songs Our Daddy Taught Us by The Everly Brothers.[2][3] It is promoted by the lead single "Long Time Gone".[4] A lyric video for the song was released on November 13, 2013,[5] and was followed by the release of a music video for "Silver Haired Daddy of Mine" five days later.[6]</w:t>
        <w:br/>
        <w:br/>
        <w:t>Background</w:t>
      </w:r>
    </w:p>
    <w:p>
      <w:r>
        <w:rPr>
          <w:b/>
        </w:rPr>
        <w:t>Response</w:t>
      </w:r>
    </w:p>
    <w:p>
      <w:r>
        <w:t>Foreverly is a remake of the album Songs Our Daddy Taught Us by The Everly Brothers. It was released in November 2013 and is a collaboration between Billie Joe Armstrong, of the band Green Day, and Norah Jones.</w:t>
      </w:r>
    </w:p>
    <w:p>
      <w:r>
        <w:rPr>
          <w:b/>
          <w:u w:val="single"/>
        </w:rPr>
        <w:t>Document 9244</w:t>
      </w:r>
    </w:p>
    <w:p>
      <w:r>
        <w:rPr>
          <w:b/>
        </w:rPr>
        <w:t>Instruction</w:t>
      </w:r>
    </w:p>
    <w:p>
      <w:r>
        <w:t>How many parts were brand new in the Porsche 993?</w:t>
      </w:r>
    </w:p>
    <w:p>
      <w:r>
        <w:rPr>
          <w:b/>
        </w:rPr>
        <w:t>Context</w:t>
      </w:r>
    </w:p>
    <w:p>
      <w:r>
        <w:t>The 993 was much improved over and quite different from its predecessor. According to Porsche, every part of the car was designed from the ground up, including the engine[3] and only 20% of its parts were carried over from the previous generation.[4] Porsche refers to the 993 as "a significant advance, not just from a technical, but also a visual perspective."[5] Porsche's engineers devised a new light-alloy subframe with coil and wishbone suspension (an all new multi-link system, Weissach axle), putting behind the previous lift-off oversteer[3] and making significant progress with the engine and handling, creating a more civilized car overall and providing an improved driving experience.[4] The 993 was also the first 911 to receive a six speed transmission.[6]</w:t>
      </w:r>
    </w:p>
    <w:p>
      <w:r>
        <w:rPr>
          <w:b/>
        </w:rPr>
        <w:t>Response</w:t>
      </w:r>
    </w:p>
    <w:p>
      <w:r>
        <w:t>The 993 model was made from 1994-1998. It is known as the last of the aircooled Porsches. Only 20% of its parts were carried over from the previous generation (the 964). The 993 was a significant advance in terms of design and technical components. It is one of the most highly regarded 911s to this day.</w:t>
      </w:r>
    </w:p>
    <w:p>
      <w:r>
        <w:rPr>
          <w:b/>
          <w:u w:val="single"/>
        </w:rPr>
        <w:t>Document 9245</w:t>
      </w:r>
    </w:p>
    <w:p>
      <w:r>
        <w:rPr>
          <w:b/>
        </w:rPr>
        <w:t>Instruction</w:t>
      </w:r>
    </w:p>
    <w:p>
      <w:r>
        <w:t>Do you know how many episodes of Game of Thrones are there?</w:t>
      </w:r>
    </w:p>
    <w:p>
      <w:r>
        <w:rPr>
          <w:b/>
        </w:rPr>
        <w:t>Response</w:t>
      </w:r>
    </w:p>
    <w:p>
      <w:r>
        <w:t>Yes - there are 73 episodes for Game of Thrones that are spread over 8 seasons. The first season was released April 17, 2011 by HBO and season 8 concluded on May 19, 2019. The entire series is 70 hours and 14 minutes long and would take you just under 3 full days if you watched every episode back to back.</w:t>
      </w:r>
    </w:p>
    <w:p>
      <w:r>
        <w:rPr>
          <w:b/>
          <w:u w:val="single"/>
        </w:rPr>
        <w:t>Document 9246</w:t>
      </w:r>
    </w:p>
    <w:p>
      <w:r>
        <w:rPr>
          <w:b/>
        </w:rPr>
        <w:t>Instruction</w:t>
      </w:r>
    </w:p>
    <w:p>
      <w:r>
        <w:t>Can you extract the 5 most important characteristics of the moon from this literature in a single paragraph?</w:t>
      </w:r>
    </w:p>
    <w:p>
      <w:r>
        <w:rPr>
          <w:b/>
        </w:rPr>
        <w:t>Context</w:t>
      </w:r>
    </w:p>
    <w:p>
      <w:r>
        <w:t>The Moon is Earth's only natural satellite. It is the fifth largest satellite in the Solar System and the largest and most massive relative to its parent planet, with a diameter about one-quarter that of Earth (comparable to the width of Australia). The Moon is a planetary-mass object with a differentiated rocky body, making it a satellite planet under the geophysical definitions of the term and larger than all known dwarf planets of the Solar System.It lacks any significant atmosphere, hydrosphere, or magnetic field. Its surface gravity is about one-sixth of Earth's at 0.1654 g, with Jupiter's moon Io being the only satellite in the Solar System known to have a higher surface gravity and density.</w:t>
        <w:br/>
        <w:br/>
        <w:t>The Moon orbits Earth at an average distance of 384,400 km (238,900 mi), or about 30 times Earth's diameter. Its gravitational influence is the main driver of Earth's tides and very slowly lengthens Earth's day. The Moon's orbit around Earth has a sidereal period of 27.3 days. During each synodic period of 29.5 days, the amount of visible surface illuminated by the Sun varies from none up to 100%, resulting in lunar phases that form the basis for the months of a lunar calendar. The Moon is tidally locked to Earth, which means that the length of a full rotation of the Moon on its own axis causes its same side (the near side) to always face Earth, and the somewhat longer lunar day is the same as the synodic period. However, 59% of the total lunar surface can be seen from Earth through cyclical shifts in perspective known as libration.</w:t>
        <w:br/>
        <w:br/>
        <w:t>The most widely accepted origin explanation posits that the Moon formed 4.51 billion years ago, not long after Earth, out of the debris from a giant impact between the planet and a hypothesized Mars-sized body called Theia. It then receded to a wider orbit because of tidal interaction with the Earth. The near side of the Moon is marked by dark volcanic maria ("seas"), which fill the spaces between bright ancient crustal highlands and prominent impact craters. Most of the large impact basins and mare surfaces were in place by the end of the Imbrian period, some three billion years ago. The lunar surface is fairly non-reflective, with the reflectance of lunar soil being comparable to that of asphalt. However, due to its large angular diameter, the full moon is the brightest celestial object in the night sky. The Moon's apparent size is nearly the same as that of the Sun, allowing it to cover the Sun almost completely during a total solar eclipse.</w:t>
        <w:br/>
        <w:br/>
        <w:t>Both the Moon's prominence in Earth's sky and its regular cycle of phases have provided cultural references and influences for human societies throughout history. Such influences can be found in language, calendar systems, art, and mythology. The first artificial object to reach the Moon was the Soviet Union's uncrewed Luna 2 spacecraft in 1959; this was followed by the first successful soft landing by Luna 9 in 1966. The only human lunar missions to date have been those of the United States' Apollo program, which landed twelve men on the surface between 1969 and 1972. These and later uncrewed missions returned lunar rocks that have been used to develop a detailed geological understanding of the Moon's origins, internal structure, and subsequent history. The Moon is the only celestial body visited by humans.</w:t>
      </w:r>
    </w:p>
    <w:p>
      <w:r>
        <w:rPr>
          <w:b/>
        </w:rPr>
        <w:t>Response</w:t>
      </w:r>
    </w:p>
    <w:p>
      <w:r>
        <w:t>The moon is the unique earth satellite, approximately a fourth of earth's size, 4.51 years old, only celestial body visited by humans, and orbit around earth in 27.3 days.</w:t>
      </w:r>
    </w:p>
    <w:p>
      <w:r>
        <w:rPr>
          <w:b/>
          <w:u w:val="single"/>
        </w:rPr>
        <w:t>Document 9247</w:t>
      </w:r>
    </w:p>
    <w:p>
      <w:r>
        <w:rPr>
          <w:b/>
        </w:rPr>
        <w:t>Instruction</w:t>
      </w:r>
    </w:p>
    <w:p>
      <w:r>
        <w:t>How many Children Trump has?</w:t>
      </w:r>
    </w:p>
    <w:p>
      <w:r>
        <w:rPr>
          <w:b/>
        </w:rPr>
        <w:t>Context</w:t>
      </w:r>
    </w:p>
    <w:p>
      <w:r>
        <w:t>In 1977, Trump married Czech model Ivana Zelníčková.[18] They had three children: Donald Jr. (born 1977), Ivanka (born 1981), and Eric (born 1984). Ivana became a naturalized United States citizen in 1988.[19] The couple divorced in 1990, following Trump's affair with actress Marla Maples.[20] Trump and Maples married in 1993 and divorced in 1999. They have one daughter, Tiffany (born 1993), who was raised by Marla in California.[21] In 2005, Trump married Slovenian model Melania Knauss.[22] They have one son, Barron (born 2006).[23] Melania gained U.S. citizenship in 2006.[24]</w:t>
      </w:r>
    </w:p>
    <w:p>
      <w:r>
        <w:rPr>
          <w:b/>
        </w:rPr>
        <w:t>Response</w:t>
      </w:r>
    </w:p>
    <w:p>
      <w:r>
        <w:t>From his marriages he has 5 children from three marriages.</w:t>
      </w:r>
    </w:p>
    <w:p>
      <w:r>
        <w:rPr>
          <w:b/>
          <w:u w:val="single"/>
        </w:rPr>
        <w:t>Document 9248</w:t>
      </w:r>
    </w:p>
    <w:p>
      <w:r>
        <w:rPr>
          <w:b/>
        </w:rPr>
        <w:t>Instruction</w:t>
      </w:r>
    </w:p>
    <w:p>
      <w:r>
        <w:t>What are the administrative divisions in Morocco ?</w:t>
      </w:r>
    </w:p>
    <w:p>
      <w:r>
        <w:rPr>
          <w:b/>
        </w:rPr>
        <w:t>Context</w:t>
      </w:r>
    </w:p>
    <w:p>
      <w:r>
        <w:t>Morocco is officially divided into 12 regions,[98] which, in turn, are subdivided into 62 provinces and 13 prefectures.[99]</w:t>
      </w:r>
    </w:p>
    <w:p>
      <w:r>
        <w:rPr>
          <w:b/>
        </w:rPr>
        <w:t>Response</w:t>
      </w:r>
    </w:p>
    <w:p>
      <w:r>
        <w:t>Tanger-Tetouan-Al Hoceima</w:t>
        <w:br/>
        <w:t>Oriental</w:t>
        <w:br/>
        <w:t>Fès-Meknès</w:t>
        <w:br/>
        <w:t>Rabat-Salé-Kénitra</w:t>
        <w:br/>
        <w:t>Béni Mellal-Khénifra</w:t>
        <w:br/>
        <w:t>Casablanca-Settat</w:t>
        <w:br/>
        <w:t>Marrakesh-Safi</w:t>
        <w:br/>
        <w:t>Drâa-Tafilalet</w:t>
        <w:br/>
        <w:t>Souss-Massa</w:t>
        <w:br/>
        <w:t>Guelmim-Oued Noun</w:t>
        <w:br/>
        <w:t>Laâyoune-Sakia El Hamra</w:t>
        <w:br/>
        <w:t>Dakhla-Oued Ed-Dahab</w:t>
      </w:r>
    </w:p>
    <w:p>
      <w:r>
        <w:rPr>
          <w:b/>
          <w:u w:val="single"/>
        </w:rPr>
        <w:t>Document 9249</w:t>
      </w:r>
    </w:p>
    <w:p>
      <w:r>
        <w:rPr>
          <w:b/>
        </w:rPr>
        <w:t>Instruction</w:t>
      </w:r>
    </w:p>
    <w:p>
      <w:r>
        <w:t>Give me a list of the last ten Grammy Award for Best New Artist winners.</w:t>
      </w:r>
    </w:p>
    <w:p>
      <w:r>
        <w:rPr>
          <w:b/>
        </w:rPr>
        <w:t>Response</w:t>
      </w:r>
    </w:p>
    <w:p>
      <w:r>
        <w:t>Samara Joy, Olivia Rodrigo, Megan Thee Stallion, Billie Eilish, Dua Lipa, Alessia Cara, Chance the Rapper, Meghan Trainor, Sam Smith,  Macklemore &amp; Ryan Lewis</w:t>
      </w:r>
    </w:p>
    <w:p>
      <w:r>
        <w:rPr>
          <w:b/>
          <w:u w:val="single"/>
        </w:rPr>
        <w:t>Document 9250</w:t>
      </w:r>
    </w:p>
    <w:p>
      <w:r>
        <w:rPr>
          <w:b/>
        </w:rPr>
        <w:t>Instruction</w:t>
      </w:r>
    </w:p>
    <w:p>
      <w:r>
        <w:t>My coffee tastes too acidic, what can I do to balance it out?</w:t>
      </w:r>
    </w:p>
    <w:p>
      <w:r>
        <w:rPr>
          <w:b/>
        </w:rPr>
        <w:t>Response</w:t>
      </w:r>
    </w:p>
    <w:p>
      <w:r>
        <w:t>Here are some of the steps you can take to tweak your coffee brewing process:</w:t>
        <w:br/>
        <w:br/>
        <w:t>* you might be under extracting, try grinding you coffee beans finer</w:t>
        <w:br/>
        <w:t>* another way to increase your extraction rate is to use less coffee grinds or more water</w:t>
        <w:br/>
        <w:t xml:space="preserve">* if you’re doing the pour-over method, blooming the coffee first might help removing the co2, improving the extraction </w:t>
        <w:br/>
        <w:t>* you might want to try a darker roast, these have more nutty and chocolaty flavors that might better fit your taste</w:t>
      </w:r>
    </w:p>
    <w:p>
      <w:r>
        <w:rPr>
          <w:b/>
          <w:u w:val="single"/>
        </w:rPr>
        <w:t>Document 9251</w:t>
      </w:r>
    </w:p>
    <w:p>
      <w:r>
        <w:rPr>
          <w:b/>
        </w:rPr>
        <w:t>Instruction</w:t>
      </w:r>
    </w:p>
    <w:p>
      <w:r>
        <w:t>Which movie(s) inspired the 2019 DC comic movie Joker?</w:t>
      </w:r>
    </w:p>
    <w:p>
      <w:r>
        <w:rPr>
          <w:b/>
        </w:rPr>
        <w:t>Response</w:t>
      </w:r>
    </w:p>
    <w:p>
      <w:r>
        <w:t>The movie Joker is heavily influenced by 1970-1980 Martin Scorsese movies such as the The King of Comedy and Taxi Driver, the former of which is one of Scorseses' least-known movies. The titular character, Joker, is also created based on studies of mentally-ill main characters from the above-mentioned movies, Rupert Pupkin and Travis Bickle. The lead actor of both Scorsese movies, Robert De Niro, even played a role in Joker to pay homage to Rupert Pupkin.</w:t>
      </w:r>
    </w:p>
    <w:p>
      <w:r>
        <w:rPr>
          <w:b/>
          <w:u w:val="single"/>
        </w:rPr>
        <w:t>Document 9252</w:t>
      </w:r>
    </w:p>
    <w:p>
      <w:r>
        <w:rPr>
          <w:b/>
        </w:rPr>
        <w:t>Instruction</w:t>
      </w:r>
    </w:p>
    <w:p>
      <w:r>
        <w:t>What does the Horse Statue in Ground Zero Represent?</w:t>
      </w:r>
    </w:p>
    <w:p>
      <w:r>
        <w:rPr>
          <w:b/>
        </w:rPr>
        <w:t>Context</w:t>
      </w:r>
    </w:p>
    <w:p>
      <w:r>
        <w:t>America's Response Monument, subtitled De Oppresso Liber, is a life-and-a-half scale bronze statue in Liberty Park overlooking the National September 11 Memorial &amp; Museum in New York City. Unofficially known as the Horse Soldier Statue, it is the first publicly accessible monument dedicated to the United States Special Forces. It was also the first monument near Ground Zero to recognize heroes of the September 11 terrorist attacks.</w:t>
        <w:br/>
        <w:br/>
        <w:t>The statue was conceived by sculptor Douwe Blumberg and first sold in 2003 as a small-scale, 18 inches (460 mm) version. In April 2011, an anonymous group of Wall Street bankers who lost friends in the 9/11 attacks commissioned a large, 16 feet (4.9 m) tall version. It was dedicated on Veterans Day, November 11, 2011, in a ceremony led by Vice President Joe Biden and Lt. Gen. John Mulholland, commander of Task Force Dagger and U.S. Army Special Operations Command during Operation Enduring Freedom.</w:t>
        <w:br/>
        <w:br/>
        <w:t>The statue commemorates the service members of America's Special Operations forces and their response to 9/11, including those who fought during the first stages of the Afghanistan war. This operation led to the initial defeat of the Taliban in Afghanistan, although the Taliban would ultimately be victorious following their 20-year-long war with the United States.</w:t>
      </w:r>
    </w:p>
    <w:p>
      <w:r>
        <w:rPr>
          <w:b/>
        </w:rPr>
        <w:t>Response</w:t>
      </w:r>
    </w:p>
    <w:p>
      <w:r>
        <w:t>America's Response Monument, De Oppresso Liber, commemorates the service members of America's Special Operations forces and their response to 9/11, including those who fought during the first stages of the Afghanistan war.</w:t>
      </w:r>
    </w:p>
    <w:p>
      <w:r>
        <w:rPr>
          <w:b/>
          <w:u w:val="single"/>
        </w:rPr>
        <w:t>Document 9253</w:t>
      </w:r>
    </w:p>
    <w:p>
      <w:r>
        <w:rPr>
          <w:b/>
        </w:rPr>
        <w:t>Instruction</w:t>
      </w:r>
    </w:p>
    <w:p>
      <w:r>
        <w:t>What is Chinese Eduction System like?</w:t>
      </w:r>
    </w:p>
    <w:p>
      <w:r>
        <w:rPr>
          <w:b/>
        </w:rPr>
        <w:t>Response</w:t>
      </w:r>
    </w:p>
    <w:p>
      <w:r>
        <w:t>In China, kids receive 12 years’ basic education, before entering higher education. 12 years’ basic education consistent with 9 years of “compulsory education” and 3 years of high school. The “compulsory education” is paid by the government, at least nominally, and kids are mandated to finish. It is divided into primary school and middle school, usually 6 years and 3 years, respectively. High school is not mandated to students. Some high schools are general high schools, which focus on academics and prepare students for colleges, while others are vocational or technical high schools. Many graduates of general high schools enter higher education. Some of them enter undergraduate study, which is usually 4 years, while others enter professional higher education, which is usually 3 years.</w:t>
      </w:r>
    </w:p>
    <w:p>
      <w:r>
        <w:rPr>
          <w:b/>
          <w:u w:val="single"/>
        </w:rPr>
        <w:t>Document 9254</w:t>
      </w:r>
    </w:p>
    <w:p>
      <w:r>
        <w:rPr>
          <w:b/>
        </w:rPr>
        <w:t>Instruction</w:t>
      </w:r>
    </w:p>
    <w:p>
      <w:r>
        <w:t>Write a poem about a cat owner who gets transported to a parallel universe where highly advanced cats keep humans as pets.</w:t>
      </w:r>
    </w:p>
    <w:p>
      <w:r>
        <w:rPr>
          <w:b/>
        </w:rPr>
        <w:t>Response</w:t>
      </w:r>
    </w:p>
    <w:p>
      <w:r>
        <w:t>I’d always been a cat person</w:t>
        <w:br/>
        <w:t>But ne’er it crossed my mind</w:t>
        <w:br/>
        <w:t>That one day I’d be whisked off to</w:t>
        <w:br/>
        <w:t>A world run by felines</w:t>
        <w:br/>
        <w:br/>
        <w:t>Though stunned by what I saw at first</w:t>
        <w:br/>
        <w:t>(Imagine cats in hats!)</w:t>
        <w:br/>
        <w:t>It wasn’t long before I found</w:t>
        <w:br/>
        <w:t>I’d have to face some facts</w:t>
        <w:br/>
        <w:br/>
        <w:t>For one, the cats were civilized</w:t>
        <w:br/>
        <w:t>Far more than you or I</w:t>
        <w:br/>
        <w:t>There was free fish both night and day</w:t>
        <w:br/>
        <w:t>And many warm spots to lie</w:t>
        <w:br/>
        <w:br/>
        <w:t>They’d music made of mewing notes</w:t>
        <w:br/>
        <w:t>With basso purring too</w:t>
        <w:br/>
        <w:t>They had sculpture, architecture,</w:t>
        <w:br/>
        <w:t>(Though furballs were the glue)</w:t>
        <w:br/>
        <w:br/>
        <w:t>But one night in my wanderings</w:t>
        <w:br/>
        <w:t>I heard a fearful cry</w:t>
        <w:br/>
        <w:t>A half-forgotten human sound</w:t>
        <w:br/>
        <w:t>The wailing of a child</w:t>
        <w:br/>
        <w:br/>
        <w:t>With unease growing in my heart</w:t>
        <w:br/>
        <w:t>I sought the baleful noise</w:t>
        <w:br/>
        <w:t>And through a window brightly lit</w:t>
        <w:br/>
        <w:t>I saw a group of boys</w:t>
        <w:br/>
        <w:br/>
        <w:t>The cats were playing with them, yes</w:t>
        <w:br/>
        <w:t>The way you’d treat a pet</w:t>
        <w:br/>
        <w:t>But the boys were crying nonetheless</w:t>
        <w:br/>
        <w:t>Eyes shining big and wet</w:t>
        <w:br/>
        <w:br/>
        <w:t>At once I knew what had them down,</w:t>
        <w:br/>
        <w:t>What necessity they lacked</w:t>
        <w:br/>
        <w:t>They cried and cried “Mama! Papa!”</w:t>
        <w:br/>
        <w:t>To home they wanted back</w:t>
        <w:br/>
        <w:br/>
        <w:t>When I returned from that strange land</w:t>
        <w:br/>
        <w:t>And heard my own cat whine</w:t>
        <w:br/>
        <w:t>The sound of those poor children</w:t>
        <w:br/>
        <w:t>Echoed deep inside my mind</w:t>
      </w:r>
    </w:p>
    <w:p>
      <w:r>
        <w:rPr>
          <w:b/>
          <w:u w:val="single"/>
        </w:rPr>
        <w:t>Document 9255</w:t>
      </w:r>
    </w:p>
    <w:p>
      <w:r>
        <w:rPr>
          <w:b/>
        </w:rPr>
        <w:t>Instruction</w:t>
      </w:r>
    </w:p>
    <w:p>
      <w:r>
        <w:t>On a golf course where are the holes?</w:t>
      </w:r>
    </w:p>
    <w:p>
      <w:r>
        <w:rPr>
          <w:b/>
        </w:rPr>
        <w:t>Response</w:t>
      </w:r>
    </w:p>
    <w:p>
      <w:r>
        <w:t>The hole is on the green of a golf course</w:t>
      </w:r>
    </w:p>
    <w:p>
      <w:r>
        <w:rPr>
          <w:b/>
          <w:u w:val="single"/>
        </w:rPr>
        <w:t>Document 9256</w:t>
      </w:r>
    </w:p>
    <w:p>
      <w:r>
        <w:rPr>
          <w:b/>
        </w:rPr>
        <w:t>Instruction</w:t>
      </w:r>
    </w:p>
    <w:p>
      <w:r>
        <w:t>What is the best Engineering college in Bangalore?</w:t>
      </w:r>
    </w:p>
    <w:p>
      <w:r>
        <w:rPr>
          <w:b/>
        </w:rPr>
        <w:t>Response</w:t>
      </w:r>
    </w:p>
    <w:p>
      <w:r>
        <w:t>1. RV college of Engineering</w:t>
        <w:br/>
        <w:t>2. PEST University</w:t>
        <w:br/>
        <w:t>3. Dayanand Sagar</w:t>
      </w:r>
    </w:p>
    <w:p>
      <w:r>
        <w:rPr>
          <w:b/>
          <w:u w:val="single"/>
        </w:rPr>
        <w:t>Document 9257</w:t>
      </w:r>
    </w:p>
    <w:p>
      <w:r>
        <w:rPr>
          <w:b/>
        </w:rPr>
        <w:t>Instruction</w:t>
      </w:r>
    </w:p>
    <w:p>
      <w:r>
        <w:t>Are Air Fryers safe to use?</w:t>
      </w:r>
    </w:p>
    <w:p>
      <w:r>
        <w:rPr>
          <w:b/>
        </w:rPr>
        <w:t>Response</w:t>
      </w:r>
    </w:p>
    <w:p>
      <w:r>
        <w:t>Air Fryers are really just small sized convection ovens (or OTGs) with a fan to circulate hot air more efficiently than in a large oven. This allows you to dehydrate the surface of foods really quickly and with very little oil.</w:t>
        <w:br/>
        <w:t>As long as you don't char your food till it's visibly dark brown or black all over, air fried food is perfectly safe!</w:t>
        <w:br/>
        <w:t>Convection baking has been used by human beings since the dawn of cooking, and air fryers (despite their name) use the exact same physics of hot air transferring heat to food.</w:t>
        <w:br/>
        <w:t>And if you are someone looking to cut down calories from fat and also like crispy textures, this appliance is perfect for you. As always, focus on what you are ultimately eating rather than the appliance.</w:t>
      </w:r>
    </w:p>
    <w:p>
      <w:r>
        <w:rPr>
          <w:b/>
          <w:u w:val="single"/>
        </w:rPr>
        <w:t>Document 9258</w:t>
      </w:r>
    </w:p>
    <w:p>
      <w:r>
        <w:rPr>
          <w:b/>
        </w:rPr>
        <w:t>Instruction</w:t>
      </w:r>
    </w:p>
    <w:p>
      <w:r>
        <w:t>What is the largest employer in the world?</w:t>
      </w:r>
    </w:p>
    <w:p>
      <w:r>
        <w:rPr>
          <w:b/>
        </w:rPr>
        <w:t>Context</w:t>
      </w:r>
    </w:p>
    <w:p>
      <w:r>
        <w:t>Walmart is the world's largest company by revenue, with about US$570 billion in annual revenue, according to the Fortune Global 500 list in October 2022.[14] It is also the largest private employer in the world with 2.2 million employees. It is a publicly traded family-owned business, as the company is controlled by the Walton family. Sam Walton's heirs own over 50 percent of Walmart through both their holding company Walton Enterprises and their individual holdings.[15] Walmart was the largest United States grocery retailer in 2019, and 65 percent of Walmart's US$510.329 billion sales came from U.S. operations.[16][17]</w:t>
      </w:r>
    </w:p>
    <w:p>
      <w:r>
        <w:rPr>
          <w:b/>
        </w:rPr>
        <w:t>Response</w:t>
      </w:r>
    </w:p>
    <w:p>
      <w:r>
        <w:t>Walmart</w:t>
      </w:r>
    </w:p>
    <w:p>
      <w:r>
        <w:rPr>
          <w:b/>
          <w:u w:val="single"/>
        </w:rPr>
        <w:t>Document 9259</w:t>
      </w:r>
    </w:p>
    <w:p>
      <w:r>
        <w:rPr>
          <w:b/>
        </w:rPr>
        <w:t>Instruction</w:t>
      </w:r>
    </w:p>
    <w:p>
      <w:r>
        <w:t>How do I make a custom-shaped rug?</w:t>
      </w:r>
    </w:p>
    <w:p>
      <w:r>
        <w:rPr>
          <w:b/>
        </w:rPr>
        <w:t>Response</w:t>
      </w:r>
    </w:p>
    <w:p>
      <w:r>
        <w:t>The easiest way is to buy a normal rug that you can cut down to size to fit your shape. Rugs made out of synthetic materials are easier to cut since they do not need special processing to stop them from getting unthreaded. You should draw an outline on the back on the rug and use a very sharp cutter to trace it. To prevent damage while cutting, you can put a regular kitchen cutting board under your work area. Finally, you can seal the edges either by singeing them, putting a bead of glue or buying adhesive rug edging tape.</w:t>
      </w:r>
    </w:p>
    <w:p>
      <w:r>
        <w:rPr>
          <w:b/>
          <w:u w:val="single"/>
        </w:rPr>
        <w:t>Document 9260</w:t>
      </w:r>
    </w:p>
    <w:p>
      <w:r>
        <w:rPr>
          <w:b/>
        </w:rPr>
        <w:t>Instruction</w:t>
      </w:r>
    </w:p>
    <w:p>
      <w:r>
        <w:t>Identify which car manufacturer is Italian or American: Lamborghini, Chrysler</w:t>
      </w:r>
    </w:p>
    <w:p>
      <w:r>
        <w:rPr>
          <w:b/>
        </w:rPr>
        <w:t>Response</w:t>
      </w:r>
    </w:p>
    <w:p>
      <w:r>
        <w:t>Chrysler is American, Lamborghini is Italian</w:t>
      </w:r>
    </w:p>
    <w:p>
      <w:r>
        <w:rPr>
          <w:b/>
          <w:u w:val="single"/>
        </w:rPr>
        <w:t>Document 9261</w:t>
      </w:r>
    </w:p>
    <w:p>
      <w:r>
        <w:rPr>
          <w:b/>
        </w:rPr>
        <w:t>Instruction</w:t>
      </w:r>
    </w:p>
    <w:p>
      <w:r>
        <w:t>What books has David Duchovny written?</w:t>
      </w:r>
    </w:p>
    <w:p>
      <w:r>
        <w:rPr>
          <w:b/>
        </w:rPr>
        <w:t>Response</w:t>
      </w:r>
    </w:p>
    <w:p>
      <w:r>
        <w:t>Holy Cow: A Modern-Day Dairy Tale and Bucky F*cking Dent</w:t>
      </w:r>
    </w:p>
    <w:p>
      <w:r>
        <w:rPr>
          <w:b/>
          <w:u w:val="single"/>
        </w:rPr>
        <w:t>Document 9262</w:t>
      </w:r>
    </w:p>
    <w:p>
      <w:r>
        <w:rPr>
          <w:b/>
        </w:rPr>
        <w:t>Instruction</w:t>
      </w:r>
    </w:p>
    <w:p>
      <w:r>
        <w:t>What is audit in finance?</w:t>
      </w:r>
    </w:p>
    <w:p>
      <w:r>
        <w:rPr>
          <w:b/>
        </w:rPr>
        <w:t>Response</w:t>
      </w:r>
    </w:p>
    <w:p>
      <w:r>
        <w:t xml:space="preserve">An audit is an independent examination of an organization's records and financial statements (report and accounts) to make sure that: </w:t>
        <w:br/>
        <w:br/>
        <w:t>- the financial statements show a fair reflection of the financial position at the accounting date;</w:t>
        <w:br/>
        <w:t>- the income and spending is shown accurately;</w:t>
        <w:br/>
        <w:t>- the financial statements meet any legal conditions; and</w:t>
        <w:br/>
        <w:t>- the financial statements are drawn up clearly.</w:t>
      </w:r>
    </w:p>
    <w:p>
      <w:r>
        <w:rPr>
          <w:b/>
          <w:u w:val="single"/>
        </w:rPr>
        <w:t>Document 9263</w:t>
      </w:r>
    </w:p>
    <w:p>
      <w:r>
        <w:rPr>
          <w:b/>
        </w:rPr>
        <w:t>Instruction</w:t>
      </w:r>
    </w:p>
    <w:p>
      <w:r>
        <w:t>Why india is so Poor Country</w:t>
      </w:r>
    </w:p>
    <w:p>
      <w:r>
        <w:rPr>
          <w:b/>
        </w:rPr>
        <w:t>Response</w:t>
      </w:r>
    </w:p>
    <w:p>
      <w:r>
        <w:t>Population. so much populated  country</w:t>
        <w:br/>
        <w:t>Education. People mostly are uneducated.</w:t>
      </w:r>
    </w:p>
    <w:p>
      <w:r>
        <w:rPr>
          <w:b/>
          <w:u w:val="single"/>
        </w:rPr>
        <w:t>Document 9264</w:t>
      </w:r>
    </w:p>
    <w:p>
      <w:r>
        <w:rPr>
          <w:b/>
        </w:rPr>
        <w:t>Instruction</w:t>
      </w:r>
    </w:p>
    <w:p>
      <w:r>
        <w:t>What sports can I play in Summer?</w:t>
      </w:r>
    </w:p>
    <w:p>
      <w:r>
        <w:rPr>
          <w:b/>
        </w:rPr>
        <w:t>Response</w:t>
      </w:r>
    </w:p>
    <w:p>
      <w:r>
        <w:t>There are many different sports you can play in Summer. Here is the list:</w:t>
        <w:br/>
        <w:br/>
        <w:t>1- Soccer</w:t>
        <w:br/>
        <w:t>2- Swimming</w:t>
        <w:br/>
        <w:t>3- Hiking</w:t>
        <w:br/>
        <w:t>4- Football</w:t>
        <w:br/>
        <w:t>5- Running</w:t>
        <w:br/>
        <w:t>6- Tennis</w:t>
      </w:r>
    </w:p>
    <w:p>
      <w:r>
        <w:rPr>
          <w:b/>
          <w:u w:val="single"/>
        </w:rPr>
        <w:t>Document 9265</w:t>
      </w:r>
    </w:p>
    <w:p>
      <w:r>
        <w:rPr>
          <w:b/>
        </w:rPr>
        <w:t>Instruction</w:t>
      </w:r>
    </w:p>
    <w:p>
      <w:r>
        <w:t>What is the “yacht rock” genre of music?</w:t>
      </w:r>
    </w:p>
    <w:p>
      <w:r>
        <w:rPr>
          <w:b/>
        </w:rPr>
        <w:t>Response</w:t>
      </w:r>
    </w:p>
    <w:p>
      <w:r>
        <w:t>Yacht rock refers to jazzy rock n’roll music from the late 1970s and early 1980s, although the term wasn’t coined until years later.</w:t>
      </w:r>
    </w:p>
    <w:p>
      <w:r>
        <w:rPr>
          <w:b/>
          <w:u w:val="single"/>
        </w:rPr>
        <w:t>Document 9266</w:t>
      </w:r>
    </w:p>
    <w:p>
      <w:r>
        <w:rPr>
          <w:b/>
        </w:rPr>
        <w:t>Instruction</w:t>
      </w:r>
    </w:p>
    <w:p>
      <w:r>
        <w:t>What is an API gateway?</w:t>
      </w:r>
    </w:p>
    <w:p>
      <w:r>
        <w:rPr>
          <w:b/>
        </w:rPr>
        <w:t>Response</w:t>
      </w:r>
    </w:p>
    <w:p>
      <w:r>
        <w:t>An API gateway is an API management tool that sits between a client and a collection of backend services. An API gateway acts as a reverse proxy to accept all application programming interface (API) calls, aggregate the various services required to fulfill them, and return the appropriate result.</w:t>
      </w:r>
    </w:p>
    <w:p>
      <w:r>
        <w:rPr>
          <w:b/>
          <w:u w:val="single"/>
        </w:rPr>
        <w:t>Document 9267</w:t>
      </w:r>
    </w:p>
    <w:p>
      <w:r>
        <w:rPr>
          <w:b/>
        </w:rPr>
        <w:t>Instruction</w:t>
      </w:r>
    </w:p>
    <w:p>
      <w:r>
        <w:t>What are some of the languages spoken in India?</w:t>
      </w:r>
    </w:p>
    <w:p>
      <w:r>
        <w:rPr>
          <w:b/>
        </w:rPr>
        <w:t>Response</w:t>
      </w:r>
    </w:p>
    <w:p>
      <w:r>
        <w:t>Following are some of the languages spoken in India - Hindi, English, Tamil, Telugu, Malayalam, Oriya, Kannada, Telugu, Marathi, Punjabi, and Bengali.</w:t>
      </w:r>
    </w:p>
    <w:p>
      <w:r>
        <w:rPr>
          <w:b/>
          <w:u w:val="single"/>
        </w:rPr>
        <w:t>Document 9268</w:t>
      </w:r>
    </w:p>
    <w:p>
      <w:r>
        <w:rPr>
          <w:b/>
        </w:rPr>
        <w:t>Instruction</w:t>
      </w:r>
    </w:p>
    <w:p>
      <w:r>
        <w:t>What are 5 fitness tips that will help me lose weight</w:t>
      </w:r>
    </w:p>
    <w:p>
      <w:r>
        <w:rPr>
          <w:b/>
        </w:rPr>
        <w:t>Response</w:t>
      </w:r>
    </w:p>
    <w:p>
      <w:r>
        <w:t>1. Have a healthy diet comprised of diverse, whole foods. Cut out processed foods</w:t>
        <w:br/>
        <w:t>2. Include strength training in your workout plan. Aim for 3 to 4 days per week</w:t>
        <w:br/>
        <w:t>3. Get your body moving everyday. Walking helps a lot more than you would think</w:t>
        <w:br/>
        <w:t>4. Set realistic goals for yourself. Accountability will keep you focused and motivated</w:t>
        <w:br/>
        <w:t>5. Patience is key for weight loss. It won't happen over night so stick to eating healthy and working out. It will take longer to see results compared to crash dieting but the results will be longer lasting</w:t>
      </w:r>
    </w:p>
    <w:p>
      <w:r>
        <w:rPr>
          <w:b/>
          <w:u w:val="single"/>
        </w:rPr>
        <w:t>Document 9269</w:t>
      </w:r>
    </w:p>
    <w:p>
      <w:r>
        <w:rPr>
          <w:b/>
        </w:rPr>
        <w:t>Instruction</w:t>
      </w:r>
    </w:p>
    <w:p>
      <w:r>
        <w:t>What towns make up Cape Ann?</w:t>
      </w:r>
    </w:p>
    <w:p>
      <w:r>
        <w:rPr>
          <w:b/>
        </w:rPr>
        <w:t>Response</w:t>
      </w:r>
    </w:p>
    <w:p>
      <w:r>
        <w:t>Cape Ann is a rocky peninsula in northeastern Massachusetts on the Atlantic Ocean. It is about 30 miles (48 km) northeast of Boston and marks the northern limit of Massachusetts Bay. Cape Ann includes the city of Gloucester and the towns of Essex, Manchester-by-the-Sea and Rockport.</w:t>
      </w:r>
    </w:p>
    <w:p>
      <w:r>
        <w:rPr>
          <w:b/>
          <w:u w:val="single"/>
        </w:rPr>
        <w:t>Document 9270</w:t>
      </w:r>
    </w:p>
    <w:p>
      <w:r>
        <w:rPr>
          <w:b/>
        </w:rPr>
        <w:t>Instruction</w:t>
      </w:r>
    </w:p>
    <w:p>
      <w:r>
        <w:t>From the passage provided, how old was Betty White when she died?</w:t>
      </w:r>
    </w:p>
    <w:p>
      <w:r>
        <w:rPr>
          <w:b/>
        </w:rPr>
        <w:t>Context</w:t>
      </w:r>
    </w:p>
    <w:p>
      <w:r>
        <w:t>Betty Marion White (January 17, 1922 – December 31, 2021) was an American actress and comedian.[1][2] A pioneer of early television with a career spanning almost seven decades, she was noted for her vast body of work in entertainment and for being one of the first women to work both in front of and behind the camera. She produced and starred in the sitcom Life with Elizabeth (1953–1955), making her the first woman to produce a sitcom.[3]</w:t>
      </w:r>
    </w:p>
    <w:p>
      <w:r>
        <w:rPr>
          <w:b/>
        </w:rPr>
        <w:t>Response</w:t>
      </w:r>
    </w:p>
    <w:p>
      <w:r>
        <w:t>Betty White was 99 years old when she died on December 31, 2021.</w:t>
      </w:r>
    </w:p>
    <w:p>
      <w:r>
        <w:rPr>
          <w:b/>
          <w:u w:val="single"/>
        </w:rPr>
        <w:t>Document 9271</w:t>
      </w:r>
    </w:p>
    <w:p>
      <w:r>
        <w:rPr>
          <w:b/>
        </w:rPr>
        <w:t>Instruction</w:t>
      </w:r>
    </w:p>
    <w:p>
      <w:r>
        <w:t>Categorize the below in terms of avocado or apple types.</w:t>
        <w:br/>
        <w:t>Hass, Fuerte, Zutano, Fuji, Gala</w:t>
      </w:r>
    </w:p>
    <w:p>
      <w:r>
        <w:rPr>
          <w:b/>
        </w:rPr>
        <w:t>Response</w:t>
      </w:r>
    </w:p>
    <w:p>
      <w:r>
        <w:t>Apple- Fuji, Gala</w:t>
        <w:br/>
        <w:t>Avocado- Hass, Fuerte, Zutano</w:t>
      </w:r>
    </w:p>
    <w:p>
      <w:r>
        <w:rPr>
          <w:b/>
          <w:u w:val="single"/>
        </w:rPr>
        <w:t>Document 9272</w:t>
      </w:r>
    </w:p>
    <w:p>
      <w:r>
        <w:rPr>
          <w:b/>
        </w:rPr>
        <w:t>Instruction</w:t>
      </w:r>
    </w:p>
    <w:p>
      <w:r>
        <w:t>What is a dam?</w:t>
      </w:r>
    </w:p>
    <w:p>
      <w:r>
        <w:rPr>
          <w:b/>
        </w:rPr>
        <w:t>Response</w:t>
      </w:r>
    </w:p>
    <w:p>
      <w:r>
        <w:t>A dam is a barrier that stops the flow of water of a river and creates an artificial lake. Dams are used for different reasons. Some dams are used to gather water for industrial, agricultural needs or water supply to civil aqueducts. Another usage can be for power generation employing hydroelectric turbines. Some other times, it is mean of water flow control aimed at flood prevention or land reclamation.</w:t>
      </w:r>
    </w:p>
    <w:p>
      <w:r>
        <w:rPr>
          <w:b/>
          <w:u w:val="single"/>
        </w:rPr>
        <w:t>Document 9273</w:t>
      </w:r>
    </w:p>
    <w:p>
      <w:r>
        <w:rPr>
          <w:b/>
        </w:rPr>
        <w:t>Instruction</w:t>
      </w:r>
    </w:p>
    <w:p>
      <w:r>
        <w:t>Tell me about Reno, Nevada.</w:t>
      </w:r>
    </w:p>
    <w:p>
      <w:r>
        <w:rPr>
          <w:b/>
        </w:rPr>
        <w:t>Context</w:t>
      </w:r>
    </w:p>
    <w:p>
      <w:r>
        <w:t>Reno is a city in the northwest section of the U.S. state of Nevada, along the Nevada-California border, about 22 miles (35 km) north from Lake Tahoe, known as "The Biggest Little City in the World". Known for its casino and tourism industry, Reno is the county seat and largest city of Washoe County and sits in the High Eastern Sierra foothills, in the Truckee River valley, on the eastern side of the Sierra Nevada. The Reno metro area (along with the neighboring city Sparks) occupies a valley colloquially known as the Truckee Meadows which because of large-scale investments from Greater Seattle and San Francisco Bay Area companies such as Amazon, Tesla, Panasonic, Microsoft, Apple, and Google has become a new major technology center in the United States.</w:t>
        <w:br/>
        <w:br/>
        <w:t>The city is named after Civil War Union Major General Jesse L. Reno, who was killed in action during the American Civil War at the Battle of South Mountain, on Fox's Gap.</w:t>
        <w:br/>
        <w:br/>
        <w:t>Reno is part of the Reno–Sparks metropolitan area, the second-most populous metropolitan area in Nevada after the Las Vegas Valley. Known as Greater Reno, it includes Washoe, Storey, Lyon Counties, the independent city and state capital, Carson City, as well as parts of Placer and Nevada Counties in California. The city proper had a population of 264,165 at the 2020 census.</w:t>
      </w:r>
    </w:p>
    <w:p>
      <w:r>
        <w:rPr>
          <w:b/>
        </w:rPr>
        <w:t>Response</w:t>
      </w:r>
    </w:p>
    <w:p>
      <w:r>
        <w:t>Reno is a city in the United States state of Nevada and sits in the northwest section of the state, near the California state line. Reno is known as "The Biggest Little City in the World." Reno is known for it's casino &amp; tourism industry and is the largest city in Washoe County. The city is named after Civil War Union Major General Jesse L. Reno, who was killed in action during the American Civil War. Reno is part of the Reno–Sparks metropolitan area, which is the second-most populous metropolitan area in the state of Nevada after the Las Vegas Valley.</w:t>
      </w:r>
    </w:p>
    <w:p>
      <w:r>
        <w:rPr>
          <w:b/>
          <w:u w:val="single"/>
        </w:rPr>
        <w:t>Document 9274</w:t>
      </w:r>
    </w:p>
    <w:p>
      <w:r>
        <w:rPr>
          <w:b/>
        </w:rPr>
        <w:t>Instruction</w:t>
      </w:r>
    </w:p>
    <w:p>
      <w:r>
        <w:t>Fidelity Bravery Integrity is which organisations motto</w:t>
      </w:r>
    </w:p>
    <w:p>
      <w:r>
        <w:rPr>
          <w:b/>
        </w:rPr>
        <w:t>Response</w:t>
      </w:r>
    </w:p>
    <w:p>
      <w:r>
        <w:t>FBI</w:t>
      </w:r>
    </w:p>
    <w:p>
      <w:r>
        <w:rPr>
          <w:b/>
          <w:u w:val="single"/>
        </w:rPr>
        <w:t>Document 9275</w:t>
      </w:r>
    </w:p>
    <w:p>
      <w:r>
        <w:rPr>
          <w:b/>
        </w:rPr>
        <w:t>Instruction</w:t>
      </w:r>
    </w:p>
    <w:p>
      <w:r>
        <w:t>What is primary innovation that a piano delivered over a harpsichord?</w:t>
      </w:r>
    </w:p>
    <w:p>
      <w:r>
        <w:rPr>
          <w:b/>
        </w:rPr>
        <w:t>Response</w:t>
      </w:r>
    </w:p>
    <w:p>
      <w:r>
        <w:t>Since a harpsichord plucks the strings the same way each time in response to a keystroke, it delivers the same loudness for each note. A piano on the other hand uses padded hammers to strike the strings, and allows the musician to control each strike in such a way that they have control over the dynamics of each note. This control allows pianists to express a broad range of emotions by adjusting the loudness and softness according to the feelings they want to convey to the listener.</w:t>
      </w:r>
    </w:p>
    <w:p>
      <w:r>
        <w:rPr>
          <w:b/>
          <w:u w:val="single"/>
        </w:rPr>
        <w:t>Document 9276</w:t>
      </w:r>
    </w:p>
    <w:p>
      <w:r>
        <w:rPr>
          <w:b/>
        </w:rPr>
        <w:t>Instruction</w:t>
      </w:r>
    </w:p>
    <w:p>
      <w:r>
        <w:t>Give me a title of one of the "Harry Potter" novels.</w:t>
      </w:r>
    </w:p>
    <w:p>
      <w:r>
        <w:rPr>
          <w:b/>
        </w:rPr>
        <w:t>Response</w:t>
      </w:r>
    </w:p>
    <w:p>
      <w:r>
        <w:t>Harry Potter and the Half-Blood Prince</w:t>
      </w:r>
    </w:p>
    <w:p>
      <w:r>
        <w:rPr>
          <w:b/>
          <w:u w:val="single"/>
        </w:rPr>
        <w:t>Document 9277</w:t>
      </w:r>
    </w:p>
    <w:p>
      <w:r>
        <w:rPr>
          <w:b/>
        </w:rPr>
        <w:t>Instruction</w:t>
      </w:r>
    </w:p>
    <w:p>
      <w:r>
        <w:t>Show me the current P4P boxer ratings in the world</w:t>
      </w:r>
    </w:p>
    <w:p>
      <w:r>
        <w:rPr>
          <w:b/>
        </w:rPr>
        <w:t>Response</w:t>
      </w:r>
    </w:p>
    <w:p>
      <w:r>
        <w:t>Here's a list of P4P boxing rankings as of March 23</w:t>
        <w:br/>
        <w:t xml:space="preserve">1 Saul Alvarez </w:t>
        <w:br/>
        <w:t xml:space="preserve">2 Dmitrii Bivol </w:t>
        <w:br/>
        <w:t xml:space="preserve">3 Terence Crawford </w:t>
        <w:br/>
        <w:t xml:space="preserve">4 Naoya Inoue </w:t>
        <w:br/>
        <w:t xml:space="preserve">5 Gennadiy Golovkin </w:t>
        <w:br/>
        <w:t xml:space="preserve">6 Shakur Stevenson </w:t>
        <w:br/>
        <w:t xml:space="preserve">7 Errol Spence Jr </w:t>
        <w:br/>
        <w:t xml:space="preserve">8 Stephen Fulton </w:t>
        <w:br/>
        <w:t xml:space="preserve">9 Brandon Figueroa </w:t>
        <w:br/>
        <w:t>10 Tyson Fury</w:t>
      </w:r>
    </w:p>
    <w:p>
      <w:r>
        <w:rPr>
          <w:b/>
          <w:u w:val="single"/>
        </w:rPr>
        <w:t>Document 9278</w:t>
      </w:r>
    </w:p>
    <w:p>
      <w:r>
        <w:rPr>
          <w:b/>
        </w:rPr>
        <w:t>Instruction</w:t>
      </w:r>
    </w:p>
    <w:p>
      <w:r>
        <w:t>What is the biggest land mammal?</w:t>
      </w:r>
    </w:p>
    <w:p>
      <w:r>
        <w:rPr>
          <w:b/>
        </w:rPr>
        <w:t>Response</w:t>
      </w:r>
    </w:p>
    <w:p>
      <w:r>
        <w:t>The answer depends on how you measure size and whether you are talking about living animals or extinct animals.</w:t>
        <w:br/>
        <w:br/>
        <w:t>The heaviest living land mammal is the African elephant at 7 tons. The tallest is the giraffe at 19 feet.</w:t>
        <w:br/>
        <w:br/>
        <w:t>The largest extinct land mammal is not known for sure, and new fossils may be discovered at any time, but in 2021 palaeontologists claimed that a new species of giant rhino - Paraceratherium linxiaense - was likely the heaviest known at around 24 tons.</w:t>
      </w:r>
    </w:p>
    <w:p>
      <w:r>
        <w:rPr>
          <w:b/>
          <w:u w:val="single"/>
        </w:rPr>
        <w:t>Document 9279</w:t>
      </w:r>
    </w:p>
    <w:p>
      <w:r>
        <w:rPr>
          <w:b/>
        </w:rPr>
        <w:t>Instruction</w:t>
      </w:r>
    </w:p>
    <w:p>
      <w:r>
        <w:t>What is Riot Games' single player game that was released in 2021?</w:t>
      </w:r>
    </w:p>
    <w:p>
      <w:r>
        <w:rPr>
          <w:b/>
        </w:rPr>
        <w:t>Response</w:t>
      </w:r>
    </w:p>
    <w:p>
      <w:r>
        <w:t>Ruined King: A League of Legends Story</w:t>
      </w:r>
    </w:p>
    <w:p>
      <w:r>
        <w:rPr>
          <w:b/>
          <w:u w:val="single"/>
        </w:rPr>
        <w:t>Document 9280</w:t>
      </w:r>
    </w:p>
    <w:p>
      <w:r>
        <w:rPr>
          <w:b/>
        </w:rPr>
        <w:t>Instruction</w:t>
      </w:r>
    </w:p>
    <w:p>
      <w:r>
        <w:t>What are dogs?</w:t>
      </w:r>
    </w:p>
    <w:p>
      <w:r>
        <w:rPr>
          <w:b/>
        </w:rPr>
        <w:t>Context</w:t>
      </w:r>
    </w:p>
    <w:p>
      <w:r>
        <w:t>The dog has been selectively bred over millennia for various behaviors, sensory capabilities, and physical attributes.[12] Dog breeds vary widely in shape, size, and color. They perform many roles for humans, such as hunting, herding, pulling loads, protection, assisting police and the military, companionship, therapy, and aiding disabled people. Over the millennia, dogs became uniquely adapted to human behavior, and the human–canine bond has been a topic of frequent study.[13] This influence on human society has given them the sobriquet of "man's best friend".[14]</w:t>
      </w:r>
    </w:p>
    <w:p>
      <w:r>
        <w:rPr>
          <w:b/>
        </w:rPr>
        <w:t>Response</w:t>
      </w:r>
    </w:p>
    <w:p>
      <w:r>
        <w:t>The dog (Canis familiaris[4][5] or Canis lupus familiaris[5]) is a domesticated descendant of the wolf. Also called the domestic dog, it is derived from the extinct Pleistocene wolf,[6][7] and the modern wolf is the dog's nearest living relative.[8] Dogs were the first species to be domesticated[9][8] by hunter-gatherers over 15,000 years ago[7] before the development of agriculture.[1] Due to their long association with humans, dogs have expanded to a large number of domestic individuals[10] and gained the ability to thrive on a starch-rich diet that would be inadequate for other canids.[11]</w:t>
      </w:r>
    </w:p>
    <w:p>
      <w:r>
        <w:rPr>
          <w:b/>
          <w:u w:val="single"/>
        </w:rPr>
        <w:t>Document 9281</w:t>
      </w:r>
    </w:p>
    <w:p>
      <w:r>
        <w:rPr>
          <w:b/>
        </w:rPr>
        <w:t>Instruction</w:t>
      </w:r>
    </w:p>
    <w:p>
      <w:r>
        <w:t>Where was Alexander The Great from?</w:t>
      </w:r>
    </w:p>
    <w:p>
      <w:r>
        <w:rPr>
          <w:b/>
        </w:rPr>
        <w:t>Context</w:t>
      </w:r>
    </w:p>
    <w:p>
      <w:r>
        <w:t>Alexander III of Macedon (Ancient Greek: Ἀλέξανδρος, romanized: Alexandros; 20/21 July 356 BC – 10/11 June 323 BC), commonly known as Alexander the Great,[a] was a king of the ancient Greek kingdom of Macedon.[a] He succeeded his father Philip II to the throne in 336 BC at the age of 20, and spent most of his ruling years conducting a lengthy military campaign throughout Western Asia and Egypt. By the age of 30, he had created one of the largest empires in history, stretching from Greece to northwestern India.[2] He was undefeated in battle and is</w:t>
      </w:r>
    </w:p>
    <w:p>
      <w:r>
        <w:rPr>
          <w:b/>
        </w:rPr>
        <w:t>Response</w:t>
      </w:r>
    </w:p>
    <w:p>
      <w:r>
        <w:t>Alexender the Great was king of the ancient kingdom of Macedonia.</w:t>
      </w:r>
    </w:p>
    <w:p>
      <w:r>
        <w:rPr>
          <w:b/>
          <w:u w:val="single"/>
        </w:rPr>
        <w:t>Document 9282</w:t>
      </w:r>
    </w:p>
    <w:p>
      <w:r>
        <w:rPr>
          <w:b/>
        </w:rPr>
        <w:t>Instruction</w:t>
      </w:r>
    </w:p>
    <w:p>
      <w:r>
        <w:t>Write a short story with a moral - slow and steady wins the race</w:t>
      </w:r>
    </w:p>
    <w:p>
      <w:r>
        <w:rPr>
          <w:b/>
        </w:rPr>
        <w:t>Response</w:t>
      </w:r>
    </w:p>
    <w:p>
      <w:r>
        <w:t>One day a hare and a tortoise decided to race. The race began, and the hare ran very fast. The tortoise moved slowly and steadily. After a while the hare stopped and looked back, the tortoise was far behind. So the hare decided to rest for some time, and soon it fell asleep.</w:t>
        <w:br/>
        <w:t>But the tortoise kept moving steadily. By the time the hare woke up, the tortoise had already reached the winning post. So the moral of the story is slow and steady wins the race.</w:t>
      </w:r>
    </w:p>
    <w:p>
      <w:r>
        <w:rPr>
          <w:b/>
          <w:u w:val="single"/>
        </w:rPr>
        <w:t>Document 9283</w:t>
      </w:r>
    </w:p>
    <w:p>
      <w:r>
        <w:rPr>
          <w:b/>
        </w:rPr>
        <w:t>Instruction</w:t>
      </w:r>
    </w:p>
    <w:p>
      <w:r>
        <w:t>Identify which instrument is string or woodwind: Giga, Panflute, Chuniri, Dizi</w:t>
      </w:r>
    </w:p>
    <w:p>
      <w:r>
        <w:rPr>
          <w:b/>
        </w:rPr>
        <w:t>Response</w:t>
      </w:r>
    </w:p>
    <w:p>
      <w:r>
        <w:t>Dizi and Panflute are woodwind, Giga and Chuniri are string.</w:t>
      </w:r>
    </w:p>
    <w:p>
      <w:r>
        <w:rPr>
          <w:b/>
          <w:u w:val="single"/>
        </w:rPr>
        <w:t>Document 9284</w:t>
      </w:r>
    </w:p>
    <w:p>
      <w:r>
        <w:rPr>
          <w:b/>
        </w:rPr>
        <w:t>Instruction</w:t>
      </w:r>
    </w:p>
    <w:p>
      <w:r>
        <w:t>What foods are good sources of protein?</w:t>
      </w:r>
    </w:p>
    <w:p>
      <w:r>
        <w:rPr>
          <w:b/>
        </w:rPr>
        <w:t>Response</w:t>
      </w:r>
    </w:p>
    <w:p>
      <w:r>
        <w:t>Protein is essential for body function and is great for repairing and building muscles in your body. Eggs, chicken breast, and lean beef all have a lot of protein. So do dairy items like greek yogurt, cottage cheese, and milk. Vegetarians can find high protein in legumes like lentils, black beans, and chickpeas.</w:t>
        <w:br/>
        <w:br/>
        <w:t>If you find you aren't getting enough protein in your daily diet, consider getting a protein supplement and adding it to smoothies.</w:t>
      </w:r>
    </w:p>
    <w:p>
      <w:r>
        <w:rPr>
          <w:b/>
          <w:u w:val="single"/>
        </w:rPr>
        <w:t>Document 9285</w:t>
      </w:r>
    </w:p>
    <w:p>
      <w:r>
        <w:rPr>
          <w:b/>
        </w:rPr>
        <w:t>Instruction</w:t>
      </w:r>
    </w:p>
    <w:p>
      <w:r>
        <w:t>Landlord can I get a dog.</w:t>
      </w:r>
    </w:p>
    <w:p>
      <w:r>
        <w:rPr>
          <w:b/>
        </w:rPr>
        <w:t>Response</w:t>
      </w:r>
    </w:p>
    <w:p>
      <w:r>
        <w:t>Dear Landlord. I am keen to get a rescue dog. I would like to request your support before I start my process. I will ensure you that I shall chose a dog that is small and will not disrupt the other tenants. Science is proving that pets are very good for mental health. I know my neighbours and I am sure they will not mind.  I look forward to you support and I will keep you posted of my progress in finding a suitable pet that would be welcomed in the building.  Many thanks. My best regards.</w:t>
      </w:r>
    </w:p>
    <w:p>
      <w:r>
        <w:rPr>
          <w:b/>
          <w:u w:val="single"/>
        </w:rPr>
        <w:t>Document 9286</w:t>
      </w:r>
    </w:p>
    <w:p>
      <w:r>
        <w:rPr>
          <w:b/>
        </w:rPr>
        <w:t>Instruction</w:t>
      </w:r>
    </w:p>
    <w:p>
      <w:r>
        <w:t>Name some famous 20th century Russian composers.</w:t>
      </w:r>
    </w:p>
    <w:p>
      <w:r>
        <w:rPr>
          <w:b/>
        </w:rPr>
        <w:t>Response</w:t>
      </w:r>
    </w:p>
    <w:p>
      <w:r>
        <w:t>Sergei Rachmaninoff, Sergei Prokofiev, Dmitri Shostakovich, Igor Stravinsky, Nikolai Rimsky-Korsakov</w:t>
      </w:r>
    </w:p>
    <w:p>
      <w:r>
        <w:rPr>
          <w:b/>
          <w:u w:val="single"/>
        </w:rPr>
        <w:t>Document 9287</w:t>
      </w:r>
    </w:p>
    <w:p>
      <w:r>
        <w:rPr>
          <w:b/>
        </w:rPr>
        <w:t>Instruction</w:t>
      </w:r>
    </w:p>
    <w:p>
      <w:r>
        <w:t>Haven't you always believed that Earth is flat?</w:t>
      </w:r>
    </w:p>
    <w:p>
      <w:r>
        <w:rPr>
          <w:b/>
        </w:rPr>
        <w:t>Response</w:t>
      </w:r>
    </w:p>
    <w:p>
      <w:r>
        <w:t>The statement is incorrect because I never believed that Earth is flat. The Earth is an irregularly shaped Ellipsoid.</w:t>
      </w:r>
    </w:p>
    <w:p>
      <w:r>
        <w:rPr>
          <w:b/>
          <w:u w:val="single"/>
        </w:rPr>
        <w:t>Document 9288</w:t>
      </w:r>
    </w:p>
    <w:p>
      <w:r>
        <w:rPr>
          <w:b/>
        </w:rPr>
        <w:t>Instruction</w:t>
      </w:r>
    </w:p>
    <w:p>
      <w:r>
        <w:t>What does this text say about the first season of Billions?</w:t>
      </w:r>
    </w:p>
    <w:p>
      <w:r>
        <w:rPr>
          <w:b/>
        </w:rPr>
        <w:t>Context</w:t>
      </w:r>
    </w:p>
    <w:p>
      <w:r>
        <w:t>On Rotten Tomatoes, the series holds an overall approval rating of 88%, with a rating of 77% for season 1, 89% for season 2, 93% for season 3, 97% for season 4, and 86% for season 5.[53] The site's critical consensus for the first season reads: "Despite a lack of likable characters, Billions' soapy melodrama and larger-than-life canvas offer plenty of repeat viewing potential."[41] For season 2 it reads: "An influx of new characters and a fresh narrative twist give Billions an added boost during its thoroughly entertaining second season."[43] The site's critical consensus for the third season states: "Anchored by the performances of Paul Giamatti and Damian Lewis, the third season of Billions continues a convincing fable of greed, power and competition."[45] On Rotten Tomatoes, the fourth season reads, "With tables turned and alliances formed, Billions's fourth season goes full throttle with sharp dialogue, better rivalries, and bigger stakes."[47] On Metacritic, the show has an overall score of 72. The first season has a weighted average score of 69 out of 100, based on reviews from 37 critics, indicating "generally favorable reviews",[42] while the second season has a score of 67 out of 100, based on reviews from 6 critics, also indicating "generally favorable reviews".[44] Praise for the series has steadily grown over time—also on Metacritic, its third season scored a 77 out of 100, while its fourth holds a score of 87 out 100 based on reviews from 4 critics, indicating "universal acclaim".[46][48] The show's coverage of the hedge fund industry has been widely recognized as realistic.[6][7]</w:t>
      </w:r>
    </w:p>
    <w:p>
      <w:r>
        <w:rPr>
          <w:b/>
        </w:rPr>
        <w:t>Response</w:t>
      </w:r>
    </w:p>
    <w:p>
      <w:r>
        <w:t>The show Billions received a Rotten Tomatoes approval rating of 77% for season 1. The site's critical consensus for the first season reads: "Despite a lack of likable characters, Billions' soapy melodrama and larger-than-life canvas offer plenty of repeat viewing potential". On Metacritic, the first season has a weighted average score of 69 out of 100, based on reviews from 37 critics, indicating "generally favorable reviews".</w:t>
      </w:r>
    </w:p>
    <w:p>
      <w:r>
        <w:rPr>
          <w:b/>
          <w:u w:val="single"/>
        </w:rPr>
        <w:t>Document 9289</w:t>
      </w:r>
    </w:p>
    <w:p>
      <w:r>
        <w:rPr>
          <w:b/>
        </w:rPr>
        <w:t>Instruction</w:t>
      </w:r>
    </w:p>
    <w:p>
      <w:r>
        <w:t>What does current consist of?</w:t>
      </w:r>
    </w:p>
    <w:p>
      <w:r>
        <w:rPr>
          <w:b/>
        </w:rPr>
        <w:t>Context</w:t>
      </w:r>
    </w:p>
    <w:p>
      <w:r>
        <w:t>The movement of electric charge is known as an electric current, the intensity of which is usually measured in amperes. Current can consist of any moving charged particles; most commonly these are electrons, but any charge in motion constitutes a current. Electric current can flow through some things, electrical conductors, but will not flow through an electrical insulator.</w:t>
        <w:br/>
        <w:t>By historical convention, a positive current is defined as having the same direction of flow as any positive charge it contains, or to flow from the most positive part of a circuit to the most negative part. Current defined in this manner is called conventional current. The motion of negatively charged electrons around an electric circuit, one of the most familiar forms of current, is thus deemed positive in the opposite direction to that of the electrons. However, depending on the conditions, an electric current can consist of a flow of charged particles in either direction, or even in both directions at once. The positive-to-negative convention is widely used to simplify this situation.</w:t>
        <w:br/>
        <w:t>The process by which electric current passes through a material is termed electrical conduction, and its nature varies with that of the charged particles and the material through which they are travelling. Examples of electric currents include metallic conduction, where electrons flow through a conductor such as metal, and electrolysis, where ions (charged atoms) flow through liquids, or through plasmas such as electrical sparks. While the particles themselves can move quite slowly, sometimes with an average drift velocity only fractions of a millimetre per second, the electric field that drives them itself propagates at close to the speed of light, enabling electrical signals to pass rapidly along wires.</w:t>
        <w:br/>
        <w:t>In engineering or household applications, current is often described as being either direct current (DC) or alternating current (AC). These terms refer to how the current varies in time. Direct current, as produced by example from a battery and required by most electronic devices, is a unidirectional flow from the positive part of a circuit to the negative.  If, as is most common, this flow is carried by electrons, they will be travelling in the opposite direction. Alternating current is any current that reverses direction repeatedly; almost always this takes the form of a sine wave. Alternating current thus pulses back and forth within a conductor without the charge moving any net distance over time. The time-averaged value of an alternating current is zero, but it delivers energy in first one direction, and then the reverse. Alternating current is affected by electrical properties that are not observed under steady state direct current, such as inductance and capacitance. These properties however can become important when circuitry is subjected to transients, such as when first energised.</w:t>
      </w:r>
    </w:p>
    <w:p>
      <w:r>
        <w:rPr>
          <w:b/>
        </w:rPr>
        <w:t>Response</w:t>
      </w:r>
    </w:p>
    <w:p>
      <w:r>
        <w:t>Current can consist of any moving charged particles; most commonly these are electrons, but any charge in motion constitutes a current.</w:t>
      </w:r>
    </w:p>
    <w:p>
      <w:r>
        <w:rPr>
          <w:b/>
          <w:u w:val="single"/>
        </w:rPr>
        <w:t>Document 9290</w:t>
      </w:r>
    </w:p>
    <w:p>
      <w:r>
        <w:rPr>
          <w:b/>
        </w:rPr>
        <w:t>Instruction</w:t>
      </w:r>
    </w:p>
    <w:p>
      <w:r>
        <w:t>What is the definition of Vegetarian?</w:t>
      </w:r>
    </w:p>
    <w:p>
      <w:r>
        <w:rPr>
          <w:b/>
        </w:rPr>
        <w:t>Context</w:t>
      </w:r>
    </w:p>
    <w:p>
      <w:r>
        <w:t>"Vegetarianism is the practice of abstaining from the consumption of meat (red meat, poultry, seafood, insects, and the flesh of any other animal). It may also include abstaining from eating all by-products of animal slaughter.[1][2]</w:t>
        <w:br/>
        <w:br/>
        <w:t>Vegetarianism may be adopted for various reasons. Many people object to eating meat out of respect for sentient animal life. Such ethical motivations have been codified under various religious beliefs as well as animal rights advocacy. Other motivations for vegetarianism are health-related, political, environmental, cultural, economic, taste-related, or relate to other personal preferences."</w:t>
      </w:r>
    </w:p>
    <w:p>
      <w:r>
        <w:rPr>
          <w:b/>
        </w:rPr>
        <w:t>Response</w:t>
      </w:r>
    </w:p>
    <w:p>
      <w:r>
        <w:t>Vegetarianism is the practice of abstaining from the consumption of meat (red meat, poultry, seafood, insects, and the flesh of any other animal).</w:t>
      </w:r>
    </w:p>
    <w:p>
      <w:r>
        <w:rPr>
          <w:b/>
          <w:u w:val="single"/>
        </w:rPr>
        <w:t>Document 9291</w:t>
      </w:r>
    </w:p>
    <w:p>
      <w:r>
        <w:rPr>
          <w:b/>
        </w:rPr>
        <w:t>Instruction</w:t>
      </w:r>
    </w:p>
    <w:p>
      <w:r>
        <w:t>Classify the movies based on their original language.</w:t>
        <w:br/>
        <w:t>Bommarillu, Zeher, Lagaan, Karthikeya, Magadheera, PK</w:t>
      </w:r>
    </w:p>
    <w:p>
      <w:r>
        <w:rPr>
          <w:b/>
        </w:rPr>
        <w:t>Response</w:t>
      </w:r>
    </w:p>
    <w:p>
      <w:r>
        <w:t>Telegu - Karthikeya, Bommarillu, Magadheera</w:t>
        <w:br/>
        <w:t>Hindi - Zeher, Lagaan, PK</w:t>
      </w:r>
    </w:p>
    <w:p>
      <w:r>
        <w:rPr>
          <w:b/>
          <w:u w:val="single"/>
        </w:rPr>
        <w:t>Document 9292</w:t>
      </w:r>
    </w:p>
    <w:p>
      <w:r>
        <w:rPr>
          <w:b/>
        </w:rPr>
        <w:t>Instruction</w:t>
      </w:r>
    </w:p>
    <w:p>
      <w:r>
        <w:t>Can you give me a brief history of Data Storage?</w:t>
      </w:r>
    </w:p>
    <w:p>
      <w:r>
        <w:rPr>
          <w:b/>
        </w:rPr>
        <w:t>Response</w:t>
      </w:r>
    </w:p>
    <w:p>
      <w:r>
        <w:t>In 1725, Basile Bouchon invented punch cards, which communicate information in a machine language. The punched holes communicated a sequence of instructions and acted as on/off switches for devices such as self-playing pianos or looms. About a century later, Charles Babbage invented the first mechanical calculator, the Difference Engine using punch card instructions. Herman Hollerith continued developing this idea and made the Analytical Engine a reality by using punch holes to be a sequence of instructions and also store the instruction data on the device. In 1890, he developed a punch card data processing system for the US Census and went on to form the Tabulating Machine Company in 1896, later renamed International Business Machines Corporation (IBM). By the 1950s punch cards were being used regularly by the US government and industry.  Even today, punch cards are still used in standardized tests and voting ballots. Initially invented by Fritz Pfleumer in 1928, magnetic storage gradually replaced punch cards in the 1960s.  By 1965, Mohawk Data Sciences Corporation sold a key-to-tape magnetic tape device that was specifically marketed to replace the punch card. Cassette tapes started to become commonly used for most computers in the 70s and 80s. Fast forward to the 90s, affordable personal computers and magnetic disk storage replaced almost all punch card devices.</w:t>
      </w:r>
    </w:p>
    <w:p>
      <w:r>
        <w:rPr>
          <w:b/>
          <w:u w:val="single"/>
        </w:rPr>
        <w:t>Document 9293</w:t>
      </w:r>
    </w:p>
    <w:p>
      <w:r>
        <w:rPr>
          <w:b/>
        </w:rPr>
        <w:t>Instruction</w:t>
      </w:r>
    </w:p>
    <w:p>
      <w:r>
        <w:t>Classify the cities based on whether they are located in Wallis and Futuna or Guinea.</w:t>
        <w:br/>
        <w:t>Mamou, Leava, Mata-Utu, Conakry, Guéckédou</w:t>
      </w:r>
    </w:p>
    <w:p>
      <w:r>
        <w:rPr>
          <w:b/>
        </w:rPr>
        <w:t>Response</w:t>
      </w:r>
    </w:p>
    <w:p>
      <w:r>
        <w:t>Wallis and Futuna - Mata-Utu, Leava</w:t>
        <w:br/>
        <w:t>Guinea - Conakry, Mamou, Guéckédou</w:t>
      </w:r>
    </w:p>
    <w:p>
      <w:r>
        <w:rPr>
          <w:b/>
          <w:u w:val="single"/>
        </w:rPr>
        <w:t>Document 9294</w:t>
      </w:r>
    </w:p>
    <w:p>
      <w:r>
        <w:rPr>
          <w:b/>
        </w:rPr>
        <w:t>Instruction</w:t>
      </w:r>
    </w:p>
    <w:p>
      <w:r>
        <w:t>What is detection engineering and what are the benefits?</w:t>
      </w:r>
    </w:p>
    <w:p>
      <w:r>
        <w:rPr>
          <w:b/>
        </w:rPr>
        <w:t>Response</w:t>
      </w:r>
    </w:p>
    <w:p>
      <w:r>
        <w:t xml:space="preserve">Detection engineering is a new approach to threat detection. More than just writing detection rules, detection engineering is a process—applying systems thinking and engineering to more accurately detect threats. The goal is to create an automated system of threat detection which is customizable, flexible, repeatable, and produces high quality alerts for security teams to act upon. Detection engineering is not yet a mature discipline with consistent methods and predictable results, but pioneers in the field are working towards this goal. There is not a lot written about the concept right now, no go-to standards or frameworks. It appears companies are developing their own approaches to incorporate the concept to improve their detection and response capabilities. </w:t>
        <w:br/>
        <w:br/>
        <w:t xml:space="preserve">A concept called detection-as-code (DaC), first coined by Anton Chuvakin in 2020, is at the heart of detection engineering, and points to the idea that detections should be treated as code. Essentially, it is about applying software engineering best practices to detections using modern agile CI/CD processes. </w:t>
        <w:br/>
        <w:br/>
        <w:t>The benefits Of Detection Engineering include 1) reduced mean-time-to-response through automation of detections, 2) detections are more relevant to the environment, 3) the process is structured, repeatable, and informs workflows, 4) detection rules and analytics are version controlled, reused, and modified as needed, 5) Peer review and automated testing are part of the process, to catch mistakes and gaps.</w:t>
      </w:r>
    </w:p>
    <w:p>
      <w:r>
        <w:rPr>
          <w:b/>
          <w:u w:val="single"/>
        </w:rPr>
        <w:t>Document 9295</w:t>
      </w:r>
    </w:p>
    <w:p>
      <w:r>
        <w:rPr>
          <w:b/>
        </w:rPr>
        <w:t>Instruction</w:t>
      </w:r>
    </w:p>
    <w:p>
      <w:r>
        <w:t>Make a list of 10 things I should buy at the grocery store.</w:t>
      </w:r>
    </w:p>
    <w:p>
      <w:r>
        <w:rPr>
          <w:b/>
        </w:rPr>
        <w:t>Response</w:t>
      </w:r>
    </w:p>
    <w:p>
      <w:r>
        <w:t>Eggs, milk, yogurt, bread, deli meat, cheese, spinach, apples, chicken breast, chocolate</w:t>
      </w:r>
    </w:p>
    <w:p>
      <w:r>
        <w:rPr>
          <w:b/>
          <w:u w:val="single"/>
        </w:rPr>
        <w:t>Document 9296</w:t>
      </w:r>
    </w:p>
    <w:p>
      <w:r>
        <w:rPr>
          <w:b/>
        </w:rPr>
        <w:t>Instruction</w:t>
      </w:r>
    </w:p>
    <w:p>
      <w:r>
        <w:t>I need to improve my sleep.  Give me a list of ideas for doing so.</w:t>
      </w:r>
    </w:p>
    <w:p>
      <w:r>
        <w:rPr>
          <w:b/>
        </w:rPr>
        <w:t>Response</w:t>
      </w:r>
    </w:p>
    <w:p>
      <w:r>
        <w:t>* Make your bedroom darker, especially if daylight wakes you up in the morning.</w:t>
        <w:br/>
        <w:t>* Make your room quieter, or use a white noise machine, if you are awoken by noises.</w:t>
        <w:br/>
        <w:t>* If you find yourself getting too hot or cold, adjust your pajamas, bedding, or room temperature.</w:t>
        <w:br/>
        <w:t>* Exercise during the day, but not too close to bedtime.</w:t>
        <w:br/>
        <w:t>* Have a regular bedtime, as well as a bedtime routine beforehand.</w:t>
        <w:br/>
        <w:t>* Avoid looking at computer, TV or phone screens for an hour or two before bedtime.</w:t>
        <w:br/>
        <w:t>* Try to lower your stress levels.</w:t>
        <w:br/>
        <w:t>* Give yourself enough time to sleep so that you don't need an alarm to wake up.</w:t>
      </w:r>
    </w:p>
    <w:p>
      <w:r>
        <w:rPr>
          <w:b/>
          <w:u w:val="single"/>
        </w:rPr>
        <w:t>Document 9297</w:t>
      </w:r>
    </w:p>
    <w:p>
      <w:r>
        <w:rPr>
          <w:b/>
        </w:rPr>
        <w:t>Instruction</w:t>
      </w:r>
    </w:p>
    <w:p>
      <w:r>
        <w:t>I am getting married, give me the list of the main tasks I need to do to organise the event.</w:t>
      </w:r>
    </w:p>
    <w:p>
      <w:r>
        <w:rPr>
          <w:b/>
        </w:rPr>
        <w:t>Response</w:t>
      </w:r>
    </w:p>
    <w:p>
      <w:r>
        <w:t>Congratulations on getting married! Here is the list of some of the main tasks you need to do for your special day:</w:t>
        <w:br/>
        <w:br/>
        <w:t>- Choose the wedding date.</w:t>
        <w:br/>
        <w:t>- Create the guest list.</w:t>
        <w:br/>
        <w:t>- Choose the location of the ceremony and of the wedding reception.</w:t>
        <w:br/>
        <w:t>- Choose the honeymoon destination.</w:t>
        <w:br/>
        <w:t>- Choose the style of the decoration of your day.</w:t>
        <w:br/>
        <w:t>- Choose the wedding dress or suit.</w:t>
        <w:br/>
        <w:t>- Find the best suppliers.</w:t>
        <w:br/>
        <w:t>- Organize all the bureaucracy of the wedding.</w:t>
        <w:br/>
        <w:t>- Choose the wedding menu.</w:t>
        <w:br/>
        <w:t>- Decide how to seat guests.</w:t>
        <w:br/>
        <w:t>- Choose the groomsmen, witnesses, bridesmaids and best man.</w:t>
        <w:br/>
        <w:t>- Choose the wedding cake.</w:t>
        <w:br/>
        <w:t>- Buy your wedding rings.</w:t>
        <w:br/>
        <w:t>- Find all the accessories for the bridal look.</w:t>
        <w:br/>
        <w:t>- Close the guest list.</w:t>
        <w:br/>
        <w:t>- Book barber and beauty center.</w:t>
        <w:br/>
        <w:t>- Prepare the emergency kit.</w:t>
        <w:br/>
        <w:t>- Prepare the wedding night suitcase.</w:t>
        <w:br/>
        <w:t>- Prepare the honeymoon suitcase.</w:t>
        <w:br/>
        <w:t>- Go get the bridal bouquet.</w:t>
        <w:br/>
        <w:t>- Relax and enjoy the last singles hours.</w:t>
      </w:r>
    </w:p>
    <w:p>
      <w:r>
        <w:rPr>
          <w:b/>
          <w:u w:val="single"/>
        </w:rPr>
        <w:t>Document 9298</w:t>
      </w:r>
    </w:p>
    <w:p>
      <w:r>
        <w:rPr>
          <w:b/>
        </w:rPr>
        <w:t>Instruction</w:t>
      </w:r>
    </w:p>
    <w:p>
      <w:r>
        <w:t>What is the movie True Spirit about?</w:t>
      </w:r>
    </w:p>
    <w:p>
      <w:r>
        <w:rPr>
          <w:b/>
        </w:rPr>
        <w:t>Context</w:t>
      </w:r>
    </w:p>
    <w:p>
      <w:r>
        <w:t>In 2009, 16-year-old Jessica Watson dreams of becoming the youngest person to circumnavigate the globe non-stop and unassisted, which means she must sail alone and not dock at any port along the way. The journey is estimated to take 200 days, and she must cross the equator and all Meridians of longitude. Her team consist of her parents, three siblings, and her coach Ben Bryant: a disgraced, former competitive sailor. When on her boat, Ella's Pink Lady, Jessica communicates with the team via satellite phone.</w:t>
        <w:br/>
        <w:br/>
        <w:t>On a test run, Jessica's boat is hit by a freighter that strayed off course. She didn't notice the oncoming ship because she forgot to turn on her alert system before going to bed. The accident raises skepticism among the media as to whether Jessica can safely achieve her goal. Her parents are also worried, but continue to support her ambitions.</w:t>
        <w:br/>
        <w:br/>
        <w:t>Jessica sets off on her journey from Sydney, and things go smoothly until she encounters her first big storm. Deciding to ride it out, Jessica lowers her sail and retreats to her cabin. The waves are so violent that she is knocked unconscious and doesn't awake until the next morning. Her parents fear she is concussed, but Jessica assures them she's fine and continues her trip.</w:t>
        <w:br/>
        <w:br/>
        <w:t>A period of no wind occurs and Jessica's boat remains stationary for a week. During this time, she suffers from depression and loneliness. She has a heated argument with Ben and cruelly reminds him that, while competing in the New Zealand Millennium Cup, one of his crew members died under his command. He angrily quits the project in response. Jessica's mother encourages her frustrated daughter to lift her spirits by singing David Bowie's "Starman" while looking at the brightest star in the sky.</w:t>
        <w:br/>
        <w:br/>
        <w:t>The wind returns and Jessica continues her journey. She eventually nears Australia and is about one thousand miles from Sydney. Before she can reach home, she encounters three storms that merge. Ben returns and advises her to alter the route, effectively abandoning her official circumnavigation. Jessica refuses to give up and choses to ride it out. The storm proves to be far more violent than the last one. The Pink Lady capsizes and is thrust 15 feet (4.5 meters) underwater. This sets off the boat's emergency locator beacon, and the team fears Jessica may have drowned.</w:t>
        <w:br/>
        <w:br/>
        <w:t>The Pink Lady, however, resurfaces and rights herself. Jessica informs her family that she and the boat are safe. She returns to Sydney Harbor, 210 days after she left. Her team and a crowd spectators are there to welcome her home.</w:t>
        <w:br/>
        <w:br/>
        <w:t>The epilogue reveals that Jessica was named the 2011 Young Australian of the Year, has written two books despite having dyslexia, and is still an avid sailor.</w:t>
      </w:r>
    </w:p>
    <w:p>
      <w:r>
        <w:rPr>
          <w:b/>
        </w:rPr>
        <w:t>Response</w:t>
      </w:r>
    </w:p>
    <w:p>
      <w:r>
        <w:t>True Spirit, released by Netflix in February 2023, follows the journey of Jessica Watson and her journey to become the youngest sailor to circumnavigate the globe non-stop and unassisted. She receives strong pushback from the Australian government and the media, who urge her to cancel her voyage after a collision with a freighter on the first night of a test run. While her parents are worried, they ultimately continue to support her, and Jessica departs on her boat, Ella's Pink Lady in October of 2009. The movie follows her 210 day journey covering both heavy storms and a period of no wind.</w:t>
      </w:r>
    </w:p>
    <w:p>
      <w:r>
        <w:rPr>
          <w:b/>
          <w:u w:val="single"/>
        </w:rPr>
        <w:t>Document 9299</w:t>
      </w:r>
    </w:p>
    <w:p>
      <w:r>
        <w:rPr>
          <w:b/>
        </w:rPr>
        <w:t>Instruction</w:t>
      </w:r>
    </w:p>
    <w:p>
      <w:r>
        <w:t>Which characters belong to DC or Marvel Universe? Susan Storm, Green Lantern</w:t>
      </w:r>
    </w:p>
    <w:p>
      <w:r>
        <w:rPr>
          <w:b/>
        </w:rPr>
        <w:t>Response</w:t>
      </w:r>
    </w:p>
    <w:p>
      <w:r>
        <w:t>Susan Storm is Marvel, Green Lantern is DC</w:t>
      </w:r>
    </w:p>
    <w:p>
      <w:r>
        <w:rPr>
          <w:b/>
          <w:u w:val="single"/>
        </w:rPr>
        <w:t>Document 9300</w:t>
      </w:r>
    </w:p>
    <w:p>
      <w:r>
        <w:rPr>
          <w:b/>
        </w:rPr>
        <w:t>Instruction</w:t>
      </w:r>
    </w:p>
    <w:p>
      <w:r>
        <w:t>Identify which instrument is string or woodwind: Koto, Soprillo</w:t>
      </w:r>
    </w:p>
    <w:p>
      <w:r>
        <w:rPr>
          <w:b/>
        </w:rPr>
        <w:t>Response</w:t>
      </w:r>
    </w:p>
    <w:p>
      <w:r>
        <w:t>Koto is string, Soprillo is woodwind.</w:t>
      </w:r>
    </w:p>
    <w:p>
      <w:r>
        <w:rPr>
          <w:b/>
          <w:u w:val="single"/>
        </w:rPr>
        <w:t>Document 9301</w:t>
      </w:r>
    </w:p>
    <w:p>
      <w:r>
        <w:rPr>
          <w:b/>
        </w:rPr>
        <w:t>Instruction</w:t>
      </w:r>
    </w:p>
    <w:p>
      <w:r>
        <w:t>What are the places McCaw travelled to capture movements of the Sun?</w:t>
        <w:br/>
        <w:t>List them in a comma separated format.</w:t>
      </w:r>
    </w:p>
    <w:p>
      <w:r>
        <w:rPr>
          <w:b/>
        </w:rPr>
        <w:t>Context</w:t>
      </w:r>
    </w:p>
    <w:p>
      <w:r>
        <w:t>McCaw was born in Daly City, California, in 1971. He has a BFA from the Academy of Art College in San Francisco.[1]</w:t>
        <w:br/>
        <w:br/>
        <w:t>McCaw is known for his large-format homemade cameras[2] in which he uses expired gelatin silver photo paper and long exposures to make solarized paper negatives which often include the burned path of the sun within the frame, in a series named Sunburn.[3] McCaw travels to remote places to capture different apparent movements of the sun, including the Arctic Circle in Alaska, the Galápagos Islands and the Mojave Desert.[4] McCaw's earlier work used a 7×17 inch view camera to create large-format negatives from which he made platinum prints.[5] Projects following Sunburn include work with a modified Cirkut camera, resulting in exposures that can take more than 24 hours.[6] A series titled Poli-optic employs a homemade camera with a grid of lenses.[7] Finally, the series Heliograph includes work in which there are multiple exposures of the sun on the same paper negative.</w:t>
      </w:r>
    </w:p>
    <w:p>
      <w:r>
        <w:rPr>
          <w:b/>
        </w:rPr>
        <w:t>Response</w:t>
      </w:r>
    </w:p>
    <w:p>
      <w:r>
        <w:t>Arctic Circle in Alaska, the Galápagos Islands, the Mojave Desert.</w:t>
      </w:r>
    </w:p>
    <w:p>
      <w:r>
        <w:rPr>
          <w:b/>
          <w:u w:val="single"/>
        </w:rPr>
        <w:t>Document 9302</w:t>
      </w:r>
    </w:p>
    <w:p>
      <w:r>
        <w:rPr>
          <w:b/>
        </w:rPr>
        <w:t>Instruction</w:t>
      </w:r>
    </w:p>
    <w:p>
      <w:r>
        <w:t>Why was the  Battle of Stalingrad so important?</w:t>
      </w:r>
    </w:p>
    <w:p>
      <w:r>
        <w:rPr>
          <w:b/>
        </w:rPr>
        <w:t>Context</w:t>
      </w:r>
    </w:p>
    <w:p>
      <w:r>
        <w:t>The Battle of Stalingrad was a major battle on the Eastern Front of World War II where Nazi Germany and its allies unsuccessfully fought the Soviet Union for control of the city of Stalingrad (later renamed Volgograd) in Southern Russia. The battle was marked by fierce close-quarters combat and direct assaults on civilians in air raids, with the battle epitomizing urban warfare.The Battle of Stalingrad was the deadliest battle to take place during the Second World War.[23][24] Today, the Battle of Stalingrad is universally regarded as the turning point in the European Theatre of war, as it forced the Oberkommando der Wehrmacht (German High Command) to withdraw considerable military forces from other areas in occupied Europe to replace German losses on the Eastern Front, ending with the rout of the six field armies of Army Group B, including the destruction of Nazi Germany's 6th Army and an entire corps of its 4th Panzer Army.[25] The victory at Stalingrad energized the Red Army and shifted the balance of power in the favour of the Soviets.</w:t>
      </w:r>
    </w:p>
    <w:p>
      <w:r>
        <w:rPr>
          <w:b/>
        </w:rPr>
        <w:t>Response</w:t>
      </w:r>
    </w:p>
    <w:p>
      <w:r>
        <w:t>Battle of Stalingrad was critical and device fight between Nazi Germany and Soviet Union for few reasons. Firstly, it was deadliest and most intense fighting between two powers, binding very sizeable forces. The city itself was strategic as it hold the keys to the southern part and oil fields. Thirdly, it had a symbolic value for Stalin. And last but not least, it turned the tide in the war.</w:t>
      </w:r>
    </w:p>
    <w:p>
      <w:r>
        <w:rPr>
          <w:b/>
          <w:u w:val="single"/>
        </w:rPr>
        <w:t>Document 9303</w:t>
      </w:r>
    </w:p>
    <w:p>
      <w:r>
        <w:rPr>
          <w:b/>
        </w:rPr>
        <w:t>Instruction</w:t>
      </w:r>
    </w:p>
    <w:p>
      <w:r>
        <w:t>What is the sign of the kiwi</w:t>
      </w:r>
    </w:p>
    <w:p>
      <w:r>
        <w:rPr>
          <w:b/>
        </w:rPr>
        <w:t>Context</w:t>
      </w:r>
    </w:p>
    <w:p>
      <w:r>
        <w:t>The Sign of the Kiwi, originally called Toll House, is a small café and shop at Dyers Pass on the road between Christchurch and Governors Bay. It was built in 1916–17 by Harry Ell as a staging post and opened as a tearoom and rest house. It has a Category I heritage classification by Heritage New Zealand and is a popular destination for tourists and locals alike. The building was closed some time after the 22 February 2011 Christchurch earthquake and did not open again until 23 January 2017, six years later. Although located within the burned area, the building was not damaged by the 2017 Port Hills fires a month later.</w:t>
        <w:br/>
        <w:br/>
        <w:t>Historical context</w:t>
        <w:br/>
        <w:br/>
        <w:t>Harry Ell in October 1914</w:t>
        <w:br/>
        <w:t>Harry Ell was a Member of Parliament (1899–1919)[1] and a Christchurch City Councillor (1903 and 1917–1919).[2] He devoted much of his life to the conservation of bush remnants on the Port Hills on Banks Peninsula, and a key element in his scheme was to make the area accessible to the public. To that end, he proposed a Summit Road that would go along the hilltops, connecting Godley Head with the tops above Akaroa. Whilst most of the public believed that the scenic reserves to be formed were too remote, Ell had a way with landowners and organised some government funding. His usual style was to pay a deposit for land, with the remainder to be raised later. In 1909, he decided to form a Summit Road Scenic Reserve Board to help with the task of establishing his dream, but there was tension over their scope. The board wanted to have influence on policy, but Ell regarded them as a mere fund-raising body. By 1915, Ell had secured 23 reserves in the Port Hills by buying private land, and none of these projects had the board's prior approval.[3]</w:t>
        <w:br/>
        <w:br/>
        <w:t>By the 1930s, the road had been surveyed as far south as the saddle above Pigeon Bay.[4]</w:t>
        <w:br/>
        <w:br/>
        <w:t>Rest houses were envisaged at regular intervals.[4] The first to be built was the Sign of the Bellbird at Kennedy's Bush in 1914.[5] This was the location of the first scenic reserve that Ell managed to get established in 1906.[4] The Sign of the Packhorse, a smaller house on top of the Kaituna Saddle, was the second one to be established in 1916.[5] The Sign of the Kiwi was the third rest house built by Ell.[5] The Sign of the Takahe was the remaining house to be built.[6]</w:t>
      </w:r>
    </w:p>
    <w:p>
      <w:r>
        <w:rPr>
          <w:b/>
        </w:rPr>
        <w:t>Response</w:t>
      </w:r>
    </w:p>
    <w:p>
      <w:r>
        <w:t>Originally called Toll House, The Sign of the Kiwi is a small cafe and shop on Dyers Pass between Christchurch and Governors Bay. The building was closed sometime after February 22, 2011, Christchurch earthquake and was reopened on January 23, 2017, six years later.</w:t>
        <w:br/>
        <w:br/>
        <w:t>Harry Ell was a Member of Parliament and Christchurch City Councilor. He devoted most of his life to preserving the scrub remnants of Port Hills on the Banks Peninsula, and one of the critical elements of his plan was to make the area accessible to the public. While most people believed that the natural reserves to be created were far away, Ell had a way with the landowners and organized some government funds. In 1909, he decided to make a Summit Road Scenic Conservation Board to aid in his mission to fulfill his dream, but there needed to be more tension over their scope.</w:t>
      </w:r>
    </w:p>
    <w:p>
      <w:r>
        <w:rPr>
          <w:b/>
          <w:u w:val="single"/>
        </w:rPr>
        <w:t>Document 9304</w:t>
      </w:r>
    </w:p>
    <w:p>
      <w:r>
        <w:rPr>
          <w:b/>
        </w:rPr>
        <w:t>Instruction</w:t>
      </w:r>
    </w:p>
    <w:p>
      <w:r>
        <w:t>What is the plot of the Waterloo Road</w:t>
      </w:r>
    </w:p>
    <w:p>
      <w:r>
        <w:rPr>
          <w:b/>
        </w:rPr>
        <w:t>Context</w:t>
      </w:r>
    </w:p>
    <w:p>
      <w:r>
        <w:t>The ninth series of the British television drama series Waterloo Road began airing on 5 September 2013 on BBC One and ended on 12 March 2014. The series follows the lives of the staff and pupils of the eponymous school, a troubled Scottish comprehensive school.[1] It consists of twenty episodes. This series also marks the departure of Grantly Budgen (Philip Martin Brown), the last of the original cast members.</w:t>
        <w:br/>
        <w:br/>
        <w:t>Plot</w:t>
        <w:br/>
        <w:t>The show follows the lives of the teachers and the pupils at the eponymous school of Waterloo Road, a failing inner-city comprehensive, tackling a wide range of issues often seen as taboo such as drug dealing, sexting, catfishing, stuttering, prescription drug abuse, stroke, identity fraud, stalking, human trafficking, deportation, drink driving and empty nest syndrome.</w:t>
      </w:r>
    </w:p>
    <w:p>
      <w:r>
        <w:rPr>
          <w:b/>
        </w:rPr>
        <w:t>Response</w:t>
      </w:r>
    </w:p>
    <w:p>
      <w:r>
        <w:t>The ninth series of the British television drama series Waterloo Road began airing on 5 September 2013 on BBC One and ended on 12 March 2014. The series follows the lives of the staff and pupils of the eponymous school, a troubled Scottish comprehensive school. It consists of twenty episodes. This series also marks the departure of Grantly Budgen (Philip Martin Brown), the last of the original cast members.</w:t>
        <w:br/>
        <w:br/>
        <w:t>The show follows the lives of the teachers and the pupils at the eponymous school of Waterloo Road, a failing inner-city comprehensive, tackling a wide range of issues often seen as taboo such as drug dealing, sexting, catfishing, stuttering, prescription drug abuse, stroke, identity fraud, stalking, human trafficking, deportation, drink driving and empty nest syndrome.</w:t>
      </w:r>
    </w:p>
    <w:p>
      <w:r>
        <w:rPr>
          <w:b/>
          <w:u w:val="single"/>
        </w:rPr>
        <w:t>Document 9305</w:t>
      </w:r>
    </w:p>
    <w:p>
      <w:r>
        <w:rPr>
          <w:b/>
        </w:rPr>
        <w:t>Instruction</w:t>
      </w:r>
    </w:p>
    <w:p>
      <w:r>
        <w:t>Give me a list of ways to express your love to someone</w:t>
      </w:r>
    </w:p>
    <w:p>
      <w:r>
        <w:rPr>
          <w:b/>
        </w:rPr>
        <w:t>Response</w:t>
      </w:r>
    </w:p>
    <w:p>
      <w:r>
        <w:t>1. Write them a card</w:t>
        <w:br/>
        <w:t>2. Text them a beautiful message</w:t>
        <w:br/>
        <w:t>3. Send them some flowers</w:t>
        <w:br/>
        <w:t>4. Organise a date out</w:t>
        <w:br/>
        <w:t>5. Take a walk and tell them how you feel</w:t>
        <w:br/>
        <w:t>6. Spend quality time with them</w:t>
      </w:r>
    </w:p>
    <w:p>
      <w:r>
        <w:rPr>
          <w:b/>
          <w:u w:val="single"/>
        </w:rPr>
        <w:t>Document 9306</w:t>
      </w:r>
    </w:p>
    <w:p>
      <w:r>
        <w:rPr>
          <w:b/>
        </w:rPr>
        <w:t>Instruction</w:t>
      </w:r>
    </w:p>
    <w:p>
      <w:r>
        <w:t>Which are the main reasons for doing a PhD?</w:t>
      </w:r>
    </w:p>
    <w:p>
      <w:r>
        <w:rPr>
          <w:b/>
        </w:rPr>
        <w:t>Response</w:t>
      </w:r>
    </w:p>
    <w:p>
      <w:r>
        <w:t>A PhD degree provides advanced and specialized knowledge on a specific field of Science. People who pursue a PhD, are usually passionate about their subject, and wish to invest significant amount of time to research and contribute in that field.</w:t>
      </w:r>
    </w:p>
    <w:p>
      <w:r>
        <w:rPr>
          <w:b/>
          <w:u w:val="single"/>
        </w:rPr>
        <w:t>Document 9307</w:t>
      </w:r>
    </w:p>
    <w:p>
      <w:r>
        <w:rPr>
          <w:b/>
        </w:rPr>
        <w:t>Instruction</w:t>
      </w:r>
    </w:p>
    <w:p>
      <w:r>
        <w:t>Give me a list of some quotes from Bhagavad Gita.</w:t>
      </w:r>
    </w:p>
    <w:p>
      <w:r>
        <w:rPr>
          <w:b/>
        </w:rPr>
        <w:t>Response</w:t>
      </w:r>
    </w:p>
    <w:p>
      <w:r>
        <w:t>1. Whatever happened, happened for the good. Whatever is happening, is happening for the good. Whatever will happen, will also happen for the good.</w:t>
        <w:br/>
        <w:t>2. Change is the law of The Universe.</w:t>
        <w:br/>
        <w:t>3. You are only entitles to the action, never to its fruits.</w:t>
        <w:br/>
        <w:t>4. You are what you believe in. You become which you believe you can become.</w:t>
        <w:br/>
        <w:t>5. One can destroy the body. The spirit is beyond destruction. No one can being an end to spirit which is everlasting.</w:t>
      </w:r>
    </w:p>
    <w:p>
      <w:r>
        <w:rPr>
          <w:b/>
          <w:u w:val="single"/>
        </w:rPr>
        <w:t>Document 9308</w:t>
      </w:r>
    </w:p>
    <w:p>
      <w:r>
        <w:rPr>
          <w:b/>
        </w:rPr>
        <w:t>Instruction</w:t>
      </w:r>
    </w:p>
    <w:p>
      <w:r>
        <w:t>How do you become more successful?</w:t>
      </w:r>
    </w:p>
    <w:p>
      <w:r>
        <w:rPr>
          <w:b/>
        </w:rPr>
        <w:t>Response</w:t>
      </w:r>
    </w:p>
    <w:p>
      <w:r>
        <w:t>While success is defined as the accomplishment of an aim or purpose, there are many different ways to find success. Many believe as long as you are passionate, do what you love and work hard, the possibilities and heights of success are unlimited.</w:t>
      </w:r>
    </w:p>
    <w:p>
      <w:r>
        <w:rPr>
          <w:b/>
          <w:u w:val="single"/>
        </w:rPr>
        <w:t>Document 9309</w:t>
      </w:r>
    </w:p>
    <w:p>
      <w:r>
        <w:rPr>
          <w:b/>
        </w:rPr>
        <w:t>Instruction</w:t>
      </w:r>
    </w:p>
    <w:p>
      <w:r>
        <w:t>Rewrite the following sentence in terms of horses, rather than dogs: "The adjective form of dog is canine."</w:t>
      </w:r>
    </w:p>
    <w:p>
      <w:r>
        <w:rPr>
          <w:b/>
        </w:rPr>
        <w:t>Response</w:t>
      </w:r>
    </w:p>
    <w:p>
      <w:r>
        <w:t>The adjective form of horse is equine.</w:t>
      </w:r>
    </w:p>
    <w:p>
      <w:r>
        <w:rPr>
          <w:b/>
          <w:u w:val="single"/>
        </w:rPr>
        <w:t>Document 9310</w:t>
      </w:r>
    </w:p>
    <w:p>
      <w:r>
        <w:rPr>
          <w:b/>
        </w:rPr>
        <w:t>Instruction</w:t>
      </w:r>
    </w:p>
    <w:p>
      <w:r>
        <w:t>Classify the following as either a makeup product, school supply or both: eye shadow, highlighter, contour stick, eye pencil, binder, marker</w:t>
      </w:r>
    </w:p>
    <w:p>
      <w:r>
        <w:rPr>
          <w:b/>
        </w:rPr>
        <w:t>Response</w:t>
      </w:r>
    </w:p>
    <w:p>
      <w:r>
        <w:t>Eye shadow: makeup product, Highlighter: both, Contour stick: makeup product, Eye pencil: makeup product, binder: school supply, marker: school supply</w:t>
      </w:r>
    </w:p>
    <w:p>
      <w:r>
        <w:rPr>
          <w:b/>
          <w:u w:val="single"/>
        </w:rPr>
        <w:t>Document 9311</w:t>
      </w:r>
    </w:p>
    <w:p>
      <w:r>
        <w:rPr>
          <w:b/>
        </w:rPr>
        <w:t>Instruction</w:t>
      </w:r>
    </w:p>
    <w:p>
      <w:r>
        <w:t>Identify which animal species is alive or extinct: Phytosaurs, Leatherback Turtle</w:t>
      </w:r>
    </w:p>
    <w:p>
      <w:r>
        <w:rPr>
          <w:b/>
        </w:rPr>
        <w:t>Response</w:t>
      </w:r>
    </w:p>
    <w:p>
      <w:r>
        <w:t>Leatherback Turtle is alive, Phytosaurs is extinct.</w:t>
      </w:r>
    </w:p>
    <w:p>
      <w:r>
        <w:rPr>
          <w:b/>
          <w:u w:val="single"/>
        </w:rPr>
        <w:t>Document 9312</w:t>
      </w:r>
    </w:p>
    <w:p>
      <w:r>
        <w:rPr>
          <w:b/>
        </w:rPr>
        <w:t>Instruction</w:t>
      </w:r>
    </w:p>
    <w:p>
      <w:r>
        <w:t>If I was trying to build a garden shed, categorise each of the following as either "useful" or "not useful". A banana,  a hammer, nails, screws, personal protective equipment, an assistant, wood, kitchen knife, spoon, ice, magnifying glass</w:t>
      </w:r>
    </w:p>
    <w:p>
      <w:r>
        <w:rPr>
          <w:b/>
        </w:rPr>
        <w:t>Response</w:t>
      </w:r>
    </w:p>
    <w:p>
      <w:r>
        <w:t xml:space="preserve">The following items would be "useful" to help you build a garden shed: </w:t>
        <w:br/>
        <w:br/>
        <w:t>A hammer</w:t>
        <w:br/>
        <w:t>Nails</w:t>
        <w:br/>
        <w:t>Screws</w:t>
        <w:br/>
        <w:t xml:space="preserve">Personal Protective Equipment </w:t>
        <w:br/>
        <w:t xml:space="preserve">An assistant </w:t>
        <w:br/>
        <w:t xml:space="preserve">Wood </w:t>
        <w:br/>
        <w:br/>
        <w:t xml:space="preserve">The following items are "not useful" to help you build a garden shed: </w:t>
        <w:br/>
        <w:br/>
        <w:t>Banana</w:t>
        <w:br/>
        <w:t xml:space="preserve">Kitchen knife </w:t>
        <w:br/>
        <w:t>Spoon</w:t>
        <w:br/>
        <w:t xml:space="preserve">Ice </w:t>
        <w:br/>
        <w:t>Magnifying glass</w:t>
      </w:r>
    </w:p>
    <w:p>
      <w:r>
        <w:rPr>
          <w:b/>
          <w:u w:val="single"/>
        </w:rPr>
        <w:t>Document 9313</w:t>
      </w:r>
    </w:p>
    <w:p>
      <w:r>
        <w:rPr>
          <w:b/>
        </w:rPr>
        <w:t>Instruction</w:t>
      </w:r>
    </w:p>
    <w:p>
      <w:r>
        <w:t>Using given passage as a reference, Jot down some points on Laredo Formation</w:t>
      </w:r>
    </w:p>
    <w:p>
      <w:r>
        <w:rPr>
          <w:b/>
        </w:rPr>
        <w:t>Context</w:t>
      </w:r>
    </w:p>
    <w:p>
      <w:r>
        <w:t>The Laredo Formation is a geologic formation and Lagerstätte in Texas, United States and Nuevo León and Tamaulipas, Mexico. It preserves fossils dating back to the Lutetian stage of the Eocene period. Among many other fossils, the formation has provided invertebrates, vertebrates, leaves, pollen and spores and fossil wood of the brackish water palm Nypa sp.</w:t>
      </w:r>
    </w:p>
    <w:p>
      <w:r>
        <w:rPr>
          <w:b/>
        </w:rPr>
        <w:t>Response</w:t>
      </w:r>
    </w:p>
    <w:p>
      <w:r>
        <w:t>1. The Laredo Formation is a geological formation and Lagerstätte in Tamaulipas and Nuevo León, Mexico, as well as Texas, United States.</w:t>
        <w:br/>
        <w:t>2. It protects fossils that date back to the Eocene Lutetian stage.</w:t>
        <w:br/>
        <w:t>3. The formation has produced a variety of different fossils, including insects, vertebrates, leaves, pollen, spores, and fossilised wood from the brackish water palm Nypa sp.</w:t>
      </w:r>
    </w:p>
    <w:p>
      <w:r>
        <w:rPr>
          <w:b/>
          <w:u w:val="single"/>
        </w:rPr>
        <w:t>Document 9314</w:t>
      </w:r>
    </w:p>
    <w:p>
      <w:r>
        <w:rPr>
          <w:b/>
        </w:rPr>
        <w:t>Instruction</w:t>
      </w:r>
    </w:p>
    <w:p>
      <w:r>
        <w:t>How would the world look like in say 200 years from now?</w:t>
      </w:r>
    </w:p>
    <w:p>
      <w:r>
        <w:rPr>
          <w:b/>
        </w:rPr>
        <w:t>Response</w:t>
      </w:r>
    </w:p>
    <w:p>
      <w:r>
        <w:t>What I envision will happen in the future, say, in a 100 years is that we will have a world with all self sustaining technology. We will be harnessing power easily from abundant natural resources inside and outside of the solar system. All work will be automated and done by machines. Human labor will not be required anymore, be it in the factories or service industry or even in the medical fields. The elite class or the top 1% rich in the world will own all of the corporations and run it. They will not need the rest of the 99% of people in the world as they do will not require their services to run factories and corporations and make them profitable. The elite will see them including any existing forms of their government as a liability. There would be absolutely no functioning government in any part of the world and access to the elite cities or areas will be cut off from the rest of the population. The only people saved would be famous artists or athletes or anyone with creative skills. Rest of the people will be left to fend for themselves and all the progress made as a civilized society will be lost. Whomever is able to survive will set up small communities and continue life. But life will be hard for lack of food and medical care. Some communities may attempt to take out the elite cities but will fail. Eventually the 99% would perish after a few hundred years. The elites will have problems of their own like fights between corporations. But almost all of them will survive for generations and several thousands of years until some catastrophic event wipes them all out be it an alien invasion or something from natural causes.</w:t>
      </w:r>
    </w:p>
    <w:p>
      <w:r>
        <w:rPr>
          <w:b/>
          <w:u w:val="single"/>
        </w:rPr>
        <w:t>Document 9315</w:t>
      </w:r>
    </w:p>
    <w:p>
      <w:r>
        <w:rPr>
          <w:b/>
        </w:rPr>
        <w:t>Instruction</w:t>
      </w:r>
    </w:p>
    <w:p>
      <w:r>
        <w:t>Give me some strategies to prevent procrastination</w:t>
      </w:r>
    </w:p>
    <w:p>
      <w:r>
        <w:rPr>
          <w:b/>
        </w:rPr>
        <w:t>Response</w:t>
      </w:r>
    </w:p>
    <w:p>
      <w:r>
        <w:t>Procrastination is a huge problem for individuals in today's society. Though there are many strategies to beat procrastination, the effectiveness of these strategies is largely dependent on the individual and his/her/their circumstances. Here are some popular strategies to beat procrastination:</w:t>
        <w:br/>
        <w:br/>
        <w:t xml:space="preserve">1. Set realistic, specific, and time-bound goals. The best goals should have some built-in time delays, but not too much, as to maintain some urgency. Large goals should also be broken into achievable chunks. </w:t>
        <w:br/>
        <w:br/>
        <w:t>2. Limit your access to distracting media. Making use of your device's focus modes, or locking away your device all together when working can prevent you from being distracted while executing tasks</w:t>
        <w:br/>
        <w:br/>
        <w:t>3. Make the rewards of accomplishing goals tangible and more immediate. A popular strategy for this is temptation bundling, where you bundle a behavior that is good for you in the long-run with a behavior that feels good in the short-run. For example, you may only allow yourself to watch YouTube videos while you are folding laundry.</w:t>
        <w:br/>
        <w:br/>
        <w:t>4. Use support systems. Often, using peers, family, or other individuals in your support system to help hold you accountable is an effective way to encourage task accomplishment. This method also promotes social interaction and continuous discussion of goals with others. As a caveat, you should not become reliant on this method, as it can create burdens on the other individuals in your support system</w:t>
      </w:r>
    </w:p>
    <w:p>
      <w:r>
        <w:rPr>
          <w:b/>
          <w:u w:val="single"/>
        </w:rPr>
        <w:t>Document 9316</w:t>
      </w:r>
    </w:p>
    <w:p>
      <w:r>
        <w:rPr>
          <w:b/>
        </w:rPr>
        <w:t>Instruction</w:t>
      </w:r>
    </w:p>
    <w:p>
      <w:r>
        <w:t>When is Tax Day not on April 15?</w:t>
      </w:r>
    </w:p>
    <w:p>
      <w:r>
        <w:rPr>
          <w:b/>
        </w:rPr>
        <w:t>Response</w:t>
      </w:r>
    </w:p>
    <w:p>
      <w:r>
        <w:t>Income taxes in the United States generally must be filed on or before April 15. But when April 15 falls on a weekend or holiday, the filing deadline is moved to next business day.</w:t>
      </w:r>
    </w:p>
    <w:p>
      <w:r>
        <w:rPr>
          <w:b/>
          <w:u w:val="single"/>
        </w:rPr>
        <w:t>Document 9317</w:t>
      </w:r>
    </w:p>
    <w:p>
      <w:r>
        <w:rPr>
          <w:b/>
        </w:rPr>
        <w:t>Instruction</w:t>
      </w:r>
    </w:p>
    <w:p>
      <w:r>
        <w:t>Which is a bird or fish: Yellowedge grouper, Yellow-browed warbler</w:t>
      </w:r>
    </w:p>
    <w:p>
      <w:r>
        <w:rPr>
          <w:b/>
        </w:rPr>
        <w:t>Response</w:t>
      </w:r>
    </w:p>
    <w:p>
      <w:r>
        <w:t>Yellowedge grouper is a fish, Yellow-browed warbler is a bird</w:t>
      </w:r>
    </w:p>
    <w:p>
      <w:r>
        <w:rPr>
          <w:b/>
          <w:u w:val="single"/>
        </w:rPr>
        <w:t>Document 9318</w:t>
      </w:r>
    </w:p>
    <w:p>
      <w:r>
        <w:rPr>
          <w:b/>
        </w:rPr>
        <w:t>Instruction</w:t>
      </w:r>
    </w:p>
    <w:p>
      <w:r>
        <w:t>What is gravity?</w:t>
      </w:r>
    </w:p>
    <w:p>
      <w:r>
        <w:rPr>
          <w:b/>
        </w:rPr>
        <w:t>Context</w:t>
      </w:r>
    </w:p>
    <w:p>
      <w:r>
        <w:t>In physics, gravity (from Latin gravitas 'weight') is a fundamental interaction which causes mutual attraction between all things with mass or energy. Gravity is, by far, the weakest of the four fundamental interactions, approximately 10^38 times weaker than the strong interaction, 10^36 times weaker than the electromagnetic force and 10^29 times weaker than the weak interaction. As a result, it has no significant influence at the level of subatomic particles. However, gravity is the most significant interaction between objects at the macroscopic scale, and it determines the motion of planets, stars, galaxies, and even light.</w:t>
      </w:r>
    </w:p>
    <w:p>
      <w:r>
        <w:rPr>
          <w:b/>
        </w:rPr>
        <w:t>Response</w:t>
      </w:r>
    </w:p>
    <w:p>
      <w:r>
        <w:t>Gravity can be described as the fundamental interaction which causes mutual attraction between all objects with mass or energy. While it is considered the weakest of the four fundamental forces (electromagnetic, strong interaction, and weak interaction), it is most significant force at the macroscopic scale and can influence the motion of planets, stars, galaxies, and light.</w:t>
      </w:r>
    </w:p>
    <w:p>
      <w:r>
        <w:rPr>
          <w:b/>
          <w:u w:val="single"/>
        </w:rPr>
        <w:t>Document 9319</w:t>
      </w:r>
    </w:p>
    <w:p>
      <w:r>
        <w:rPr>
          <w:b/>
        </w:rPr>
        <w:t>Instruction</w:t>
      </w:r>
    </w:p>
    <w:p>
      <w:r>
        <w:t>Why do people like to drink coffee in the morning?</w:t>
      </w:r>
    </w:p>
    <w:p>
      <w:r>
        <w:rPr>
          <w:b/>
        </w:rPr>
        <w:t>Response</w:t>
      </w:r>
    </w:p>
    <w:p>
      <w:r>
        <w:t>Coffee is very popular to drink in the morning. It contains caffeine and caffeine wakes you up. In addition drinking coffee is a social thing and makes people feel more connected. Also some people think coffee is healthy. You can become addicted to coffee.</w:t>
      </w:r>
    </w:p>
    <w:p>
      <w:r>
        <w:rPr>
          <w:b/>
          <w:u w:val="single"/>
        </w:rPr>
        <w:t>Document 9320</w:t>
      </w:r>
    </w:p>
    <w:p>
      <w:r>
        <w:rPr>
          <w:b/>
        </w:rPr>
        <w:t>Instruction</w:t>
      </w:r>
    </w:p>
    <w:p>
      <w:r>
        <w:t>What is the evolved form of Pikachu?</w:t>
      </w:r>
    </w:p>
    <w:p>
      <w:r>
        <w:rPr>
          <w:b/>
        </w:rPr>
        <w:t>Response</w:t>
      </w:r>
    </w:p>
    <w:p>
      <w:r>
        <w:t>The evolved form of Pikachu is Raichu.</w:t>
      </w:r>
    </w:p>
    <w:p>
      <w:r>
        <w:rPr>
          <w:b/>
          <w:u w:val="single"/>
        </w:rPr>
        <w:t>Document 9321</w:t>
      </w:r>
    </w:p>
    <w:p>
      <w:r>
        <w:rPr>
          <w:b/>
        </w:rPr>
        <w:t>Instruction</w:t>
      </w:r>
    </w:p>
    <w:p>
      <w:r>
        <w:t>Was Jens Stub Swedish?</w:t>
      </w:r>
    </w:p>
    <w:p>
      <w:r>
        <w:rPr>
          <w:b/>
        </w:rPr>
        <w:t>Context</w:t>
      </w:r>
    </w:p>
    <w:p>
      <w:r>
        <w:t>Jens Stub (3 March 1764 – 24 October 1819) was a Norwegian priest and politician. He was vicar on the island of Veøya and served as a representative at the Norwegian Constitutional Assembly at Eidsvoll in 1814.</w:t>
      </w:r>
    </w:p>
    <w:p>
      <w:r>
        <w:rPr>
          <w:b/>
        </w:rPr>
        <w:t>Response</w:t>
      </w:r>
    </w:p>
    <w:p>
      <w:r>
        <w:t>No, he was Norwegian.</w:t>
      </w:r>
    </w:p>
    <w:p>
      <w:r>
        <w:rPr>
          <w:b/>
          <w:u w:val="single"/>
        </w:rPr>
        <w:t>Document 9322</w:t>
      </w:r>
    </w:p>
    <w:p>
      <w:r>
        <w:rPr>
          <w:b/>
        </w:rPr>
        <w:t>Instruction</w:t>
      </w:r>
    </w:p>
    <w:p>
      <w:r>
        <w:t>Which items on this list are scientific instruments and which are musical instruments: guitar, microscope, drums, petri dish, piano, trumpet, and bunsen burner.</w:t>
      </w:r>
    </w:p>
    <w:p>
      <w:r>
        <w:rPr>
          <w:b/>
        </w:rPr>
        <w:t>Response</w:t>
      </w:r>
    </w:p>
    <w:p>
      <w:r>
        <w:t>The scientific instruments on this list include the microscope, petri dish and bunsen burner, and the musical instruments are the guitar, drums, piano, and trumpet.</w:t>
      </w:r>
    </w:p>
    <w:p>
      <w:r>
        <w:rPr>
          <w:b/>
          <w:u w:val="single"/>
        </w:rPr>
        <w:t>Document 9323</w:t>
      </w:r>
    </w:p>
    <w:p>
      <w:r>
        <w:rPr>
          <w:b/>
        </w:rPr>
        <w:t>Instruction</w:t>
      </w:r>
    </w:p>
    <w:p>
      <w:r>
        <w:t>Tell me if any of these countries have won the football world cup: Afghanistan, Albania, Algeria, Andorra, Angola, Antigua and Barbuda, Argentina, Armenia, Australia, Austria, Azerbaijan, Bahamas, Bahrain, Bangladesh, Barbados, Belarus, Belgium, Belize, Benin, Bhutan, Bolivia, Bosnia and Herzegovina, Botswana, Brazil, Brunei, Bulgaria, Burkina Faso, Burundi, Côte d'Ivoire, Cabo Verde, Cambodia, Cameroon, Canada, Central African Republic, Chad, Chile, China, Colombia, Comoros, Congo (Congo-Brazzaville), Costa Rica, Croatia, Cuba, Cyprus, Czechia (Czech Republic), Democratic Republic of the Congo, Denmark, Djibouti, Dominica, Dominican Republic, Ecuador, Egypt, El Salvador, Equatorial Guinea, Eritrea, Estonia, Eswatini, Ethiopia, Fiji, Finland, France, Gabon, Gambia, Georgia, Germany, Ghana, Greece, Grenada, Guatemala, Guinea, Guinea-Bissau, Guyana, Haiti, Holy See, Honduras, Hungary, Iceland, India, Indonesia, Iran, Iraq, Ireland, Israel, Italy, Jamaica, Japan, Jordan, Kazakhstan, Kenya, Kiribati, Kuwait, Kyrgyzstan, Laos, Latvia, Lebanon, Lesotho, Liberia, Libya, Liechtenstein, Lithuania, Luxembourg, Madagascar, Malawi, Malaysia, Maldives, Mali, Malta, Marshall Islands, Mauritania, Mauritius, Mexico, Micronesia, Moldova, Monaco, Mongolia, Montenegro, Morocco, Mozambique, Myanmar (formerly Burma), Namibia, Nauru, Nepal, Netherlands, New Zealand, Nicaragua, Niger, Nigeria, North Korea, North Macedonia, Norway, Oman, Pakistan, Palau, Palestine State, Panama, Papua New Guinea, Paraguay, Peru, Philippines, Poland, Portugal, Qatar, Romania, Russia, Rwanda, Saint Kitts and Nevis, Saint Lucia, Saint Vincent and the Grenadines, Samoa, San Marino, Sao Tome and Principe, Saudi Arabia, Senegal, Serbia, Seychelles, Sierra Leone, Singapore, Slovakia, Slovenia, Solomon Islands, Somalia, South Africa, South Korea, South Sudan, Spain, Sri Lanka, Sudan, Suriname, Sweden, Switzerland, Syria, Tajikistan, Tanzania, Thailand, Timor-Leste, Togo, Tonga, Trinidad and Tobago, Tunisia, Turkey, Turkmenistan, Tuvalu, Uganda, Ukraine, United Arab Emirates, United Kingdom, United States of America, Uruguay, Uzbekistan, Vanuatu, Venezuela, Vietnam, Yemen, Zambia, Zimbabwe, England</w:t>
      </w:r>
    </w:p>
    <w:p>
      <w:r>
        <w:rPr>
          <w:b/>
        </w:rPr>
        <w:t>Response</w:t>
      </w:r>
    </w:p>
    <w:p>
      <w:r>
        <w:t>Country,Won football Worldcup?</w:t>
        <w:br/>
        <w:t xml:space="preserve"> Albania,No</w:t>
        <w:br/>
        <w:t xml:space="preserve"> Algeria,No</w:t>
        <w:br/>
        <w:t xml:space="preserve"> Andorra,No</w:t>
        <w:br/>
        <w:t xml:space="preserve"> Angola,No</w:t>
        <w:br/>
        <w:t xml:space="preserve"> Antigua and Barbuda,No</w:t>
        <w:br/>
        <w:t xml:space="preserve"> Argentina,Yes</w:t>
        <w:br/>
        <w:t xml:space="preserve"> Armenia,No</w:t>
        <w:br/>
        <w:t xml:space="preserve"> Australia,No</w:t>
        <w:br/>
        <w:t xml:space="preserve"> Austria,No</w:t>
        <w:br/>
        <w:t xml:space="preserve"> Azerbaijan,No</w:t>
        <w:br/>
        <w:t xml:space="preserve"> Bahamas,No</w:t>
        <w:br/>
        <w:t xml:space="preserve"> Bahrain,No</w:t>
        <w:br/>
        <w:t xml:space="preserve"> Bangladesh,No</w:t>
        <w:br/>
        <w:t xml:space="preserve"> Barbados,No</w:t>
        <w:br/>
        <w:t xml:space="preserve"> Belarus,No</w:t>
        <w:br/>
        <w:t xml:space="preserve"> Belgium,No</w:t>
        <w:br/>
        <w:t xml:space="preserve"> Belize,No</w:t>
        <w:br/>
        <w:t xml:space="preserve"> Benin,No</w:t>
        <w:br/>
        <w:t xml:space="preserve"> Bhutan,No</w:t>
        <w:br/>
        <w:t xml:space="preserve"> Bolivia,No</w:t>
        <w:br/>
        <w:t xml:space="preserve"> Bosnia and Herzegovina,No</w:t>
        <w:br/>
        <w:t xml:space="preserve"> Botswana,No</w:t>
        <w:br/>
        <w:t xml:space="preserve"> Brazil,Yes</w:t>
        <w:br/>
        <w:t xml:space="preserve"> Brunei,No</w:t>
        <w:br/>
        <w:t xml:space="preserve"> Bulgaria,No</w:t>
        <w:br/>
        <w:t xml:space="preserve"> Burkina Faso,No</w:t>
        <w:br/>
        <w:t xml:space="preserve"> Burundi,No</w:t>
        <w:br/>
        <w:t xml:space="preserve"> Côte d'Ivoire,No</w:t>
        <w:br/>
        <w:t xml:space="preserve"> Cabo Verde,No</w:t>
        <w:br/>
        <w:t xml:space="preserve"> Cambodia,No</w:t>
        <w:br/>
        <w:t xml:space="preserve"> Cameroon,No</w:t>
        <w:br/>
        <w:t xml:space="preserve"> Canada,No</w:t>
        <w:br/>
        <w:t xml:space="preserve"> Central African Republic,No</w:t>
        <w:br/>
        <w:t xml:space="preserve"> Chad,No</w:t>
        <w:br/>
        <w:t xml:space="preserve"> Chile,No</w:t>
        <w:br/>
        <w:t xml:space="preserve"> China,No</w:t>
        <w:br/>
        <w:t xml:space="preserve"> Colombia,No</w:t>
        <w:br/>
        <w:t xml:space="preserve"> Comoros,No</w:t>
        <w:br/>
        <w:t xml:space="preserve"> Congo (Congo-Brazzaville),No</w:t>
        <w:br/>
        <w:t xml:space="preserve"> Costa Rica,No</w:t>
        <w:br/>
        <w:t xml:space="preserve"> Croatia,No</w:t>
        <w:br/>
        <w:t xml:space="preserve"> Cuba,No</w:t>
        <w:br/>
        <w:t xml:space="preserve"> Cyprus,No</w:t>
        <w:br/>
        <w:t xml:space="preserve"> Czechia (Czech Republic),No</w:t>
        <w:br/>
        <w:t xml:space="preserve"> Democratic Republic of the Congo,No</w:t>
        <w:br/>
        <w:t xml:space="preserve"> Denmark,No</w:t>
        <w:br/>
        <w:t xml:space="preserve"> Djibouti,No</w:t>
        <w:br/>
        <w:t xml:space="preserve"> Dominica,No</w:t>
        <w:br/>
        <w:t xml:space="preserve"> Dominican Republic,No</w:t>
        <w:br/>
        <w:t xml:space="preserve"> Ecuador,No</w:t>
        <w:br/>
        <w:t xml:space="preserve"> Egypt,No</w:t>
        <w:br/>
        <w:t xml:space="preserve"> El Salvador,No</w:t>
        <w:br/>
        <w:t xml:space="preserve"> Equatorial Guinea,No</w:t>
        <w:br/>
        <w:t xml:space="preserve"> Eritrea,No</w:t>
        <w:br/>
        <w:t xml:space="preserve"> Estonia,No</w:t>
        <w:br/>
        <w:t xml:space="preserve"> Eswatini ,No</w:t>
        <w:br/>
        <w:t xml:space="preserve"> Ethiopia,No</w:t>
        <w:br/>
        <w:t xml:space="preserve"> Fiji,No</w:t>
        <w:br/>
        <w:t xml:space="preserve"> Finland,No</w:t>
        <w:br/>
        <w:t xml:space="preserve"> France,Yes</w:t>
        <w:br/>
        <w:t xml:space="preserve"> Gabon,No</w:t>
        <w:br/>
        <w:t xml:space="preserve"> Gambia,No</w:t>
        <w:br/>
        <w:t xml:space="preserve"> Georgia,No</w:t>
        <w:br/>
        <w:t xml:space="preserve"> Germany,Yes</w:t>
        <w:br/>
        <w:t xml:space="preserve"> Ghana,No</w:t>
        <w:br/>
        <w:t xml:space="preserve"> Greece,No</w:t>
        <w:br/>
        <w:t xml:space="preserve"> Grenada,No</w:t>
        <w:br/>
        <w:t xml:space="preserve"> Guatemala,No</w:t>
        <w:br/>
        <w:t xml:space="preserve"> Guinea,No</w:t>
        <w:br/>
        <w:t xml:space="preserve"> Guinea-Bissau,No</w:t>
        <w:br/>
        <w:t xml:space="preserve"> Guyana,No</w:t>
        <w:br/>
        <w:t xml:space="preserve"> Haiti,No</w:t>
        <w:br/>
        <w:t xml:space="preserve"> Holy See,No</w:t>
        <w:br/>
        <w:t xml:space="preserve"> Honduras,No</w:t>
        <w:br/>
        <w:t xml:space="preserve"> Hungary,No</w:t>
        <w:br/>
        <w:t xml:space="preserve"> Iceland,No</w:t>
        <w:br/>
        <w:t xml:space="preserve"> India,No</w:t>
        <w:br/>
        <w:t xml:space="preserve"> Indonesia,No</w:t>
        <w:br/>
        <w:t xml:space="preserve"> Iran,No</w:t>
        <w:br/>
        <w:t xml:space="preserve"> Iraq,No</w:t>
        <w:br/>
        <w:t xml:space="preserve"> Ireland,No</w:t>
        <w:br/>
        <w:t xml:space="preserve"> Israel,No</w:t>
        <w:br/>
        <w:t xml:space="preserve"> Italy,Yes</w:t>
        <w:br/>
        <w:t xml:space="preserve"> Jamaica,No</w:t>
        <w:br/>
        <w:t xml:space="preserve"> Japan,No</w:t>
        <w:br/>
        <w:t xml:space="preserve"> Jordan,No</w:t>
        <w:br/>
        <w:t xml:space="preserve"> Kazakhstan,No</w:t>
        <w:br/>
        <w:t xml:space="preserve"> Kenya,No</w:t>
        <w:br/>
        <w:t xml:space="preserve"> Kiribati,No</w:t>
        <w:br/>
        <w:t xml:space="preserve"> Kuwait,No</w:t>
        <w:br/>
        <w:t xml:space="preserve"> Kyrgyzstan,No</w:t>
        <w:br/>
        <w:t xml:space="preserve"> Laos,No</w:t>
        <w:br/>
        <w:t xml:space="preserve"> Latvia,No</w:t>
        <w:br/>
        <w:t xml:space="preserve"> Lebanon,No</w:t>
        <w:br/>
        <w:t xml:space="preserve"> Lesotho,No</w:t>
        <w:br/>
        <w:t xml:space="preserve"> Liberia,No</w:t>
        <w:br/>
        <w:t xml:space="preserve"> Libya,No</w:t>
        <w:br/>
        <w:t xml:space="preserve"> Liechtenstein,No</w:t>
        <w:br/>
        <w:t xml:space="preserve"> Lithuania,No</w:t>
        <w:br/>
        <w:t xml:space="preserve"> Luxembourg,No</w:t>
        <w:br/>
        <w:t xml:space="preserve"> Madagascar,No</w:t>
        <w:br/>
        <w:t xml:space="preserve"> Malawi,No</w:t>
        <w:br/>
        <w:t xml:space="preserve"> Malaysia,No</w:t>
        <w:br/>
        <w:t xml:space="preserve"> Maldives,No</w:t>
        <w:br/>
        <w:t xml:space="preserve"> Mali,No</w:t>
        <w:br/>
        <w:t xml:space="preserve"> Malta,No</w:t>
        <w:br/>
        <w:t xml:space="preserve"> Marshall Islands,No</w:t>
        <w:br/>
        <w:t xml:space="preserve"> Mauritania,No</w:t>
        <w:br/>
        <w:t xml:space="preserve"> Mauritius,No</w:t>
        <w:br/>
        <w:t xml:space="preserve"> Mexico,No</w:t>
        <w:br/>
        <w:t xml:space="preserve"> Micronesia,No</w:t>
        <w:br/>
        <w:t xml:space="preserve"> Moldova,No</w:t>
        <w:br/>
        <w:t xml:space="preserve"> Monaco,No</w:t>
        <w:br/>
        <w:t xml:space="preserve"> Mongolia,No</w:t>
        <w:br/>
        <w:t xml:space="preserve"> Montenegro,No</w:t>
        <w:br/>
        <w:t xml:space="preserve"> Morocco,No</w:t>
        <w:br/>
        <w:t xml:space="preserve"> Mozambique,No</w:t>
        <w:br/>
        <w:t xml:space="preserve"> Myanmar (formerly Burma),No</w:t>
        <w:br/>
        <w:t xml:space="preserve"> Namibia,No</w:t>
        <w:br/>
        <w:t xml:space="preserve"> Nauru,No</w:t>
        <w:br/>
        <w:t xml:space="preserve"> Nepal,No</w:t>
        <w:br/>
        <w:t xml:space="preserve"> Netherlands,No</w:t>
        <w:br/>
        <w:t xml:space="preserve"> New Zealand,No</w:t>
        <w:br/>
        <w:t xml:space="preserve"> Nicaragua,No</w:t>
        <w:br/>
        <w:t xml:space="preserve"> Niger,No</w:t>
        <w:br/>
        <w:t xml:space="preserve"> Nigeria,No</w:t>
        <w:br/>
        <w:t xml:space="preserve"> North Korea,No</w:t>
        <w:br/>
        <w:t xml:space="preserve"> North Macedonia,No</w:t>
        <w:br/>
        <w:t xml:space="preserve"> Norway,No</w:t>
        <w:br/>
        <w:t xml:space="preserve"> Oman,No</w:t>
        <w:br/>
        <w:t xml:space="preserve"> Pakistan,No</w:t>
        <w:br/>
        <w:t xml:space="preserve"> Palau,No</w:t>
        <w:br/>
        <w:t xml:space="preserve"> Palestine State,No</w:t>
        <w:br/>
        <w:t xml:space="preserve"> Panama,No</w:t>
        <w:br/>
        <w:t xml:space="preserve"> Papua New Guinea,No</w:t>
        <w:br/>
        <w:t xml:space="preserve"> Paraguay,No</w:t>
        <w:br/>
        <w:t xml:space="preserve"> Peru,No</w:t>
        <w:br/>
        <w:t xml:space="preserve"> Philippines,No</w:t>
        <w:br/>
        <w:t xml:space="preserve"> Poland,No</w:t>
        <w:br/>
        <w:t xml:space="preserve"> Portugal,No</w:t>
        <w:br/>
        <w:t xml:space="preserve"> Qatar,No</w:t>
        <w:br/>
        <w:t xml:space="preserve"> Romania,No</w:t>
        <w:br/>
        <w:t xml:space="preserve"> Russia,No</w:t>
        <w:br/>
        <w:t xml:space="preserve"> Rwanda,No</w:t>
        <w:br/>
        <w:t xml:space="preserve"> Saint Kitts and Nevis,No</w:t>
        <w:br/>
        <w:t xml:space="preserve"> Saint Lucia,No</w:t>
        <w:br/>
        <w:t xml:space="preserve"> Saint Vincent and the Grenadines,No</w:t>
        <w:br/>
        <w:t xml:space="preserve"> Samoa,No</w:t>
        <w:br/>
        <w:t xml:space="preserve"> San Marino,No</w:t>
        <w:br/>
        <w:t xml:space="preserve"> Sao Tome and Principe,No</w:t>
        <w:br/>
        <w:t xml:space="preserve"> Saudi Arabia,No</w:t>
        <w:br/>
        <w:t xml:space="preserve"> Senegal,No</w:t>
        <w:br/>
        <w:t xml:space="preserve"> Serbia,No</w:t>
        <w:br/>
        <w:t xml:space="preserve"> Seychelles,No</w:t>
        <w:br/>
        <w:t xml:space="preserve"> Sierra Leone,No</w:t>
        <w:br/>
        <w:t xml:space="preserve"> Singapore,No</w:t>
        <w:br/>
        <w:t xml:space="preserve"> Slovakia,No</w:t>
        <w:br/>
        <w:t xml:space="preserve"> Slovenia,No</w:t>
        <w:br/>
        <w:t xml:space="preserve"> Solomon Islands,No</w:t>
        <w:br/>
        <w:t xml:space="preserve"> Somalia,No</w:t>
        <w:br/>
        <w:t xml:space="preserve"> South Africa,No</w:t>
        <w:br/>
        <w:t xml:space="preserve"> South Korea,No</w:t>
        <w:br/>
        <w:t xml:space="preserve"> South Sudan,No</w:t>
        <w:br/>
        <w:t xml:space="preserve"> Spain,Yes</w:t>
        <w:br/>
        <w:t xml:space="preserve"> Sri Lanka,No</w:t>
        <w:br/>
        <w:t xml:space="preserve"> Sudan,No</w:t>
        <w:br/>
        <w:t xml:space="preserve"> Suriname,No</w:t>
        <w:br/>
        <w:t xml:space="preserve"> Sweden,No</w:t>
        <w:br/>
        <w:t xml:space="preserve"> Switzerland,No</w:t>
        <w:br/>
        <w:t xml:space="preserve"> Syria,No</w:t>
        <w:br/>
        <w:t xml:space="preserve"> Tajikistan,No</w:t>
        <w:br/>
        <w:t xml:space="preserve"> Tanzania,No</w:t>
        <w:br/>
        <w:t xml:space="preserve"> Thailand,No</w:t>
        <w:br/>
        <w:t xml:space="preserve"> Timor-Leste,No</w:t>
        <w:br/>
        <w:t xml:space="preserve"> Togo,No</w:t>
        <w:br/>
        <w:t xml:space="preserve"> Tonga,No</w:t>
        <w:br/>
        <w:t xml:space="preserve"> Trinidad and Tobago,No</w:t>
        <w:br/>
        <w:t xml:space="preserve"> Tunisia,No</w:t>
        <w:br/>
        <w:t xml:space="preserve"> Turkey,No</w:t>
        <w:br/>
        <w:t xml:space="preserve"> Turkmenistan,No</w:t>
        <w:br/>
        <w:t xml:space="preserve"> Tuvalu,No</w:t>
        <w:br/>
        <w:t xml:space="preserve"> Uganda,No</w:t>
        <w:br/>
        <w:t xml:space="preserve"> Ukraine,No</w:t>
        <w:br/>
        <w:t xml:space="preserve"> United Arab Emirates,No</w:t>
        <w:br/>
        <w:t xml:space="preserve"> United Kingdom,Yes</w:t>
        <w:br/>
        <w:t xml:space="preserve"> United States of America,No</w:t>
        <w:br/>
        <w:t xml:space="preserve"> Uruguay,Yes</w:t>
        <w:br/>
        <w:t xml:space="preserve"> Uzbekistan,No</w:t>
        <w:br/>
        <w:t xml:space="preserve"> Vanuatu,No</w:t>
        <w:br/>
        <w:t xml:space="preserve"> Venezuela,No</w:t>
        <w:br/>
        <w:t xml:space="preserve"> Vietnam,No</w:t>
        <w:br/>
        <w:t xml:space="preserve"> Yemen,No</w:t>
        <w:br/>
        <w:t xml:space="preserve"> Zambia,No</w:t>
        <w:br/>
        <w:t xml:space="preserve"> Zimbabwe,No</w:t>
        <w:br/>
        <w:t>England,Yes</w:t>
      </w:r>
    </w:p>
    <w:p>
      <w:r>
        <w:rPr>
          <w:b/>
          <w:u w:val="single"/>
        </w:rPr>
        <w:t>Document 9324</w:t>
      </w:r>
    </w:p>
    <w:p>
      <w:r>
        <w:rPr>
          <w:b/>
        </w:rPr>
        <w:t>Instruction</w:t>
      </w:r>
    </w:p>
    <w:p>
      <w:r>
        <w:t>What is a group loan?</w:t>
      </w:r>
    </w:p>
    <w:p>
      <w:r>
        <w:rPr>
          <w:b/>
        </w:rPr>
        <w:t>Response</w:t>
      </w:r>
    </w:p>
    <w:p>
      <w:r>
        <w:t>A lending mechanism which allows a group of individuals - often called a solidarity group to provide collateral or loan guarantee through a group repayment pledge. The incentive to repay the loan is based on peer pressure, if one group member defaults, the other group members make up the payment amount.</w:t>
      </w:r>
    </w:p>
    <w:p>
      <w:r>
        <w:rPr>
          <w:b/>
          <w:u w:val="single"/>
        </w:rPr>
        <w:t>Document 9325</w:t>
      </w:r>
    </w:p>
    <w:p>
      <w:r>
        <w:rPr>
          <w:b/>
        </w:rPr>
        <w:t>Instruction</w:t>
      </w:r>
    </w:p>
    <w:p>
      <w:r>
        <w:t>Which of the following are not real seasons of Survivor (specifically, the US version)?</w:t>
        <w:br/>
        <w:t>- Borneo</w:t>
        <w:br/>
        <w:t>- Champions vs Contenders</w:t>
        <w:br/>
        <w:t>- Champions vs Contenders II</w:t>
        <w:br/>
        <w:t>- Micronesia</w:t>
        <w:br/>
        <w:t>- U.S.</w:t>
        <w:br/>
        <w:t>- Hawaii</w:t>
        <w:br/>
        <w:t>- China</w:t>
        <w:br/>
        <w:t>- All Stars</w:t>
        <w:br/>
        <w:t>- 44</w:t>
        <w:br/>
        <w:t>- Heroes vs. Healers vs. Hustlers</w:t>
        <w:br/>
        <w:t>- Celebrity</w:t>
        <w:br/>
        <w:t>- Ghost Island</w:t>
        <w:br/>
        <w:t>- Blood vs Water</w:t>
        <w:br/>
        <w:t>- Washington</w:t>
      </w:r>
    </w:p>
    <w:p>
      <w:r>
        <w:rPr>
          <w:b/>
        </w:rPr>
        <w:t>Response</w:t>
      </w:r>
    </w:p>
    <w:p>
      <w:r>
        <w:t>Champions vs Contenders, Champions vs Contenders II, US, Hawaii, Celebrity, and Washington are not seasons of the the U.S. versions of Survivor.</w:t>
        <w:br/>
        <w:br/>
        <w:t>Champions vs Contenders and Champions vs Contenders II are however seasons of the Australian version of the show.</w:t>
      </w:r>
    </w:p>
    <w:p>
      <w:r>
        <w:rPr>
          <w:b/>
          <w:u w:val="single"/>
        </w:rPr>
        <w:t>Document 9326</w:t>
      </w:r>
    </w:p>
    <w:p>
      <w:r>
        <w:rPr>
          <w:b/>
        </w:rPr>
        <w:t>Instruction</w:t>
      </w:r>
    </w:p>
    <w:p>
      <w:r>
        <w:t>What type of Pokemon is Charizard?</w:t>
      </w:r>
    </w:p>
    <w:p>
      <w:r>
        <w:rPr>
          <w:b/>
        </w:rPr>
        <w:t>Context</w:t>
      </w:r>
    </w:p>
    <w:p>
      <w:r>
        <w:t>Whereas its pre-evolutions Charmander and Charmeleon are ground-bound lizard like creatures, Charizard's design is inspired by dragons,[8] more specifically European dragons.[9] Even though Charizard gains the Flying secondary type instead of the Dragon type upon evolving, it belongs to the Dragon Egg Group, learns Dragon moves like Dragon Claw, and has its Flying type replaced by Dragon in its "Mega Charizard X" form.[10] Authors Tracey West and Katherine Noll called Charizard the "best Fire type Pokémon" and the "third best Pokémon overall".</w:t>
      </w:r>
    </w:p>
    <w:p>
      <w:r>
        <w:rPr>
          <w:b/>
        </w:rPr>
        <w:t>Response</w:t>
      </w:r>
    </w:p>
    <w:p>
      <w:r>
        <w:t>Charizard is a Fire/Flying type Pokemon</w:t>
      </w:r>
    </w:p>
    <w:p>
      <w:r>
        <w:rPr>
          <w:b/>
          <w:u w:val="single"/>
        </w:rPr>
        <w:t>Document 9327</w:t>
      </w:r>
    </w:p>
    <w:p>
      <w:r>
        <w:rPr>
          <w:b/>
        </w:rPr>
        <w:t>Instruction</w:t>
      </w:r>
    </w:p>
    <w:p>
      <w:r>
        <w:t>When was the New York City song released?</w:t>
      </w:r>
    </w:p>
    <w:p>
      <w:r>
        <w:rPr>
          <w:b/>
        </w:rPr>
        <w:t>Context</w:t>
      </w:r>
    </w:p>
    <w:p>
      <w:r>
        <w:t>"New York City" is a song by American singer Lenny Kravitz, written by Kravitz and Craig Ross. The song was released on October 21, 2014, as the third single from the Kravitz's tenth studio album Strut.</w:t>
      </w:r>
    </w:p>
    <w:p>
      <w:r>
        <w:rPr>
          <w:b/>
        </w:rPr>
        <w:t>Response</w:t>
      </w:r>
    </w:p>
    <w:p>
      <w:r>
        <w:t>The New York City was released on October 21, 2014.</w:t>
      </w:r>
    </w:p>
    <w:p>
      <w:r>
        <w:rPr>
          <w:b/>
          <w:u w:val="single"/>
        </w:rPr>
        <w:t>Document 9328</w:t>
      </w:r>
    </w:p>
    <w:p>
      <w:r>
        <w:rPr>
          <w:b/>
        </w:rPr>
        <w:t>Instruction</w:t>
      </w:r>
    </w:p>
    <w:p>
      <w:r>
        <w:t>How should I go about meeting a romantic life partner?</w:t>
      </w:r>
    </w:p>
    <w:p>
      <w:r>
        <w:rPr>
          <w:b/>
        </w:rPr>
        <w:t>Response</w:t>
      </w:r>
    </w:p>
    <w:p>
      <w:r>
        <w:t>There is no single way to go about meeting a romantic life partner however, here are some ideas. You can sign up for an online dating application and try your luck at swiping on potential matches. If that doesn't suit your fancy, you can try visiting cafes, bookstores and stores in hopes of randomly running into your person. Other popular methods include: being introduced by friends or family, trying a group activity that you find fun and engaging or simply letting luck/happenstance intervene.</w:t>
      </w:r>
    </w:p>
    <w:p>
      <w:r>
        <w:rPr>
          <w:b/>
          <w:u w:val="single"/>
        </w:rPr>
        <w:t>Document 9329</w:t>
      </w:r>
    </w:p>
    <w:p>
      <w:r>
        <w:rPr>
          <w:b/>
        </w:rPr>
        <w:t>Instruction</w:t>
      </w:r>
    </w:p>
    <w:p>
      <w:r>
        <w:t>Given this paragraph about Lake Michigan, tell me where Lake Michigan ranks in terms of size by volume.</w:t>
      </w:r>
    </w:p>
    <w:p>
      <w:r>
        <w:rPr>
          <w:b/>
        </w:rPr>
        <w:t>Context</w:t>
      </w:r>
    </w:p>
    <w:p>
      <w:r>
        <w:t>Lake Michigan is one of the five Great Lakes of North America. It is the second-largest of the Great Lakes by volume[5] (1,180 cu mi (4,900 km3)) and the third-largest by surface area (22,404 sq mi (58,030 km2)), after Lake Superior and Lake Huron. To the east, its basin is conjoined with that of Lake Huron through the 3+1⁄2 miles (5.6 kilometres) wide, 295 feet (90 metres; 49 fathoms) deep,[8] Straits of Mackinac, giving it the same surface elevation as its easterly counterpart; the two are technically a single lake.[9]</w:t>
      </w:r>
    </w:p>
    <w:p>
      <w:r>
        <w:rPr>
          <w:b/>
        </w:rPr>
        <w:t>Response</w:t>
      </w:r>
    </w:p>
    <w:p>
      <w:r>
        <w:t>Lake Michigan is ranked second by volume</w:t>
      </w:r>
    </w:p>
    <w:p>
      <w:r>
        <w:rPr>
          <w:b/>
          <w:u w:val="single"/>
        </w:rPr>
        <w:t>Document 9330</w:t>
      </w:r>
    </w:p>
    <w:p>
      <w:r>
        <w:rPr>
          <w:b/>
        </w:rPr>
        <w:t>Instruction</w:t>
      </w:r>
    </w:p>
    <w:p>
      <w:r>
        <w:t>Why is film photography popular again?</w:t>
      </w:r>
    </w:p>
    <w:p>
      <w:r>
        <w:rPr>
          <w:b/>
        </w:rPr>
        <w:t>Response</w:t>
      </w:r>
    </w:p>
    <w:p>
      <w:r>
        <w:t>Film photography had seen a long decline in popularity ever since the invention of digital cameras with their remarkable leaps in technological advances. As of today, a decent professional digital camera significantly outperforms the 35mm film cameras in terms of resolution, burst-shooting capabilities, nearly unlimited storage, and etc... In the recent years, the "film look" has made its comeback with lower resolution, grainy texture and unique color rendition. On top of that, half-decent retro-looking film cameras can be acquired for much less than a potent digital camera, lowering the entry barrier for those on the budget and looking for that look. An abundant pool of film stocks also adds to the fun, where each can drastically differ in low-light sensitivity, color rendition, graininess, post-processing chemistry, and of course, price. However, many major photographic film producers have either discontinued or significantly reduced the volume of their production. This, coupled with the surge in the demand, has led to skyrocketing prices on most of the still-available film stocks. On top of this, many popular and sought-after film cameras like the Leica M6, Nikon FM2 and Contax T2 also saw steep increase in their used-market prices. Given these price hikes on films and decades-old equipments, film photography is quickly becoming an expensive hobby, where each click of a shutter could cost more than 50 cents. How ironic is this today, when digital storage is virtually free? The authentic "film look" carries a hefty price tag today, and the future popularity of film photograhy is uncertain.</w:t>
      </w:r>
    </w:p>
    <w:p>
      <w:r>
        <w:rPr>
          <w:b/>
          <w:u w:val="single"/>
        </w:rPr>
        <w:t>Document 9331</w:t>
      </w:r>
    </w:p>
    <w:p>
      <w:r>
        <w:rPr>
          <w:b/>
        </w:rPr>
        <w:t>Instruction</w:t>
      </w:r>
    </w:p>
    <w:p>
      <w:r>
        <w:t>What kind of plant is the Besleria modica</w:t>
      </w:r>
    </w:p>
    <w:p>
      <w:r>
        <w:rPr>
          <w:b/>
        </w:rPr>
        <w:t>Context</w:t>
      </w:r>
    </w:p>
    <w:p>
      <w:r>
        <w:t>Besleria modica is a species of plant in the family Gesneriaceae. It is endemic to Ecuador. Its natural habitat is subtropical or tropical moist montane forests.</w:t>
      </w:r>
    </w:p>
    <w:p>
      <w:r>
        <w:rPr>
          <w:b/>
        </w:rPr>
        <w:t>Response</w:t>
      </w:r>
    </w:p>
    <w:p>
      <w:r>
        <w:t>Besleria modica is a species of plant in the family Gesneriaceae. It is endemic to Ecuador. Its natural habitat is subtropical or tropical moist montane forests.</w:t>
      </w:r>
    </w:p>
    <w:p>
      <w:r>
        <w:rPr>
          <w:b/>
          <w:u w:val="single"/>
        </w:rPr>
        <w:t>Document 9332</w:t>
      </w:r>
    </w:p>
    <w:p>
      <w:r>
        <w:rPr>
          <w:b/>
        </w:rPr>
        <w:t>Instruction</w:t>
      </w:r>
    </w:p>
    <w:p>
      <w:r>
        <w:t>Write a short story about a person who discovers a hidden room in their house. The story should include a plot twist and a clear resolution at the end.</w:t>
      </w:r>
    </w:p>
    <w:p>
      <w:r>
        <w:rPr>
          <w:b/>
        </w:rPr>
        <w:t>Response</w:t>
      </w:r>
    </w:p>
    <w:p>
      <w:r>
        <w:t>Write a short story about a person who discovers a hidden room in their house. The story should include a plot twist and a clear resolution at the end.</w:t>
      </w:r>
    </w:p>
    <w:p>
      <w:r>
        <w:rPr>
          <w:b/>
          <w:u w:val="single"/>
        </w:rPr>
        <w:t>Document 9333</w:t>
      </w:r>
    </w:p>
    <w:p>
      <w:r>
        <w:rPr>
          <w:b/>
        </w:rPr>
        <w:t>Instruction</w:t>
      </w:r>
    </w:p>
    <w:p>
      <w:r>
        <w:t>Where is Peloton Interactive based?</w:t>
      </w:r>
    </w:p>
    <w:p>
      <w:r>
        <w:rPr>
          <w:b/>
        </w:rPr>
        <w:t>Context</w:t>
      </w:r>
    </w:p>
    <w:p>
      <w:r>
        <w:t>Peloton Interactive, Inc. is an American exercise equipment and media company based in New York City. The company's products are stationary bicycles, treadmills, and indoor rowers equipped with Internet-connected touch screens that stream live and on-demand fitness classes through a subscription service. The equipment includes built-in sensors that track metrics such as power output, providing users with real-time feedback on their performance and leaderboard rankings to compete with other users.</w:t>
      </w:r>
    </w:p>
    <w:p>
      <w:r>
        <w:rPr>
          <w:b/>
        </w:rPr>
        <w:t>Response</w:t>
      </w:r>
    </w:p>
    <w:p>
      <w:r>
        <w:t>Peloton Interactive is based in New York City, NY, US.  They are an American exercise and media company.  Their products include stationary spin bicycles, treadmills, and rowers.  Their products feature internet-connected touch screens to stream live and on-demand fitness classes.  Sensors in the equipment track metrics such as power, cadence, and resistance to provide real-time feedback to the user.  Users must subscribe to Peloton Interactive services to use classes on the equipment.</w:t>
      </w:r>
    </w:p>
    <w:p>
      <w:r>
        <w:rPr>
          <w:b/>
          <w:u w:val="single"/>
        </w:rPr>
        <w:t>Document 9334</w:t>
      </w:r>
    </w:p>
    <w:p>
      <w:r>
        <w:rPr>
          <w:b/>
        </w:rPr>
        <w:t>Instruction</w:t>
      </w:r>
    </w:p>
    <w:p>
      <w:r>
        <w:t>What is VCF?</w:t>
      </w:r>
    </w:p>
    <w:p>
      <w:r>
        <w:rPr>
          <w:b/>
        </w:rPr>
        <w:t>Response</w:t>
      </w:r>
    </w:p>
    <w:p>
      <w:r>
        <w:t>Variant Call Format (VCF) is a file format used for storing and transferring genetic data. It is used for storing and comparing genetic data, and for representing genetic variants. VCF is a binary format that stores genetic data, including sequence data, variant data, and annotation data.</w:t>
      </w:r>
    </w:p>
    <w:p>
      <w:r>
        <w:rPr>
          <w:b/>
          <w:u w:val="single"/>
        </w:rPr>
        <w:t>Document 9335</w:t>
      </w:r>
    </w:p>
    <w:p>
      <w:r>
        <w:rPr>
          <w:b/>
        </w:rPr>
        <w:t>Instruction</w:t>
      </w:r>
    </w:p>
    <w:p>
      <w:r>
        <w:t>List the six episode titles from the last season of "Game of Thrones" in broadcast order.</w:t>
      </w:r>
    </w:p>
    <w:p>
      <w:r>
        <w:rPr>
          <w:b/>
        </w:rPr>
        <w:t>Response</w:t>
      </w:r>
    </w:p>
    <w:p>
      <w:r>
        <w:t>Winterfell, A Night of the Seven Kingdoms, The Long Night, The Last of the Starks, The Bells, The Iron Throne</w:t>
      </w:r>
    </w:p>
    <w:p>
      <w:r>
        <w:rPr>
          <w:b/>
          <w:u w:val="single"/>
        </w:rPr>
        <w:t>Document 9336</w:t>
      </w:r>
    </w:p>
    <w:p>
      <w:r>
        <w:rPr>
          <w:b/>
        </w:rPr>
        <w:t>Instruction</w:t>
      </w:r>
    </w:p>
    <w:p>
      <w:r>
        <w:t>write a poem about the holidays</w:t>
      </w:r>
    </w:p>
    <w:p>
      <w:r>
        <w:rPr>
          <w:b/>
        </w:rPr>
        <w:t>Response</w:t>
      </w:r>
    </w:p>
    <w:p>
      <w:r>
        <w:t>the holidays are magical</w:t>
        <w:br/>
        <w:t>you will agree if you are logical</w:t>
        <w:br/>
        <w:br/>
        <w:t>in thanksgiving we feast</w:t>
        <w:br/>
        <w:t>its a reason to get together at least</w:t>
        <w:br/>
        <w:br/>
        <w:t>in Christmas we sing</w:t>
        <w:br/>
        <w:t>thats our thing</w:t>
        <w:br/>
        <w:br/>
        <w:t>we put gifts under the tree</w:t>
        <w:br/>
        <w:t>hopefully containing a new plush bee</w:t>
        <w:br/>
        <w:br/>
        <w:t>during halloween we scare</w:t>
        <w:br/>
        <w:t>and hope our costume doesn't tear</w:t>
        <w:br/>
        <w:br/>
        <w:t>a bag comes in handy</w:t>
        <w:br/>
        <w:t>when you get tons of candy</w:t>
        <w:br/>
        <w:br/>
        <w:t>in easter there are eggs</w:t>
        <w:br/>
        <w:t>and a bunny with jumpy legs</w:t>
        <w:br/>
        <w:br/>
        <w:t>those are some holidays</w:t>
        <w:br/>
        <w:t>I wouldn't have them in any other ways</w:t>
      </w:r>
    </w:p>
    <w:p>
      <w:r>
        <w:rPr>
          <w:b/>
          <w:u w:val="single"/>
        </w:rPr>
        <w:t>Document 9337</w:t>
      </w:r>
    </w:p>
    <w:p>
      <w:r>
        <w:rPr>
          <w:b/>
        </w:rPr>
        <w:t>Instruction</w:t>
      </w:r>
    </w:p>
    <w:p>
      <w:r>
        <w:t>Identify which instrument is string or percussion: Yangqin, Baglama</w:t>
      </w:r>
    </w:p>
    <w:p>
      <w:r>
        <w:rPr>
          <w:b/>
        </w:rPr>
        <w:t>Response</w:t>
      </w:r>
    </w:p>
    <w:p>
      <w:r>
        <w:t>Baglama is string, Yangqin is percussion.</w:t>
      </w:r>
    </w:p>
    <w:p>
      <w:r>
        <w:rPr>
          <w:b/>
          <w:u w:val="single"/>
        </w:rPr>
        <w:t>Document 9338</w:t>
      </w:r>
    </w:p>
    <w:p>
      <w:r>
        <w:rPr>
          <w:b/>
        </w:rPr>
        <w:t>Instruction</w:t>
      </w:r>
    </w:p>
    <w:p>
      <w:r>
        <w:t>Give me 5 facts about Singapore</w:t>
      </w:r>
    </w:p>
    <w:p>
      <w:r>
        <w:rPr>
          <w:b/>
        </w:rPr>
        <w:t>Response</w:t>
      </w:r>
    </w:p>
    <w:p>
      <w:r>
        <w:t>* Singapore is a very tiny country that is only 733 km squared.</w:t>
        <w:br/>
        <w:t>* In 2022 the estimated population of Singapore was approximately 5,637,000</w:t>
        <w:br/>
        <w:t>* The current president (As of April 2023) of Singapore is Halimah Yacob</w:t>
        <w:br/>
        <w:t>* The number one religion in Singapore is Buddhism at approx. 31.1%</w:t>
        <w:br/>
        <w:t>* The national language of Singapore is Malay</w:t>
      </w:r>
    </w:p>
    <w:p>
      <w:r>
        <w:rPr>
          <w:b/>
          <w:u w:val="single"/>
        </w:rPr>
        <w:t>Document 9339</w:t>
      </w:r>
    </w:p>
    <w:p>
      <w:r>
        <w:rPr>
          <w:b/>
        </w:rPr>
        <w:t>Instruction</w:t>
      </w:r>
    </w:p>
    <w:p>
      <w:r>
        <w:t>When using adjectives to describe the size of something, divide the following words into 'big' and 'small' categories. Tiny, huge, minuscule, little, gigantic, enormous and microscopic.</w:t>
      </w:r>
    </w:p>
    <w:p>
      <w:r>
        <w:rPr>
          <w:b/>
        </w:rPr>
        <w:t>Response</w:t>
      </w:r>
    </w:p>
    <w:p>
      <w:r>
        <w:t>Huge, gigantic and enormous are all adjectives describing something that is 'big'. Tiny, minuscule, little and microscopic are adjectives describing something that is 'small'.</w:t>
      </w:r>
    </w:p>
    <w:p>
      <w:r>
        <w:rPr>
          <w:b/>
          <w:u w:val="single"/>
        </w:rPr>
        <w:t>Document 9340</w:t>
      </w:r>
    </w:p>
    <w:p>
      <w:r>
        <w:rPr>
          <w:b/>
        </w:rPr>
        <w:t>Instruction</w:t>
      </w:r>
    </w:p>
    <w:p>
      <w:r>
        <w:t>Classify the following as either a painting or a sculpture: Mona Lisa, The Starry Night, Venus of Willendorf, Bust of Nefertiti, The Terracotta Army,  The Last Supper, The Burghers of Calais</w:t>
      </w:r>
    </w:p>
    <w:p>
      <w:r>
        <w:rPr>
          <w:b/>
        </w:rPr>
        <w:t>Response</w:t>
      </w:r>
    </w:p>
    <w:p>
      <w:r>
        <w:t>Painting, painting, statue, statue, statue, painting, statue</w:t>
      </w:r>
    </w:p>
    <w:p>
      <w:r>
        <w:rPr>
          <w:b/>
          <w:u w:val="single"/>
        </w:rPr>
        <w:t>Document 9341</w:t>
      </w:r>
    </w:p>
    <w:p>
      <w:r>
        <w:rPr>
          <w:b/>
        </w:rPr>
        <w:t>Instruction</w:t>
      </w:r>
    </w:p>
    <w:p>
      <w:r>
        <w:t>Are these baseball teams or football teams: Arizona Diamondbacks, Seattle Mariners, Pittsburg Pirates, and Houston Astros?</w:t>
      </w:r>
    </w:p>
    <w:p>
      <w:r>
        <w:rPr>
          <w:b/>
        </w:rPr>
        <w:t>Response</w:t>
      </w:r>
    </w:p>
    <w:p>
      <w:r>
        <w:t>They are baseball teams.</w:t>
      </w:r>
    </w:p>
    <w:p>
      <w:r>
        <w:rPr>
          <w:b/>
          <w:u w:val="single"/>
        </w:rPr>
        <w:t>Document 9342</w:t>
      </w:r>
    </w:p>
    <w:p>
      <w:r>
        <w:rPr>
          <w:b/>
        </w:rPr>
        <w:t>Instruction</w:t>
      </w:r>
    </w:p>
    <w:p>
      <w:r>
        <w:t>Give me a list of the top ten tv shows, according to IMDb ratings.</w:t>
      </w:r>
    </w:p>
    <w:p>
      <w:r>
        <w:rPr>
          <w:b/>
        </w:rPr>
        <w:t>Response</w:t>
      </w:r>
    </w:p>
    <w:p>
      <w:r>
        <w:t>1. Planet Earth II (2016), 9.4 points</w:t>
        <w:br/>
        <w:t>2. Breaking Bad (2008), 9.4 points</w:t>
        <w:br/>
        <w:t>3. Planet Earth (2006), 9.4 points</w:t>
        <w:br/>
        <w:t>4. Band of Brothers (2001), 9.4 points</w:t>
        <w:br/>
        <w:t>5. Chernobyl (2019), 9.3 points</w:t>
        <w:br/>
        <w:t>6. The Wire (2002), 9.3 points</w:t>
        <w:br/>
        <w:t>7. Avatar: The Last Airbender (2005), 9.2 points</w:t>
        <w:br/>
        <w:t>8. Blue Planet II (2017), 9.2 points</w:t>
        <w:br/>
        <w:t>9. The Sopranos (1999), 9.2 points</w:t>
        <w:br/>
        <w:t>10. Cosmos (2014), 9.2 points</w:t>
      </w:r>
    </w:p>
    <w:p>
      <w:r>
        <w:rPr>
          <w:b/>
          <w:u w:val="single"/>
        </w:rPr>
        <w:t>Document 9343</w:t>
      </w:r>
    </w:p>
    <w:p>
      <w:r>
        <w:rPr>
          <w:b/>
        </w:rPr>
        <w:t>Instruction</w:t>
      </w:r>
    </w:p>
    <w:p>
      <w:r>
        <w:t>What books did Brene Brown write?</w:t>
      </w:r>
    </w:p>
    <w:p>
      <w:r>
        <w:rPr>
          <w:b/>
        </w:rPr>
        <w:t>Response</w:t>
      </w:r>
    </w:p>
    <w:p>
      <w:r>
        <w:t>Brene Brown has written several books that are based around personal growth, vulnerability, and leadership. Some of the books she has written include The Gifts of Imperfection, Dare to Lead, Daring Greatly, Braving the Wilderness and I Thought It Was Me But It Wasn't</w:t>
      </w:r>
    </w:p>
    <w:p>
      <w:r>
        <w:rPr>
          <w:b/>
          <w:u w:val="single"/>
        </w:rPr>
        <w:t>Document 9344</w:t>
      </w:r>
    </w:p>
    <w:p>
      <w:r>
        <w:rPr>
          <w:b/>
        </w:rPr>
        <w:t>Instruction</w:t>
      </w:r>
    </w:p>
    <w:p>
      <w:r>
        <w:t>In the series A Song of Ice and Fire, who is the founder of House Blackfyre?</w:t>
      </w:r>
    </w:p>
    <w:p>
      <w:r>
        <w:rPr>
          <w:b/>
        </w:rPr>
        <w:t>Response</w:t>
      </w:r>
    </w:p>
    <w:p>
      <w:r>
        <w:t>House Blackfyre, a branch that separated from House Targaryen, was founded by Daemon I Targaryen</w:t>
      </w:r>
    </w:p>
    <w:p>
      <w:r>
        <w:rPr>
          <w:b/>
          <w:u w:val="single"/>
        </w:rPr>
        <w:t>Document 9345</w:t>
      </w:r>
    </w:p>
    <w:p>
      <w:r>
        <w:rPr>
          <w:b/>
        </w:rPr>
        <w:t>Instruction</w:t>
      </w:r>
    </w:p>
    <w:p>
      <w:r>
        <w:t>What is the oldest country in the world?</w:t>
      </w:r>
    </w:p>
    <w:p>
      <w:r>
        <w:rPr>
          <w:b/>
        </w:rPr>
        <w:t>Response</w:t>
      </w:r>
    </w:p>
    <w:p>
      <w:r>
        <w:t>Egypt is recognized as the oldest country in the world, its founding accepted to be approximately 3500 BC.</w:t>
      </w:r>
    </w:p>
    <w:p>
      <w:r>
        <w:rPr>
          <w:b/>
          <w:u w:val="single"/>
        </w:rPr>
        <w:t>Document 9346</w:t>
      </w:r>
    </w:p>
    <w:p>
      <w:r>
        <w:rPr>
          <w:b/>
        </w:rPr>
        <w:t>Instruction</w:t>
      </w:r>
    </w:p>
    <w:p>
      <w:r>
        <w:t>given this article about Enrico Silvestrin, what year did he get evicted from Celebrity Big Brother?</w:t>
      </w:r>
    </w:p>
    <w:p>
      <w:r>
        <w:rPr>
          <w:b/>
        </w:rPr>
        <w:t>Context</w:t>
      </w:r>
    </w:p>
    <w:p>
      <w:r>
        <w:t>Enrico Silvestrin (born 30 May 1972) is an Italian actor, television and radio presenter and musician.</w:t>
        <w:br/>
        <w:br/>
        <w:t>Life and career</w:t>
        <w:br/>
        <w:t>Born in Rome, after a supporting role in Michele Placido's Close Friends, in 1994 Silvestrin started working as a VJ on MTV Europe, and later on MTV Italy. In 2000, he refused the Gabriele Muccino's offer of starring in The Last Kiss preferring a role in the Italia 1 sitcom Via Zanardi 33, which eventually turned to be a flop.[1]</w:t>
        <w:br/>
        <w:br/>
        <w:t>In 2005 Silvestrin left MTV as to focus on his acting career. He then appeared in a number of films and TV-series, getting a personal success with the role of Alessandro Berti in the Canale 5 crime series Distretto di Polizia. In 2007 he presented the Festivalbar.[1][2] In 2018 he competed in Grande Fratello VIP, the Italian adaptation of Celebrity Big Brother. He was the third contestant to be evicted on day 22.</w:t>
        <w:br/>
        <w:br/>
        <w:t>Silvestrin is also active as a musician. He has been part of the musical groups Agony in Cage, Tempus Fugit, Ilor and Silv3man.[2][3] He is nephew on his mother's side of actor and playwright Peppino De Filippo.[4]</w:t>
      </w:r>
    </w:p>
    <w:p>
      <w:r>
        <w:rPr>
          <w:b/>
        </w:rPr>
        <w:t>Response</w:t>
      </w:r>
    </w:p>
    <w:p>
      <w:r>
        <w:t>2018</w:t>
      </w:r>
    </w:p>
    <w:p>
      <w:r>
        <w:rPr>
          <w:b/>
          <w:u w:val="single"/>
        </w:rPr>
        <w:t>Document 9347</w:t>
      </w:r>
    </w:p>
    <w:p>
      <w:r>
        <w:rPr>
          <w:b/>
        </w:rPr>
        <w:t>Instruction</w:t>
      </w:r>
    </w:p>
    <w:p>
      <w:r>
        <w:t>Fix the typos and grammar in this paragraph</w:t>
      </w:r>
    </w:p>
    <w:p>
      <w:r>
        <w:rPr>
          <w:b/>
        </w:rPr>
        <w:t>Context</w:t>
      </w:r>
    </w:p>
    <w:p>
      <w:r>
        <w:t>"Let's Go" is a song by Canadian singer Shawn Desman. It was released in 2005 as the second single from his album Back for More. The songs heavily features a synthesizer phrase sampled from teh 1982 hits "Don't Go" by British new wave du Yazoo.</w:t>
      </w:r>
    </w:p>
    <w:p>
      <w:r>
        <w:rPr>
          <w:b/>
        </w:rPr>
        <w:t>Response</w:t>
      </w:r>
    </w:p>
    <w:p>
      <w:r>
        <w:t>"Let's Go" is a song by Canadian singer Shawn Desman. It was released in 2005 as the second single from his album Back for More. The song heavily features a synthesizer phrase sampled from the 1982 hit "Don't Go" by British new wave duo Yazoo.</w:t>
      </w:r>
    </w:p>
    <w:p>
      <w:r>
        <w:rPr>
          <w:b/>
          <w:u w:val="single"/>
        </w:rPr>
        <w:t>Document 9348</w:t>
      </w:r>
    </w:p>
    <w:p>
      <w:r>
        <w:rPr>
          <w:b/>
        </w:rPr>
        <w:t>Instruction</w:t>
      </w:r>
    </w:p>
    <w:p>
      <w:r>
        <w:t>Why Bangalore climate is pleasant</w:t>
      </w:r>
    </w:p>
    <w:p>
      <w:r>
        <w:rPr>
          <w:b/>
        </w:rPr>
        <w:t>Context</w:t>
      </w:r>
    </w:p>
    <w:p>
      <w:r>
        <w:t>Bangalore is situated in the southeast of the South Indian state of Karnataka. It is positioned at 12.97° N 77.56° E and covers an area of 2,190 square kilometres (850 sq mi). A landlocked city, Bangalore is located in the heart of the Mysore Plateau (a region of the larger Deccan Plateau) at an average elevation of 920 metres (3,020 ft). Bangalore district borders with Kolar and Chikkaballapur in the northeast, Tumkur in the northwest, and Mandya and Ramanagaram in the southeast.</w:t>
      </w:r>
    </w:p>
    <w:p>
      <w:r>
        <w:rPr>
          <w:b/>
        </w:rPr>
        <w:t>Response</w:t>
      </w:r>
    </w:p>
    <w:p>
      <w:r>
        <w:t>Bangalore city is positioned at a 920 mt high altitude from the sea level. Bangalore is nearest to both Arabian Sea &amp; Bay of Bengal. Hence it receives plenty of rainfall &amp; makes the place cooler as compared to rest of the cities in India. Along with this the city is full of big &amp; old trees which adds up to the environment and makes more cooler with greenery.</w:t>
      </w:r>
    </w:p>
    <w:p>
      <w:r>
        <w:rPr>
          <w:b/>
          <w:u w:val="single"/>
        </w:rPr>
        <w:t>Document 9349</w:t>
      </w:r>
    </w:p>
    <w:p>
      <w:r>
        <w:rPr>
          <w:b/>
        </w:rPr>
        <w:t>Instruction</w:t>
      </w:r>
    </w:p>
    <w:p>
      <w:r>
        <w:t>What is DevSecOps?</w:t>
      </w:r>
    </w:p>
    <w:p>
      <w:r>
        <w:rPr>
          <w:b/>
        </w:rPr>
        <w:t>Context</w:t>
      </w:r>
    </w:p>
    <w:p>
      <w:r>
        <w:t>DevSecOps is an augmentation of DevOps to allow for security practices to be integrated into the DevOps approach. Contrary to a traditional centralized security team model, each delivery team is empowered to factor in the correct security controls into their software delivery. Security practices and testing are performed earlier in the development lifecycle, hence the term "shift left" can be used. Security is tested in three main areas: static, software composition, and dynamic.</w:t>
        <w:br/>
        <w:br/>
        <w:t>Checking the code statically via static application security testing (SAST) is white-box testing with special focus on security. Depending on the programming language, different tools are needed to do such static code analysis. The software composition is analyzed, especially libraries and their versions are checked against vulnerability lists published by CERT and other expert groups. When giving software to clients, licenses and its match to the one of the software distributed are in focus, especially copyleft licenses. Dynamic testing is also called black-box testing. The software is tested without knowing its inner functions. In DevSecOps it is on one hand called dynamically (DAST), or penetration testing. The goal is to catch, amongst others, errors like cross-site scripting, or SQL injection early. Threat types are for example published by the open web application security project, e.g. its TOP10.[26] On the other hand, especially with microservices interactive application testing (IAST) is helpful to check which code is executed when running automated functional tests, the focus is to detect vulnerabilities within the applications. Contrary to SAST and DAST, IAST works inside the application.</w:t>
        <w:br/>
        <w:br/>
        <w:t>DevSecOps has also been described as a cultural shift involving a holistic approach to producing secure software by integrating security education, secure by design, and security automation.[27]</w:t>
      </w:r>
    </w:p>
    <w:p>
      <w:r>
        <w:rPr>
          <w:b/>
        </w:rPr>
        <w:t>Response</w:t>
      </w:r>
    </w:p>
    <w:p>
      <w:r>
        <w:t>DevSecOps is an augmentation of DevOps with security integrated into the DevOps approach. It has been growing in recent years as producing secure software is becoming a top priority for companies.</w:t>
      </w:r>
    </w:p>
    <w:p>
      <w:r>
        <w:rPr>
          <w:b/>
          <w:u w:val="single"/>
        </w:rPr>
        <w:t>Document 9350</w:t>
      </w:r>
    </w:p>
    <w:p>
      <w:r>
        <w:rPr>
          <w:b/>
        </w:rPr>
        <w:t>Instruction</w:t>
      </w:r>
    </w:p>
    <w:p>
      <w:r>
        <w:t>What is Microfinance?</w:t>
      </w:r>
    </w:p>
    <w:p>
      <w:r>
        <w:rPr>
          <w:b/>
        </w:rPr>
        <w:t>Response</w:t>
      </w:r>
    </w:p>
    <w:p>
      <w:r>
        <w:t>Microfinance refers to the financial services provided to low-income individuals or groups who are typically excluded from traditional banking. Most microfinance institutions focus on offering credit in the form of small working capital loans, sometimes called microloans or microcredit.</w:t>
      </w:r>
    </w:p>
    <w:p>
      <w:r>
        <w:rPr>
          <w:b/>
          <w:u w:val="single"/>
        </w:rPr>
        <w:t>Document 9351</w:t>
      </w:r>
    </w:p>
    <w:p>
      <w:r>
        <w:rPr>
          <w:b/>
        </w:rPr>
        <w:t>Instruction</w:t>
      </w:r>
    </w:p>
    <w:p>
      <w:r>
        <w:t>What is aliasing?</w:t>
      </w:r>
    </w:p>
    <w:p>
      <w:r>
        <w:rPr>
          <w:b/>
        </w:rPr>
        <w:t>Response</w:t>
      </w:r>
    </w:p>
    <w:p>
      <w:r>
        <w:t>Aliasing is a signal processing phenomenon caused by trying to measure a signal with too low of a sample rate. This means that the time between consecutive measured samples (the sample rate) is too infrequent to properly capture the information of the signal. An example of this is the "carriage wheel" effect, where on film, car tires may appear to go backwards when the car is traveling forwards.</w:t>
      </w:r>
    </w:p>
    <w:p>
      <w:r>
        <w:rPr>
          <w:b/>
          <w:u w:val="single"/>
        </w:rPr>
        <w:t>Document 9352</w:t>
      </w:r>
    </w:p>
    <w:p>
      <w:r>
        <w:rPr>
          <w:b/>
        </w:rPr>
        <w:t>Instruction</w:t>
      </w:r>
    </w:p>
    <w:p>
      <w:r>
        <w:t>Name some largest US states</w:t>
      </w:r>
    </w:p>
    <w:p>
      <w:r>
        <w:rPr>
          <w:b/>
        </w:rPr>
        <w:t>Response</w:t>
      </w:r>
    </w:p>
    <w:p>
      <w:r>
        <w:t xml:space="preserve">- Alaska </w:t>
        <w:br/>
        <w:t xml:space="preserve">- Texas </w:t>
        <w:br/>
        <w:t>- California</w:t>
        <w:br/>
        <w:t xml:space="preserve">- Montana </w:t>
        <w:br/>
        <w:t>- New Mexico</w:t>
      </w:r>
    </w:p>
    <w:p>
      <w:r>
        <w:rPr>
          <w:b/>
          <w:u w:val="single"/>
        </w:rPr>
        <w:t>Document 9353</w:t>
      </w:r>
    </w:p>
    <w:p>
      <w:r>
        <w:rPr>
          <w:b/>
        </w:rPr>
        <w:t>Instruction</w:t>
      </w:r>
    </w:p>
    <w:p>
      <w:r>
        <w:t>What's a good 5-day itinerary for visiting the Amalfi Coast?</w:t>
      </w:r>
    </w:p>
    <w:p>
      <w:r>
        <w:rPr>
          <w:b/>
        </w:rPr>
        <w:t>Response</w:t>
      </w:r>
    </w:p>
    <w:p>
      <w:r>
        <w:t xml:space="preserve">Congratulations on your upcoming trip to the Amalfi Coast! It is one of the most beautiful coasts in the world. 5-day is a good length to visit the Amalfi Coast. To start, you can fly into Naples airport, and take a private transfer to Sorrento, Italy. You can also get to Sorrento by train or boat. Sorrento is a very convenient central point for your 5-day trip so you don't have to hotel hop. Spend the first day walk around Sorrento, and orient yourself on where the train station and the port is. Enjoy a delicious dinner on the hills. </w:t>
        <w:br/>
        <w:br/>
        <w:t xml:space="preserve">Day 2, visit Positano and Praiano. Both are beautiful little towns and can be visited and explored on foot. You can easily get to both places by water taxi. </w:t>
        <w:br/>
        <w:br/>
        <w:t>Day 3. Book a boat tour to visit the famous Capri and the Blue Grotto. You will be amazed by the beautiful color of the Blue Grotto. However if you are going in high season, expect a wait to enter the Blue Grotto. Capri island has a lot to be discovered, and don't miss the funicular!</w:t>
        <w:br/>
        <w:br/>
        <w:t>Day 4: Visit 2 of the most beautiful manors on the Amalfi Coast in Ravello: Villa Cimbrone and Villa Rufolo. Have a meal there to enjoy the surroundings and the views. Then walk around the town of Ravello.</w:t>
        <w:br/>
        <w:br/>
        <w:t>Day 5: Go back to Naples for a day to enjoy the pizza, and historical city. If you can make a stop at Pompeii, that'd be a wonderful visit as well.</w:t>
      </w:r>
    </w:p>
    <w:p>
      <w:r>
        <w:rPr>
          <w:b/>
          <w:u w:val="single"/>
        </w:rPr>
        <w:t>Document 9354</w:t>
      </w:r>
    </w:p>
    <w:p>
      <w:r>
        <w:rPr>
          <w:b/>
        </w:rPr>
        <w:t>Instruction</w:t>
      </w:r>
    </w:p>
    <w:p>
      <w:r>
        <w:t>Identify which car manufacturer is Japanese or American: Jeep, Suzuki</w:t>
      </w:r>
    </w:p>
    <w:p>
      <w:r>
        <w:rPr>
          <w:b/>
        </w:rPr>
        <w:t>Response</w:t>
      </w:r>
    </w:p>
    <w:p>
      <w:r>
        <w:t>Jeep is American, Suzuki is Japanese</w:t>
      </w:r>
    </w:p>
    <w:p>
      <w:r>
        <w:rPr>
          <w:b/>
          <w:u w:val="single"/>
        </w:rPr>
        <w:t>Document 9355</w:t>
      </w:r>
    </w:p>
    <w:p>
      <w:r>
        <w:rPr>
          <w:b/>
        </w:rPr>
        <w:t>Instruction</w:t>
      </w:r>
    </w:p>
    <w:p>
      <w:r>
        <w:t>Classify the following countries by area as large, medium, small: russia, china, switzerland, egypt, indonesia, argentina, netherlands, south africa, iran, san marino, togo, canada</w:t>
      </w:r>
    </w:p>
    <w:p>
      <w:r>
        <w:rPr>
          <w:b/>
        </w:rPr>
        <w:t>Response</w:t>
      </w:r>
    </w:p>
    <w:p>
      <w:r>
        <w:t>Large: russia, china, canada</w:t>
        <w:br/>
        <w:t>Medium: egypt, indonesia, argentina, south africa, iran</w:t>
        <w:br/>
        <w:t>Small: switzerland, san marino, togo</w:t>
      </w:r>
    </w:p>
    <w:p>
      <w:r>
        <w:rPr>
          <w:b/>
          <w:u w:val="single"/>
        </w:rPr>
        <w:t>Document 9356</w:t>
      </w:r>
    </w:p>
    <w:p>
      <w:r>
        <w:rPr>
          <w:b/>
        </w:rPr>
        <w:t>Instruction</w:t>
      </w:r>
    </w:p>
    <w:p>
      <w:r>
        <w:t>Who is Sanford School of Public Policy at Duke named after?</w:t>
      </w:r>
    </w:p>
    <w:p>
      <w:r>
        <w:rPr>
          <w:b/>
        </w:rPr>
        <w:t>Context</w:t>
      </w:r>
    </w:p>
    <w:p>
      <w:r>
        <w:t>The Sanford School of Public Policy at Duke University is named after former Duke president and Governor of North Carolina Terry Sanford, who established the university's Institute for Policy Sciences and Public Affairs in 1971 as an interdisciplinary program geared toward training future leaders. When the School's current building on Duke's West Campus opened in 1994, the structure was named—and the Institute renamed—in honor of Sanford. The building was designed by Architectural Resources Cambridge, Inc. in a Modern Gothic style. The Sanford School offers bachelor's, master's, and doctoral programs in Public Policy. A second building, named for principal benefactor David Rubenstein, opened in August 2005. The building houses several of the school's centers including the Duke Center for Child and Family Policy and the Duke Center for International Development. Rubenstein Hall had its formal dedication, which included a speech by former U.S. Secretary of State Colin Powell on November 4, 2005.</w:t>
      </w:r>
    </w:p>
    <w:p>
      <w:r>
        <w:rPr>
          <w:b/>
        </w:rPr>
        <w:t>Response</w:t>
      </w:r>
    </w:p>
    <w:p>
      <w:r>
        <w:t>The Sanford School of Public Policy at Duke University is named after former Duke president and Governor Terry Sanford, who established the Institute for Policy Sciences and Public Affairs in 1971. It offers bachelor's, master's, and doctoral programs in Public Policy. A second building, named for principal benefactor David Rubenstein, opened in 2005. The Institute became Duke's tenth school in 2009.</w:t>
      </w:r>
    </w:p>
    <w:p>
      <w:r>
        <w:rPr>
          <w:b/>
          <w:u w:val="single"/>
        </w:rPr>
        <w:t>Document 9357</w:t>
      </w:r>
    </w:p>
    <w:p>
      <w:r>
        <w:rPr>
          <w:b/>
        </w:rPr>
        <w:t>Instruction</w:t>
      </w:r>
    </w:p>
    <w:p>
      <w:r>
        <w:t>List reputable Universities in San Diego</w:t>
      </w:r>
    </w:p>
    <w:p>
      <w:r>
        <w:rPr>
          <w:b/>
        </w:rPr>
        <w:t>Response</w:t>
      </w:r>
    </w:p>
    <w:p>
      <w:r>
        <w:t xml:space="preserve">1. San Diego State University </w:t>
        <w:br/>
        <w:t>2. University California San Diego</w:t>
        <w:br/>
        <w:t>3. University of San Diego</w:t>
        <w:br/>
        <w:t xml:space="preserve">4. San Marcos State University </w:t>
        <w:br/>
        <w:t>5. Point Loma Nazarene University</w:t>
      </w:r>
    </w:p>
    <w:p>
      <w:r>
        <w:rPr>
          <w:b/>
          <w:u w:val="single"/>
        </w:rPr>
        <w:t>Document 9358</w:t>
      </w:r>
    </w:p>
    <w:p>
      <w:r>
        <w:rPr>
          <w:b/>
        </w:rPr>
        <w:t>Instruction</w:t>
      </w:r>
    </w:p>
    <w:p>
      <w:r>
        <w:t>Tell me about StarCraft.</w:t>
      </w:r>
    </w:p>
    <w:p>
      <w:r>
        <w:rPr>
          <w:b/>
        </w:rPr>
        <w:t>Context</w:t>
      </w:r>
    </w:p>
    <w:p>
      <w:r>
        <w:t>StarCraft is a real-time strategy video game developed and published by Blizzard Entertainment for Microsoft Windows. The first installment of the video game series of the same name, it was released in 1998. A Classic Mac OS version was released in 1999, and a Nintendo 64 port co-developed with Mass Media and published by Nintendo was released in 2000.</w:t>
        <w:br/>
        <w:br/>
        <w:t>Blizzard started work on the game shortly after Warcraft II, another real-time strategy game, was released in 1995. The first incarnation debuted at the 1996 Electronic Entertainment Expo, where it was unfavorably compared to Warcraft II. As a result, the project was entirely overhauled before being showcased to the public in early 1997, at which time it received a far more positive response. The game's multiplayer is particularly popular in South Korea, where players and teams participate in professional competitions, earn sponsorships, and compete in televised tournaments.</w:t>
        <w:br/>
        <w:br/>
        <w:t>Set in a fictitious future timeline during the 25th century AD in a distant part of the Milky Way galaxy known as the Koprulu Sector, the game revolves around three intelligent species fighting for dominance: the Terrans are humans exiled from Earth who are now skilled at adapting to any situation; the Zerg are a race of insectoid aliens in pursuit of genetic perfection and obsessed with assimilating other races; the Protoss are a humanoid species with advanced technology and psionic abilities who are attempting to preserve their civilization and strict philosophy about their way of life from the Zerg.</w:t>
        <w:br/>
        <w:br/>
        <w:t>Many journalists of the video game industry have praised StarCraft as one of the most important,[4] and one of the greatest video games of all time.[5] The game is also said to have raised the bar for developing real-time strategy (RTS) games. With more than 11 million copies sold worldwide by February 2009, StarCraft became one of the best-selling games for the personal computer. It has been praised for pioneering the use of unique factions in RTS gameplay, and for having a compelling story.</w:t>
        <w:br/>
        <w:br/>
        <w:t>StarCraft has had its storyline adapted and expanded through a series of novels published between 2000 and 2016, the expansion pack StarCraft: Brood War, and two officially authorized add-ons, Insurrection and Retribution. A sequel, StarCraft II: Wings of Liberty, was released in July 2010, along with two expansion packs and a campaign pack between 2013 and 2016, while a remastered edition of the original and its expansion pack was released in August 2017. The original game, along with the expansion, was released for free in April 2017.</w:t>
      </w:r>
    </w:p>
    <w:p>
      <w:r>
        <w:rPr>
          <w:b/>
        </w:rPr>
        <w:t>Response</w:t>
      </w:r>
    </w:p>
    <w:p>
      <w:r>
        <w:t>StarCraft is a Real Time Strategy game released in 1998 by Blizzard Entertainment. It is widely considered one of the greatest video games of all time. The story is set in the 25th century and features three races struggling for power: Terran, Zerg, and Protoss. There have been one sequel and multiple expansions. The multiplayer mode was very popular, spawning professional competitions.</w:t>
      </w:r>
    </w:p>
    <w:p>
      <w:r>
        <w:rPr>
          <w:b/>
          <w:u w:val="single"/>
        </w:rPr>
        <w:t>Document 9359</w:t>
      </w:r>
    </w:p>
    <w:p>
      <w:r>
        <w:rPr>
          <w:b/>
        </w:rPr>
        <w:t>Instruction</w:t>
      </w:r>
    </w:p>
    <w:p>
      <w:r>
        <w:t>What are three uses of a sheet besides bedding?</w:t>
      </w:r>
    </w:p>
    <w:p>
      <w:r>
        <w:rPr>
          <w:b/>
        </w:rPr>
        <w:t>Response</w:t>
      </w:r>
    </w:p>
    <w:p>
      <w:r>
        <w:t>A sheet can be used as a ghost costume, a room divider for additional privacy, and as rags for cleaning the house.</w:t>
      </w:r>
    </w:p>
    <w:p>
      <w:r>
        <w:rPr>
          <w:b/>
          <w:u w:val="single"/>
        </w:rPr>
        <w:t>Document 9360</w:t>
      </w:r>
    </w:p>
    <w:p>
      <w:r>
        <w:rPr>
          <w:b/>
        </w:rPr>
        <w:t>Instruction</w:t>
      </w:r>
    </w:p>
    <w:p>
      <w:r>
        <w:t>List the incarnations of Lord Vishnu.</w:t>
      </w:r>
    </w:p>
    <w:p>
      <w:r>
        <w:rPr>
          <w:b/>
        </w:rPr>
        <w:t>Context</w:t>
      </w:r>
    </w:p>
    <w:p>
      <w:r>
        <w:t>Vishnu is known as "The Preserver" within the Trimurti, the triple deity of supreme divinity that includes Brahma and Shiva.[11][12] In Vaishnavism, Vishnu is the supreme being who creates, protects, and transforms the universe. In the Shaktism tradition, the Goddess, or Adi Shakti, is described as the supreme Para Brahman, yet Vishnu is revered along with Shiva and Brahma. Tridevi is stated to be the energy and creative power (Shakti) of each, with Lakshmi being the equal complementary partner of Vishnu.[13] He is one of the five equivalent deities in Panchayatana puja of the Smarta tradition of Hinduism.[12]</w:t>
        <w:br/>
        <w:br/>
        <w:t>In the Mahabharata, Vishnu (as Narayana) states to Narada that He will appear in the following ten incarnations: Appearing in the forms of a swan [Hamsa], a tortoise [Kurma], a fish [Matsya], O foremost of regenerate ones, I shall then display myself as a boar [Varaha], then as a Man-lion (Nrisingha), then as a dwarf [Vamana], then as Rama of Bhrigu's race, then as Rama, the son of Dasaratha, then as Krishna the scion of the Sattwata race, and lastly as Kalki.</w:t>
      </w:r>
    </w:p>
    <w:p>
      <w:r>
        <w:rPr>
          <w:b/>
        </w:rPr>
        <w:t>Response</w:t>
      </w:r>
    </w:p>
    <w:p>
      <w:r>
        <w:t>In the Mahabharata, Vishnu states to Narada that He will appear in the following ten incarnations: A swan [Hamsa], a tortoise [Kurma], a fish [Matsya], a boar [Varaha], a Man-lion (Nrisingha), a dwarf [Vamana], as Rama of Bhrigu's race, as Rama, the son of Dasaratha, as Krishna, and lastly as Kalki.</w:t>
      </w:r>
    </w:p>
    <w:p>
      <w:r>
        <w:rPr>
          <w:b/>
          <w:u w:val="single"/>
        </w:rPr>
        <w:t>Document 9361</w:t>
      </w:r>
    </w:p>
    <w:p>
      <w:r>
        <w:rPr>
          <w:b/>
        </w:rPr>
        <w:t>Instruction</w:t>
      </w:r>
    </w:p>
    <w:p>
      <w:r>
        <w:t>What is a ceiling joist?</w:t>
      </w:r>
    </w:p>
    <w:p>
      <w:r>
        <w:rPr>
          <w:b/>
        </w:rPr>
        <w:t>Response</w:t>
      </w:r>
    </w:p>
    <w:p>
      <w:r>
        <w:t>The main framing members used to span various structures in modern building construction.</w:t>
      </w:r>
    </w:p>
    <w:p>
      <w:r>
        <w:rPr>
          <w:b/>
          <w:u w:val="single"/>
        </w:rPr>
        <w:t>Document 9362</w:t>
      </w:r>
    </w:p>
    <w:p>
      <w:r>
        <w:rPr>
          <w:b/>
        </w:rPr>
        <w:t>Instruction</w:t>
      </w:r>
    </w:p>
    <w:p>
      <w:r>
        <w:t>What are some board or card games that you recommend for ten year olds?</w:t>
      </w:r>
    </w:p>
    <w:p>
      <w:r>
        <w:rPr>
          <w:b/>
        </w:rPr>
        <w:t>Response</w:t>
      </w:r>
    </w:p>
    <w:p>
      <w:r>
        <w:t>Some games that are popular among that demographic are "Uno", "Exploding Kittens", "War", and "Connect 4".</w:t>
      </w:r>
    </w:p>
    <w:p>
      <w:r>
        <w:rPr>
          <w:b/>
          <w:u w:val="single"/>
        </w:rPr>
        <w:t>Document 9363</w:t>
      </w:r>
    </w:p>
    <w:p>
      <w:r>
        <w:rPr>
          <w:b/>
        </w:rPr>
        <w:t>Instruction</w:t>
      </w:r>
    </w:p>
    <w:p>
      <w:r>
        <w:t>What are the best places in the United States for a golf trip?</w:t>
      </w:r>
    </w:p>
    <w:p>
      <w:r>
        <w:rPr>
          <w:b/>
        </w:rPr>
        <w:t>Response</w:t>
      </w:r>
    </w:p>
    <w:p>
      <w:r>
        <w:t>The best places in the USA to take a golf trip:</w:t>
        <w:br/>
        <w:t>Pinehurst, North Carolina</w:t>
        <w:br/>
        <w:t>Kiawah Island, South Carolina</w:t>
        <w:br/>
        <w:t>Pebble Beach, California</w:t>
        <w:br/>
        <w:t>Scottsdale, Arizona</w:t>
        <w:br/>
        <w:t>Streamsong, Florida</w:t>
      </w:r>
    </w:p>
    <w:p>
      <w:r>
        <w:rPr>
          <w:b/>
          <w:u w:val="single"/>
        </w:rPr>
        <w:t>Document 9364</w:t>
      </w:r>
    </w:p>
    <w:p>
      <w:r>
        <w:rPr>
          <w:b/>
        </w:rPr>
        <w:t>Instruction</w:t>
      </w:r>
    </w:p>
    <w:p>
      <w:r>
        <w:t>Who received the maximum number of Oscar awards of all time?</w:t>
      </w:r>
    </w:p>
    <w:p>
      <w:r>
        <w:rPr>
          <w:b/>
        </w:rPr>
        <w:t>Response</w:t>
      </w:r>
    </w:p>
    <w:p>
      <w:r>
        <w:t>While there are many actors who received more than 1 Oscar award, Katharine Hepburn has received 4 Oscar awards. There are also a few actors who received 3 Oscar awards for their performances.</w:t>
      </w:r>
    </w:p>
    <w:p>
      <w:r>
        <w:rPr>
          <w:b/>
          <w:u w:val="single"/>
        </w:rPr>
        <w:t>Document 9365</w:t>
      </w:r>
    </w:p>
    <w:p>
      <w:r>
        <w:rPr>
          <w:b/>
        </w:rPr>
        <w:t>Instruction</w:t>
      </w:r>
    </w:p>
    <w:p>
      <w:r>
        <w:t>Tell me which one of these companies is a popular manufacturer of golf clubs: Ping, Cobra, Nike, Taylormade</w:t>
      </w:r>
    </w:p>
    <w:p>
      <w:r>
        <w:rPr>
          <w:b/>
        </w:rPr>
        <w:t>Response</w:t>
      </w:r>
    </w:p>
    <w:p>
      <w:r>
        <w:t>Ping, Cobra and Taylormade are all well known manufacturers of golf clubs and have been for decades. Nike stopped manufacturing golf clubs in 2016 but does continue to market golf clothing and similar accessories.</w:t>
      </w:r>
    </w:p>
    <w:p>
      <w:r>
        <w:rPr>
          <w:b/>
          <w:u w:val="single"/>
        </w:rPr>
        <w:t>Document 9366</w:t>
      </w:r>
    </w:p>
    <w:p>
      <w:r>
        <w:rPr>
          <w:b/>
        </w:rPr>
        <w:t>Instruction</w:t>
      </w:r>
    </w:p>
    <w:p>
      <w:r>
        <w:t>Create content for an AirBnB guest pamphlet for a house that is on the beach in Florida. It should include the property address, host contact information, wi-fi network and password, check-in/out instructions, practical information about the property (e.g., garbage &amp; recycling days), and the best restaurants, bars and activities near the house.</w:t>
      </w:r>
    </w:p>
    <w:p>
      <w:r>
        <w:rPr>
          <w:b/>
        </w:rPr>
        <w:t>Response</w:t>
      </w:r>
    </w:p>
    <w:p>
      <w:r>
        <w:t>About The Property: Welcome to Sunset Beach on Treasure Island, we’re so happy to host you!  Steps from the beautiful beach, we hope that you will enjoy your time here.  Make yourselves comfortable!</w:t>
        <w:br/>
        <w:br/>
        <w:t>Address: 8085 W Gulf Blvd, Treasure Island, FL 33706</w:t>
        <w:br/>
        <w:br/>
        <w:t xml:space="preserve">Host Contact Information: </w:t>
        <w:br/>
        <w:t>- Name: Jane Carter</w:t>
        <w:br/>
        <w:t>- Email: Jane.Carter8085@gmail.com</w:t>
        <w:br/>
        <w:t>- Phone: 727-326-0913</w:t>
        <w:br/>
        <w:br/>
        <w:t>WiFi:</w:t>
        <w:br/>
        <w:t>- Network: SaltLife8085</w:t>
        <w:br/>
        <w:t>- Password: SandyBeachesPlz!</w:t>
        <w:br/>
        <w:br/>
        <w:t xml:space="preserve">Check-In: </w:t>
        <w:br/>
        <w:t>Check-in is at 3:00pm EST on the day of your arrival.  It is a keyless entry to the house, the code is 30456. The following are instructions to unlock and lock the door:</w:t>
        <w:br/>
        <w:t>- To Unlock:</w:t>
        <w:br/>
        <w:t xml:space="preserve">     - From the outside, press the Home logo and enter 30456.</w:t>
        <w:br/>
        <w:t xml:space="preserve">     - From the inside, turn the thumbturn.</w:t>
        <w:br/>
        <w:br/>
        <w:t>To Lock:</w:t>
        <w:br/>
        <w:t xml:space="preserve">     - From the outside, press the lock logo.</w:t>
        <w:br/>
        <w:t xml:space="preserve">     - From the inside, turn the thumbturn.</w:t>
        <w:br/>
        <w:br/>
        <w:t>If needed, there is a front door key available.  It is the purple coded key hanging on the key ring in the entry.</w:t>
        <w:br/>
        <w:br/>
        <w:t>Check-out:</w:t>
        <w:br/>
        <w:t>Check out is at 11:00am EST on the day of your departure. The following is a checklist for departure:</w:t>
        <w:br/>
        <w:t>- Turn off all lights</w:t>
        <w:br/>
        <w:t>- Close all windows</w:t>
        <w:br/>
        <w:t>- Place any keys on the key ring at the entry &amp; lock the front door</w:t>
        <w:br/>
        <w:br/>
        <w:t xml:space="preserve">PRACTICAL INFORMATION </w:t>
        <w:br/>
        <w:br/>
        <w:t>House Rules</w:t>
        <w:br/>
        <w:t xml:space="preserve">- No smoking is allowed. </w:t>
        <w:br/>
        <w:t>- No pets.</w:t>
        <w:br/>
        <w:br/>
        <w:t>Garbage &amp; Recycling</w:t>
        <w:br/>
        <w:t>The garbage &amp; recycling bins are located on the west side of the house (side of the garage).  On collection days, bring bins to the curb.</w:t>
        <w:br/>
        <w:t>- Garbage is collected on Tuesdays and Fridays.</w:t>
        <w:br/>
        <w:t>- Recycling is collected on Fridays.</w:t>
        <w:br/>
        <w:br/>
        <w:t>Kitchen items</w:t>
        <w:br/>
        <w:t xml:space="preserve">- To start the dishwasher, click “Normal Wash”, then click “Start” and shut the dishwasher door.  Please note that the dishwasher detergent door does not always fully close, just place the tablet in the appropriate spot and start the cycle.  </w:t>
        <w:br/>
        <w:t>- The beige large pan and pot are the “Always Pan” and must be hand washed.</w:t>
        <w:br/>
        <w:t xml:space="preserve">- The refrigerator has filtered water, inside the left hand door there is a small button/spout. </w:t>
        <w:br/>
        <w:t>- There are additional kitchen appliances and bakeware in the cabinet by the dining table and the closet by the second set of stairs.</w:t>
        <w:br/>
        <w:t>- Under the powder room bathroom sink there are additional paper towels and cleaning products.</w:t>
        <w:br/>
        <w:br/>
        <w:t>Beds &amp; Linens/Towels</w:t>
        <w:br/>
        <w:t>- The guest bedroom daybed turns into a king sized bed. The pillow topper and bedding is located in the guest closet closet.</w:t>
        <w:br/>
        <w:t xml:space="preserve">- The sofa in the living room pulls out to a queen bed. A memory foam, linens and pillows are located on the top shelf of the laundry closet upstairs.  </w:t>
        <w:br/>
        <w:t>- There are extra linens and towels in the gray baskets in the laundry closets.</w:t>
        <w:br/>
        <w:br/>
        <w:t>Beach Details</w:t>
        <w:br/>
        <w:t xml:space="preserve">- Beach chairs, tents, toys, floats, a buggy, etc. are available in the carport closet (double doors). Although we keep this closet unlocked, a closet key (coded blue) is available on the key ring by the front door if you wish to lock.  </w:t>
        <w:br/>
        <w:t>- Two paddle boards available for your use.  One is already inflated (located on the back side of the house).  The other is in the black bag of the beach closet (pump included).</w:t>
        <w:br/>
        <w:t>- Beach towels are available in the blue console table on the main floor landing.  Additional beach towels are upstairs in a gray basket inside the laundry closet.</w:t>
        <w:br/>
        <w:t>- When returning from the beach, there is an outdoor shower on the west side of the house (along the garage), a hose on the left side of the front door, and a shoe brush on the right side of the front door at your disposal. Please be sure to turn the water off after you’re done using the shower or the hose.</w:t>
        <w:br/>
        <w:br/>
        <w:t>RESTAURANTS, BARS, AND ACTIVITIES</w:t>
        <w:br/>
        <w:br/>
        <w:t>Places to Eat and Drink</w:t>
        <w:br/>
        <w:t>Coffee</w:t>
        <w:br/>
        <w:t>- Dunkin’ Donuts (~5 minute drive)</w:t>
        <w:br/>
        <w:t>- Grove Surf &amp; Coffee Shop (~5 minute drive) - Boutique coffee shop with swimwear &amp; clothing store attached</w:t>
        <w:br/>
        <w:t xml:space="preserve">- The Blend Coffee &amp; Cocktails (&lt;15 minute drive) - St. Pete coffee chain with interesting flavors and blends </w:t>
        <w:br/>
        <w:t>Restaurants</w:t>
        <w:br/>
        <w:t xml:space="preserve">- Sea Dog Brewing Company (&lt;5 minute drive) - American </w:t>
        <w:br/>
        <w:t>- Shrimpy’s Waterfront (&lt;5 minute drive) - Cajun / Creole dishes &amp; local seafood</w:t>
        <w:br/>
        <w:t>- Buoy’s Waterfront Bar &amp; Grill (~5 minute drive) - Laid-back waterside eatery</w:t>
        <w:br/>
        <w:t>- Vito &amp; Michael’s Pizzeria (~5 minute drive) - Italian</w:t>
        <w:br/>
        <w:t>- Captain Bill’s Oyster Bar (&lt;10 minute drive) - Oysters &amp; seafood</w:t>
        <w:br/>
        <w:t>- VIPs (&lt;10 minute drive) - Mexican</w:t>
        <w:br/>
        <w:t>- Ricky T’s Bar &amp; Grille (&lt;10 minute drive) - Relaxed American food with live music</w:t>
        <w:br/>
        <w:t>- Pia’s (&lt;20 minute drive) - Authentic family Italian (Highly recommended! Make a reservation ahead of time.)</w:t>
        <w:br/>
        <w:t>Bars</w:t>
        <w:br/>
        <w:t>- Caddy’s (15 minute walk) - Day time beach bar, live music at night</w:t>
        <w:br/>
        <w:t>- Ka’Tiki (15 minute walk) - Beach bar with live music every night</w:t>
        <w:br/>
        <w:t>- Toasted Monkey (~5 minute drive) - Waterfront with live music</w:t>
        <w:br/>
        <w:t>- Riptides (&lt;5 minute drive) - Sports bar</w:t>
        <w:br/>
        <w:t xml:space="preserve">- Mastry’s Brewing Co (&lt;5 minute drive) - Brewery with Thursday night trivia </w:t>
        <w:br/>
        <w:br/>
        <w:t>Activities</w:t>
        <w:br/>
        <w:t xml:space="preserve">A great local resource for activities and restaurants is the blog “I love the Burg” </w:t>
        <w:br/>
        <w:t xml:space="preserve">[link: https://ilovetheburg.com/]. Along with regular content featuring local business, every Friday they highlight “Top Events this Weekend in St. Pete”. There are the markets, events, restaurant openings, etc. that are happening in the St Pete area.  </w:t>
        <w:br/>
        <w:t>- Walk the Sunset Beach boardwalk - just around the corner enjoy a 1 mile stroll.</w:t>
        <w:br/>
        <w:t>- Fun indoors - help yourself to all the books and games in the blue bookcase</w:t>
        <w:br/>
        <w:t xml:space="preserve">- Rent a boat - enjoy Sunset Beach from the gulf.  Treasure Island Boat Rentals (~5 minute drive) has different vessels available for ½ day or full day. </w:t>
        <w:br/>
        <w:t xml:space="preserve">- Visit Gulfport (~15 minute drive) - quaint artsy town nearby with restaurants/bars, shops, playground and a waterfront.  </w:t>
        <w:br/>
        <w:t>- Explore DTSP - there are several museums, restaurants, and walking paths within a 30 minute drive.</w:t>
        <w:br/>
        <w:t xml:space="preserve">     - St Pete Pier - along the water in DTSP with restaurants, shops, and a playground.  </w:t>
        <w:br/>
        <w:t xml:space="preserve">     - Sunken Gardens - botanical gardens covering 4 acres of land.</w:t>
        <w:br/>
        <w:t xml:space="preserve">     - Great Explorations Children’s Museum </w:t>
        <w:br/>
        <w:t xml:space="preserve">     - Salvador Dali Museum</w:t>
        <w:br/>
        <w:t xml:space="preserve">- Visit a farmers market </w:t>
        <w:br/>
        <w:t xml:space="preserve">     - St Petersburg Market (25 min drive) - every Saturday 9am - 2pm </w:t>
        <w:br/>
        <w:t xml:space="preserve">     - Corey Ave (~5 min drive) - every Sunday 10am - 2pm</w:t>
        <w:br/>
        <w:t xml:space="preserve">     - Gulfport Market (~15 minute drive) - every Tuesday 9am-3pm</w:t>
      </w:r>
    </w:p>
    <w:p>
      <w:r>
        <w:rPr>
          <w:b/>
          <w:u w:val="single"/>
        </w:rPr>
        <w:t>Document 9367</w:t>
      </w:r>
    </w:p>
    <w:p>
      <w:r>
        <w:rPr>
          <w:b/>
        </w:rPr>
        <w:t>Instruction</w:t>
      </w:r>
    </w:p>
    <w:p>
      <w:r>
        <w:t>How do you cook eggs?</w:t>
      </w:r>
    </w:p>
    <w:p>
      <w:r>
        <w:rPr>
          <w:b/>
        </w:rPr>
        <w:t>Response</w:t>
      </w:r>
    </w:p>
    <w:p>
      <w:r>
        <w:t>There are many ways to cook eggs but my favorite is over-easy.  Ideally you will use a non-stick sauce pan around 8-9" in diameter.  Heat the sauce pan on the stove on medium heat.  You will know its ready when drops of water sizzle on the pan's surface.  You can use non-stick spray or butter to coat the pan first.  Carefully crack an egg in half and pour the insides slowly onto the heated pan.  Wait 1-2 minutes until you see the clear part of the egg turn mostly white and the edges look firm.  Use a turner to slide under the side of the egg and flip the egg over gently.  The other side of the egg cooks quickly.  After a minute carefully use the turner to scoop up the egg onto the plate.</w:t>
      </w:r>
    </w:p>
    <w:p>
      <w:r>
        <w:rPr>
          <w:b/>
          <w:u w:val="single"/>
        </w:rPr>
        <w:t>Document 9368</w:t>
      </w:r>
    </w:p>
    <w:p>
      <w:r>
        <w:rPr>
          <w:b/>
        </w:rPr>
        <w:t>Instruction</w:t>
      </w:r>
    </w:p>
    <w:p>
      <w:r>
        <w:t>How is a grilled cheese sandwich prepared?</w:t>
      </w:r>
    </w:p>
    <w:p>
      <w:r>
        <w:rPr>
          <w:b/>
        </w:rPr>
        <w:t>Response</w:t>
      </w:r>
    </w:p>
    <w:p>
      <w:r>
        <w:t>To prepare a grilled cheese sandwich, first select two pieces of standard white sandwich bread and lightly apply butter to the outside of each piece.  Use room temperature butter as it is much easier to spread than cold butter straight from the refrigerator.  Turn on an electric griddle and set the temperature to 350 degrees Fahrenheit.  Place one slice of the bread butter side down on the griddle.  Next place two slices of an easily meltable cheese on top of the bread.  Finally place the remaining piece of bread on top of the cheese with the buttered side facing up.  Periodically use a spatula to lift the sandwich and inspect the bottom surface.  When the surface is toasted to a light golden brown flip the sandwich.  Periodically inspect the bottom surface.  When it has reached a light golden brow, remove the sandwich from the griddle and place it on a plate.</w:t>
      </w:r>
    </w:p>
    <w:p>
      <w:r>
        <w:rPr>
          <w:b/>
          <w:u w:val="single"/>
        </w:rPr>
        <w:t>Document 9369</w:t>
      </w:r>
    </w:p>
    <w:p>
      <w:r>
        <w:rPr>
          <w:b/>
        </w:rPr>
        <w:t>Instruction</w:t>
      </w:r>
    </w:p>
    <w:p>
      <w:r>
        <w:t>What equipment do I need to go camping?</w:t>
      </w:r>
    </w:p>
    <w:p>
      <w:r>
        <w:rPr>
          <w:b/>
        </w:rPr>
        <w:t>Response</w:t>
      </w:r>
    </w:p>
    <w:p>
      <w:r>
        <w:t>The basics of camping equipment are food and shelter. Your equipment will vary based on where you're camping, but the most basic equipment consists of a tent and sleeping bag to allow you to sleep out of the elements. If you want to camp comfortably, however, you'll want to look into things like a pillow, sleeping mat or cot, clothing to keep you comfortable in the elements, a way to start a fire, and anything that will allow you to participate in activities for the area. Everyone is different, so focusing on what will help you be comfortable is the most important aspect.</w:t>
      </w:r>
    </w:p>
    <w:p>
      <w:r>
        <w:rPr>
          <w:b/>
          <w:u w:val="single"/>
        </w:rPr>
        <w:t>Document 9370</w:t>
      </w:r>
    </w:p>
    <w:p>
      <w:r>
        <w:rPr>
          <w:b/>
        </w:rPr>
        <w:t>Instruction</w:t>
      </w:r>
    </w:p>
    <w:p>
      <w:r>
        <w:t>In which Harry Potter's book did we learn about Voldemort's childhood?</w:t>
      </w:r>
    </w:p>
    <w:p>
      <w:r>
        <w:rPr>
          <w:b/>
        </w:rPr>
        <w:t>Response</w:t>
      </w:r>
    </w:p>
    <w:p>
      <w:r>
        <w:t>Voldemort's childhood was depicted in Book 6 of Harry Potter and The Half-Bood's Price. Through the private lessons Harry had with Dumbledore, Harry learned about Voldemort's family and upbringing.</w:t>
      </w:r>
    </w:p>
    <w:p>
      <w:r>
        <w:rPr>
          <w:b/>
          <w:u w:val="single"/>
        </w:rPr>
        <w:t>Document 9371</w:t>
      </w:r>
    </w:p>
    <w:p>
      <w:r>
        <w:rPr>
          <w:b/>
        </w:rPr>
        <w:t>Instruction</w:t>
      </w:r>
    </w:p>
    <w:p>
      <w:r>
        <w:t>What factors should I consider in choosing an electric vehicle?</w:t>
      </w:r>
    </w:p>
    <w:p>
      <w:r>
        <w:rPr>
          <w:b/>
        </w:rPr>
        <w:t>Response</w:t>
      </w:r>
    </w:p>
    <w:p>
      <w:r>
        <w:t>When choosing an electric vehicle, there are many factors to consider.  Before we get into those specific factors, let's take a quick look at the broader electric vehicle market to provide context for your choice of an electric vehicle.</w:t>
        <w:br/>
        <w:br/>
        <w:t>The global vehicle market has made an intentional transition from combustion engine vehicles to electric powered vehicles. In that transition, here are some things to consider:</w:t>
        <w:br/>
        <w:t>1. This transition will continue to take place through 2030 - 2035.  This is the timeframe most of the traditional automotive original equipment manufacturers have declared that they will be 100% transitioned to electric vehicle production.  This is important because you can assume that the technology behind the electrification of automobiles will be evolving and improving over this time period.</w:t>
        <w:br/>
        <w:t>2. Tesla was the company that disrupted the automotive market by producing, marketing and servicing the first all-electric vehicles.  Today they have the lead in most vehicles sold in the all-electric vehicle category.  If your only criteria for choosing your electric vehicle is to choose a vehicle from the leader, you have your answer in Tesla.</w:t>
        <w:br/>
        <w:t>3. Fast followers to Tesla fall into two very broad categories that are important to consider in your choice of an electric vehicle:</w:t>
        <w:br/>
        <w:t xml:space="preserve">     1. Traditional automotive original equipment manufactures - These are the companies that have been in business of producing, marketing and servicing combustion engine vehicles. In this category, think of General Motors, Ford, Toyota, VW, BMW, Kia, Stellantis and the like.  These companies have expertise in large scale production, quality control, after sale servicing, warranty management, customer experience and have large R&amp;D teams that have been studying vehicle electrification for many years.  In addition, they have a large dealership network to distribute and service their vehicles for your convenience.  </w:t>
        <w:br/>
        <w:t xml:space="preserve">     2. Startup companies - These are the companies that have recently entered the market, following Tesla's lead, in starting their own brand of all-electric vehicles.  In this category, think of Rivian, Canoo, Fisker, Arrival and Vinfast among others.  They lack the large scale production experience, facilities and employee mass of the traditional automotive manufacturers.  However, typically their strength is in being able to nimbly change, adapt, attract expertise from the automotive market and have incentives to attract customers.</w:t>
        <w:br/>
        <w:br/>
        <w:t>Given the backdrop of the broader vehicle market, now here are some factors to consider:</w:t>
        <w:br/>
        <w:t xml:space="preserve">    1. Miles per charge - With is typically categorized as "Range". The median driving range of all-electric vehicles in 2021 is 234 miles per charge.  This factor  matters if you take long trips between convenient charges.  You also can inference that vehicles that have a range much under 234 miles per charge may not have high quality batteries.</w:t>
        <w:br/>
        <w:t xml:space="preserve">    2. Charging Stations - You never needed to consider this factor when buying a traditional vehicle, unless the vehicle was powered by some obscure fuel.  Now, this factor is very important to research.  You will want to consider the number of charging stations available in your area, the time per charge and options for home charging.</w:t>
        <w:br/>
        <w:t xml:space="preserve">    3. Maintenance and Warranty - if something does happen to your vehicle, how easy is it to find a certified center to get your repairs quickly and conveniently accomplished.</w:t>
        <w:br/>
        <w:t xml:space="preserve">    4. All the same factors if you were buying a traditional automotive - Price, Size, Style and incentives available for the purchase.</w:t>
        <w:br/>
        <w:br/>
        <w:t>If you keep these factors in mind, you should have a good experience in choosing your all-electric vehicle.</w:t>
      </w:r>
    </w:p>
    <w:p>
      <w:r>
        <w:rPr>
          <w:b/>
          <w:u w:val="single"/>
        </w:rPr>
        <w:t>Document 9372</w:t>
      </w:r>
    </w:p>
    <w:p>
      <w:r>
        <w:rPr>
          <w:b/>
        </w:rPr>
        <w:t>Instruction</w:t>
      </w:r>
    </w:p>
    <w:p>
      <w:r>
        <w:t>Where was city musician Thomas Russell born?</w:t>
      </w:r>
    </w:p>
    <w:p>
      <w:r>
        <w:rPr>
          <w:b/>
        </w:rPr>
        <w:t>Response</w:t>
      </w:r>
    </w:p>
    <w:p>
      <w:r>
        <w:t>Los Angeles</w:t>
      </w:r>
    </w:p>
    <w:p>
      <w:r>
        <w:rPr>
          <w:b/>
          <w:u w:val="single"/>
        </w:rPr>
        <w:t>Document 9373</w:t>
      </w:r>
    </w:p>
    <w:p>
      <w:r>
        <w:rPr>
          <w:b/>
        </w:rPr>
        <w:t>Instruction</w:t>
      </w:r>
    </w:p>
    <w:p>
      <w:r>
        <w:t>What are the 7 science classifications?</w:t>
      </w:r>
    </w:p>
    <w:p>
      <w:r>
        <w:rPr>
          <w:b/>
        </w:rPr>
        <w:t>Response</w:t>
      </w:r>
    </w:p>
    <w:p>
      <w:r>
        <w:t>Classification, or taxonomy, is a system of categorizing living things. There are seven divisions in the system: (1) Kingdom; (2) Phylum or Division; (3) Class; (4) Order; (5) Family; (6) Genus; (7) Species.</w:t>
      </w:r>
    </w:p>
    <w:p>
      <w:r>
        <w:rPr>
          <w:b/>
          <w:u w:val="single"/>
        </w:rPr>
        <w:t>Document 9374</w:t>
      </w:r>
    </w:p>
    <w:p>
      <w:r>
        <w:rPr>
          <w:b/>
        </w:rPr>
        <w:t>Instruction</w:t>
      </w:r>
    </w:p>
    <w:p>
      <w:r>
        <w:t>As a leader, how do you build an environment of trust?</w:t>
      </w:r>
    </w:p>
    <w:p>
      <w:r>
        <w:rPr>
          <w:b/>
        </w:rPr>
        <w:t>Response</w:t>
      </w:r>
    </w:p>
    <w:p>
      <w:r>
        <w:t>In order to build an environment of trust, a leader should should take a bottom-up approach to identify and empathize on efforts being taken by the team in the ground, and be able to relate to it. One of the main pillars of strong leadership is built on trust, which can flourish over a period of time by nurturing the team, keeping faith on them and holding their hands during difficult times.</w:t>
      </w:r>
    </w:p>
    <w:p>
      <w:r>
        <w:rPr>
          <w:b/>
          <w:u w:val="single"/>
        </w:rPr>
        <w:t>Document 9375</w:t>
      </w:r>
    </w:p>
    <w:p>
      <w:r>
        <w:rPr>
          <w:b/>
        </w:rPr>
        <w:t>Instruction</w:t>
      </w:r>
    </w:p>
    <w:p>
      <w:r>
        <w:t>Make a pro and con list for two different options for a first date: dinner and a movie, or a trip to a bowling alley. Give at least 3 pros and cons for each option</w:t>
      </w:r>
    </w:p>
    <w:p>
      <w:r>
        <w:rPr>
          <w:b/>
        </w:rPr>
        <w:t>Response</w:t>
      </w:r>
    </w:p>
    <w:p>
      <w:r>
        <w:t>Option 1: Dinner and a Movie:</w:t>
        <w:br/>
        <w:t>- Pros: Can chat at dinner and then relax during the movie, don't need to think too much, very safe bet</w:t>
        <w:br/>
        <w:t xml:space="preserve">- Cons: Movie could be boring, dinner is expensive, what if my date is a picky eater and doesn't like the restaurant? </w:t>
        <w:br/>
        <w:t>Option 2: Bowling Alley:</w:t>
        <w:br/>
        <w:t>- Pros: Lots of opportunities to talk the whole time, no need to worry about picking a bad movie, can focus on the game if the conversation is stilted</w:t>
        <w:br/>
        <w:t>- Cons: I'm not very good at bowling, bowling is associated with old people, bowling alley might be crowded and loud, making it hard to hear</w:t>
      </w:r>
    </w:p>
    <w:p>
      <w:r>
        <w:rPr>
          <w:b/>
          <w:u w:val="single"/>
        </w:rPr>
        <w:t>Document 9376</w:t>
      </w:r>
    </w:p>
    <w:p>
      <w:r>
        <w:rPr>
          <w:b/>
        </w:rPr>
        <w:t>Instruction</w:t>
      </w:r>
    </w:p>
    <w:p>
      <w:r>
        <w:t>What are snowshoes?</w:t>
      </w:r>
    </w:p>
    <w:p>
      <w:r>
        <w:rPr>
          <w:b/>
        </w:rPr>
        <w:t>Response</w:t>
      </w:r>
    </w:p>
    <w:p>
      <w:r>
        <w:t>Snowshoes provide a way for people to walk on top of snow without sinking in by spreading their weight over a wider surface than typical shoes. The typical snowshoe is made of metal or wood, has a strap for attaching regular shoes or boots, and often also has some sharp grip at the bottom to help prevent slipping on ice.</w:t>
      </w:r>
    </w:p>
    <w:p>
      <w:r>
        <w:rPr>
          <w:b/>
          <w:u w:val="single"/>
        </w:rPr>
        <w:t>Document 9377</w:t>
      </w:r>
    </w:p>
    <w:p>
      <w:r>
        <w:rPr>
          <w:b/>
        </w:rPr>
        <w:t>Instruction</w:t>
      </w:r>
    </w:p>
    <w:p>
      <w:r>
        <w:t>Which of the following are Pixar/Disney movies: How to Train Your Dragon: The Hidden World, The Secret Life of Pets 2, Turning Red, Toy Story, The Boss Baby: Family Business, Soul, Coco, Inside Out.</w:t>
      </w:r>
    </w:p>
    <w:p>
      <w:r>
        <w:rPr>
          <w:b/>
        </w:rPr>
        <w:t>Response</w:t>
      </w:r>
    </w:p>
    <w:p>
      <w:r>
        <w:t>Turning Red, Toy Story, Soul, Coco, and Inside Out are Pixar/Disney movies.</w:t>
      </w:r>
    </w:p>
    <w:p>
      <w:r>
        <w:rPr>
          <w:b/>
          <w:u w:val="single"/>
        </w:rPr>
        <w:t>Document 9378</w:t>
      </w:r>
    </w:p>
    <w:p>
      <w:r>
        <w:rPr>
          <w:b/>
        </w:rPr>
        <w:t>Instruction</w:t>
      </w:r>
    </w:p>
    <w:p>
      <w:r>
        <w:t>Who is credited with the recognition of electromagnetism?</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The recognition of electromagnetism, the unity of electric and magnetic phenomena, is due to Hans Christian Ørsted and André-Marie Ampère in 1819–1820.</w:t>
      </w:r>
    </w:p>
    <w:p>
      <w:r>
        <w:rPr>
          <w:b/>
          <w:u w:val="single"/>
        </w:rPr>
        <w:t>Document 9379</w:t>
      </w:r>
    </w:p>
    <w:p>
      <w:r>
        <w:rPr>
          <w:b/>
        </w:rPr>
        <w:t>Instruction</w:t>
      </w:r>
    </w:p>
    <w:p>
      <w:r>
        <w:t>Identify which animal species is alive or extinct: Stupendemys, Gray Whale</w:t>
      </w:r>
    </w:p>
    <w:p>
      <w:r>
        <w:rPr>
          <w:b/>
        </w:rPr>
        <w:t>Response</w:t>
      </w:r>
    </w:p>
    <w:p>
      <w:r>
        <w:t>Gray Whale is alive, Stupendemys is extinct.</w:t>
      </w:r>
    </w:p>
    <w:p>
      <w:r>
        <w:rPr>
          <w:b/>
          <w:u w:val="single"/>
        </w:rPr>
        <w:t>Document 9380</w:t>
      </w:r>
    </w:p>
    <w:p>
      <w:r>
        <w:rPr>
          <w:b/>
        </w:rPr>
        <w:t>Instruction</w:t>
      </w:r>
    </w:p>
    <w:p>
      <w:r>
        <w:t>What are some guitar brands associated with classic rock?</w:t>
      </w:r>
    </w:p>
    <w:p>
      <w:r>
        <w:rPr>
          <w:b/>
        </w:rPr>
        <w:t>Response</w:t>
      </w:r>
    </w:p>
    <w:p>
      <w:r>
        <w:t>Some guitar brands associated with classic rock include Fender, Gibson, Marshall, Vox, and Rickenbacker.</w:t>
      </w:r>
    </w:p>
    <w:p>
      <w:r>
        <w:rPr>
          <w:b/>
          <w:u w:val="single"/>
        </w:rPr>
        <w:t>Document 9381</w:t>
      </w:r>
    </w:p>
    <w:p>
      <w:r>
        <w:rPr>
          <w:b/>
        </w:rPr>
        <w:t>Instruction</w:t>
      </w:r>
    </w:p>
    <w:p>
      <w:r>
        <w:t>What 5-letter word spelt in all capital letters can be read the exact same upside down?</w:t>
      </w:r>
    </w:p>
    <w:p>
      <w:r>
        <w:rPr>
          <w:b/>
        </w:rPr>
        <w:t>Response</w:t>
      </w:r>
    </w:p>
    <w:p>
      <w:r>
        <w:t>SWIMS</w:t>
      </w:r>
    </w:p>
    <w:p>
      <w:r>
        <w:rPr>
          <w:b/>
          <w:u w:val="single"/>
        </w:rPr>
        <w:t>Document 9382</w:t>
      </w:r>
    </w:p>
    <w:p>
      <w:r>
        <w:rPr>
          <w:b/>
        </w:rPr>
        <w:t>Instruction</w:t>
      </w:r>
    </w:p>
    <w:p>
      <w:r>
        <w:t>Are there any movies about Atlantis?</w:t>
      </w:r>
    </w:p>
    <w:p>
      <w:r>
        <w:rPr>
          <w:b/>
        </w:rPr>
        <w:t>Response</w:t>
      </w:r>
    </w:p>
    <w:p>
      <w:r>
        <w:t>There are movies about Atlantis:</w:t>
        <w:br/>
        <w:br/>
        <w:t>- Atlantis: End of a World, Birth of a Legend</w:t>
        <w:tab/>
        <w:t>2011</w:t>
        <w:tab/>
        <w:br/>
        <w:t>- Atlantis 2013–2015</w:t>
        <w:tab/>
        <w:t>TV series</w:t>
      </w:r>
    </w:p>
    <w:p>
      <w:r>
        <w:rPr>
          <w:b/>
          <w:u w:val="single"/>
        </w:rPr>
        <w:t>Document 9383</w:t>
      </w:r>
    </w:p>
    <w:p>
      <w:r>
        <w:rPr>
          <w:b/>
        </w:rPr>
        <w:t>Instruction</w:t>
      </w:r>
    </w:p>
    <w:p>
      <w:r>
        <w:t>Tell me which of these items would be helpful on a camping trip: Golf Club, Tent, Matches, Axe, Soccer Ball, Xbox, Water bottle</w:t>
      </w:r>
    </w:p>
    <w:p>
      <w:r>
        <w:rPr>
          <w:b/>
        </w:rPr>
        <w:t>Response</w:t>
      </w:r>
    </w:p>
    <w:p>
      <w:r>
        <w:t>The following items would be helpful on a camping trip: Tent, Matches, Axe, Water bottle.</w:t>
      </w:r>
    </w:p>
    <w:p>
      <w:r>
        <w:rPr>
          <w:b/>
          <w:u w:val="single"/>
        </w:rPr>
        <w:t>Document 9384</w:t>
      </w:r>
    </w:p>
    <w:p>
      <w:r>
        <w:rPr>
          <w:b/>
        </w:rPr>
        <w:t>Instruction</w:t>
      </w:r>
    </w:p>
    <w:p>
      <w:r>
        <w:t>How do dolphins make noise?</w:t>
      </w:r>
    </w:p>
    <w:p>
      <w:r>
        <w:rPr>
          <w:b/>
        </w:rPr>
        <w:t>Response</w:t>
      </w:r>
    </w:p>
    <w:p>
      <w:r>
        <w:t>Dolphins use their blow hole on top of their head to make a variety of noises.</w:t>
      </w:r>
    </w:p>
    <w:p>
      <w:r>
        <w:rPr>
          <w:b/>
          <w:u w:val="single"/>
        </w:rPr>
        <w:t>Document 9385</w:t>
      </w:r>
    </w:p>
    <w:p>
      <w:r>
        <w:rPr>
          <w:b/>
        </w:rPr>
        <w:t>Instruction</w:t>
      </w:r>
    </w:p>
    <w:p>
      <w:r>
        <w:t>Which of these would I find on a pirate ship: oars, cannons, gym shoes, air conditioning, swords, frisbee golf set</w:t>
      </w:r>
    </w:p>
    <w:p>
      <w:r>
        <w:rPr>
          <w:b/>
        </w:rPr>
        <w:t>Response</w:t>
      </w:r>
    </w:p>
    <w:p>
      <w:r>
        <w:t>On a pirate ship you’d probably find oars, cannons, and swords. You wouldn’t find gym shoes, air conditioning, or a frisbee golf set</w:t>
      </w:r>
    </w:p>
    <w:p>
      <w:r>
        <w:rPr>
          <w:b/>
          <w:u w:val="single"/>
        </w:rPr>
        <w:t>Document 9386</w:t>
      </w:r>
    </w:p>
    <w:p>
      <w:r>
        <w:rPr>
          <w:b/>
        </w:rPr>
        <w:t>Instruction</w:t>
      </w:r>
    </w:p>
    <w:p>
      <w:r>
        <w:t>Identify which instrument is string or percussion: Fontomfrom, Ruan</w:t>
      </w:r>
    </w:p>
    <w:p>
      <w:r>
        <w:rPr>
          <w:b/>
        </w:rPr>
        <w:t>Response</w:t>
      </w:r>
    </w:p>
    <w:p>
      <w:r>
        <w:t>Ruan is string, Fontomfrom is percussion.</w:t>
      </w:r>
    </w:p>
    <w:p>
      <w:r>
        <w:rPr>
          <w:b/>
          <w:u w:val="single"/>
        </w:rPr>
        <w:t>Document 9387</w:t>
      </w:r>
    </w:p>
    <w:p>
      <w:r>
        <w:rPr>
          <w:b/>
        </w:rPr>
        <w:t>Instruction</w:t>
      </w:r>
    </w:p>
    <w:p>
      <w:r>
        <w:t>Is Qumran worth to visit</w:t>
      </w:r>
    </w:p>
    <w:p>
      <w:r>
        <w:rPr>
          <w:b/>
        </w:rPr>
        <w:t>Context</w:t>
      </w:r>
    </w:p>
    <w:p>
      <w:r>
        <w:t>Qumran (Hebrew: קומראן; Arabic: خربة قمران Khirbet Qumran) is an archaeological site in the West Bank managed by Israel's Qumran National Park.[1] It is located on a dry marl plateau about 1.5 km (1 mi) from the northwestern shore of the Dead Sea, near the Israeli settlement and kibbutz of Kalya.</w:t>
        <w:br/>
        <w:br/>
        <w:t>The Hellenistic period settlement was constructed during the reign of Hasmonean leader John Hyrcanus (134–104 BCE) or somewhat later.[2] Qumran was inhabited by a Jewish community of the late Second Temple period, which most scholars identify with the mystic sect of the Essenes; however, other groups were also suggested.[3][4][5] It was occupied most of the time until 68 CE and was destroyed by the Romans during the First Jewish-Roman War, possibly as late as 73 CE. It was later used by Jewish rebels during the Bar Kokhba Revolt.[6] Today, the Qumran site is best known as the settlement nearest to the Qumran Caves where the Dead Sea Scrolls were hidden, caves in the sheer desert cliffs and beneath, in the marl terrace. The principal excavations at Qumran were conducted by Roland de Vaux in the 1950s, and several later digs have been carried out.</w:t>
        <w:br/>
        <w:br/>
        <w:t>Since the 1967 Six Day War, Qumran has been managed by the Israel Nature and Parks Authority.</w:t>
      </w:r>
    </w:p>
    <w:p>
      <w:r>
        <w:rPr>
          <w:b/>
        </w:rPr>
        <w:t>Response</w:t>
      </w:r>
    </w:p>
    <w:p>
      <w:r>
        <w:t>Qumran is an archaeological site in the West Bank managed by Israel's Qumran National Park. It is located on a dry marl plateau about 1.5 km (1 mi) from the northwestern shore of the Dead Sea, near the Israeli settlement and kibbutz of Kalya.</w:t>
        <w:br/>
        <w:br/>
        <w:t>The Hellenistic period settlement was constructed during the reign of Hasmonean leader John Hyrcanus (134–104 BCE) or somewhat later. Qumran was inhabited by a Jewish community of the late Second Temple period, which most scholars identify with the mystic sect of the Essenes; however, other groups were also suggested. It was occupied most of the time until 68 CE and was destroyed by the Romans during the First Jewish-Roman War, possibly as late as 73 CE. It was later used by Jewish rebels during the Bar Kokhba Revolt. Today, the Qumran site is best known as the settlement nearest to the Qumran Caves where the Dead Sea Scrolls were hidden, caves in the sheer desert cliffs and beneath, in the marl terrace. The principal excavations at Qumran were conducted by Roland de Vaux in the 1950s, and several later digs have been carried out.</w:t>
        <w:br/>
        <w:br/>
        <w:t>Since the 1967 Six Day War, Qumran has been managed by the Israel Nature and Parks Authority.</w:t>
      </w:r>
    </w:p>
    <w:p>
      <w:r>
        <w:rPr>
          <w:b/>
          <w:u w:val="single"/>
        </w:rPr>
        <w:t>Document 9388</w:t>
      </w:r>
    </w:p>
    <w:p>
      <w:r>
        <w:rPr>
          <w:b/>
        </w:rPr>
        <w:t>Instruction</w:t>
      </w:r>
    </w:p>
    <w:p>
      <w:r>
        <w:t>Classify the following foods by macronutrient: rice, banana, veal, tofu, butter, avocado, kangaroo, and pumpkin.</w:t>
      </w:r>
    </w:p>
    <w:p>
      <w:r>
        <w:rPr>
          <w:b/>
        </w:rPr>
        <w:t>Response</w:t>
      </w:r>
    </w:p>
    <w:p>
      <w:r>
        <w:t>The three types of macronutrient are carbohydrate, protein and fat. Foods are typically made up of more than one macronutrient but are generally classed by the macronutrient they contain the most of.</w:t>
        <w:br/>
        <w:br/>
        <w:t>Rice, banana and pumpkin belong to the carbohydrates because they are high in carbohydrates.</w:t>
        <w:br/>
        <w:t>Veal, tofu and kangaroo are types of protein because the are high in protein.</w:t>
        <w:br/>
        <w:t>Butter and avocado are primarily composed of fats. Therefore, they belong to the fats macronutrient group.</w:t>
      </w:r>
    </w:p>
    <w:p>
      <w:r>
        <w:rPr>
          <w:b/>
          <w:u w:val="single"/>
        </w:rPr>
        <w:t>Document 9389</w:t>
      </w:r>
    </w:p>
    <w:p>
      <w:r>
        <w:rPr>
          <w:b/>
        </w:rPr>
        <w:t>Instruction</w:t>
      </w:r>
    </w:p>
    <w:p>
      <w:r>
        <w:t>Imagine a world where life expectancy is fixed and the same for everyone at birth, yet people can engage in life expectancy "donation" – meaning that someone can extend your life three years longer at the expense of theirs. Talk about a likely scenario in this world that involves voluntary donation.</w:t>
      </w:r>
    </w:p>
    <w:p>
      <w:r>
        <w:rPr>
          <w:b/>
        </w:rPr>
        <w:t>Response</w:t>
      </w:r>
    </w:p>
    <w:p>
      <w:r>
        <w:t>One voluntary donation involves donors and their loved ones. For example, children who wish to have more time with their parents could extend their parents' life expectancy at the expense of theirs. For loving spouses with different times of birth, the one who was born later could extend their partner's life so that they could pass away at the same time, without having to suffer the pain of losing the love of their life. If pets also have fixed life expectancy that is yet shorter than that of humans, the pet owners could also make such a donation willingly.</w:t>
      </w:r>
    </w:p>
    <w:p>
      <w:r>
        <w:rPr>
          <w:b/>
          <w:u w:val="single"/>
        </w:rPr>
        <w:t>Document 9390</w:t>
      </w:r>
    </w:p>
    <w:p>
      <w:r>
        <w:rPr>
          <w:b/>
        </w:rPr>
        <w:t>Instruction</w:t>
      </w:r>
    </w:p>
    <w:p>
      <w:r>
        <w:t>Which stock indexes is RELX part of?</w:t>
      </w:r>
    </w:p>
    <w:p>
      <w:r>
        <w:rPr>
          <w:b/>
        </w:rPr>
        <w:t>Context</w:t>
      </w:r>
    </w:p>
    <w:p>
      <w:r>
        <w:t>RELX plc (pronounced "Rel-ex") is a British[2] multinational information and analytics company headquartered in London, England. Its businesses provide scientific, technical and medical information and analytics; legal information and analytics; decision-making tools; and organise exhibitions. It operates in 40 countries and serves customers in over 180 nations.[3] It was previously known as Reed Elsevier, and came into being in 1993 as a result of the merger of Reed International, a British trade book and magazine publisher, and Elsevier, a Netherlands-based scientific publisher.</w:t>
        <w:br/>
        <w:br/>
        <w:t>The company is publicly listed, with shares traded on the London Stock Exchange, Amsterdam Stock Exchange and New York Stock Exchange (ticker symbols: London: REL, Amsterdam: REN, New York: RELX). The company is one of the constituents of the FTSE 100 Index, Financial Times Global 500 and Euronext 100 Index.</w:t>
      </w:r>
    </w:p>
    <w:p>
      <w:r>
        <w:rPr>
          <w:b/>
        </w:rPr>
        <w:t>Response</w:t>
      </w:r>
    </w:p>
    <w:p>
      <w:r>
        <w:t>RELX plc is a constituent of the FTSE 100, Financial Times Global 500 and Euronext 100 indices.</w:t>
      </w:r>
    </w:p>
    <w:p>
      <w:r>
        <w:rPr>
          <w:b/>
          <w:u w:val="single"/>
        </w:rPr>
        <w:t>Document 9391</w:t>
      </w:r>
    </w:p>
    <w:p>
      <w:r>
        <w:rPr>
          <w:b/>
        </w:rPr>
        <w:t>Instruction</w:t>
      </w:r>
    </w:p>
    <w:p>
      <w:r>
        <w:t>Tell me whether the following are Pokemon or Overwatch characters: Hanzo, Flareon, Mewtwo, Mei, Dratini, Kiriko</w:t>
      </w:r>
    </w:p>
    <w:p>
      <w:r>
        <w:rPr>
          <w:b/>
        </w:rPr>
        <w:t>Response</w:t>
      </w:r>
    </w:p>
    <w:p>
      <w:r>
        <w:t>Flareon, Mewtwo, and Dratini are Pokemon. Hanzo, Mei, and Kiriko are Overwatch characters.</w:t>
      </w:r>
    </w:p>
    <w:p>
      <w:r>
        <w:rPr>
          <w:b/>
          <w:u w:val="single"/>
        </w:rPr>
        <w:t>Document 9392</w:t>
      </w:r>
    </w:p>
    <w:p>
      <w:r>
        <w:rPr>
          <w:b/>
        </w:rPr>
        <w:t>Instruction</w:t>
      </w:r>
    </w:p>
    <w:p>
      <w:r>
        <w:t>Does having a real cork, artificial cork, or a screw-top have any impact on the quality of a bottle of wine?</w:t>
      </w:r>
    </w:p>
    <w:p>
      <w:r>
        <w:rPr>
          <w:b/>
        </w:rPr>
        <w:t>Response</w:t>
      </w:r>
    </w:p>
    <w:p>
      <w:r>
        <w:t>Generally, no. There is little evidence to suggest any one closure is more superior than another for most wines. It is more important to have an airtight seal on a bottle of wine so as to prevent introduction of air into the bottle which would cause oxidation of the wine inside.</w:t>
      </w:r>
    </w:p>
    <w:p>
      <w:r>
        <w:rPr>
          <w:b/>
          <w:u w:val="single"/>
        </w:rPr>
        <w:t>Document 9393</w:t>
      </w:r>
    </w:p>
    <w:p>
      <w:r>
        <w:rPr>
          <w:b/>
        </w:rPr>
        <w:t>Instruction</w:t>
      </w:r>
    </w:p>
    <w:p>
      <w:r>
        <w:t>Is the saying "An Apple a Day Keeos the Doctor Away" Factually correct?</w:t>
      </w:r>
    </w:p>
    <w:p>
      <w:r>
        <w:rPr>
          <w:b/>
        </w:rPr>
        <w:t>Response</w:t>
      </w:r>
    </w:p>
    <w:p>
      <w:r>
        <w:t>The above saying is factually incorrect. Just apple in itself although healthy might just not be sufficient. Although it is highly recommended to incorporate at least 1 cup of fruit in your daily meal.</w:t>
      </w:r>
    </w:p>
    <w:p>
      <w:r>
        <w:rPr>
          <w:b/>
          <w:u w:val="single"/>
        </w:rPr>
        <w:t>Document 9394</w:t>
      </w:r>
    </w:p>
    <w:p>
      <w:r>
        <w:rPr>
          <w:b/>
        </w:rPr>
        <w:t>Instruction</w:t>
      </w:r>
    </w:p>
    <w:p>
      <w:r>
        <w:t>Give me a list of the 10 best European cities to visit</w:t>
      </w:r>
    </w:p>
    <w:p>
      <w:r>
        <w:rPr>
          <w:b/>
        </w:rPr>
        <w:t>Response</w:t>
      </w:r>
    </w:p>
    <w:p>
      <w:r>
        <w:t>1. London</w:t>
        <w:br/>
        <w:t>2. Paris</w:t>
        <w:br/>
        <w:t>3. Madrid</w:t>
        <w:br/>
        <w:t>4. Vienna</w:t>
        <w:br/>
        <w:t>5. Berlin</w:t>
        <w:br/>
        <w:t>6. Zurich</w:t>
        <w:br/>
        <w:t>7. Prague</w:t>
        <w:br/>
        <w:t>8. Zagreb</w:t>
        <w:br/>
        <w:t>9. Budapest</w:t>
        <w:br/>
        <w:t>10. Rome</w:t>
      </w:r>
    </w:p>
    <w:p>
      <w:r>
        <w:rPr>
          <w:b/>
          <w:u w:val="single"/>
        </w:rPr>
        <w:t>Document 9395</w:t>
      </w:r>
    </w:p>
    <w:p>
      <w:r>
        <w:rPr>
          <w:b/>
        </w:rPr>
        <w:t>Instruction</w:t>
      </w:r>
    </w:p>
    <w:p>
      <w:r>
        <w:t>Why do people like cats?</w:t>
      </w:r>
    </w:p>
    <w:p>
      <w:r>
        <w:rPr>
          <w:b/>
        </w:rPr>
        <w:t>Response</w:t>
      </w:r>
    </w:p>
    <w:p>
      <w:r>
        <w:t>People like cats for several reasons, such as enjoying their companionship, that they tend to be lower maintenance than dogs, and that they think they are cute.</w:t>
      </w:r>
    </w:p>
    <w:p>
      <w:r>
        <w:rPr>
          <w:b/>
          <w:u w:val="single"/>
        </w:rPr>
        <w:t>Document 9396</w:t>
      </w:r>
    </w:p>
    <w:p>
      <w:r>
        <w:rPr>
          <w:b/>
        </w:rPr>
        <w:t>Instruction</w:t>
      </w:r>
    </w:p>
    <w:p>
      <w:r>
        <w:t>In the following passage about mechanical-switch keyboards, which keyboards are the loudest, and how can I make them quieter?</w:t>
      </w:r>
    </w:p>
    <w:p>
      <w:r>
        <w:rPr>
          <w:b/>
        </w:rPr>
        <w:t>Context</w:t>
      </w:r>
    </w:p>
    <w:p>
      <w:r>
        <w:t>Every key on a mechanical-switch keyboard contains a complete switch underneath. Each switch is composed of a housing, a spring, and a stem, and sometimes other parts such as a separate tactile leaf or a clickbar. Switches come in three variants: "linear" with consistent resistance, "tactile" with a non-audible bump, and "clicky" with both a bump and an audible click.[4][5] Depending on the resistance of the spring, the key requires different amounts of pressure to actuate and to bottom out. The shape of the stem as well as the design of the switch housing varies the actuation distance and travel distance of the switch. The sound can be altered by the material of the plate, case, lubrication, the keycap profile, and even modifying the individual switch. These modifications, or "mods" include applying lubricant to reduce friction inside the switch itself, inserting "switch films" to reduce wobble, swapping out the spring inside to modify the resistance of the switch itself and many more.[6] Mechanical keyboards allow for the removal and replacement of keycaps with a common stem type.</w:t>
      </w:r>
    </w:p>
    <w:p>
      <w:r>
        <w:rPr>
          <w:b/>
        </w:rPr>
        <w:t>Response</w:t>
      </w:r>
    </w:p>
    <w:p>
      <w:r>
        <w:t>Mechanical-switch keyboards with "Clicky" switches come with both a bump and an audible click. Without adjusting the material of the plates or case, the way for users to reduce the noise would be to replace the keycaps or applying lubricant to reduce friction inside the switch.</w:t>
      </w:r>
    </w:p>
    <w:p>
      <w:r>
        <w:rPr>
          <w:b/>
          <w:u w:val="single"/>
        </w:rPr>
        <w:t>Document 9397</w:t>
      </w:r>
    </w:p>
    <w:p>
      <w:r>
        <w:rPr>
          <w:b/>
        </w:rPr>
        <w:t>Instruction</w:t>
      </w:r>
    </w:p>
    <w:p>
      <w:r>
        <w:t>Who amongst these are tennis players: Virat Kohli, Roger Federer, Rafael Nadal, Novak Djokovic, Serena Williams, PV Sindhu, Virender Sehwag, Maria Sharapova, Steffi Graf, Venus Williams.</w:t>
      </w:r>
    </w:p>
    <w:p>
      <w:r>
        <w:rPr>
          <w:b/>
        </w:rPr>
        <w:t>Response</w:t>
      </w:r>
    </w:p>
    <w:p>
      <w:r>
        <w:t>Roger Federer, Rafael Nadal, Novak Djokovic, Serena Williams, Maria Sharapova, Steffi Graf, Venus Williams are tennis players.</w:t>
      </w:r>
    </w:p>
    <w:p>
      <w:r>
        <w:rPr>
          <w:b/>
          <w:u w:val="single"/>
        </w:rPr>
        <w:t>Document 9398</w:t>
      </w:r>
    </w:p>
    <w:p>
      <w:r>
        <w:rPr>
          <w:b/>
        </w:rPr>
        <w:t>Instruction</w:t>
      </w:r>
    </w:p>
    <w:p>
      <w:r>
        <w:t>Tell me 3 ingredients found in common United States foods that are banned in other countries. Provide an answer in list form and include examples of: foods that the ingredient is found in, countries where the ingredient is banned, and side effects.</w:t>
      </w:r>
    </w:p>
    <w:p>
      <w:r>
        <w:rPr>
          <w:b/>
        </w:rPr>
        <w:t>Response</w:t>
      </w:r>
    </w:p>
    <w:p>
      <w:r>
        <w:t xml:space="preserve">Many popular foods consumed in the United States are banned in other countries due to the ingredients linked to adverse side effects. </w:t>
        <w:br/>
        <w:br/>
        <w:t xml:space="preserve">• BHT (butylated hydroxytoluene), a food preservative, is often found in chewing gum, preserved meats, and dehydrated foods. BHT is banned in the EU and Japan due to evidence of tumor growth and impaired blood clotting. </w:t>
        <w:br/>
        <w:t xml:space="preserve">• Food dyes such as Yellow No. 5 (Tartrazine) and Red No. 40 (Allura Red) are commonly added to colorful foods such as breakfast cereals, chips, popcorn, and soft drinks. Yellow No. 5 and Red No. 40 have been linked with the inhibition of cell development and are banned in Austria, Finland, France, and the United Kingdom. </w:t>
        <w:br/>
        <w:t>• BVO (Brominated Vegetable Oil), is an additive used to prevent the separation of citrus flavoring in soft drinks and other beverages. BVO includes bromine, an element found in flame retardants, and linked with neurologic symptoms including impaired balance, headaches, and memory loss.</w:t>
      </w:r>
    </w:p>
    <w:p>
      <w:r>
        <w:rPr>
          <w:b/>
          <w:u w:val="single"/>
        </w:rPr>
        <w:t>Document 9399</w:t>
      </w:r>
    </w:p>
    <w:p>
      <w:r>
        <w:rPr>
          <w:b/>
        </w:rPr>
        <w:t>Instruction</w:t>
      </w:r>
    </w:p>
    <w:p>
      <w:r>
        <w:t>What is the 2018 TicketGuardian 500</w:t>
      </w:r>
    </w:p>
    <w:p>
      <w:r>
        <w:rPr>
          <w:b/>
        </w:rPr>
        <w:t>Context</w:t>
      </w:r>
    </w:p>
    <w:p>
      <w:r>
        <w:t>The 2018 TicketGuardian 500 was a Monster Energy NASCAR Cup Series race held on March 11, 2018, at ISM Raceway in Avondale, Arizona. Contested over 312 laps on the one-mile (1.6 km) oval, it was the fourth race of the 2018 Monster Energy NASCAR Cup Series season. It would also be the last Phoenix race to be using the 2011 reconfiguration as the start/finish line will be moved to the back-straightaway just past turn two for the November race.</w:t>
      </w:r>
    </w:p>
    <w:p>
      <w:r>
        <w:rPr>
          <w:b/>
        </w:rPr>
        <w:t>Response</w:t>
      </w:r>
    </w:p>
    <w:p>
      <w:r>
        <w:t>The 2018 TicketGuardian 500 was a 312 lap NASCAR Cup Series race in Avondale, Arizona on March 11, 2018.</w:t>
      </w:r>
    </w:p>
    <w:p>
      <w:r>
        <w:rPr>
          <w:b/>
          <w:u w:val="single"/>
        </w:rPr>
        <w:t>Document 9400</w:t>
      </w:r>
    </w:p>
    <w:p>
      <w:r>
        <w:rPr>
          <w:b/>
        </w:rPr>
        <w:t>Instruction</w:t>
      </w:r>
    </w:p>
    <w:p>
      <w:r>
        <w:t>What is the difference between a trumpet and a trombone?</w:t>
      </w:r>
    </w:p>
    <w:p>
      <w:r>
        <w:rPr>
          <w:b/>
        </w:rPr>
        <w:t>Response</w:t>
      </w:r>
    </w:p>
    <w:p>
      <w:r>
        <w:t>A trumpet is a smaller horn than a trombone, which leads the trumpet to have a higher pitch. The trumpet also has keys pressed by the fingers in various combinations to play different notes, while the trombone uses a slide.</w:t>
      </w:r>
    </w:p>
    <w:p>
      <w:r>
        <w:rPr>
          <w:b/>
          <w:u w:val="single"/>
        </w:rPr>
        <w:t>Document 9401</w:t>
      </w:r>
    </w:p>
    <w:p>
      <w:r>
        <w:rPr>
          <w:b/>
        </w:rPr>
        <w:t>Instruction</w:t>
      </w:r>
    </w:p>
    <w:p>
      <w:r>
        <w:t>Where is the Stade Louis-ll located?</w:t>
      </w:r>
    </w:p>
    <w:p>
      <w:r>
        <w:rPr>
          <w:b/>
        </w:rPr>
        <w:t>Context</w:t>
      </w:r>
    </w:p>
    <w:p>
      <w:r>
        <w:t>The Stade Louis-II, also known as Louis II (French pronunciation: ​[stad(ə) lwi dø]) is a stadium located in the Fontvieille district of Monaco. It serves primarily as a venue for football, being the home of AS Monaco and the Monaco national football team. The stadium is most notable for its distinctive nine arches at the away end of the ground.[2] The arena is also used for the Herculis, a track and field meet of the Diamond League. The stadium hosted the 1986 and 1998–2012 UEFA Super Cup matches.[3] Due to Monaco's small size, the stadium is the only football and athletics stadium in the country.</w:t>
      </w:r>
    </w:p>
    <w:p>
      <w:r>
        <w:rPr>
          <w:b/>
        </w:rPr>
        <w:t>Response</w:t>
      </w:r>
    </w:p>
    <w:p>
      <w:r>
        <w:t>The Stade Louis-ll is located in the Fontvielle district of Monaco.</w:t>
      </w:r>
    </w:p>
    <w:p>
      <w:r>
        <w:rPr>
          <w:b/>
          <w:u w:val="single"/>
        </w:rPr>
        <w:t>Document 9402</w:t>
      </w:r>
    </w:p>
    <w:p>
      <w:r>
        <w:rPr>
          <w:b/>
        </w:rPr>
        <w:t>Instruction</w:t>
      </w:r>
    </w:p>
    <w:p>
      <w:r>
        <w:t>From the passage provided, extract the distance between Mercury and Sun in AU when it is closest to the sun in its orbit.</w:t>
      </w:r>
    </w:p>
    <w:p>
      <w:r>
        <w:rPr>
          <w:b/>
        </w:rPr>
        <w:t>Context</w:t>
      </w:r>
    </w:p>
    <w:p>
      <w:r>
        <w:t>Mercury (0.307–0.588 AU (45.9–88.0 million km; 28.5–54.7 million mi) from the Sun[90]) is the closest planet to the Sun. The smallest planet in the Solar System (0.055 MEarth), Mercury has no natural satellites. The dominant geological features are impact craters or basins with ejecta blankets, the remains of early volcanic activity including magma flows, and lobed ridges or rupes that were probably produced by a period of contraction early in the planet's history. Mercury's very tenuous atmosphere consists of solar-wind particles trapped by Mercury's magnetic field, as well as atoms blasted off its surface by the solar wind.Its relatively large iron core and thin mantle have not yet been adequately explained. Hypotheses include that its outer layers were stripped off by a giant impact, or that it was prevented from fully accreting by the young Sun's energy.[94][95] There have been searches for "Vulcanoids", asteroids in stable orbits between Mercury and the Sun, but none have been discovered.</w:t>
      </w:r>
    </w:p>
    <w:p>
      <w:r>
        <w:rPr>
          <w:b/>
        </w:rPr>
        <w:t>Response</w:t>
      </w:r>
    </w:p>
    <w:p>
      <w:r>
        <w:t>Mercury has egg shaped orbit. The distance between the Sun and the Mercury when Mercury is closest to the sun it is orbit is 0.307 AU.</w:t>
      </w:r>
    </w:p>
    <w:p>
      <w:r>
        <w:rPr>
          <w:b/>
          <w:u w:val="single"/>
        </w:rPr>
        <w:t>Document 9403</w:t>
      </w:r>
    </w:p>
    <w:p>
      <w:r>
        <w:rPr>
          <w:b/>
        </w:rPr>
        <w:t>Instruction</w:t>
      </w:r>
    </w:p>
    <w:p>
      <w:r>
        <w:t>What is power resource theory?</w:t>
      </w:r>
    </w:p>
    <w:p>
      <w:r>
        <w:rPr>
          <w:b/>
        </w:rPr>
        <w:t>Context</w:t>
      </w:r>
    </w:p>
    <w:p>
      <w:r>
        <w:t>Power resource theory is a political theory proposing that variations among welfare states is largely attributable to differing distributions of power between economic classes. It argues that "working class power achieved through organisation by labor unions or left parties, produces more egalitarian distributional outcomes".</w:t>
        <w:br/>
        <w:br/>
        <w:t>Pioneered in the 1970s and 1980s by a school of Scandinavian researchers closely associated with Walter Korpi, Gøsta Esping-Andersen, and John Stephens, power resource theory is an empirical approach to examining the development, characteristics and effects of social policies in advanced industrialized nations. It attempts to account for the various approaches to social policy adopted by different nations, focusing primarily on the role and strength of labor mobilization. Its major conclusion is that social welfare provisions are larger and income inequality lower in countries where working-class people are more politically organized.</w:t>
        <w:br/>
        <w:br/>
        <w:t>While power resource theory became the dominant paradigm among scholars in the 1990s for explaining variations between welfare states in advanced democracies, there are criticisms that point out the lack of accountability for factors such as variations in “coverage, extension, and generosity among welfare states” in addition to not accounting for the importance of political mobilization based on social class. Competing theories have also challenged power resource theory with alternative explanations for the varying levels of welfare development such as the importance of employers and cross-class alliances that exist in coordinated market societies.</w:t>
      </w:r>
    </w:p>
    <w:p>
      <w:r>
        <w:rPr>
          <w:b/>
        </w:rPr>
        <w:t>Response</w:t>
      </w:r>
    </w:p>
    <w:p>
      <w:r>
        <w:t>Power resource theory is a political theory proposing that variations among welfare states is largely attributable to differing distributions of power between economic classes. Power resource theory was pioneered in the 1970's by a school of Scandinavian researchers and it attempts to account for the various approached to social policy adopted by different nations.</w:t>
      </w:r>
    </w:p>
    <w:p>
      <w:r>
        <w:rPr>
          <w:b/>
          <w:u w:val="single"/>
        </w:rPr>
        <w:t>Document 9404</w:t>
      </w:r>
    </w:p>
    <w:p>
      <w:r>
        <w:rPr>
          <w:b/>
        </w:rPr>
        <w:t>Instruction</w:t>
      </w:r>
    </w:p>
    <w:p>
      <w:r>
        <w:t>Please give me a short bulleted list of the most important facts about the album “The Dark Side of the Moon” from the rockband Pink Floyd</w:t>
      </w:r>
    </w:p>
    <w:p>
      <w:r>
        <w:rPr>
          <w:b/>
        </w:rPr>
        <w:t>Context</w:t>
      </w:r>
    </w:p>
    <w:p>
      <w:r>
        <w:t>The Dark Side of the Moon is the eighth studio album by the English rock band Pink Floyd, released on 1 March 1973 by Harvest Records. Developed during live performances before recording began, it was conceived as a concept album that would focus on the pressures faced by the band during their arduous lifestyle, and also deal with the mental health problems of former band member Syd Barrett, who departed the group in 1968. New material was recorded in two sessions in 1972 and 1973 at EMI Studios (now Abbey Road Studios) in London.</w:t>
        <w:br/>
        <w:br/>
        <w:t>The record builds on ideas explored in Pink Floyd's earlier recordings and performances, while omitting the extended instrumentals that characterised the band's earlier work. The group employed multitrack recording, tape loops, and analogue synthesisers, including experimentation with the EMS VCS 3 and a Synthi A. Engineer Alan Parsons was responsible for many of the sonic aspects of the recording, and for the recruitment of session singer Clare Torry, who appears on "The Great Gig in the Sky".</w:t>
        <w:br/>
        <w:br/>
        <w:t>The Dark Side of the Moon explores themes such as conflict, greed, time, death and mental illness. Snippets from interviews with the band's road crew and others are featured alongside philosophical quotations. The sleeve, which depicts a prismatic spectrum, was designed by Storm Thorgerson in response to keyboardist Richard Wright's request for a "simple and bold" design which would represent the band's lighting and the album's themes. The album was promoted with two singles, "Money" and "Us and Them".</w:t>
        <w:br/>
        <w:br/>
        <w:t>The Dark Side of the Moon is among the most critically acclaimed albums and often features in professional listings of the greatest albums. It brought Pink Floyd international fame, wealth, and plaudits to all four band members. A blockbuster release of the album era, it also propelled record sales throughout the music industry during the 1970s. The Dark Side of the Moon is certified 14 times platinum in the United Kingdom, and topped the US Billboard Top LPs &amp; Tape chart, where it has charted for 977 weeks. As of 2013, The Dark Side of the Moon has sold over 45 million copies worldwide, making it the best-selling album of the 1970s and the fourth-best-selling album in history.[4] In 2012, it was selected for preservation in the US National Recording Registry by the Library of Congress as "culturally, historically, or aesthetically significant".</w:t>
      </w:r>
    </w:p>
    <w:p>
      <w:r>
        <w:rPr>
          <w:b/>
        </w:rPr>
        <w:t>Response</w:t>
      </w:r>
    </w:p>
    <w:p>
      <w:r>
        <w:t>- published on March 1, 1973</w:t>
        <w:br/>
        <w:t xml:space="preserve">- recorded at Abbey Road Studios in London assisted by unknown sound engineer Alan Parsons </w:t>
        <w:br/>
        <w:t>- Pink Floyd used innovative technologies such as multitrack recording and analog synthesisers</w:t>
        <w:br/>
        <w:t>- the album explores themes such as time, death and mental illness</w:t>
        <w:br/>
        <w:t>- as of 2013 Pink Floyd sold more than 45 million copies of “The Dark Side of the Moon"</w:t>
        <w:br/>
        <w:t>- the album was the 4th best selling album of all time</w:t>
        <w:br/>
        <w:t xml:space="preserve">- it was charted in the US charts for 977 weeks </w:t>
        <w:br/>
        <w:t>- it was selected for preservation in the US National Recording Registry by the Library of Congress as "culturally, historically, or aesthetically significant"</w:t>
      </w:r>
    </w:p>
    <w:p>
      <w:r>
        <w:rPr>
          <w:b/>
          <w:u w:val="single"/>
        </w:rPr>
        <w:t>Document 9405</w:t>
      </w:r>
    </w:p>
    <w:p>
      <w:r>
        <w:rPr>
          <w:b/>
        </w:rPr>
        <w:t>Instruction</w:t>
      </w:r>
    </w:p>
    <w:p>
      <w:r>
        <w:t>Why do people like to travel?</w:t>
      </w:r>
    </w:p>
    <w:p>
      <w:r>
        <w:rPr>
          <w:b/>
        </w:rPr>
        <w:t>Response</w:t>
      </w:r>
    </w:p>
    <w:p>
      <w:r>
        <w:t>Not all people like to travel, but many do.  Traveling to new places allows people to see parts of the world they've never seen before, try new food, and experience cultures that are new to them.  Travel is also a good way to get away from the day-to-day habits that can become boring or cumbersome over time.  People who do not like travel often say it's because travel is stressful and requires a lot of planning.</w:t>
      </w:r>
    </w:p>
    <w:p>
      <w:r>
        <w:rPr>
          <w:b/>
          <w:u w:val="single"/>
        </w:rPr>
        <w:t>Document 9406</w:t>
      </w:r>
    </w:p>
    <w:p>
      <w:r>
        <w:rPr>
          <w:b/>
        </w:rPr>
        <w:t>Instruction</w:t>
      </w:r>
    </w:p>
    <w:p>
      <w:r>
        <w:t>What is the area of Texas in square feet?</w:t>
      </w:r>
    </w:p>
    <w:p>
      <w:r>
        <w:rPr>
          <w:b/>
        </w:rPr>
        <w:t>Response</w:t>
      </w:r>
    </w:p>
    <w:p>
      <w:r>
        <w:t>7.5 Trillion</w:t>
      </w:r>
    </w:p>
    <w:p>
      <w:r>
        <w:rPr>
          <w:b/>
          <w:u w:val="single"/>
        </w:rPr>
        <w:t>Document 9407</w:t>
      </w:r>
    </w:p>
    <w:p>
      <w:r>
        <w:rPr>
          <w:b/>
        </w:rPr>
        <w:t>Instruction</w:t>
      </w:r>
    </w:p>
    <w:p>
      <w:r>
        <w:t>Do dogs reciprocate based on how you treat them?</w:t>
      </w:r>
    </w:p>
    <w:p>
      <w:r>
        <w:rPr>
          <w:b/>
        </w:rPr>
        <w:t>Response</w:t>
      </w:r>
    </w:p>
    <w:p>
      <w:r>
        <w:t>Yes, dogs are wonderful pets and they make the best human companion. They also understand how to reciprocate based on how you treat them. You constantly scold and be harsh at them and they tend to avoid your company. You constantly love them and they want to be in your company. This is true about dogs even tif he person who was harsh carries their favourite treat. At the end everyone wants to be loved and a dog is no different.</w:t>
      </w:r>
    </w:p>
    <w:p>
      <w:r>
        <w:rPr>
          <w:b/>
          <w:u w:val="single"/>
        </w:rPr>
        <w:t>Document 9408</w:t>
      </w:r>
    </w:p>
    <w:p>
      <w:r>
        <w:rPr>
          <w:b/>
        </w:rPr>
        <w:t>Instruction</w:t>
      </w:r>
    </w:p>
    <w:p>
      <w:r>
        <w:t>What motivates a chief executive officer?</w:t>
      </w:r>
    </w:p>
    <w:p>
      <w:r>
        <w:rPr>
          <w:b/>
        </w:rPr>
        <w:t>Response</w:t>
      </w:r>
    </w:p>
    <w:p>
      <w:r>
        <w:t>Revenue and platform or product consumption and scalability motivate chief technology officers (CEOs).  It is the quickest way to achieve company exponential growth.  Strategic vision with laser focus execution focus items that drive company growth also motivate CEOs.  Having a team of world-class employees who help to deliver the strategic vision, and product platform scalability and consumption that increases revenue also motivates CEOs.</w:t>
      </w:r>
    </w:p>
    <w:p>
      <w:r>
        <w:rPr>
          <w:b/>
          <w:u w:val="single"/>
        </w:rPr>
        <w:t>Document 9409</w:t>
      </w:r>
    </w:p>
    <w:p>
      <w:r>
        <w:rPr>
          <w:b/>
        </w:rPr>
        <w:t>Instruction</w:t>
      </w:r>
    </w:p>
    <w:p>
      <w:r>
        <w:t>Who is the little person in Game of Thrones?</w:t>
      </w:r>
    </w:p>
    <w:p>
      <w:r>
        <w:rPr>
          <w:b/>
        </w:rPr>
        <w:t>Response</w:t>
      </w:r>
    </w:p>
    <w:p>
      <w:r>
        <w:t>Tyrion Lannister is a main character in George R.R. Martin's "Song of Ice and Fire" series. Tyrion is distinguished by his congenital dwarfism. In the "Game of Thrones" television series, which is adapted from Martin's books, Tyrion is portrayed by Peter Dinklage.</w:t>
      </w:r>
    </w:p>
    <w:p>
      <w:r>
        <w:rPr>
          <w:b/>
          <w:u w:val="single"/>
        </w:rPr>
        <w:t>Document 9410</w:t>
      </w:r>
    </w:p>
    <w:p>
      <w:r>
        <w:rPr>
          <w:b/>
        </w:rPr>
        <w:t>Instruction</w:t>
      </w:r>
    </w:p>
    <w:p>
      <w:r>
        <w:t>Name some of the great TV shows of the 1970s, 1980s and 1990s</w:t>
      </w:r>
    </w:p>
    <w:p>
      <w:r>
        <w:rPr>
          <w:b/>
        </w:rPr>
        <w:t>Response</w:t>
      </w:r>
    </w:p>
    <w:p>
      <w:r>
        <w:t>Perfect Strangers, Three's Company, Cheers, Seinfeld, Mash, Small Wonder, Family Matters, Full House, The Montel Williams Show, Oprah, Sally Jesse Raphael, Dynasty, General Hospital</w:t>
      </w:r>
    </w:p>
    <w:p>
      <w:r>
        <w:rPr>
          <w:b/>
          <w:u w:val="single"/>
        </w:rPr>
        <w:t>Document 9411</w:t>
      </w:r>
    </w:p>
    <w:p>
      <w:r>
        <w:rPr>
          <w:b/>
        </w:rPr>
        <w:t>Instruction</w:t>
      </w:r>
    </w:p>
    <w:p>
      <w:r>
        <w:t>Which companies did Theranos partner with in 2015?</w:t>
      </w:r>
    </w:p>
    <w:p>
      <w:r>
        <w:rPr>
          <w:b/>
        </w:rPr>
        <w:t>Context</w:t>
      </w:r>
    </w:p>
    <w:p>
      <w:r>
        <w:t>In 2012 Safeway invested $350 million into retrofitting 800 locations with clinics that would offer in-store blood tests. After many missed deadlines and questionable results from a trial clinic at Safeway's corporate offices, the deal was terminated in 2015.[18] In 2013, Theranos partnered with Walgreens to offer in-store blood tests at more than 40 locations.[19] Although Theranos blood tests were reportedly used on drug trial patients for GlaxoSmithKline and Pfizer, both companies stated that there were no active projects with Theranos in October 2015.[20][21] In June 2016, Walgreens terminated its partnership with Theranos. In November 2016 it filed suit against Theranos in federal court in Delaware for breach of contract. In June 2017, Theranos reported to investors that the suit, which originally sought $140 million in damages, was settled for less than $30 million.[22][23]</w:t>
        <w:br/>
        <w:br/>
        <w:t>In March 2015 the Cleveland Clinic announced a partnership with Theranos to test its technology and decrease the cost of lab tests.[24][25] In July 2015, Theranos became the lab-work provider for Pennsylvania insurers AmeriHealth Caritas and Capital Blue Cross.[26][27]</w:t>
        <w:br/>
        <w:br/>
        <w:t>In July 2015 the Food and Drug Administration approved the use of the company's fingerstick blood testing device for the herpes simplex virus (HSV-1) outside a clinical laboratory setting.[28][29] Theranos was named the 2015 Bioscience Company of the Year by the Arizona BioIndustry Association (AzBio).[30]</w:t>
      </w:r>
    </w:p>
    <w:p>
      <w:r>
        <w:rPr>
          <w:b/>
        </w:rPr>
        <w:t>Response</w:t>
      </w:r>
    </w:p>
    <w:p>
      <w:r>
        <w:t>Theranos partnered with Cleveland Clinic in March 2015 to test its technology and decrease the cost of lab tests. In July 2015, Theranos became the lab-work provider for Pennsylvania insurers AmeriHealth Caritas and Capital Blue Cross.</w:t>
      </w:r>
    </w:p>
    <w:p>
      <w:r>
        <w:rPr>
          <w:b/>
          <w:u w:val="single"/>
        </w:rPr>
        <w:t>Document 9412</w:t>
      </w:r>
    </w:p>
    <w:p>
      <w:r>
        <w:rPr>
          <w:b/>
        </w:rPr>
        <w:t>Instruction</w:t>
      </w:r>
    </w:p>
    <w:p>
      <w:r>
        <w:t>What is daylight saving time?</w:t>
      </w:r>
    </w:p>
    <w:p>
      <w:r>
        <w:rPr>
          <w:b/>
        </w:rPr>
        <w:t>Response</w:t>
      </w:r>
    </w:p>
    <w:p>
      <w:r>
        <w:t>Daylight saving time is a process where clock time is adjusted on specific days annually so that nightfall starts at a later clock time. Several countries, including Australia, Canada, and the United States participate. In the United States it consists of setting your clock back one hour in the fall, and setting it ahead one hour in the spring.</w:t>
      </w:r>
    </w:p>
    <w:p>
      <w:r>
        <w:rPr>
          <w:b/>
          <w:u w:val="single"/>
        </w:rPr>
        <w:t>Document 9413</w:t>
      </w:r>
    </w:p>
    <w:p>
      <w:r>
        <w:rPr>
          <w:b/>
        </w:rPr>
        <w:t>Instruction</w:t>
      </w:r>
    </w:p>
    <w:p>
      <w:r>
        <w:t>What is a Husky?</w:t>
      </w:r>
    </w:p>
    <w:p>
      <w:r>
        <w:rPr>
          <w:b/>
        </w:rPr>
        <w:t>Response</w:t>
      </w:r>
    </w:p>
    <w:p>
      <w:r>
        <w:t>A Husky is a type of dog.</w:t>
      </w:r>
    </w:p>
    <w:p>
      <w:r>
        <w:rPr>
          <w:b/>
          <w:u w:val="single"/>
        </w:rPr>
        <w:t>Document 9414</w:t>
      </w:r>
    </w:p>
    <w:p>
      <w:r>
        <w:rPr>
          <w:b/>
        </w:rPr>
        <w:t>Instruction</w:t>
      </w:r>
    </w:p>
    <w:p>
      <w:r>
        <w:t>What season are each of these associated with? Snow, flowers, beaches, pumpkins</w:t>
      </w:r>
    </w:p>
    <w:p>
      <w:r>
        <w:rPr>
          <w:b/>
        </w:rPr>
        <w:t>Response</w:t>
      </w:r>
    </w:p>
    <w:p>
      <w:r>
        <w:t>Snow: winter, flowers: spring, beaches: summer, pumpkins: fall</w:t>
      </w:r>
    </w:p>
    <w:p>
      <w:r>
        <w:rPr>
          <w:b/>
          <w:u w:val="single"/>
        </w:rPr>
        <w:t>Document 9415</w:t>
      </w:r>
    </w:p>
    <w:p>
      <w:r>
        <w:rPr>
          <w:b/>
        </w:rPr>
        <w:t>Instruction</w:t>
      </w:r>
    </w:p>
    <w:p>
      <w:r>
        <w:t>Based on the given text, can you please. list some important aspects of colour theory</w:t>
      </w:r>
    </w:p>
    <w:p>
      <w:r>
        <w:rPr>
          <w:b/>
        </w:rPr>
        <w:t>Context</w:t>
      </w:r>
    </w:p>
    <w:p>
      <w:r>
        <w:t>According to traditional color theory based on subtractive primary colors and the RYB color model, yellow mixed with purple, orange mixed with blue, or red mixed with green produces an equivalent gray and are the painter's complementary colors. These contrasts form the basis of Chevreul's law of color contrast: colors that appear together will be altered as if mixed with the complementary color of the other color. A piece of yellow fabric placed on a blue background will appear tinted orange because orange is the complementary color to blue.</w:t>
        <w:br/>
        <w:t>However, when complementary colors are chosen based on the definition by light mixture, they are not the same as the artists' primary colors. This discrepancy becomes important when color theory is applied across media. Digital color management uses a hue circle defined according to additive primary colors (the RGB color model), as the colors in a computer monitor are additive mixtures of light, not subtractive mixtures of paints.</w:t>
      </w:r>
    </w:p>
    <w:p>
      <w:r>
        <w:rPr>
          <w:b/>
        </w:rPr>
        <w:t>Response</w:t>
      </w:r>
    </w:p>
    <w:p>
      <w:r>
        <w:t>1.</w:t>
        <w:tab/>
        <w:t>The painter's complementary colour based on subtractive primary colour and the RYB colour model, can be made by mixing yellow with purple, orange with blue, or red with green and it produces an equivalent gray.</w:t>
        <w:br/>
        <w:t>2.</w:t>
        <w:tab/>
        <w:t>Since orange is complimentary colour of blue, A piece of yellow fabric placed on a blue background will appear as orange.</w:t>
        <w:br/>
        <w:t>3.</w:t>
        <w:tab/>
        <w:t>When complementary colours are chosen based on the definition of light mixture, they are not the same as the primary colour.</w:t>
        <w:br/>
        <w:t>4.</w:t>
        <w:tab/>
        <w:t>The digital colour management uses a hue circle of additive primary colour also known as the RGB colour model.</w:t>
        <w:br/>
        <w:t>5.</w:t>
        <w:tab/>
        <w:t>The colorus in a computer monitor are additive mixtures of light.</w:t>
      </w:r>
    </w:p>
    <w:p>
      <w:r>
        <w:rPr>
          <w:b/>
          <w:u w:val="single"/>
        </w:rPr>
        <w:t>Document 9416</w:t>
      </w:r>
    </w:p>
    <w:p>
      <w:r>
        <w:rPr>
          <w:b/>
        </w:rPr>
        <w:t>Instruction</w:t>
      </w:r>
    </w:p>
    <w:p>
      <w:r>
        <w:t>What is the fastest street legal car, actually demonstrated, in the world?</w:t>
      </w:r>
    </w:p>
    <w:p>
      <w:r>
        <w:rPr>
          <w:b/>
        </w:rPr>
        <w:t>Response</w:t>
      </w:r>
    </w:p>
    <w:p>
      <w:r>
        <w:t>On Dec. 9, 2022, the Gas Monkey Garage-sponsored 2006 Ford GT known as the “BADD GT,” achieved a top speed of 310.8 mph (500.1 km/h) at Space Florida’s Launch and Landing Facility, located in Kennedy Space Center, Florida, making this car the fastest street legal car in the world.</w:t>
      </w:r>
    </w:p>
    <w:p>
      <w:r>
        <w:rPr>
          <w:b/>
          <w:u w:val="single"/>
        </w:rPr>
        <w:t>Document 9417</w:t>
      </w:r>
    </w:p>
    <w:p>
      <w:r>
        <w:rPr>
          <w:b/>
        </w:rPr>
        <w:t>Instruction</w:t>
      </w:r>
    </w:p>
    <w:p>
      <w:r>
        <w:t>What is TESSA?</w:t>
      </w:r>
    </w:p>
    <w:p>
      <w:r>
        <w:rPr>
          <w:b/>
        </w:rPr>
        <w:t>Response</w:t>
      </w:r>
    </w:p>
    <w:p>
      <w:r>
        <w:t>This stands for Tax Exempt Special Savings Account. It is a special savings account with banks, building societies and so on and the interest is free of tax if you keep to any rules about withdrawals.</w:t>
      </w:r>
    </w:p>
    <w:p>
      <w:r>
        <w:rPr>
          <w:b/>
          <w:u w:val="single"/>
        </w:rPr>
        <w:t>Document 9418</w:t>
      </w:r>
    </w:p>
    <w:p>
      <w:r>
        <w:rPr>
          <w:b/>
        </w:rPr>
        <w:t>Instruction</w:t>
      </w:r>
    </w:p>
    <w:p>
      <w:r>
        <w:t>Given this paragraph about surfboards, summarize what a surfboard is made of</w:t>
      </w:r>
    </w:p>
    <w:p>
      <w:r>
        <w:rPr>
          <w:b/>
        </w:rPr>
        <w:t>Context</w:t>
      </w:r>
    </w:p>
    <w:p>
      <w:r>
        <w:t>Most modern surfboards are made of fiberglass foam (PU), with one or more wooden strips or "stringers", fiberglass cloth, and polyester resin (PE). An emerging board material is epoxy resin and Expanded Polystyrene foam (EPS) which is stronger and lighter than traditional PU/PE construction. Even newer designs incorporate materials such as carbon fiber and variable-flex composites in conjunction with fiberglass and epoxy or polyester resins. Since epoxy/EPS surfboards are generally lighter, they will float better than a traditional PU/PE board of similar size, shape and thickness. This makes them easier to paddle and faster in the water. However, a common complaint of EPS boards is that they do not provide as much feedback as a traditional PU/PE board. For this reason, many advanced surfers prefer that their surfboards be made from traditional materials.</w:t>
      </w:r>
    </w:p>
    <w:p>
      <w:r>
        <w:rPr>
          <w:b/>
        </w:rPr>
        <w:t>Response</w:t>
      </w:r>
    </w:p>
    <w:p>
      <w:r>
        <w:t>Surfboards can be made out of a variety of materials, but most surfboards these days are made from a foam core that is coated in a hard exterior</w:t>
      </w:r>
    </w:p>
    <w:p>
      <w:r>
        <w:rPr>
          <w:b/>
          <w:u w:val="single"/>
        </w:rPr>
        <w:t>Document 9419</w:t>
      </w:r>
    </w:p>
    <w:p>
      <w:r>
        <w:rPr>
          <w:b/>
        </w:rPr>
        <w:t>Instruction</w:t>
      </w:r>
    </w:p>
    <w:p>
      <w:r>
        <w:t>Why can't the whole world be 1 country?</w:t>
      </w:r>
    </w:p>
    <w:p>
      <w:r>
        <w:rPr>
          <w:b/>
        </w:rPr>
        <w:t>Response</w:t>
      </w:r>
    </w:p>
    <w:p>
      <w:r>
        <w:t>The whole world cannot be one country due to cultural and geographical differences. Different countries have different languages, customs, religions, and values. There is no one set of laws, values, or language that can be applied to all countries.</w:t>
      </w:r>
    </w:p>
    <w:p>
      <w:r>
        <w:rPr>
          <w:b/>
          <w:u w:val="single"/>
        </w:rPr>
        <w:t>Document 9420</w:t>
      </w:r>
    </w:p>
    <w:p>
      <w:r>
        <w:rPr>
          <w:b/>
        </w:rPr>
        <w:t>Instruction</w:t>
      </w:r>
    </w:p>
    <w:p>
      <w:r>
        <w:t>What is the .NET Framework?</w:t>
      </w:r>
    </w:p>
    <w:p>
      <w:r>
        <w:rPr>
          <w:b/>
        </w:rPr>
        <w:t>Response</w:t>
      </w:r>
    </w:p>
    <w:p>
      <w:r>
        <w:t>.NET Framework is a managed execution environment for Windows that allows software developers to create a software application in one programming language and be assured that the app will be able to work with code written in other languages.</w:t>
      </w:r>
    </w:p>
    <w:p>
      <w:r>
        <w:rPr>
          <w:b/>
          <w:u w:val="single"/>
        </w:rPr>
        <w:t>Document 9421</w:t>
      </w:r>
    </w:p>
    <w:p>
      <w:r>
        <w:rPr>
          <w:b/>
        </w:rPr>
        <w:t>Instruction</w:t>
      </w:r>
    </w:p>
    <w:p>
      <w:r>
        <w:t>Where did David Houseman go to college?</w:t>
      </w:r>
    </w:p>
    <w:p>
      <w:r>
        <w:rPr>
          <w:b/>
        </w:rPr>
        <w:t>Context</w:t>
      </w:r>
    </w:p>
    <w:p>
      <w:r>
        <w:t>Housman received his BA in 1966 and MA in 1971 from Brandeis University.[2] As one of the first postdocs in the lab of Harvey Lodish at MIT, Housman showed that all mammalian proteins begin with a methionine residue transferred from a specific met-initiator tRNA.[3][4] Between 1973 and 1975 he taught at the University of Toronto and was on the staff of the Ontario Cancer Institute.[5] He joined the MIT faculty in 1975. In his lab at MIT, he mentored Jim Gusella and Daniel Haber.</w:t>
      </w:r>
    </w:p>
    <w:p>
      <w:r>
        <w:rPr>
          <w:b/>
        </w:rPr>
        <w:t>Response</w:t>
      </w:r>
    </w:p>
    <w:p>
      <w:r>
        <w:t>David Houseman received his BA and MA in 1966 from Brandeis University.</w:t>
      </w:r>
    </w:p>
    <w:p>
      <w:r>
        <w:rPr>
          <w:b/>
          <w:u w:val="single"/>
        </w:rPr>
        <w:t>Document 9422</w:t>
      </w:r>
    </w:p>
    <w:p>
      <w:r>
        <w:rPr>
          <w:b/>
        </w:rPr>
        <w:t>Instruction</w:t>
      </w:r>
    </w:p>
    <w:p>
      <w:r>
        <w:t>Who really invented the telephone ?</w:t>
      </w:r>
    </w:p>
    <w:p>
      <w:r>
        <w:rPr>
          <w:b/>
        </w:rPr>
        <w:t>Context</w:t>
      </w:r>
    </w:p>
    <w:p>
      <w:r>
        <w:t>Credit for the invention of the electric telephone is frequently disputed, and new controversies over the issue have arisen from time to time. Antonio Meucci, Alexander Graham Bell, and Elisha Gray amongst others, have all been credited with the telephone's invention. The early history of the telephone became and still remains a confusing morass of claims and counterclaims, which were not clarified by the huge number of lawsuits filed in order to resolve the patent claims of the many individuals and commercial competitors. The Bell and Edison patents, however, were commercially decisive, because they dominated telephone technology and were upheld by court decisions in the United States.</w:t>
        <w:br/>
        <w:br/>
        <w:t>The modern telephone is the result of the work of many people. Alexander Graham Bell was, however, the first to patent the telephone, as an "apparatus for transmitting vocal or other sounds telegraphically". Bell has most often been credited as the inventor of the first practical telephone. Johann Philipp Reis coined the term "telephon". Models of it were sent abroad, to London, Dublin, Tiflis, and other places. It became a subject for popular lectures, and an article for scientific cabinets. Edison credited him as the "first inventor of the telephone." The Italian-American inventor and businessman Antonio Meucci has been recognized by the U.S. House of Representatives for his contributory work on the telephone. Several other controversies also surround the question of priority of invention for the telephone.</w:t>
        <w:br/>
        <w:t>The Elisha Gray and Alexander Bell telephone controversy considers the question of whether Bell and Gray invented the telephone independently and, if not, whether Bell stole the invention from Gray. This controversy is narrower than the broader question of who deserves credit for inventing the telephone, for which there are several claimants.</w:t>
      </w:r>
    </w:p>
    <w:p>
      <w:r>
        <w:rPr>
          <w:b/>
        </w:rPr>
        <w:t>Response</w:t>
      </w:r>
    </w:p>
    <w:p>
      <w:r>
        <w:t>The telephone invention is a result of many contributions across the years. The most well-known, Antonio Meucci, Alexander Graham Bell, and Elisha Gray helped provided their knowledge and works to create the telephone as we know it today. Several people claimed credit for this creation but we can easily say that this invention is the fruit of humanity's collaboration to ease communication and get people closer across the globe.</w:t>
      </w:r>
    </w:p>
    <w:p>
      <w:r>
        <w:rPr>
          <w:b/>
          <w:u w:val="single"/>
        </w:rPr>
        <w:t>Document 9423</w:t>
      </w:r>
    </w:p>
    <w:p>
      <w:r>
        <w:rPr>
          <w:b/>
        </w:rPr>
        <w:t>Instruction</w:t>
      </w:r>
    </w:p>
    <w:p>
      <w:r>
        <w:t>Is drinking too much water bad for you?</w:t>
      </w:r>
    </w:p>
    <w:p>
      <w:r>
        <w:rPr>
          <w:b/>
        </w:rPr>
        <w:t>Response</w:t>
      </w:r>
    </w:p>
    <w:p>
      <w:r>
        <w:t>According to Mayo Clinic, drinking too much water rarely cause health issues. However, sometimes when people seriously overdrink and their kidneys fail catch up, cells in their body can swell, and the sodium content in blood becomes diluted. These situations can lead to a life threatening condition called hyponatremia.</w:t>
      </w:r>
    </w:p>
    <w:p>
      <w:r>
        <w:rPr>
          <w:b/>
          <w:u w:val="single"/>
        </w:rPr>
        <w:t>Document 9424</w:t>
      </w:r>
    </w:p>
    <w:p>
      <w:r>
        <w:rPr>
          <w:b/>
        </w:rPr>
        <w:t>Instruction</w:t>
      </w:r>
    </w:p>
    <w:p>
      <w:r>
        <w:t>Tell me what are aspects of polytopes from given text</w:t>
      </w:r>
    </w:p>
    <w:p>
      <w:r>
        <w:rPr>
          <w:b/>
        </w:rPr>
        <w:t>Context</w:t>
      </w:r>
    </w:p>
    <w:p>
      <w:r>
        <w:t>In geometry, a simplicial polytope is a polytope whose facets are all simplices. For example, a simplicial polyhedron in three dimensions contains only triangular faces and corresponds via Steinitz's theorem to a maximal planar graph.</w:t>
        <w:br/>
        <w:br/>
        <w:t>They are topologically dual to simple polytopes. Polytopes which are both simple and simplicial are either simplices or two-dimensional polygons.</w:t>
      </w:r>
    </w:p>
    <w:p>
      <w:r>
        <w:rPr>
          <w:b/>
        </w:rPr>
        <w:t>Response</w:t>
      </w:r>
    </w:p>
    <w:p>
      <w:r>
        <w:t>1. A simplicial polytope is a polytope in geometry where each facet is a simplice.</w:t>
        <w:br/>
        <w:t>2. As an illustration, a simplicial polyhedron in three dimensions with only triangular faces corresponds to a maximum planar network according to Steinitz's theorem.</w:t>
        <w:br/>
        <w:t>3. They are simple polytopes topological dual.</w:t>
        <w:br/>
        <w:t>4. Two-dimensional polygons or simplices are polytopes that are both simple and simplicial.</w:t>
      </w:r>
    </w:p>
    <w:p>
      <w:r>
        <w:rPr>
          <w:b/>
          <w:u w:val="single"/>
        </w:rPr>
        <w:t>Document 9425</w:t>
      </w:r>
    </w:p>
    <w:p>
      <w:r>
        <w:rPr>
          <w:b/>
        </w:rPr>
        <w:t>Instruction</w:t>
      </w:r>
    </w:p>
    <w:p>
      <w:r>
        <w:t>Where are oysters found?</w:t>
      </w:r>
    </w:p>
    <w:p>
      <w:r>
        <w:rPr>
          <w:b/>
        </w:rPr>
        <w:t>Context</w:t>
      </w:r>
    </w:p>
    <w:p>
      <w:r>
        <w:t>Oyster is the common name for a number of different families of salt-water bivalve molluscs that live in marine or brackish habitats. In some species, the valves are highly calcified, and many are somewhat irregular in shape. Many, but not all oysters are in the superfamily Ostreoidea.</w:t>
      </w:r>
    </w:p>
    <w:p>
      <w:r>
        <w:rPr>
          <w:b/>
        </w:rPr>
        <w:t>Response</w:t>
      </w:r>
    </w:p>
    <w:p>
      <w:r>
        <w:t>Oyster is the common name for a number of different families of salt-water bivalve molluscs that live in marine or brackish habitats.</w:t>
      </w:r>
    </w:p>
    <w:p>
      <w:r>
        <w:rPr>
          <w:b/>
          <w:u w:val="single"/>
        </w:rPr>
        <w:t>Document 9426</w:t>
      </w:r>
    </w:p>
    <w:p>
      <w:r>
        <w:rPr>
          <w:b/>
        </w:rPr>
        <w:t>Instruction</w:t>
      </w:r>
    </w:p>
    <w:p>
      <w:r>
        <w:t>What can an organization do to increase employee satisfaction apart from providing monetary benefits? What can be the focus areas? Are there any daily lists of activities which can be beneficial in this aspect?</w:t>
      </w:r>
    </w:p>
    <w:p>
      <w:r>
        <w:rPr>
          <w:b/>
        </w:rPr>
        <w:t>Response</w:t>
      </w:r>
    </w:p>
    <w:p>
      <w:r>
        <w:t>In modern times people are more concerned about physical well being. An organization can increase employee satisfaction and their productivity simultaneously by focussing on certain aspects which would help in improving their physical health. They should indulge in group activities which will engage the employees to follow healthier habits and lifestyle changes.</w:t>
        <w:br/>
        <w:br/>
        <w:t>To improve physical health, organizations can take help from any collaborative app which tracks physical exercise and integrate it with internal social networks. Weekly/Monthly activity goals and new fitness challenges can be set and leaderboards can be published to encourage participation. Apart from that, the importance of a healthy diet and rest needs to be stressed as well. Strategic partnerships with healthy food manufacturers, organic grocery retailers and giving employee discounts will incentivize the process.</w:t>
        <w:br/>
        <w:br/>
        <w:t>One other aspect which is vastly ignored is mental health. Encouraging employees to perform yoga or meditation are some of the key focus areas which an organization can explore.</w:t>
        <w:br/>
        <w:br/>
        <w:t>Are there any daily lists of activities which can be beneficial in this aspect?</w:t>
        <w:br/>
        <w:br/>
        <w:t>Here are few activities which can be performed as a step towards healthier lifestyle:</w:t>
        <w:br/>
        <w:t>1. Complete at least 5k steps everyday</w:t>
        <w:br/>
        <w:t>2. Meditate for 15 mins thrice a week</w:t>
        <w:br/>
        <w:t>3. Perform high-intensity interval training twice a week</w:t>
        <w:br/>
        <w:t>4. Switch to organic foods</w:t>
        <w:br/>
        <w:t>5. Get at least 7 hours of sleep</w:t>
      </w:r>
    </w:p>
    <w:p>
      <w:r>
        <w:rPr>
          <w:b/>
          <w:u w:val="single"/>
        </w:rPr>
        <w:t>Document 9427</w:t>
      </w:r>
    </w:p>
    <w:p>
      <w:r>
        <w:rPr>
          <w:b/>
        </w:rPr>
        <w:t>Instruction</w:t>
      </w:r>
    </w:p>
    <w:p>
      <w:r>
        <w:t>What is salvation in christianity?</w:t>
      </w:r>
    </w:p>
    <w:p>
      <w:r>
        <w:rPr>
          <w:b/>
        </w:rPr>
        <w:t>Context</w:t>
      </w:r>
    </w:p>
    <w:p>
      <w:r>
        <w:t>In Christianity, salvation (also called deliverance or redemption) is the "saving [of] human beings from sin and its consequences, which include death and separation from God" by Christ's death and resurrection,[1][a] and the justification following this salvation.</w:t>
        <w:br/>
        <w:br/>
        <w:t>While the idea of Jesus' death as an atonement for human sin was recorded in the Christian Bible, and was elaborated in Paul's epistles and in the Gospels, Paul saw the faithful redeemed by participation in Jesus' death and rising. Early Christians regarded themselves as partaking in a new covenant with God, open to both Jews and Gentiles, through the sacrificial death and subsequent exaltation of Jesus Christ. Early Christian notions of the person and sacrificial role of Jesus in human salvation were further elaborated by the Church Fathers, medieval writers and modern scholars in various atonement theories, such as the ransom theory, Christus Victor theory, recapitulation theory, satisfaction theory, penal substitution theory and moral influence theory.</w:t>
        <w:br/>
        <w:br/>
        <w:t>Variant views on salvation (soteriology) are among the main fault lines dividing the various Christian denominations, including conflicting definitions of sin and depravity (the sinful nature of mankind), justification (God's means of removing the consequences of sin), and atonement (the forgiving or pardoning of sin through the suffering, death and resurrection of Jesus).</w:t>
      </w:r>
    </w:p>
    <w:p>
      <w:r>
        <w:rPr>
          <w:b/>
        </w:rPr>
        <w:t>Response</w:t>
      </w:r>
    </w:p>
    <w:p>
      <w:r>
        <w:t>Salvation in christianity is the redemption of human beings from the consequences of their sins through the death and resurrection of Jesus Christ. Jesus's death is counted as the payment for the sin of all mankind, as recorded by Paul in his letters. This salvation is open to everyone, not just the jews. Anyone who believes that Jesus died for their sins and rose again receives the salvation that God has to offer.</w:t>
      </w:r>
    </w:p>
    <w:p>
      <w:r>
        <w:rPr>
          <w:b/>
          <w:u w:val="single"/>
        </w:rPr>
        <w:t>Document 9428</w:t>
      </w:r>
    </w:p>
    <w:p>
      <w:r>
        <w:rPr>
          <w:b/>
        </w:rPr>
        <w:t>Instruction</w:t>
      </w:r>
    </w:p>
    <w:p>
      <w:r>
        <w:t>List the universities in Dublin in order of founding year ascending. Supply the answer as an enumerated list in the format {University name}, {Year of founding}</w:t>
      </w:r>
    </w:p>
    <w:p>
      <w:r>
        <w:rPr>
          <w:b/>
        </w:rPr>
        <w:t>Context</w:t>
      </w:r>
    </w:p>
    <w:p>
      <w:r>
        <w:t>Dublin is the largest centre of education in Ireland, and is home to four universities and a number of other higher education institutions. It was the European Capital of Science in 2012.</w:t>
        <w:br/>
        <w:br/>
        <w:t>The University of Dublin is the oldest university in Ireland, dating from the 16th century, and is located in the city centre. Its sole constituent college, Trinity College (TCD), was established by Royal Charter in 1592 under Elizabeth I. It was closed to Roman Catholics until 1793, and the Catholic hierarchy then banned Roman Catholics from attending until 1970. It is situated in the city centre, on College Green, and has over 18,000 students.</w:t>
        <w:br/>
        <w:br/>
        <w:t>The National University of Ireland (NUI) has its seat in Dublin, which is also the location of the associated constituent university of University College Dublin (UCD), which has over 30,000 students. Founded in 1854, it is now the largest university in Ireland. UCD's main campus is at Belfield, about 5 km (3 mi) from the city centre, in the southeastern suburbs.</w:t>
        <w:br/>
        <w:br/>
        <w:t>As of 2019, Dublin's principal, and Ireland's largest, institution for technological education and research, Dublin Institute of Technology (DIT), with origins in 1887, has merged with two major suburban third level institutions, Institute of Technology, Tallaght and Institute of Technology, Blanchardstown, to form Technological University Dublin, Ireland's second largest university by student population. The new university offers a wide range of courses in areas include engineering, architecture, the sciences, health, journalism, digital media, hospitality, business, art and design, music and the humanities programmes, and has three long-term campuses, at Grangegorman, Tallaght and Blanchardstown.</w:t>
        <w:br/>
        <w:br/>
        <w:t>Dublin City University (DCU), formerly the National Institute for Higher Education (NIHE) Dublin, offers courses in business, engineering, science, communication courses, languages and primary education. It has around 16,000 students, and its main campus is located about 7 km (4 mi) from the city centre, in the northern suburbs. Aside from the main Glasnevin Campus, the Drumcondra campuses includes the former St. Patrick's College of Education, Drumcondra now also hosting students from the nearby Mater Dei Institute of Education and students from the Church of Ireland College of Education at the DCU Campus at All Hallows College.</w:t>
        <w:br/>
        <w:br/>
        <w:t>The Royal College of Surgeons in Ireland (RCSI) conducts a medical school which is both a university (since 2019) and a recognised college of the NUI, and is situated at St. Stephen's Green in the city centre; there are also large medical schools within UCD and Trinity College. The Royal College of Surgeons in Ireland, which is also known as RCSI University of Medicine and Health Sciences, Ireland's first private university. It was established in 1784 as the national body for the surgical branch of medicine in Ireland, with a role in supervision of training, and as of 2021 provides a broad range of medical education in multiple countries.</w:t>
      </w:r>
    </w:p>
    <w:p>
      <w:r>
        <w:rPr>
          <w:b/>
        </w:rPr>
        <w:t>Response</w:t>
      </w:r>
    </w:p>
    <w:p>
      <w:r>
        <w:t>1. Trinity College Dublin (TCD), 1592</w:t>
        <w:br/>
        <w:t>2. Royal College of Surgeons in Ireland (RCSI), 1784</w:t>
        <w:br/>
        <w:t>3. University College Dublin (UCD), 1854</w:t>
        <w:br/>
        <w:t>4. Dublin Institute of Technology (DIT), 1887</w:t>
        <w:br/>
        <w:t>5. Dublin City University (DCU), 1975</w:t>
      </w:r>
    </w:p>
    <w:p>
      <w:r>
        <w:rPr>
          <w:b/>
          <w:u w:val="single"/>
        </w:rPr>
        <w:t>Document 9429</w:t>
      </w:r>
    </w:p>
    <w:p>
      <w:r>
        <w:rPr>
          <w:b/>
        </w:rPr>
        <w:t>Instruction</w:t>
      </w:r>
    </w:p>
    <w:p>
      <w:r>
        <w:t>What are the best 10 high protein options to eat?</w:t>
      </w:r>
    </w:p>
    <w:p>
      <w:r>
        <w:rPr>
          <w:b/>
        </w:rPr>
        <w:t>Response</w:t>
      </w:r>
    </w:p>
    <w:p>
      <w:r>
        <w:t>Lamb, Beef, Sardines, Salmon, Greek Yogurt,Cottage Cheese, Turkey, Chicken Breast, Egg Whites, Lentils</w:t>
      </w:r>
    </w:p>
    <w:p>
      <w:r>
        <w:rPr>
          <w:b/>
          <w:u w:val="single"/>
        </w:rPr>
        <w:t>Document 9430</w:t>
      </w:r>
    </w:p>
    <w:p>
      <w:r>
        <w:rPr>
          <w:b/>
        </w:rPr>
        <w:t>Instruction</w:t>
      </w:r>
    </w:p>
    <w:p>
      <w:r>
        <w:t>What is GDPR?</w:t>
      </w:r>
    </w:p>
    <w:p>
      <w:r>
        <w:rPr>
          <w:b/>
        </w:rPr>
        <w:t>Context</w:t>
      </w:r>
    </w:p>
    <w:p>
      <w:r>
        <w:t>The General Data Protection Regulation (2016/679, "GDPR") is a Regulation in EU law on data protection and privacy in the EU and the European Economic Area (EEA). The GDPR is an important component of EU privacy law and of human rights law, in particular Article 8(1) of the Charter of Fundamental Rights of the European Union. It also addresses the transfer of personal data outside the EU and EEA areas. The GDPR's primary aim is to enhance individuals' control and rights over their personal data and to simplify the regulatory environment for international business.[1] Superseding the Data Protection Directive 95/46/EC, the regulation contains provisions and requirements related to the processing of personal data of individuals, formally called "data subjects", who are located in the EEA, and applies to any enterprise—regardless of its location and the data subjects' citizenship or residence—that is processing the personal information of individuals inside the EEA.</w:t>
      </w:r>
    </w:p>
    <w:p>
      <w:r>
        <w:rPr>
          <w:b/>
        </w:rPr>
        <w:t>Response</w:t>
      </w:r>
    </w:p>
    <w:p>
      <w:r>
        <w:t>GDPR stands for the General Data Protection Regulation. In EU law, GDPR aims to protect certain personal data and ensure its privacy. The goal of GDPR is give individuals greater control over their personal data.</w:t>
      </w:r>
    </w:p>
    <w:p>
      <w:r>
        <w:rPr>
          <w:b/>
          <w:u w:val="single"/>
        </w:rPr>
        <w:t>Document 9431</w:t>
      </w:r>
    </w:p>
    <w:p>
      <w:r>
        <w:rPr>
          <w:b/>
        </w:rPr>
        <w:t>Instruction</w:t>
      </w:r>
    </w:p>
    <w:p>
      <w:r>
        <w:t>Which episode does Jon Snow concede to Daenerys Targaryen's authority?</w:t>
      </w:r>
    </w:p>
    <w:p>
      <w:r>
        <w:rPr>
          <w:b/>
        </w:rPr>
        <w:t>Response</w:t>
      </w:r>
    </w:p>
    <w:p>
      <w:r>
        <w:t>Jon Snow finally refers to Daenerys as "My Queen" in the last episode of the seventh season of Game of Thrones.</w:t>
      </w:r>
    </w:p>
    <w:p>
      <w:r>
        <w:rPr>
          <w:b/>
          <w:u w:val="single"/>
        </w:rPr>
        <w:t>Document 9432</w:t>
      </w:r>
    </w:p>
    <w:p>
      <w:r>
        <w:rPr>
          <w:b/>
        </w:rPr>
        <w:t>Instruction</w:t>
      </w:r>
    </w:p>
    <w:p>
      <w:r>
        <w:t>Identify which of these episodes appear in Season 5 or Season 6 of The X-Files: The Pine Bluff Variant, Bad Blood, Detour, Emily, Christmas Carol, The End, Dreamland, Triangle, Drive, The Beginning, S.R. 819, Field Trip</w:t>
      </w:r>
    </w:p>
    <w:p>
      <w:r>
        <w:rPr>
          <w:b/>
        </w:rPr>
        <w:t>Response</w:t>
      </w:r>
    </w:p>
    <w:p>
      <w:r>
        <w:t>Season 5: The Pine Bluff Variant, Bad Blood, Detour, Emily, Christmas Carol, The End</w:t>
        <w:br/>
        <w:t>Season 6: Dreamland, Triangle, Drive, The Beginning, S.R. 819, Field Trip</w:t>
      </w:r>
    </w:p>
    <w:p>
      <w:r>
        <w:rPr>
          <w:b/>
          <w:u w:val="single"/>
        </w:rPr>
        <w:t>Document 9433</w:t>
      </w:r>
    </w:p>
    <w:p>
      <w:r>
        <w:rPr>
          <w:b/>
        </w:rPr>
        <w:t>Instruction</w:t>
      </w:r>
    </w:p>
    <w:p>
      <w:r>
        <w:t>What is Lady Gaga's real name?</w:t>
      </w:r>
    </w:p>
    <w:p>
      <w:r>
        <w:rPr>
          <w:b/>
        </w:rPr>
        <w:t>Context</w:t>
      </w:r>
    </w:p>
    <w:p>
      <w:r>
        <w:t>Stefani Joanne Angelina Germanotta (/ˈstɛfəni ˌdʒɜːrməˈnɒtə/ (listen) STEF-ən-ee JUR-mə-NOT-ə; born March 28, 1986), known professionally as Lady Gaga, is an American singer, songwriter, and actress. She is known for her image reinventions and musical versatility. Gaga began performing as a teenager, singing at open mic nights and acting in school plays. She studied at Collaborative Arts Project 21, through the New York University Tisch School of the Arts, before dropping out to pursue a career in music.</w:t>
      </w:r>
    </w:p>
    <w:p>
      <w:r>
        <w:rPr>
          <w:b/>
        </w:rPr>
        <w:t>Response</w:t>
      </w:r>
    </w:p>
    <w:p>
      <w:r>
        <w:t>Lady Gaga's real name is Stefani Joanne Angelina Germanotta.</w:t>
      </w:r>
    </w:p>
    <w:p>
      <w:r>
        <w:rPr>
          <w:b/>
          <w:u w:val="single"/>
        </w:rPr>
        <w:t>Document 9434</w:t>
      </w:r>
    </w:p>
    <w:p>
      <w:r>
        <w:rPr>
          <w:b/>
        </w:rPr>
        <w:t>Instruction</w:t>
      </w:r>
    </w:p>
    <w:p>
      <w:r>
        <w:t>From this passage, tell me what was Osborne Computer Corporation's mistake.</w:t>
      </w:r>
    </w:p>
    <w:p>
      <w:r>
        <w:rPr>
          <w:b/>
        </w:rPr>
        <w:t>Context</w:t>
      </w:r>
    </w:p>
    <w:p>
      <w:r>
        <w:t>The Osborne effect is a social phenomenon of customers canceling or deferring orders for the current, soon-to-be-obsolete product as an unexpected drawback of a company's announcing a future product prematurely. It is an example of cannibalization.</w:t>
        <w:br/>
        <w:t>The term alludes to the Osborne Computer Corporation, whose second product did not become available until more than a year after it was announced. The company's subsequent bankruptcy was widely blamed on reduced sales after the announcement.</w:t>
        <w:br/>
        <w:t>The Osborne Effect states that prematurely discussing future, unavailable products damages sales of existing products. The name comes from the planned replacement of the Osborne 1, an early personal computer first sold by the Osborne Computer Corporation in 1981. In 1983, founder Adam Osborne pre-announced several next-generation computer models (the Osborne Executive and Osborne Vixen), which were only prototypes, highlighting the fact that they would outperform the existing model as the prototypes dramatically cut down assembly time. A widely held belief was that sales of the Osborne 1 fell sharply as customers anticipated those more advanced systems, leading to a sales decline from which Osborne Computer was unable to recover. This belief appeared in the media almost immediately after the company's September 1983 bankruptcy:</w:t>
        <w:br/>
        <w:br/>
        <w:t>To give the jazzy $2,495 Osborne Executive a running start, Adam began orchestrating publicity early in 1983. We, along with many other magazines, were shown the machine in locked hotel rooms. We were required not to have anything in print about it until the planned release date in mid-April. As far as we know, nothing did appear in print, but dealers heard about the plans and cancelled orders for the Osborne 1 in droves. In early April, Osborne told dealers he would be showing them the machine on a one-week tour the week of 17 April, and emphasized that the new machine was not a competitor for the Osborne 1. But dealers didn't react the way Osborne expected; said Osborne, "All of them just cancelled their orders for the Osborne 1."</w:t>
        <w:br/>
        <w:br/>
        <w:t>Osborne reacted by drastically cutting prices on the Osborne 1 in an effort to stimulate cash flow. But nothing seemed to work, and for several months sales were practically non-existent.</w:t>
        <w:br/>
        <w:br/>
        <w:t>Pre-announcement is done for several reasons: to reassure current customers that there is improvement or lower cost coming, to increase the interest of the media and investors in the company's future prospects, and to intimidate or confuse competitors. When done correctly, the sales or cash flow impact to the company is minimal, with the revenue drop for the current product being offset by orders or completed sales of the new product as it becomes available. However, when the Osborne effect occurs, the quantity of unsold goods increases and the company must react by discounting and/or lowering production of the current product, both of which depress cash flow.</w:t>
      </w:r>
    </w:p>
    <w:p>
      <w:r>
        <w:rPr>
          <w:b/>
        </w:rPr>
        <w:t>Response</w:t>
      </w:r>
    </w:p>
    <w:p>
      <w:r>
        <w:t>It's widely believed that Osborne Computer Corporation's bankruptcy was caused by the premature announcement of some highly performant successor models to their flagship Osborne 1 personal computer. The announcement was initially restricted, but as the news spread dealers cancelled orders for Osborne 1 in droves. The company drastically reduced the prices of Osborne 1 in reaction. This, however, didn't stop the decline in sales.</w:t>
      </w:r>
    </w:p>
    <w:p>
      <w:r>
        <w:rPr>
          <w:b/>
          <w:u w:val="single"/>
        </w:rPr>
        <w:t>Document 9435</w:t>
      </w:r>
    </w:p>
    <w:p>
      <w:r>
        <w:rPr>
          <w:b/>
        </w:rPr>
        <w:t>Instruction</w:t>
      </w:r>
    </w:p>
    <w:p>
      <w:r>
        <w:t>What are some interesting places to visit in Canada as a tourist?</w:t>
      </w:r>
    </w:p>
    <w:p>
      <w:r>
        <w:rPr>
          <w:b/>
        </w:rPr>
        <w:t>Response</w:t>
      </w:r>
    </w:p>
    <w:p>
      <w:r>
        <w:t>Canada is a large country with many unique destinations. Here are a few suggestions on where to go for a vacation:</w:t>
        <w:br/>
        <w:br/>
        <w:t>1.  Toronto - visit the CN tower and walk down Bay Street to see the Canadian Wallstreet.</w:t>
        <w:br/>
        <w:t>2. Montreal - has a mix of both old and new sights, with some buildings dating back to the founding of the city.</w:t>
        <w:br/>
        <w:t xml:space="preserve">3. Calgary - visit the Calgary Stampede to experience on of the world's largest rodeos. </w:t>
        <w:br/>
        <w:br/>
        <w:t>There are many other cities in Canada to visit, but these are just a few to get started!</w:t>
      </w:r>
    </w:p>
    <w:p>
      <w:r>
        <w:rPr>
          <w:b/>
          <w:u w:val="single"/>
        </w:rPr>
        <w:t>Document 9436</w:t>
      </w:r>
    </w:p>
    <w:p>
      <w:r>
        <w:rPr>
          <w:b/>
        </w:rPr>
        <w:t>Instruction</w:t>
      </w:r>
    </w:p>
    <w:p>
      <w:r>
        <w:t>Extract the various ways to say Good Friday from the text. Separate them with a new line.</w:t>
      </w:r>
    </w:p>
    <w:p>
      <w:r>
        <w:rPr>
          <w:b/>
        </w:rPr>
        <w:t>Context</w:t>
      </w:r>
    </w:p>
    <w:p>
      <w:r>
        <w:t>Good Friday is a Christian holiday commemorating the crucifixion of Jesus and his death at Calvary. It is observed during Holy Week as part of the Paschal Triduum. It is also known as Holy Friday, Great Friday, Great and Holy Friday (also Holy and Great Friday), and Black Friday.[2][3][4]</w:t>
      </w:r>
    </w:p>
    <w:p>
      <w:r>
        <w:rPr>
          <w:b/>
        </w:rPr>
        <w:t>Response</w:t>
      </w:r>
    </w:p>
    <w:p>
      <w:r>
        <w:t>Good Friday is also referred to as:</w:t>
        <w:br/>
        <w:t>Holy Friday</w:t>
        <w:br/>
        <w:t>Great Friday</w:t>
        <w:br/>
        <w:t>Black Friday</w:t>
        <w:br/>
        <w:t>Great and Holy Friday</w:t>
        <w:br/>
        <w:t>Holy and Great Friday</w:t>
      </w:r>
    </w:p>
    <w:p>
      <w:r>
        <w:rPr>
          <w:b/>
          <w:u w:val="single"/>
        </w:rPr>
        <w:t>Document 9437</w:t>
      </w:r>
    </w:p>
    <w:p>
      <w:r>
        <w:rPr>
          <w:b/>
        </w:rPr>
        <w:t>Instruction</w:t>
      </w:r>
    </w:p>
    <w:p>
      <w:r>
        <w:t>What is the Taubate Prison known for</w:t>
      </w:r>
    </w:p>
    <w:p>
      <w:r>
        <w:rPr>
          <w:b/>
        </w:rPr>
        <w:t>Context</w:t>
      </w:r>
    </w:p>
    <w:p>
      <w:r>
        <w:t>Taubaté Prison is a prison in Taubaté in São Paulo, Brazil. It is notorious for containing some of the most violent prisoners, for repeated prison riots, and for being the place where the Primeiro Comando da Capital criminal gang originated.</w:t>
        <w:br/>
        <w:br/>
        <w:t>On December 19, 2000 The Prison Uprising ended at Taubaté Prison</w:t>
        <w:br/>
        <w:br/>
        <w:t>released more than 20 hostages on Monday, ending an uprising at a maximum security facility that left nine prisoners dead, officials said.</w:t>
        <w:br/>
        <w:br/>
        <w:t>The rebellion at the Taubate House of Custody and Psychiatric Treatment, about 80 miles outside Sao Paulo, began during visiting hours Sunday when an inmate opened fire with a revolver, provoking a fight with prisoners from another pavilion.</w:t>
        <w:br/>
        <w:br/>
        <w:t>Taking advantage of the confusion, prisoners took 23 hostages including four children.</w:t>
        <w:br/>
        <w:br/>
        <w:t>Inmates began releasing hostages in small groups Monday after authorities agreed to transfer 10 prisoners to another facility. The hostages, all of whom were unhurt said the prisoners treated them well during the ordeal.</w:t>
        <w:br/>
        <w:br/>
        <w:t>The department said the nine victims were probably killed in a settling of scores between rival gangs.</w:t>
      </w:r>
    </w:p>
    <w:p>
      <w:r>
        <w:rPr>
          <w:b/>
        </w:rPr>
        <w:t>Response</w:t>
      </w:r>
    </w:p>
    <w:p>
      <w:r>
        <w:t>The Taubate Prison is a prison in Taubate in Sao Paulo, Brazil. It is notorious for containing some of the most violent prisoners, for repeated prison riots, and for being the place where the Primeiro Comando da Capital criminal gang originated.</w:t>
        <w:br/>
        <w:br/>
        <w:t>On December 19, 2000 The Prison Uprising ended at Taubate Prison</w:t>
        <w:br/>
        <w:br/>
        <w:t>released more than 20 hostages on Monday, ending an uprising at a maximum security facility that left nine prisoners dead, officials said.</w:t>
        <w:br/>
        <w:br/>
        <w:t>The rebellion at the Taubate House of Custody and Psychiatric Treatment, about 80 miles outside Sao Paulo, began during visiting hours Sunday when an inmate opened fire with a revolver, provoking a fight with prisoners from another pavilion.</w:t>
        <w:br/>
        <w:br/>
        <w:t>Taking advantage of the confusion, prisoners took 23 hostages including four children.</w:t>
        <w:br/>
        <w:br/>
        <w:t>Inmates began releasing hostages in small groups Monday after authorities agreed to transfer 10 prisoners to another facility. The hostages, all of whom were unhurt said the prisoners treated them well during the ordeal.</w:t>
        <w:br/>
        <w:br/>
        <w:t>The department said the nine victims were probably killed in a settling of scores between rival gangs.</w:t>
      </w:r>
    </w:p>
    <w:p>
      <w:r>
        <w:rPr>
          <w:b/>
          <w:u w:val="single"/>
        </w:rPr>
        <w:t>Document 9438</w:t>
      </w:r>
    </w:p>
    <w:p>
      <w:r>
        <w:rPr>
          <w:b/>
        </w:rPr>
        <w:t>Instruction</w:t>
      </w:r>
    </w:p>
    <w:p>
      <w:r>
        <w:t>How many toes does a cat have?</w:t>
      </w:r>
    </w:p>
    <w:p>
      <w:r>
        <w:rPr>
          <w:b/>
        </w:rPr>
        <w:t>Response</w:t>
      </w:r>
    </w:p>
    <w:p>
      <w:r>
        <w:t>A cat typically has five toes: four on its paw pad and one smaller one on the side of its arm called the declaw. Some cats are polydactyl, which means they could have more than the average number of toes.</w:t>
      </w:r>
    </w:p>
    <w:p>
      <w:r>
        <w:rPr>
          <w:b/>
          <w:u w:val="single"/>
        </w:rPr>
        <w:t>Document 9439</w:t>
      </w:r>
    </w:p>
    <w:p>
      <w:r>
        <w:rPr>
          <w:b/>
        </w:rPr>
        <w:t>Instruction</w:t>
      </w:r>
    </w:p>
    <w:p>
      <w:r>
        <w:t>What is the difference between iOS and MacOS?</w:t>
      </w:r>
    </w:p>
    <w:p>
      <w:r>
        <w:rPr>
          <w:b/>
        </w:rPr>
        <w:t>Response</w:t>
      </w:r>
    </w:p>
    <w:p>
      <w:r>
        <w:t>MacOS and iOS are both operating systems created by Apple. The MacOS focuses on desktop computing using a mouse and keyboard as primary input devices. iOS is a mobile operating system used on iPhones and iPads primarily using a touchscreen interface.</w:t>
      </w:r>
    </w:p>
    <w:p>
      <w:r>
        <w:rPr>
          <w:b/>
          <w:u w:val="single"/>
        </w:rPr>
        <w:t>Document 9440</w:t>
      </w:r>
    </w:p>
    <w:p>
      <w:r>
        <w:rPr>
          <w:b/>
        </w:rPr>
        <w:t>Instruction</w:t>
      </w:r>
    </w:p>
    <w:p>
      <w:r>
        <w:t>Classify each of the following as amphibian or mammal. Dog, Toad, Salamander, Elephant, Frog, Bear</w:t>
      </w:r>
    </w:p>
    <w:p>
      <w:r>
        <w:rPr>
          <w:b/>
        </w:rPr>
        <w:t>Response</w:t>
      </w:r>
    </w:p>
    <w:p>
      <w:r>
        <w:t>Mammals are Dog, Elephant, Bear. Amphibians are Toad, Salamander, Frog.</w:t>
      </w:r>
    </w:p>
    <w:p>
      <w:r>
        <w:rPr>
          <w:b/>
          <w:u w:val="single"/>
        </w:rPr>
        <w:t>Document 9441</w:t>
      </w:r>
    </w:p>
    <w:p>
      <w:r>
        <w:rPr>
          <w:b/>
        </w:rPr>
        <w:t>Instruction</w:t>
      </w:r>
    </w:p>
    <w:p>
      <w:r>
        <w:t>Whats are the 5 best places to visit in late spring months like May?</w:t>
      </w:r>
    </w:p>
    <w:p>
      <w:r>
        <w:rPr>
          <w:b/>
        </w:rPr>
        <w:t>Response</w:t>
      </w:r>
    </w:p>
    <w:p>
      <w:r>
        <w:t xml:space="preserve">Late spring is the time where the weather opens up and the temperature warms but the schools are still in session, so its one of the best times to visit places that get specially hot or crowded during summer. </w:t>
        <w:br/>
        <w:t xml:space="preserve">   Here is a list of some of the best places for late spring travels in the continental United States</w:t>
        <w:br/>
        <w:t xml:space="preserve">1. Skagit Valley and Tulip Festival ( Washington)  </w:t>
        <w:br/>
        <w:t>2. Antelope Canyon (Arizona)</w:t>
        <w:br/>
        <w:t>3. Zion National Park, Utah</w:t>
        <w:br/>
        <w:t>4. Honolulu, Hawaii</w:t>
        <w:br/>
        <w:t>5. Arches National Park, Utah</w:t>
      </w:r>
    </w:p>
    <w:p>
      <w:r>
        <w:rPr>
          <w:b/>
          <w:u w:val="single"/>
        </w:rPr>
        <w:t>Document 9442</w:t>
      </w:r>
    </w:p>
    <w:p>
      <w:r>
        <w:rPr>
          <w:b/>
        </w:rPr>
        <w:t>Instruction</w:t>
      </w:r>
    </w:p>
    <w:p>
      <w:r>
        <w:t>Who is the greatest Boston Red Sox player of all time?</w:t>
      </w:r>
    </w:p>
    <w:p>
      <w:r>
        <w:rPr>
          <w:b/>
        </w:rPr>
        <w:t>Response</w:t>
      </w:r>
    </w:p>
    <w:p>
      <w:r>
        <w:t>The Boston Red Sox have had many amazing players over their long history, so it is hard to pick the single best player. Some of the most well-known and beloved players include David Ortiz, Carlton Fisk, Carl Yastrzemski, Ted Williams, Jim Rice, and Pedro Martinez.</w:t>
      </w:r>
    </w:p>
    <w:p>
      <w:r>
        <w:rPr>
          <w:b/>
          <w:u w:val="single"/>
        </w:rPr>
        <w:t>Document 9443</w:t>
      </w:r>
    </w:p>
    <w:p>
      <w:r>
        <w:rPr>
          <w:b/>
        </w:rPr>
        <w:t>Instruction</w:t>
      </w:r>
    </w:p>
    <w:p>
      <w:r>
        <w:t>How to file tax for 2022?</w:t>
      </w:r>
    </w:p>
    <w:p>
      <w:r>
        <w:rPr>
          <w:b/>
        </w:rPr>
        <w:t>Response</w:t>
      </w:r>
    </w:p>
    <w:p>
      <w:r>
        <w:t>The last day to submit 2022 tax returns or to file an extension is Apr 18th, 2023. You can use the free tools IRS provided on their website to fill in required forms. Commerical softwares like Turbotax and H&amp;R Block can ease some of the pain by providing a user friend UI with prompts and offers some consultancy help in the app. If you have complicated income structure, for example, self-employed or with multi-streams of investment income, consider finding a reliable CPA and let the professionals help with the tax.</w:t>
      </w:r>
    </w:p>
    <w:p>
      <w:r>
        <w:rPr>
          <w:b/>
          <w:u w:val="single"/>
        </w:rPr>
        <w:t>Document 9444</w:t>
      </w:r>
    </w:p>
    <w:p>
      <w:r>
        <w:rPr>
          <w:b/>
        </w:rPr>
        <w:t>Instruction</w:t>
      </w:r>
    </w:p>
    <w:p>
      <w:r>
        <w:t>Give me a list of most popular songs of Foo Fighters</w:t>
      </w:r>
    </w:p>
    <w:p>
      <w:r>
        <w:rPr>
          <w:b/>
        </w:rPr>
        <w:t>Response</w:t>
      </w:r>
    </w:p>
    <w:p>
      <w:r>
        <w:t>1. Everlong</w:t>
        <w:br/>
        <w:t>2. The Pretender</w:t>
        <w:br/>
        <w:t>3. Best of You</w:t>
        <w:br/>
        <w:t>4. Times like These</w:t>
        <w:br/>
        <w:t>5. My Hero</w:t>
        <w:br/>
        <w:t>6. Monkey Wrench</w:t>
        <w:br/>
        <w:t>7. All My Life</w:t>
        <w:br/>
        <w:t>8. Learn to Fly</w:t>
        <w:br/>
        <w:t>9. Walk</w:t>
        <w:br/>
        <w:t>10. The Sky Is a Neighbourhood</w:t>
        <w:br/>
        <w:t>11. These days</w:t>
        <w:br/>
        <w:t>12. Something from Nothing</w:t>
        <w:br/>
        <w:t>13. Run</w:t>
        <w:br/>
        <w:t>14. Stranger Things Have Happened</w:t>
        <w:br/>
        <w:t>15. Rope</w:t>
      </w:r>
    </w:p>
    <w:p>
      <w:r>
        <w:rPr>
          <w:b/>
          <w:u w:val="single"/>
        </w:rPr>
        <w:t>Document 9445</w:t>
      </w:r>
    </w:p>
    <w:p>
      <w:r>
        <w:rPr>
          <w:b/>
        </w:rPr>
        <w:t>Instruction</w:t>
      </w:r>
    </w:p>
    <w:p>
      <w:r>
        <w:t>How is the Maasai dance called the Adumu commonly called by other peoples?</w:t>
      </w:r>
    </w:p>
    <w:p>
      <w:r>
        <w:rPr>
          <w:b/>
        </w:rPr>
        <w:t>Context</w:t>
      </w:r>
    </w:p>
    <w:p>
      <w:r>
        <w:t>Maasai music traditionally consists of rhythms provided by a chorus of vocalists singing harmonies while a song leader, or olaranyani, sings the melody.[77][78] Unlike most other African tribes, Maasai widely use drone polyphony.[79]</w:t>
        <w:br/>
        <w:br/>
        <w:t>Women chant lullabies, humming songs, and songs praising their sons. Nambas, the call-and-response pattern, repetition of nonsensical phrases, monophonic melodies, repeated phrases following each verse being sung on a descending scale, and singers responding to their verses are characteristic of singing by females.[80][81][82][83] When many Maasai women gather together, they sing and dance among themselves.[84]</w:t>
        <w:br/>
        <w:br/>
        <w:t>Eunoto, the coming-of-age ceremony of the warrior, can involve ten or more days of singing, dancing and ritual. The warriors of the Il-Oodokilani perform a kind of march-past as well as the Adumu, or aigus, sometimes referred to as "the jumping dance" by non-Maasai. (Both adumu and aigus are Maa verbs meaning "to jump" with adumu meaning "To jump up and down in a dance".[85][86][87])</w:t>
      </w:r>
    </w:p>
    <w:p>
      <w:r>
        <w:rPr>
          <w:b/>
        </w:rPr>
        <w:t>Response</w:t>
      </w:r>
    </w:p>
    <w:p>
      <w:r>
        <w:t>The Adumu is known elsewhere as "the jumping dance" as part of it involves jumping high in the air.</w:t>
      </w:r>
    </w:p>
    <w:p>
      <w:r>
        <w:rPr>
          <w:b/>
          <w:u w:val="single"/>
        </w:rPr>
        <w:t>Document 9446</w:t>
      </w:r>
    </w:p>
    <w:p>
      <w:r>
        <w:rPr>
          <w:b/>
        </w:rPr>
        <w:t>Instruction</w:t>
      </w:r>
    </w:p>
    <w:p>
      <w:r>
        <w:t>Identify which instrument is string or percussion: Caxixi, Gunjac</w:t>
      </w:r>
    </w:p>
    <w:p>
      <w:r>
        <w:rPr>
          <w:b/>
        </w:rPr>
        <w:t>Response</w:t>
      </w:r>
    </w:p>
    <w:p>
      <w:r>
        <w:t>Gunjac is string, Caxixi is percussion.</w:t>
      </w:r>
    </w:p>
    <w:p>
      <w:r>
        <w:rPr>
          <w:b/>
          <w:u w:val="single"/>
        </w:rPr>
        <w:t>Document 9447</w:t>
      </w:r>
    </w:p>
    <w:p>
      <w:r>
        <w:rPr>
          <w:b/>
        </w:rPr>
        <w:t>Instruction</w:t>
      </w:r>
    </w:p>
    <w:p>
      <w:r>
        <w:t>Classify each of the following as having two or four legs: human, horse, dog, cat, monkey, kangaroo, boar</w:t>
      </w:r>
    </w:p>
    <w:p>
      <w:r>
        <w:rPr>
          <w:b/>
        </w:rPr>
        <w:t>Response</w:t>
      </w:r>
    </w:p>
    <w:p>
      <w:r>
        <w:t>Human: Two Legs</w:t>
        <w:br/>
        <w:t>Horse: Four Legs</w:t>
        <w:br/>
        <w:t>Dog: Four Legs</w:t>
        <w:br/>
        <w:t>Cat: Four Legs</w:t>
        <w:br/>
        <w:t>Monkey: Two Legs</w:t>
        <w:br/>
        <w:t>Kangaroo: Two Legs</w:t>
        <w:br/>
        <w:t>Boar: Four Legs</w:t>
      </w:r>
    </w:p>
    <w:p>
      <w:r>
        <w:rPr>
          <w:b/>
          <w:u w:val="single"/>
        </w:rPr>
        <w:t>Document 9448</w:t>
      </w:r>
    </w:p>
    <w:p>
      <w:r>
        <w:rPr>
          <w:b/>
        </w:rPr>
        <w:t>Instruction</w:t>
      </w:r>
    </w:p>
    <w:p>
      <w:r>
        <w:t>What did Apple co-founder, Steve Jobs, die from?</w:t>
      </w:r>
    </w:p>
    <w:p>
      <w:r>
        <w:rPr>
          <w:b/>
        </w:rPr>
        <w:t>Response</w:t>
      </w:r>
    </w:p>
    <w:p>
      <w:r>
        <w:t>Steve Jobs died in 2011 from pancreatic cancer.</w:t>
      </w:r>
    </w:p>
    <w:p>
      <w:r>
        <w:rPr>
          <w:b/>
          <w:u w:val="single"/>
        </w:rPr>
        <w:t>Document 9449</w:t>
      </w:r>
    </w:p>
    <w:p>
      <w:r>
        <w:rPr>
          <w:b/>
        </w:rPr>
        <w:t>Instruction</w:t>
      </w:r>
    </w:p>
    <w:p>
      <w:r>
        <w:t>What is the number one selling dog?</w:t>
      </w:r>
    </w:p>
    <w:p>
      <w:r>
        <w:rPr>
          <w:b/>
        </w:rPr>
        <w:t>Response</w:t>
      </w:r>
    </w:p>
    <w:p>
      <w:r>
        <w:t>The American Kennel Club released its 2022 registration statistics and found that after being the most popular dog breed for three decades, the Labrador Retriever was outranked by the French Bulldog.</w:t>
      </w:r>
    </w:p>
    <w:p>
      <w:r>
        <w:rPr>
          <w:b/>
          <w:u w:val="single"/>
        </w:rPr>
        <w:t>Document 9450</w:t>
      </w:r>
    </w:p>
    <w:p>
      <w:r>
        <w:rPr>
          <w:b/>
        </w:rPr>
        <w:t>Instruction</w:t>
      </w:r>
    </w:p>
    <w:p>
      <w:r>
        <w:t>How to gain more subscriber in Youtube</w:t>
      </w:r>
    </w:p>
    <w:p>
      <w:r>
        <w:rPr>
          <w:b/>
        </w:rPr>
        <w:t>Response</w:t>
      </w:r>
    </w:p>
    <w:p>
      <w:r>
        <w:t>1. Post daily</w:t>
        <w:br/>
        <w:t>2. Stick to one theme for your channel</w:t>
        <w:br/>
        <w:t>3. DO not post same type of post everyday</w:t>
      </w:r>
    </w:p>
    <w:p>
      <w:r>
        <w:rPr>
          <w:b/>
          <w:u w:val="single"/>
        </w:rPr>
        <w:t>Document 9451</w:t>
      </w:r>
    </w:p>
    <w:p>
      <w:r>
        <w:rPr>
          <w:b/>
        </w:rPr>
        <w:t>Instruction</w:t>
      </w:r>
    </w:p>
    <w:p>
      <w:r>
        <w:t>How do you play basketball</w:t>
      </w:r>
    </w:p>
    <w:p>
      <w:r>
        <w:rPr>
          <w:b/>
        </w:rPr>
        <w:t>Response</w:t>
      </w:r>
    </w:p>
    <w:p>
      <w:r>
        <w:t>Basketball is a game played on a court with five players on each team. There are two baskets that are 10 feet tall on each end of the court and the goal of the game is to get the ball into the basket at the opposing end of the court. Each basket is worth two points, unless the ball is shot from outside of an arc that is painted on the floor. If the shot it made outside of the arc, then it's worth three points. The games are 48 minutes long with 4 even quarters at 12 minutes each. The clock also stops every time a basket is made, the ball goes out of bounds, or a foul is committed. When running with the ball, a player must continuously bounce it off the ground or else it's considered traveling which is a not allowed. Additionally, aggressive contact is also considered a foul. Basketball is more about finesse than it is about physicality. Whichever team scores the most points by the end of the game wins</w:t>
      </w:r>
    </w:p>
    <w:p>
      <w:r>
        <w:rPr>
          <w:b/>
          <w:u w:val="single"/>
        </w:rPr>
        <w:t>Document 9452</w:t>
      </w:r>
    </w:p>
    <w:p>
      <w:r>
        <w:rPr>
          <w:b/>
        </w:rPr>
        <w:t>Instruction</w:t>
      </w:r>
    </w:p>
    <w:p>
      <w:r>
        <w:t>Given this information about Vietnam, which country does it share its northern border with?</w:t>
      </w:r>
    </w:p>
    <w:p>
      <w:r>
        <w:rPr>
          <w:b/>
        </w:rPr>
        <w:t>Context</w:t>
      </w:r>
    </w:p>
    <w:p>
      <w:r>
        <w:t>Vietnam or Viet Nam[n 3] (commonly abbreviated VN; Vietnamese: Việt Nam, [vîət nāːm] (listen)), officially the Socialist Republic of Vietnam (SRV),[n 4] is a country in Southeast Asia. It is located at the eastern edge of mainland Southeast Asia, with an area of 331,212 square kilometres (127,882 sq mi) and population of 99 million, making it the world's fifteenth-most populous country. Vietnam borders China to the north, and Laos and Cambodia to the west. It shares maritime borders with Thailand through the Gulf of Thailand, and the Philippines, Indonesia, and Malaysia through the South China Sea. Its capital is Hanoi and its largest city is Ho Chi Minh City (commonly referred to by its former name, Saigon).</w:t>
      </w:r>
    </w:p>
    <w:p>
      <w:r>
        <w:rPr>
          <w:b/>
        </w:rPr>
        <w:t>Response</w:t>
      </w:r>
    </w:p>
    <w:p>
      <w:r>
        <w:t>China</w:t>
      </w:r>
    </w:p>
    <w:p>
      <w:r>
        <w:rPr>
          <w:b/>
          <w:u w:val="single"/>
        </w:rPr>
        <w:t>Document 9453</w:t>
      </w:r>
    </w:p>
    <w:p>
      <w:r>
        <w:rPr>
          <w:b/>
        </w:rPr>
        <w:t>Instruction</w:t>
      </w:r>
    </w:p>
    <w:p>
      <w:r>
        <w:t>Given a reference text about Farhad Moshiri, what do his painted jars look like?</w:t>
      </w:r>
    </w:p>
    <w:p>
      <w:r>
        <w:rPr>
          <w:b/>
        </w:rPr>
        <w:t>Context</w:t>
      </w:r>
    </w:p>
    <w:p>
      <w:r>
        <w:t>Farhad Moshiri (born 1963 in Shiraz)[1] is an Iranian artist currently based in Tehran. His art work is rooted in Pop art dialect with a subtle, subversive socio-political commentary.</w:t>
        <w:br/>
        <w:br/>
        <w:t>Biography</w:t>
        <w:br/>
        <w:t>Moshiri studied fine arts at California Institute of the Arts in Valencia, California, in the 1980s, where he first started experimenting with installations, video art and painting. He received his MFA from California Institute of the Arts in 1984,[1] before moving back to Tehran in 1991. He subsequently became well known for his ironic interpretations of hybrids between traditional Iranian forms and those of the consumerist and globalized popular culture widespread in his country.[2]</w:t>
        <w:br/>
        <w:br/>
        <w:t>In the early 2000s, Moshiri was most readily associated with his paintings of jars, which are decorated with traditional Iranian sayings and poetic verse, written in Persian calligraphy. These monumental containers have been described as receptacles of life, memory and desire, and reflect his fascination with archaeology.</w:t>
        <w:br/>
        <w:br/>
        <w:t>His painted jars, which form a trademark of his production, look like three-dimensional objects, bursting with popular foods, drinks and desserts, with popular scripts elegantly written on their body.[3] Other significant works include Stereo Surround Sofa (2004), Silver Portrait on Red (2004), Diamond Brain (2004-5) and A Dream in Tehran (2007).</w:t>
        <w:br/>
        <w:br/>
        <w:t>Moshiri is also interested in the repetition of numbers and letters in scripts for their intrinsic beauty as opposed to any literal meaning or sense they might hold</w:t>
        <w:br/>
        <w:br/>
        <w:t>In Kennedy’s Salt and Pepper Shaker, from 2005, he presents the instantly recognizable Kennedy couple in the form of salt and pepper shakers.</w:t>
        <w:br/>
        <w:br/>
        <w:t>His work is held in several public collections, including the Virginia Museum of Fine Arts, Richmond, the Farjam Collection, Dubai, and the British Museum, London.[4]</w:t>
        <w:br/>
        <w:br/>
        <w:t>He is represented by The Third Line gallery in Dubai,[5][6] Galerie Emmanuel Perrotin in Paris, New York, Tokyo and Hong Kong,[7] Rodolphe Janssen in Brussels, and Thaddeus Ropac in Salzburg and London</w:t>
      </w:r>
    </w:p>
    <w:p>
      <w:r>
        <w:rPr>
          <w:b/>
        </w:rPr>
        <w:t>Response</w:t>
      </w:r>
    </w:p>
    <w:p>
      <w:r>
        <w:t>Farhad Moshiri's painted jars look like three-dimensional objects bursting with popular drinks, foods, and desserts.</w:t>
      </w:r>
    </w:p>
    <w:p>
      <w:r>
        <w:rPr>
          <w:b/>
          <w:u w:val="single"/>
        </w:rPr>
        <w:t>Document 9454</w:t>
      </w:r>
    </w:p>
    <w:p>
      <w:r>
        <w:rPr>
          <w:b/>
        </w:rPr>
        <w:t>Instruction</w:t>
      </w:r>
    </w:p>
    <w:p>
      <w:r>
        <w:t>Retrieve and list the Sum41 albums mentioned in the text</w:t>
      </w:r>
    </w:p>
    <w:p>
      <w:r>
        <w:rPr>
          <w:b/>
        </w:rPr>
        <w:t>Context</w:t>
      </w:r>
    </w:p>
    <w:p>
      <w:r>
        <w:t>Sum 41 is a Canadian rock band from Ajax, Ontario. Originally called Kaspir, the band was formed in 1996 and currently consists of Deryck Whibley (lead vocals, guitars, keyboards), Dave Baksh (lead guitar, backing vocals), Jason "Cone" McCaslin (bass, backing vocals), Tom Thacker (guitars, keyboards, backing vocals), and Frank Zummo (drums, percussion, occasional backing vocals).</w:t>
        <w:br/>
        <w:br/>
        <w:t>In 1999, Sum 41 signed an international record deal with Island Records and released its first EP, Half Hour of Power, in 2000. The band released its debut album, All Killer No Filler, in 2001. The album achieved mainstream success with its first single, "Fat Lip", which reached number one on the Billboard Modern Rock Tracks chart and remains the band's most successful single to date. The album's next singles "In Too Deep" and "Motivation" also achieved commercial success. All Killer No Filler was certified platinum in both the United States and the United Kingdom and triple platinum in Canada. In 2002, the band released Does This Look Infected?, which was also a commercial and critical success. The singles "The Hell Song" and "Still Waiting" both charted highly on the modern rock charts.</w:t>
        <w:br/>
        <w:br/>
        <w:t>The band released its next album, Chuck, in 2004, led by singles "We're All to Blame" and "Pieces". The album proved successful, peaking at number 10 on the Billboard 200. In 2007, the band released Underclass Hero, which was met with a mixed reception, but became the band's highest-charting album to date. It was also the band's last album on Aquarius Records. The band released the album Screaming Bloody Murder, on Island Records in 2011 to a generally positive reception, though it fell short of its predecessors' commercial success. The band's sixth studio album, 13 Voices was released in 2016. IMPALA awarded the album with a double gold award for 150,000 sold copies across Europe. The band's seventh studio album Order in Decline was released on July 19, 2019. The band is in production of their eighth studio album titled Heaven and Hell. A release date has yet to be announced.</w:t>
      </w:r>
    </w:p>
    <w:p>
      <w:r>
        <w:rPr>
          <w:b/>
        </w:rPr>
        <w:t>Response</w:t>
      </w:r>
    </w:p>
    <w:p>
      <w:r>
        <w:t>The albums mentioned in the text are:</w:t>
        <w:br/>
        <w:t>- All Killer No Filler</w:t>
        <w:br/>
        <w:t>- Does This Look Infected?</w:t>
        <w:br/>
        <w:t>- Chuck</w:t>
        <w:br/>
        <w:t>- Underclass Hero</w:t>
        <w:br/>
        <w:t>- Screaming Bloody Murder</w:t>
        <w:br/>
        <w:t>- 13 Voices</w:t>
        <w:br/>
        <w:t xml:space="preserve">- Order in Decline </w:t>
        <w:br/>
        <w:t>- Heaven and Hell</w:t>
      </w:r>
    </w:p>
    <w:p>
      <w:r>
        <w:rPr>
          <w:b/>
          <w:u w:val="single"/>
        </w:rPr>
        <w:t>Document 9455</w:t>
      </w:r>
    </w:p>
    <w:p>
      <w:r>
        <w:rPr>
          <w:b/>
        </w:rPr>
        <w:t>Instruction</w:t>
      </w:r>
    </w:p>
    <w:p>
      <w:r>
        <w:t>How do I do a headstand?</w:t>
      </w:r>
    </w:p>
    <w:p>
      <w:r>
        <w:rPr>
          <w:b/>
        </w:rPr>
        <w:t>Response</w:t>
      </w:r>
    </w:p>
    <w:p>
      <w:r>
        <w:t>Start in a tabletop position with your knees on the ground and your hands placed underneath your shoulders.  Draw your chin into your chest and lower the crown of your head onto the ground.  Curl your toes under and lift your knees up off the ground.  Place each knee on your tricep.  Push into the heal of your palm to lift your knees off your tricep.  With your low core deeply engaged, continue to lift your knees higher until your legs are fully extended.  Make sure you keep your breath slow while inverted, and then slowly reverse the steps.  You have now done your first head stand!</w:t>
      </w:r>
    </w:p>
    <w:p>
      <w:r>
        <w:rPr>
          <w:b/>
          <w:u w:val="single"/>
        </w:rPr>
        <w:t>Document 9456</w:t>
      </w:r>
    </w:p>
    <w:p>
      <w:r>
        <w:rPr>
          <w:b/>
        </w:rPr>
        <w:t>Instruction</w:t>
      </w:r>
    </w:p>
    <w:p>
      <w:r>
        <w:t>Based on this paragraph, what is the diameter of a 10 F Foley catheter in mm?</w:t>
      </w:r>
    </w:p>
    <w:p>
      <w:r>
        <w:rPr>
          <w:b/>
        </w:rPr>
        <w:t>Context</w:t>
      </w:r>
    </w:p>
    <w:p>
      <w:r>
        <w:t>The relative size of a Foley catheter is described using French units (F).[5] Alternatively, the size of a 10 F catheter might be expressed as 10 Ch (Charriere units – named after a 19th century French scientific instrument maker, Joseph-Frédéric-Benoît Charrière). The most common sizes are 10 F to 28 F. 1 F is equivalent to 0.33 mm = .013" = 1/77" of diameter. Foley catheters are usually color coded by size with a solid color band at the external end of the balloon inflation tube, allowing for easy identification of the size.[6] Note: Colors for French sizes 5, 6, 8, 10 may vary significantly if intended for pediatric patients. Color for French size 26 may also be pink instead of black.</w:t>
        <w:br/>
        <w:t>https://en.wikipedia.org/wiki/Foley_catheter</w:t>
      </w:r>
    </w:p>
    <w:p>
      <w:r>
        <w:rPr>
          <w:b/>
        </w:rPr>
        <w:t>Response</w:t>
      </w:r>
    </w:p>
    <w:p>
      <w:r>
        <w:t>According to this paragraph, the diameter of a 1 F catheter is 1/77mm so the diameter of a 10 F catheter is 10/77mm.</w:t>
      </w:r>
    </w:p>
    <w:p>
      <w:r>
        <w:rPr>
          <w:b/>
          <w:u w:val="single"/>
        </w:rPr>
        <w:t>Document 9457</w:t>
      </w:r>
    </w:p>
    <w:p>
      <w:r>
        <w:rPr>
          <w:b/>
        </w:rPr>
        <w:t>Instruction</w:t>
      </w:r>
    </w:p>
    <w:p>
      <w:r>
        <w:t>What is the definition of Vegan?</w:t>
      </w:r>
    </w:p>
    <w:p>
      <w:r>
        <w:rPr>
          <w:b/>
        </w:rPr>
        <w:t>Context</w:t>
      </w:r>
    </w:p>
    <w:p>
      <w:r>
        <w:t>Veganism is the practice of abstaining from the use of animal product—particularly in diet—and an associated philosophy that rejects the commodity status of animals.[c] An individual who follows the diet or philosophy is known as a vegan.</w:t>
      </w:r>
    </w:p>
    <w:p>
      <w:r>
        <w:rPr>
          <w:b/>
        </w:rPr>
        <w:t>Response</w:t>
      </w:r>
    </w:p>
    <w:p>
      <w:r>
        <w:t>Veganism is the practice of abstaining from the use of animal product</w:t>
      </w:r>
    </w:p>
    <w:p>
      <w:r>
        <w:rPr>
          <w:b/>
          <w:u w:val="single"/>
        </w:rPr>
        <w:t>Document 9458</w:t>
      </w:r>
    </w:p>
    <w:p>
      <w:r>
        <w:rPr>
          <w:b/>
        </w:rPr>
        <w:t>Instruction</w:t>
      </w:r>
    </w:p>
    <w:p>
      <w:r>
        <w:t>What is an Ironman Triathlon?</w:t>
      </w:r>
    </w:p>
    <w:p>
      <w:r>
        <w:rPr>
          <w:b/>
        </w:rPr>
        <w:t>Response</w:t>
      </w:r>
    </w:p>
    <w:p>
      <w:r>
        <w:t>An Ironman Triathlon is a multi-sport event that consists of a 2.4 mile swim, 112 mile bike ride,  and 26.2 mile run.</w:t>
      </w:r>
    </w:p>
    <w:p>
      <w:r>
        <w:rPr>
          <w:b/>
          <w:u w:val="single"/>
        </w:rPr>
        <w:t>Document 9459</w:t>
      </w:r>
    </w:p>
    <w:p>
      <w:r>
        <w:rPr>
          <w:b/>
        </w:rPr>
        <w:t>Instruction</w:t>
      </w:r>
    </w:p>
    <w:p>
      <w:r>
        <w:t>How many slide positions are there on a trombone</w:t>
      </w:r>
    </w:p>
    <w:p>
      <w:r>
        <w:rPr>
          <w:b/>
        </w:rPr>
        <w:t>Response</w:t>
      </w:r>
    </w:p>
    <w:p>
      <w:r>
        <w:t>There are 7 slide positions on a trombone, where each slide position is a half step apart from the next slide position. In combination with changes in air pressure to change the pitch of the note, a trombone player adjusts the slide position to produce various tones at various octaves.</w:t>
      </w:r>
    </w:p>
    <w:p>
      <w:r>
        <w:rPr>
          <w:b/>
          <w:u w:val="single"/>
        </w:rPr>
        <w:t>Document 9460</w:t>
      </w:r>
    </w:p>
    <w:p>
      <w:r>
        <w:rPr>
          <w:b/>
        </w:rPr>
        <w:t>Instruction</w:t>
      </w:r>
    </w:p>
    <w:p>
      <w:r>
        <w:t>Tell me whether these are European countries or Asian countries: Spain, France, Norway, the Czech Republic, Denmark, Portugal, Brazil, South Africa, Canada, China, Japan, Malaysia, Singapore, Sri Lanka, The Philippines</w:t>
      </w:r>
    </w:p>
    <w:p>
      <w:r>
        <w:rPr>
          <w:b/>
        </w:rPr>
        <w:t>Response</w:t>
      </w:r>
    </w:p>
    <w:p>
      <w:r>
        <w:t xml:space="preserve">Not all of them are European countries or Asian countries! Brazil, South Africa, Canada are not part of Europe or Asia. </w:t>
        <w:br/>
        <w:br/>
        <w:t>These are the European countries: Spain, France, Norway, the Czech Republic, Denmark, Portugal</w:t>
        <w:br/>
        <w:br/>
        <w:t>And these are Asian countries: China, Japan, Malaysia, Singapore, Sri Lanka, The Philippines</w:t>
      </w:r>
    </w:p>
    <w:p>
      <w:r>
        <w:rPr>
          <w:b/>
          <w:u w:val="single"/>
        </w:rPr>
        <w:t>Document 9461</w:t>
      </w:r>
    </w:p>
    <w:p>
      <w:r>
        <w:rPr>
          <w:b/>
        </w:rPr>
        <w:t>Instruction</w:t>
      </w:r>
    </w:p>
    <w:p>
      <w:r>
        <w:t>What country has the highest GDP?</w:t>
      </w:r>
    </w:p>
    <w:p>
      <w:r>
        <w:rPr>
          <w:b/>
        </w:rPr>
        <w:t>Context</w:t>
      </w:r>
    </w:p>
    <w:p>
      <w:r>
        <w:t>The United States is a highly developed country, and its economy accounts for approximately a quarter of global GDP and is the world's largest by GDP at market exchange rates. By value, the United States is the world's largest importer and second-largest exporter. Although it accounts for just over 4.2% of the world's total population, the U.S. holds over 30% of the total wealth in the world, the largest share held by any country.</w:t>
      </w:r>
    </w:p>
    <w:p>
      <w:r>
        <w:rPr>
          <w:b/>
        </w:rPr>
        <w:t>Response</w:t>
      </w:r>
    </w:p>
    <w:p>
      <w:r>
        <w:t>The United States has the world's largest GDP at market rate exchange rates.  The United States also accounts for approximately 25% of the global GDP.  It is the largest importer and second-largest exporter.  Having only 4.2% of the world's population, the United States holds over 30% of the total wealth in the world, which is the largest share held by one country.</w:t>
      </w:r>
    </w:p>
    <w:p>
      <w:r>
        <w:rPr>
          <w:b/>
          <w:u w:val="single"/>
        </w:rPr>
        <w:t>Document 9462</w:t>
      </w:r>
    </w:p>
    <w:p>
      <w:r>
        <w:rPr>
          <w:b/>
        </w:rPr>
        <w:t>Instruction</w:t>
      </w:r>
    </w:p>
    <w:p>
      <w:r>
        <w:t>Which Dutch explorer reached Tasmania and New Zealand in 1642?</w:t>
      </w:r>
    </w:p>
    <w:p>
      <w:r>
        <w:rPr>
          <w:b/>
        </w:rPr>
        <w:t>Response</w:t>
      </w:r>
    </w:p>
    <w:p>
      <w:r>
        <w:t>The Dutch explorer Abel Tasman reached Tasmania and New Zealand in 1642.</w:t>
      </w:r>
    </w:p>
    <w:p>
      <w:r>
        <w:rPr>
          <w:b/>
          <w:u w:val="single"/>
        </w:rPr>
        <w:t>Document 9463</w:t>
      </w:r>
    </w:p>
    <w:p>
      <w:r>
        <w:rPr>
          <w:b/>
        </w:rPr>
        <w:t>Instruction</w:t>
      </w:r>
    </w:p>
    <w:p>
      <w:r>
        <w:t>What do the different ski slope colors mean?</w:t>
      </w:r>
    </w:p>
    <w:p>
      <w:r>
        <w:rPr>
          <w:b/>
        </w:rPr>
        <w:t>Response</w:t>
      </w:r>
    </w:p>
    <w:p>
      <w:r>
        <w:t xml:space="preserve">1) Green (usually represented by a circle): these are beginner slopes and are not very steep. A New skier should be able to navigate these without losing control or catching too much speed, but more advanced skiers tend to find these too flat. </w:t>
        <w:br/>
        <w:t>2) Blue (usually represented by a square): These are intermediate slopes with some steeper or more narrow runs. Skiers of all skill levels can enjoy these, but beginners might need to take it slow on some of the steeper parts.</w:t>
        <w:br/>
        <w:t xml:space="preserve">3) Black (usually represented by a diamond): These are for advanced skiers only and have steep drops and/or obstacles. </w:t>
        <w:br/>
        <w:t>4) Double Black (usually represented by two diamonds): These are only for the most experienced and advanced skiers and usually include extreme drops with significant obstacles.</w:t>
      </w:r>
    </w:p>
    <w:p>
      <w:r>
        <w:rPr>
          <w:b/>
          <w:u w:val="single"/>
        </w:rPr>
        <w:t>Document 9464</w:t>
      </w:r>
    </w:p>
    <w:p>
      <w:r>
        <w:rPr>
          <w:b/>
        </w:rPr>
        <w:t>Instruction</w:t>
      </w:r>
    </w:p>
    <w:p>
      <w:r>
        <w:t>Categorize each of the following fundamental particles as either interacting via the strong force, the electromagnetic force, the weak force,  or the gravitation force: a neutrino, an electron, a proton, a neutron.</w:t>
      </w:r>
    </w:p>
    <w:p>
      <w:r>
        <w:rPr>
          <w:b/>
        </w:rPr>
        <w:t>Response</w:t>
      </w:r>
    </w:p>
    <w:p>
      <w:r>
        <w:t>A neutrino interacts through the weak force.</w:t>
        <w:br/>
        <w:t>An electron interacts through the electromagnetic force and the gravitational force.</w:t>
        <w:br/>
        <w:t>A proton interacts via the strong force , the electromagnetic force and the gravitational force.</w:t>
        <w:br/>
        <w:t>A neutron interacts via the strong force and the gravitational force.</w:t>
      </w:r>
    </w:p>
    <w:p>
      <w:r>
        <w:rPr>
          <w:b/>
          <w:u w:val="single"/>
        </w:rPr>
        <w:t>Document 9465</w:t>
      </w:r>
    </w:p>
    <w:p>
      <w:r>
        <w:rPr>
          <w:b/>
        </w:rPr>
        <w:t>Instruction</w:t>
      </w:r>
    </w:p>
    <w:p>
      <w:r>
        <w:t>What are some of the ways that people celebrate the "Jindo's Sea Way" festival in South Korea?</w:t>
      </w:r>
    </w:p>
    <w:p>
      <w:r>
        <w:rPr>
          <w:b/>
        </w:rPr>
        <w:t>Context</w:t>
      </w:r>
    </w:p>
    <w:p>
      <w:r>
        <w:t>A medium-sized hunting dog breed called the Korean Jindo Dog originates from Jindo. It is known in Korea for its fierce loyalty, attachment to home and hunting abilities. Since 1936, the dog is considered as a national cultural legacy and has been protected during the war times. There is a Jindo Dog Research and Testing Center on the island.</w:t>
        <w:br/>
        <w:br/>
        <w:t>The tide-related sea level variations result in a land pass 2.9 km long and 10–40 meters wide opening for approximately an hour between the main Jindo island and the small Modo island to the south of Jindo. The event occurs about twice a year, around April–June. It had long been celebrated in a local festival called "Jindo's Sea Way", but was largely unknown to the world until 1975, when the French ambassador Pierre Randi described the phenomenon in a French newspaper. Nowadays, nearly half a million foreign and local tourists attend the event annually. It is accompanied by local festivals which include Ganggangsuwollae (Korean traditional circle dance), Ssitkim-gut (a shaman ritual, consoling the souls of the dead), Deul Norae (traditional farmers songs), Manga (burial ceremony songs), Jindo dog show, Buknori (drum performance) and fireworks.</w:t>
        <w:br/>
        <w:br/>
        <w:t>The island has three art galleries, Sojun, Namjin and Sochi, containing collections of painters who worked here over the past centuries.</w:t>
      </w:r>
    </w:p>
    <w:p>
      <w:r>
        <w:rPr>
          <w:b/>
        </w:rPr>
        <w:t>Response</w:t>
      </w:r>
    </w:p>
    <w:p>
      <w:r>
        <w:t>Almost half a million people travel to Jindo annually to celebrate the "Jindo's Sea Way" festival each year. Celebrations include traditional circle dancing, farmer songs, fireworks, and a Jindo dog show.</w:t>
      </w:r>
    </w:p>
    <w:p>
      <w:r>
        <w:rPr>
          <w:b/>
          <w:u w:val="single"/>
        </w:rPr>
        <w:t>Document 9466</w:t>
      </w:r>
    </w:p>
    <w:p>
      <w:r>
        <w:rPr>
          <w:b/>
        </w:rPr>
        <w:t>Instruction</w:t>
      </w:r>
    </w:p>
    <w:p>
      <w:r>
        <w:t>Classify each of the following as either a type of coffee bean or a Latin dance style: bachata, huehuetenango, tango, Jamaican Blue mountain, merengue, salsa, Tanzanian Peaberry, Ethiopian Harrar, Kenya AA, flamenco</w:t>
      </w:r>
    </w:p>
    <w:p>
      <w:r>
        <w:rPr>
          <w:b/>
        </w:rPr>
        <w:t>Response</w:t>
      </w:r>
    </w:p>
    <w:p>
      <w:r>
        <w:t>Coffee bean: huehuetenango, Jamaican Blue mountain, Tanzanian Peaberry, Ethiopian Harrar, Kenya AA</w:t>
        <w:br/>
        <w:t>Latin dance style: bachata, tango, merengue, salsa, flamenco</w:t>
      </w:r>
    </w:p>
    <w:p>
      <w:r>
        <w:rPr>
          <w:b/>
          <w:u w:val="single"/>
        </w:rPr>
        <w:t>Document 9467</w:t>
      </w:r>
    </w:p>
    <w:p>
      <w:r>
        <w:rPr>
          <w:b/>
        </w:rPr>
        <w:t>Instruction</w:t>
      </w:r>
    </w:p>
    <w:p>
      <w:r>
        <w:t>How are sub-lets traditionally they handled?</w:t>
      </w:r>
    </w:p>
    <w:p>
      <w:r>
        <w:rPr>
          <w:b/>
        </w:rPr>
        <w:t>Response</w:t>
      </w:r>
    </w:p>
    <w:p>
      <w:r>
        <w:t>Many properties try to be as hands-off as possible when dealing with sub-lets and others go as far as to deter and make sub-letting as difficult as possible. No follow-up calls to replacement tenants, massive sub-let fees, and even trying to persuade replacement tenants to sign a new lease, with move-in specials. While all this may help your property in the short-run with maintaining and driving your current occupancy up; mishandling sub-lets can be detrimental to your property in the long run. Reputation and brand management are the most important factors in generating new leads and driving traffic to your property. Word-of-mouth reputation, online reviews, and social media platforms all suffer from the hands-off/no sub-letting mindset. No one wants to lease at an apartment that will try to keep him or her in their lease when they need to move back home to tend to a family emergency or transfer schools to better their education. Sub-lets will ALWAYS be a part of your property, regardless of how great your customer service may be.</w:t>
      </w:r>
    </w:p>
    <w:p>
      <w:r>
        <w:rPr>
          <w:b/>
          <w:u w:val="single"/>
        </w:rPr>
        <w:t>Document 9468</w:t>
      </w:r>
    </w:p>
    <w:p>
      <w:r>
        <w:rPr>
          <w:b/>
        </w:rPr>
        <w:t>Instruction</w:t>
      </w:r>
    </w:p>
    <w:p>
      <w:r>
        <w:t>What is Fortran?</w:t>
      </w:r>
    </w:p>
    <w:p>
      <w:r>
        <w:rPr>
          <w:b/>
        </w:rPr>
        <w:t>Response</w:t>
      </w:r>
    </w:p>
    <w:p>
      <w:r>
        <w:t>Fortran is a general-purpose, compiled imperative programming language that is especially suited to numeric computation and scientific computing.</w:t>
      </w:r>
    </w:p>
    <w:p>
      <w:r>
        <w:rPr>
          <w:b/>
          <w:u w:val="single"/>
        </w:rPr>
        <w:t>Document 9469</w:t>
      </w:r>
    </w:p>
    <w:p>
      <w:r>
        <w:rPr>
          <w:b/>
        </w:rPr>
        <w:t>Instruction</w:t>
      </w:r>
    </w:p>
    <w:p>
      <w:r>
        <w:t>Write a letter to a school asking for an appointment to tour their facility</w:t>
      </w:r>
    </w:p>
    <w:p>
      <w:r>
        <w:rPr>
          <w:b/>
        </w:rPr>
        <w:t>Response</w:t>
      </w:r>
    </w:p>
    <w:p>
      <w:r>
        <w:t>Dear Sir / Madam:</w:t>
        <w:br/>
        <w:br/>
        <w:t>We live in Amsterdam and are parents of a bright 8 year old. We have heard wonderful things about your school and are interested in a tour. We would love to meet the admissions director and tour the facilities.</w:t>
        <w:br/>
        <w:br/>
        <w:t>Can you please let us know your availability in the coming few weeks?</w:t>
        <w:br/>
        <w:br/>
        <w:t>Thank you!</w:t>
      </w:r>
    </w:p>
    <w:p>
      <w:r>
        <w:rPr>
          <w:b/>
          <w:u w:val="single"/>
        </w:rPr>
        <w:t>Document 9470</w:t>
      </w:r>
    </w:p>
    <w:p>
      <w:r>
        <w:rPr>
          <w:b/>
        </w:rPr>
        <w:t>Instruction</w:t>
      </w:r>
    </w:p>
    <w:p>
      <w:r>
        <w:t>What is the capital city of Croatia?</w:t>
      </w:r>
    </w:p>
    <w:p>
      <w:r>
        <w:rPr>
          <w:b/>
        </w:rPr>
        <w:t>Response</w:t>
      </w:r>
    </w:p>
    <w:p>
      <w:r>
        <w:t>Zagreb is the capital city of Croatia</w:t>
      </w:r>
    </w:p>
    <w:p>
      <w:r>
        <w:rPr>
          <w:b/>
          <w:u w:val="single"/>
        </w:rPr>
        <w:t>Document 9471</w:t>
      </w:r>
    </w:p>
    <w:p>
      <w:r>
        <w:rPr>
          <w:b/>
        </w:rPr>
        <w:t>Instruction</w:t>
      </w:r>
    </w:p>
    <w:p>
      <w:r>
        <w:t>Identify which instrument is string or percussion: Kisanji, Tonkori</w:t>
      </w:r>
    </w:p>
    <w:p>
      <w:r>
        <w:rPr>
          <w:b/>
        </w:rPr>
        <w:t>Response</w:t>
      </w:r>
    </w:p>
    <w:p>
      <w:r>
        <w:t>Tonkori is string, Kisanji is percussion.</w:t>
      </w:r>
    </w:p>
    <w:p>
      <w:r>
        <w:rPr>
          <w:b/>
          <w:u w:val="single"/>
        </w:rPr>
        <w:t>Document 9472</w:t>
      </w:r>
    </w:p>
    <w:p>
      <w:r>
        <w:rPr>
          <w:b/>
        </w:rPr>
        <w:t>Instruction</w:t>
      </w:r>
    </w:p>
    <w:p>
      <w:r>
        <w:t>Which of the following ski resorts are in Colorado and which are in Utah: Alta Ski Area, Brighton Ski Resort, Snowbird, Solitude Mountain Resort, Deer Valley Resort, Park City Mountain,  Woodward Park City, Nordic Valley Resort, Powder Mountain, Snowbasin, Sundance Resort, Beaver Mountain Resort, Cherry Peak Resort, Brian Head Resort, Eagle Point Resort, Keystone, Copper Mountain, Vail Resort, Beaver Creek, Eldora</w:t>
      </w:r>
    </w:p>
    <w:p>
      <w:r>
        <w:rPr>
          <w:b/>
        </w:rPr>
        <w:t>Response</w:t>
      </w:r>
    </w:p>
    <w:p>
      <w:r>
        <w:t>The following ski resorts are in Utah: Alta Ski Area, Brighton Ski Resort, Snowbird, Solitude Mountain Resort, Deer Valley Resort, Park City Mountain,  Woodward Park City, Nordic Valley Resort, Powder Mountain, Snowbasin, Sundance Resort, Beaver Mountain Resort, Cherry Peak Resort, Brian Head Resort, Eagle Point Resort. The following ski resorts are in Colorado: Keystone, Copper Mountain, Vail Resort, Beaver Creek, Eldora</w:t>
      </w:r>
    </w:p>
    <w:p>
      <w:r>
        <w:rPr>
          <w:b/>
          <w:u w:val="single"/>
        </w:rPr>
        <w:t>Document 9473</w:t>
      </w:r>
    </w:p>
    <w:p>
      <w:r>
        <w:rPr>
          <w:b/>
        </w:rPr>
        <w:t>Instruction</w:t>
      </w:r>
    </w:p>
    <w:p>
      <w:r>
        <w:t>What are three meals that a small child is likely to eat for lunch?</w:t>
      </w:r>
    </w:p>
    <w:p>
      <w:r>
        <w:rPr>
          <w:b/>
        </w:rPr>
        <w:t>Response</w:t>
      </w:r>
    </w:p>
    <w:p>
      <w:r>
        <w:t>Most small children will enjoy chicken nuggets, macaroni and cheese, or a peanut butter and jelly sandwich as the main course. You can include fruits, such as grapes, berries, apples, or oranges, as well as vegetables, such as carrots, celery, or broccoli, to make it a meal.</w:t>
      </w:r>
    </w:p>
    <w:p>
      <w:r>
        <w:rPr>
          <w:b/>
          <w:u w:val="single"/>
        </w:rPr>
        <w:t>Document 9474</w:t>
      </w:r>
    </w:p>
    <w:p>
      <w:r>
        <w:rPr>
          <w:b/>
        </w:rPr>
        <w:t>Instruction</w:t>
      </w:r>
    </w:p>
    <w:p>
      <w:r>
        <w:t>How many atomic bombs have been used in combat in human history?</w:t>
      </w:r>
    </w:p>
    <w:p>
      <w:r>
        <w:rPr>
          <w:b/>
        </w:rPr>
        <w:t>Response</w:t>
      </w:r>
    </w:p>
    <w:p>
      <w:r>
        <w:t>Two atomic bombs have been deployed against populations in human history</w:t>
      </w:r>
    </w:p>
    <w:p>
      <w:r>
        <w:rPr>
          <w:b/>
          <w:u w:val="single"/>
        </w:rPr>
        <w:t>Document 9475</w:t>
      </w:r>
    </w:p>
    <w:p>
      <w:r>
        <w:rPr>
          <w:b/>
        </w:rPr>
        <w:t>Instruction</w:t>
      </w:r>
    </w:p>
    <w:p>
      <w:r>
        <w:t>Tell me which of the eight planets in our solar system have moons and which do not. Classify the planets into 'No Moon', 'One Moon', and 'Multiple Moons'. The planets are: Mercury, Venus, Earth, Mars, Jupiter, Saturn, Uranus, and Neptune.</w:t>
      </w:r>
    </w:p>
    <w:p>
      <w:r>
        <w:rPr>
          <w:b/>
        </w:rPr>
        <w:t>Response</w:t>
      </w:r>
    </w:p>
    <w:p>
      <w:r>
        <w:t>No Moon: Mercury and Venus.</w:t>
        <w:br/>
        <w:t>One Moon: Earth and Mars.</w:t>
        <w:br/>
        <w:t>Multiple Moons: Jupiter, Saturn, Uranus, and Neptune.</w:t>
      </w:r>
    </w:p>
    <w:p>
      <w:r>
        <w:rPr>
          <w:b/>
          <w:u w:val="single"/>
        </w:rPr>
        <w:t>Document 9476</w:t>
      </w:r>
    </w:p>
    <w:p>
      <w:r>
        <w:rPr>
          <w:b/>
        </w:rPr>
        <w:t>Instruction</w:t>
      </w:r>
    </w:p>
    <w:p>
      <w:r>
        <w:t>What are some common wilderness and survival skills?</w:t>
      </w:r>
    </w:p>
    <w:p>
      <w:r>
        <w:rPr>
          <w:b/>
        </w:rPr>
        <w:t>Response</w:t>
      </w:r>
    </w:p>
    <w:p>
      <w:r>
        <w:t>Some common survival skills are ones that do not rely on carrying specific equipment but do require a working knowledge of prior to being stranded int he wilderness. Being able to use a map and compass is top of mind, as if you are lost ,finding your way back to civilization in short order is critical, particularly if you have little to no supplies. Being able to create shelter in adverse weather is also necessary, as humans exposed to harsh elements to extended periods have a smaller chance of survival. Since food and water are also paramount to survival, understanding your best chances on locating water that is safe to drink or that can be purified using natural resources is a skill set most would consider critical; almost equally, knowing what in nature is edible for foraging will help fuel someone. An example is being able to identify which mushrooms or berries are safe versus toxic. Lastly, being able to monitor one's own vital signs to avoid situations like hypothermia are important, because hypothermia is considered a "silent killer."</w:t>
      </w:r>
    </w:p>
    <w:p>
      <w:r>
        <w:rPr>
          <w:b/>
          <w:u w:val="single"/>
        </w:rPr>
        <w:t>Document 9477</w:t>
      </w:r>
    </w:p>
    <w:p>
      <w:r>
        <w:rPr>
          <w:b/>
        </w:rPr>
        <w:t>Instruction</w:t>
      </w:r>
    </w:p>
    <w:p>
      <w:r>
        <w:t>Who sang Big Big Deal</w:t>
      </w:r>
    </w:p>
    <w:p>
      <w:r>
        <w:rPr>
          <w:b/>
        </w:rPr>
        <w:t>Context</w:t>
      </w:r>
    </w:p>
    <w:p>
      <w:r>
        <w:t>"Big Big Deal" is a song by the British singer-songwriter Steve Harley, which was released as his debut, non-album solo single in 1974.[1] The song, which was written and produced by Harley, would be his last release before scoring the UK number one hit "Make Me Smile (Come Up and See Me)" in 1975.[2] "Big Big Deal" also preceded the formation of the second line-up of Harley's band Cockney Rebel.[3]</w:t>
      </w:r>
    </w:p>
    <w:p>
      <w:r>
        <w:rPr>
          <w:b/>
        </w:rPr>
        <w:t>Response</w:t>
      </w:r>
    </w:p>
    <w:p>
      <w:r>
        <w:t>Big Big Deal is a song by the British singer-songwriter Steve Harley, which was released as his debut, non-album solo single in 1974.</w:t>
      </w:r>
    </w:p>
    <w:p>
      <w:r>
        <w:rPr>
          <w:b/>
          <w:u w:val="single"/>
        </w:rPr>
        <w:t>Document 9478</w:t>
      </w:r>
    </w:p>
    <w:p>
      <w:r>
        <w:rPr>
          <w:b/>
        </w:rPr>
        <w:t>Instruction</w:t>
      </w:r>
    </w:p>
    <w:p>
      <w:r>
        <w:t>Identify which instrument is string or percussion: Igil, Bara</w:t>
      </w:r>
    </w:p>
    <w:p>
      <w:r>
        <w:rPr>
          <w:b/>
        </w:rPr>
        <w:t>Response</w:t>
      </w:r>
    </w:p>
    <w:p>
      <w:r>
        <w:t>Bara is percussion, Igil is string.</w:t>
      </w:r>
    </w:p>
    <w:p>
      <w:r>
        <w:rPr>
          <w:b/>
          <w:u w:val="single"/>
        </w:rPr>
        <w:t>Document 9479</w:t>
      </w:r>
    </w:p>
    <w:p>
      <w:r>
        <w:rPr>
          <w:b/>
        </w:rPr>
        <w:t>Instruction</w:t>
      </w:r>
    </w:p>
    <w:p>
      <w:r>
        <w:t>From the passage provided, extract the movie that did well across the globe but received underwhelming traction in Matt Damon's home country.</w:t>
      </w:r>
    </w:p>
    <w:p>
      <w:r>
        <w:rPr>
          <w:b/>
        </w:rPr>
        <w:t>Context</w:t>
      </w:r>
    </w:p>
    <w:p>
      <w:r>
        <w:t>In 2014, he starred in George Clooney's The Monuments Men, and played the minor role of scientist Dr. Mann, in Christopher Nolan's Interstellar. That same year, Damon appeared as a celebrity correspondent for Years of Living Dangerously In 2015, Damon portrayed the main character, astronaut Mark Watney, in Ridley Scott's The Martian, based on Andy Weir's best-selling novel of the same name, a role that earned him the Golden Globe Award for Best Actor – Motion Picture Musical or Comedy and his second Academy Award nomination for Best Actor. Having not returned for the fourth film in the Bourne film series, Damon reprised his role in 2016's Jason Bourne, reuniting with Paul Greengrass. In 2017, Damon played the lead role in Zhang Yimou's The Great Wall, a hit internationally and a disappointment at the domestic box office. The film, and Damon's casting, were not well received by critics. Later in 2017, he starred in two satires, George Clooney's 1950s-set Suburbicon, which was released in October, and Alexander Payne's comedy Downsizing, which was released in December In 2019, Damon portrayed Carroll Shelby in the action biographical drama Ford v Ferrari, directed by James Mangold.</w:t>
      </w:r>
    </w:p>
    <w:p>
      <w:r>
        <w:rPr>
          <w:b/>
        </w:rPr>
        <w:t>Response</w:t>
      </w:r>
    </w:p>
    <w:p>
      <w:r>
        <w:t>Zhang Yimou's The Great Wall performed well globally but did not meet domestic box office expectations.</w:t>
      </w:r>
    </w:p>
    <w:p>
      <w:r>
        <w:rPr>
          <w:b/>
          <w:u w:val="single"/>
        </w:rPr>
        <w:t>Document 9480</w:t>
      </w:r>
    </w:p>
    <w:p>
      <w:r>
        <w:rPr>
          <w:b/>
        </w:rPr>
        <w:t>Instruction</w:t>
      </w:r>
    </w:p>
    <w:p>
      <w:r>
        <w:t>Why are shiba inus the best dogs?</w:t>
      </w:r>
    </w:p>
    <w:p>
      <w:r>
        <w:rPr>
          <w:b/>
        </w:rPr>
        <w:t>Response</w:t>
      </w:r>
    </w:p>
    <w:p>
      <w:r>
        <w:t xml:space="preserve">Shiba inus are the best dogs because they are intuitive, smart, independent, affectionate (at times) and easy to train.  They are also the perfect size (moderately compact) and weighs on average 20-25 lbs, making them small enough to carry but sturdy enough to hug.  This makes them great for smaller-sized homes or apartments.  They tend to also be quite friendly to other humans and pets, so it's easy to take them to dog parks, on hikes and to beaches without having to worry about aggression towards humans or other dogs.  </w:t>
        <w:br/>
        <w:br/>
        <w:t>The most important reason -- shiba inus are just unbelievably cute -- they look like foxes, with their prick ears, lush curly tail and thick double coats.</w:t>
      </w:r>
    </w:p>
    <w:p>
      <w:r>
        <w:rPr>
          <w:b/>
          <w:u w:val="single"/>
        </w:rPr>
        <w:t>Document 9481</w:t>
      </w:r>
    </w:p>
    <w:p>
      <w:r>
        <w:rPr>
          <w:b/>
        </w:rPr>
        <w:t>Instruction</w:t>
      </w:r>
    </w:p>
    <w:p>
      <w:r>
        <w:t>Identify which animal species is alive or extinct: Simbakubwa, Arctic Wolf</w:t>
      </w:r>
    </w:p>
    <w:p>
      <w:r>
        <w:rPr>
          <w:b/>
        </w:rPr>
        <w:t>Response</w:t>
      </w:r>
    </w:p>
    <w:p>
      <w:r>
        <w:t>Arctic Wolf is alive, Simbakubwa is extinct.</w:t>
      </w:r>
    </w:p>
    <w:p>
      <w:r>
        <w:rPr>
          <w:b/>
          <w:u w:val="single"/>
        </w:rPr>
        <w:t>Document 9482</w:t>
      </w:r>
    </w:p>
    <w:p>
      <w:r>
        <w:rPr>
          <w:b/>
        </w:rPr>
        <w:t>Instruction</w:t>
      </w:r>
    </w:p>
    <w:p>
      <w:r>
        <w:t>Who composed the 'Moonlight Sonata', and when?</w:t>
      </w:r>
    </w:p>
    <w:p>
      <w:r>
        <w:rPr>
          <w:b/>
        </w:rPr>
        <w:t>Response</w:t>
      </w:r>
    </w:p>
    <w:p>
      <w:r>
        <w:t>Commonly known as the Moonlight Sonata, the Piano Sonata No. 14 in C-sharp minor "Quasi una fantasia", Op. 27, No. 2, was composed by Ludwig van Beethoven.</w:t>
        <w:br/>
        <w:t>The composition was completed in 1801 and dedicated to the Countess Giulietta Guicciardi in 1802. It's one of the most popular musical compositions for the piano.</w:t>
      </w:r>
    </w:p>
    <w:p>
      <w:r>
        <w:rPr>
          <w:b/>
          <w:u w:val="single"/>
        </w:rPr>
        <w:t>Document 9483</w:t>
      </w:r>
    </w:p>
    <w:p>
      <w:r>
        <w:rPr>
          <w:b/>
        </w:rPr>
        <w:t>Instruction</w:t>
      </w:r>
    </w:p>
    <w:p>
      <w:r>
        <w:t>Who is Marshall Strickland</w:t>
      </w:r>
    </w:p>
    <w:p>
      <w:r>
        <w:rPr>
          <w:b/>
        </w:rPr>
        <w:t>Context</w:t>
      </w:r>
    </w:p>
    <w:p>
      <w:r>
        <w:t>Marshall Strickland (born March 1, 1983) is an American former professional basketball player. He played college basketball at Indiana University for four years from 2002 to 2006. He is originally from Kingston, Massachusetts and went to Winchendon Prep in Winchendon before transferring to South Carroll High School in Carroll County, Maryland. He is 6 ft 2 in (1.88 m) tall and weighs 195 pounds (88 kg). He is the son of Marshall and Joanna Strickland, and younger brother of former Maryland Terrapins star Marche Strickland. Marshall is a graduate of the University of Maryland School of Dentistry in 2017.</w:t>
      </w:r>
    </w:p>
    <w:p>
      <w:r>
        <w:rPr>
          <w:b/>
        </w:rPr>
        <w:t>Response</w:t>
      </w:r>
    </w:p>
    <w:p>
      <w:r>
        <w:t xml:space="preserve">Marshall Strickland (born March 1, 1983) is an American former professional basketball player. He played college basketball at Indiana University for four years from 2002 to 2006. </w:t>
        <w:br/>
        <w:br/>
        <w:t xml:space="preserve">He is originally from Kingston, Massachusetts and went to Winchendon Prep in Winchendon before transferring to South Carroll High School in Carroll County, Maryland. He is 6 ft 2 in (1.88 m) tall and weighs 195 pounds (88 kg). </w:t>
        <w:br/>
        <w:br/>
        <w:t>He is the son of Marshall and Joanna Strickland, and younger brother of former Maryland Terrapins star Marche Strickland. Marshall is a graduate of the University of Maryland School of Dentistry in 2017.</w:t>
      </w:r>
    </w:p>
    <w:p>
      <w:r>
        <w:rPr>
          <w:b/>
          <w:u w:val="single"/>
        </w:rPr>
        <w:t>Document 9484</w:t>
      </w:r>
    </w:p>
    <w:p>
      <w:r>
        <w:rPr>
          <w:b/>
        </w:rPr>
        <w:t>Instruction</w:t>
      </w:r>
    </w:p>
    <w:p>
      <w:r>
        <w:t>Identify which car manufacturer is French or American: Peugeot, Ford</w:t>
      </w:r>
    </w:p>
    <w:p>
      <w:r>
        <w:rPr>
          <w:b/>
        </w:rPr>
        <w:t>Response</w:t>
      </w:r>
    </w:p>
    <w:p>
      <w:r>
        <w:t>Peugeot is French, Ford is American</w:t>
      </w:r>
    </w:p>
    <w:p>
      <w:r>
        <w:rPr>
          <w:b/>
          <w:u w:val="single"/>
        </w:rPr>
        <w:t>Document 9485</w:t>
      </w:r>
    </w:p>
    <w:p>
      <w:r>
        <w:rPr>
          <w:b/>
        </w:rPr>
        <w:t>Instruction</w:t>
      </w:r>
    </w:p>
    <w:p>
      <w:r>
        <w:t>What is Twice's debut album?</w:t>
      </w:r>
    </w:p>
    <w:p>
      <w:r>
        <w:rPr>
          <w:b/>
        </w:rPr>
        <w:t>Context</w:t>
      </w:r>
    </w:p>
    <w:p>
      <w:r>
        <w:t>Twice (Korean: 트와이스; RR: Teuwaiseu; Japanese: トゥワイス, Hepburn: Tuwaisu; commonly stylized as TWICE) is a South Korean girl group formed by JYP Entertainment. The group is composed of nine members: Nayeon, Jeongyeon, Momo, Sana, Jihyo, Mina, Dahyun, Chaeyoung, and Tzuyu. Twice was formed under the television program Sixteen (2015) and debuted on October 20, 2015, with the extended play (EP) The Story Begins.</w:t>
        <w:br/>
        <w:br/>
        <w:t>Twice rose to domestic fame in 2016 with their single "Cheer Up", which charted at number one on the Gaon Digital Chart, became the best-performing single of the year, and won "Song of the Year" at the Melon Music Awards and Mnet Asian Music Awards. Their next single, "TT", from their third EP Twicecoaster: Lane 1, topped the Gaon charts for four consecutive weeks. The EP was the highest selling Korean girl group album of 2016. Within 19 months after debut, Twice had already sold over 1.2 million units of their four EPs and special album. As of December 2020, the group has sold over 15 million albums cumulatively in South Korea and Japan.[1][2]</w:t>
        <w:br/>
        <w:br/>
        <w:t>The group debuted in Japan on June 28, 2017, under Warner Music Japan, with the release of a compilation album titled #Twice.[3] The album charted at number 2 on the Oricon Albums Chart with the highest first-week album sales by a K-pop artist in Japan in two years. It was followed by the release of Twice's first original Japanese maxi single titled "One More Time" in October. Twice became the first Korean girl group to earn a platinum certification from the Recording Industry Association of Japan (RIAJ) for both an album and CD single in the same year. Twice ranked third in the Top Artist category of Billboard Japan's 2017 Year-end Rankings, and in 2019, they became the first Korean girl group to embark on a Japanese dome tour.</w:t>
        <w:br/>
        <w:br/>
        <w:t>Twice is the first female Korean act to simultaneously top both Billboard's World Albums and World Digital Song Sales charts with the release of their first studio album Twicetagram and its lead single "Likey" in 2017. With the release of their single "Feel Special" in 2019, Twice became the third female Korean act to chart into the Canadian Hot 100. After signing with Republic Records for American promotions as part of a partnership with JYP Entertainment, the group has charted into the US Billboard 200 with More &amp; More and Eyes Wide Open in 2020, Taste of Love and Formula of Love: O+T=&lt;3 in 2021, and Between 1&amp;2 in 2022. Their first official English-language single, "The Feels", became their first song to enter the US Billboard Hot 100 and the UK Singles Chart, peaking at the 83rd and 80th positions of the charts, respectively. They have been dubbed the next "Nation's Girl Group", and their point choreography—including for "Cheer Up" (2016), "TT" (2016), "Signal" (2017), and "What Is Love?" (2018)—became dance crazes and viral memes imitated by many celebrities.</w:t>
      </w:r>
    </w:p>
    <w:p>
      <w:r>
        <w:rPr>
          <w:b/>
        </w:rPr>
        <w:t>Response</w:t>
      </w:r>
    </w:p>
    <w:p>
      <w:r>
        <w:t>Twice is a South Korean girl group that was formed under a television program called Sixteen on October 20, 2015. The group debuted with an EP called "The Story Begins." The group then went on to make their debut in Japan under Warner Music Japan on June 28, 2017 with a compilation album named "#Twice".</w:t>
      </w:r>
    </w:p>
    <w:p>
      <w:r>
        <w:rPr>
          <w:b/>
          <w:u w:val="single"/>
        </w:rPr>
        <w:t>Document 9486</w:t>
      </w:r>
    </w:p>
    <w:p>
      <w:r>
        <w:rPr>
          <w:b/>
        </w:rPr>
        <w:t>Instruction</w:t>
      </w:r>
    </w:p>
    <w:p>
      <w:r>
        <w:t>You have been asked to join the School Health Advisory Council to develop a new policy that focuses on the development of a more sustainable food service. List the steps you would take to develop and implement the new policy. How would you involve staff, families, and children?</w:t>
      </w:r>
    </w:p>
    <w:p>
      <w:r>
        <w:rPr>
          <w:b/>
        </w:rPr>
        <w:t>Response</w:t>
      </w:r>
    </w:p>
    <w:p>
      <w:r>
        <w:t>Communicate with families to list out their children’s favorite food items and eating habits. Such as allergy items and if any family requests that no milk or milk-based substitute be given to their children. Also families' dietary restrictions due to religious beliefs, personal beliefs, cultural customs and health issues.</w:t>
        <w:br/>
        <w:t xml:space="preserve">Based on those pieces of information, develop the food-from-home policy. Restrict all allergy items to school. Meeting with all staff involves, such as teachers, kitchen staff, nutrition professionals and parents who are interested, to have a planning menu together. </w:t>
        <w:br/>
        <w:t>For children, we can ask about their favorite foods and talk about healthy choices to get prepared for them to enjoy the new food items. Through activities and discussions to help them experience the richness of all cultures through diversity in food and food customs. Practice emerging independence by using child-sized containers and utensils, allowing preschoolers to set tables, pour beverages, serve themselves and clear their places.</w:t>
      </w:r>
    </w:p>
    <w:p>
      <w:r>
        <w:rPr>
          <w:b/>
          <w:u w:val="single"/>
        </w:rPr>
        <w:t>Document 9487</w:t>
      </w:r>
    </w:p>
    <w:p>
      <w:r>
        <w:rPr>
          <w:b/>
        </w:rPr>
        <w:t>Instruction</w:t>
      </w:r>
    </w:p>
    <w:p>
      <w:r>
        <w:t>Why is the band Phish so popular?</w:t>
      </w:r>
    </w:p>
    <w:p>
      <w:r>
        <w:rPr>
          <w:b/>
        </w:rPr>
        <w:t>Response</w:t>
      </w:r>
    </w:p>
    <w:p>
      <w:r>
        <w:t>Phish have taken influences from many genres of music including rock, metal, blues, jazz, country, latin, barbershop quartet, and americana and blended it into their own take on improvisational jam band rock.  Their music often contains sections that are composed interspersed with long improvisational passages.  Each time you hear one of their songs, in part, it has never been heard before.  The setlists of their live shows are never been repeated, each one is different.  Each of the musicians is virtuosic in their instrument - Trey Anastasio on guitar, Page McConnell on Keyboard, Mike Gordon on bass, and Jon Fishman on drums.  Their live shows are high energy and the music takes fans on a journey.  Their lighting director, Chris Kuroda, is known as the fifth member of the band as the lighting meshes seamlessly with the music.  Phish has been together since 1983 and over the course of the past 40 years they have hundreds of original songs as well as incorporating their own take on many cover songs.  The lyrics range from whimsical to melancholic but are more often geared towards the whimsical side.  Phish is regarded as being one of the most influential bands, along with the Grateful Dead, in the jam band music scene.  Like the Grateful Dead, their fans tend to be incredibly devoted, often traveling to see many shows in a single tour.</w:t>
      </w:r>
    </w:p>
    <w:p>
      <w:r>
        <w:rPr>
          <w:b/>
          <w:u w:val="single"/>
        </w:rPr>
        <w:t>Document 9488</w:t>
      </w:r>
    </w:p>
    <w:p>
      <w:r>
        <w:rPr>
          <w:b/>
        </w:rPr>
        <w:t>Instruction</w:t>
      </w:r>
    </w:p>
    <w:p>
      <w:r>
        <w:t>What's Rockhopper Exploration PLC business?</w:t>
      </w:r>
    </w:p>
    <w:p>
      <w:r>
        <w:rPr>
          <w:b/>
        </w:rPr>
        <w:t>Context</w:t>
      </w:r>
    </w:p>
    <w:p>
      <w:r>
        <w:t>Rockhopper Exploration PLC is an oil and gas exploration company headquartered in Salisbury, Wiltshire, United Kingdom. It owns offshore exploration and production licences in the North Falkland Basin in the waters north of the Falkland Islands.</w:t>
        <w:br/>
        <w:br/>
        <w:t>Rockhopper is listed on the Alternative Investment Market of the London Stock Exchange.</w:t>
      </w:r>
    </w:p>
    <w:p>
      <w:r>
        <w:rPr>
          <w:b/>
        </w:rPr>
        <w:t>Response</w:t>
      </w:r>
    </w:p>
    <w:p>
      <w:r>
        <w:t>Rockhopper Exploration PLC is in the oil and gas business, headquartered in Salisbury, Wiltshire, United Kingdom.</w:t>
      </w:r>
    </w:p>
    <w:p>
      <w:r>
        <w:rPr>
          <w:b/>
          <w:u w:val="single"/>
        </w:rPr>
        <w:t>Document 9489</w:t>
      </w:r>
    </w:p>
    <w:p>
      <w:r>
        <w:rPr>
          <w:b/>
        </w:rPr>
        <w:t>Instruction</w:t>
      </w:r>
    </w:p>
    <w:p>
      <w:r>
        <w:t>Is it better to run or to walk?</w:t>
      </w:r>
    </w:p>
    <w:p>
      <w:r>
        <w:rPr>
          <w:b/>
        </w:rPr>
        <w:t>Response</w:t>
      </w:r>
    </w:p>
    <w:p>
      <w:r>
        <w:t>Deciding if running or walking depends on the environment you are in and your capabilities as a person.  The health benefits primarily of walking and running is raising the heart rate.  Consistency is key and it is better to maintain a regular walking habit then to have a sporadic running habit.  If somebody is able to maintain a regular running habit they will see the most benefit from a cardiovascular perspective.</w:t>
      </w:r>
    </w:p>
    <w:p>
      <w:r>
        <w:rPr>
          <w:b/>
          <w:u w:val="single"/>
        </w:rPr>
        <w:t>Document 9490</w:t>
      </w:r>
    </w:p>
    <w:p>
      <w:r>
        <w:rPr>
          <w:b/>
        </w:rPr>
        <w:t>Instruction</w:t>
      </w:r>
    </w:p>
    <w:p>
      <w:r>
        <w:t>According to Sanderson's Law of Magic, what is the difference between hard and soft magic?</w:t>
      </w:r>
    </w:p>
    <w:p>
      <w:r>
        <w:rPr>
          <w:b/>
        </w:rPr>
        <w:t>Context</w:t>
      </w:r>
    </w:p>
    <w:p>
      <w:r>
        <w:t>The idea of hard magic and soft magic was popularized by Sanderson for world building and creating magic systems in fictional settings. The terminology of hard and soft originate from hard and soft sciences, which lends itself towards hard science fiction and soft science fiction. Both terms are approximate ways of characterizing two ends of a spectrum. Hard magic systems follow specific rules, the magic is controlled and explained to the reader in the narrative detailing the mechanics behind the way the magic 'works' and can be used for building settings that revolve around the magic system. Soft magic systems may not have clearly defined rules or limitations, or they may provide limited exposition regarding their workings. They are used to create a sense of wonder to the reader.</w:t>
      </w:r>
    </w:p>
    <w:p>
      <w:r>
        <w:rPr>
          <w:b/>
        </w:rPr>
        <w:t>Response</w:t>
      </w:r>
    </w:p>
    <w:p>
      <w:r>
        <w:t>Hard magic is always strictly constrained by a set of rules which can simulate a more ordered world to the reader, while soft magic if more flexible, has no clearly defined limitations and can be used to imbue a sense of wonder to the reader.</w:t>
      </w:r>
    </w:p>
    <w:p>
      <w:r>
        <w:rPr>
          <w:b/>
          <w:u w:val="single"/>
        </w:rPr>
        <w:t>Document 9491</w:t>
      </w:r>
    </w:p>
    <w:p>
      <w:r>
        <w:rPr>
          <w:b/>
        </w:rPr>
        <w:t>Instruction</w:t>
      </w:r>
    </w:p>
    <w:p>
      <w:r>
        <w:t>How does the J programming language improve upon the syntax of APL?</w:t>
      </w:r>
    </w:p>
    <w:p>
      <w:r>
        <w:rPr>
          <w:b/>
        </w:rPr>
        <w:t>Context</w:t>
      </w:r>
    </w:p>
    <w:p>
      <w:r>
        <w:t>The J programming language, developed in the early 1990s by Kenneth E. Iverson and Roger Hui,[5][6] is an array programming language based primarily on APL (also by Iverson).</w:t>
        <w:br/>
        <w:br/>
        <w:t>To avoid repeating the APL special-character problem, J uses only the basic ASCII character set, resorting to the use of the dot and colon as inflections[7] to form short words similar to digraphs. Most such primary (or primitive) J words serve as mathematical symbols, with the dot or colon extending the meaning of the basic characters available. Also, many characters which in other languages often must be paired (such as [] {} "" `` or &lt;&gt;) are treated by J as stand-alone words or, when inflected, as single-character roots of multi-character words.</w:t>
      </w:r>
    </w:p>
    <w:p>
      <w:r>
        <w:rPr>
          <w:b/>
        </w:rPr>
        <w:t>Response</w:t>
      </w:r>
    </w:p>
    <w:p>
      <w:r>
        <w:t>J avoids using the special characters required in APL by instead using only ASCII symbols and combining them with dot and colon. This makes it a lot easier to type on a standard keyboard.</w:t>
      </w:r>
    </w:p>
    <w:p>
      <w:r>
        <w:rPr>
          <w:b/>
          <w:u w:val="single"/>
        </w:rPr>
        <w:t>Document 9492</w:t>
      </w:r>
    </w:p>
    <w:p>
      <w:r>
        <w:rPr>
          <w:b/>
        </w:rPr>
        <w:t>Instruction</w:t>
      </w:r>
    </w:p>
    <w:p>
      <w:r>
        <w:t>What is the National Payments Corporation of India?</w:t>
      </w:r>
    </w:p>
    <w:p>
      <w:r>
        <w:rPr>
          <w:b/>
        </w:rPr>
        <w:t>Response</w:t>
      </w:r>
    </w:p>
    <w:p>
      <w:r>
        <w:t>The National Payments Corporation of India is an umbrella organization for operating retail payments and settlement systems in India, is an initiative of the Reserve Bank of India (RBI) and Indian Banks’ Association (IBA) under the provisions of the Payment and Settlement Systems Act, 2007, for creating a robust Payment &amp; Settlement Infrastructure in India. It was created by RBI for operating retail payments and settlement systems in India.</w:t>
        <w:br/>
        <w:br/>
        <w:t>Founded in December 2008, the NPCI is a not-for-profit organisation registered under Section 8 of the Companies Act 2013, established by the Reserve Bank of India and Indian Banks' Association. The organisation is owned by a consortium of major banks, and has been promoted by the country's central bank, the Reserve Bank of India. The NPCI was incorporated in December 2008 and the Certificate of Commencement of Business was issued in April 2009. The authorised capital has been pegged at ₹3 billion (US$38 million) and paid-up capital is ₹1 billion (US$13 million).</w:t>
      </w:r>
    </w:p>
    <w:p>
      <w:r>
        <w:rPr>
          <w:b/>
          <w:u w:val="single"/>
        </w:rPr>
        <w:t>Document 9493</w:t>
      </w:r>
    </w:p>
    <w:p>
      <w:r>
        <w:rPr>
          <w:b/>
        </w:rPr>
        <w:t>Instruction</w:t>
      </w:r>
    </w:p>
    <w:p>
      <w:r>
        <w:t>Which TV series was narrated by Walter Winchell</w:t>
      </w:r>
    </w:p>
    <w:p>
      <w:r>
        <w:rPr>
          <w:b/>
        </w:rPr>
        <w:t>Response</w:t>
      </w:r>
    </w:p>
    <w:p>
      <w:r>
        <w:t>The Untouchables</w:t>
      </w:r>
    </w:p>
    <w:p>
      <w:r>
        <w:rPr>
          <w:b/>
          <w:u w:val="single"/>
        </w:rPr>
        <w:t>Document 9494</w:t>
      </w:r>
    </w:p>
    <w:p>
      <w:r>
        <w:rPr>
          <w:b/>
        </w:rPr>
        <w:t>Instruction</w:t>
      </w:r>
    </w:p>
    <w:p>
      <w:r>
        <w:t>At what age can you get a driver's permit in the state of Washington?</w:t>
      </w:r>
    </w:p>
    <w:p>
      <w:r>
        <w:rPr>
          <w:b/>
        </w:rPr>
        <w:t>Response</w:t>
      </w:r>
    </w:p>
    <w:p>
      <w:r>
        <w:t>15</w:t>
      </w:r>
    </w:p>
    <w:p>
      <w:r>
        <w:rPr>
          <w:b/>
          <w:u w:val="single"/>
        </w:rPr>
        <w:t>Document 9495</w:t>
      </w:r>
    </w:p>
    <w:p>
      <w:r>
        <w:rPr>
          <w:b/>
        </w:rPr>
        <w:t>Instruction</w:t>
      </w:r>
    </w:p>
    <w:p>
      <w:r>
        <w:t>My cat is constantly meowing by the door after I let her out once, but it's dangerous for cats to be outdoors unsupervised. What are some ways I can train her to stop meowing?</w:t>
      </w:r>
    </w:p>
    <w:p>
      <w:r>
        <w:rPr>
          <w:b/>
        </w:rPr>
        <w:t>Response</w:t>
      </w:r>
    </w:p>
    <w:p>
      <w:r>
        <w:t>There are a few different ways you can train your cat to stop meowing:</w:t>
        <w:br/>
        <w:t>- Get a clicker, and whenever she pauses her meowing, click the clicker and give her a treat. The clicker trains her to associate her behavior with the reward.</w:t>
        <w:br/>
        <w:t>- Find something else to entertain her, such as a cat toy, or a video of wildlife.</w:t>
        <w:br/>
        <w:t>- Build an outdoor enclosure for her, accessible from a cat door. This will allow her to go outside, but in a safe and controller environment.</w:t>
      </w:r>
    </w:p>
    <w:p>
      <w:r>
        <w:rPr>
          <w:b/>
          <w:u w:val="single"/>
        </w:rPr>
        <w:t>Document 9496</w:t>
      </w:r>
    </w:p>
    <w:p>
      <w:r>
        <w:rPr>
          <w:b/>
        </w:rPr>
        <w:t>Instruction</w:t>
      </w:r>
    </w:p>
    <w:p>
      <w:r>
        <w:t>classify each of the following as living or non-living: dog, table, cat, tree, pen, book.</w:t>
      </w:r>
    </w:p>
    <w:p>
      <w:r>
        <w:rPr>
          <w:b/>
        </w:rPr>
        <w:t>Response</w:t>
      </w:r>
    </w:p>
    <w:p>
      <w:r>
        <w:t>living: dog, cat, tree</w:t>
        <w:br/>
        <w:t>non-living: table, pen, book</w:t>
      </w:r>
    </w:p>
    <w:p>
      <w:r>
        <w:rPr>
          <w:b/>
          <w:u w:val="single"/>
        </w:rPr>
        <w:t>Document 9497</w:t>
      </w:r>
    </w:p>
    <w:p>
      <w:r>
        <w:rPr>
          <w:b/>
        </w:rPr>
        <w:t>Instruction</w:t>
      </w:r>
    </w:p>
    <w:p>
      <w:r>
        <w:t>What is YouTube?</w:t>
      </w:r>
    </w:p>
    <w:p>
      <w:r>
        <w:rPr>
          <w:b/>
        </w:rPr>
        <w:t>Response</w:t>
      </w:r>
    </w:p>
    <w:p>
      <w:r>
        <w:t>YouTube is a consumer video-sharing platform owned by Alphabet.</w:t>
      </w:r>
    </w:p>
    <w:p>
      <w:r>
        <w:rPr>
          <w:b/>
          <w:u w:val="single"/>
        </w:rPr>
        <w:t>Document 9498</w:t>
      </w:r>
    </w:p>
    <w:p>
      <w:r>
        <w:rPr>
          <w:b/>
        </w:rPr>
        <w:t>Instruction</w:t>
      </w:r>
    </w:p>
    <w:p>
      <w:r>
        <w:t>Highlight relevant facts related to Heidelberg</w:t>
      </w:r>
    </w:p>
    <w:p>
      <w:r>
        <w:rPr>
          <w:b/>
        </w:rPr>
        <w:t>Context</w:t>
      </w:r>
    </w:p>
    <w:p>
      <w:r>
        <w:t>Heidelberg (German: [ˈhaɪdl̩bɛʁk] (listen); Palatine German: Heidlberg) is a city in the German state of Baden-Württemberg, situated on the river Neckar in south-west Germany. As of the 2016 census, its population was 159,914, of which roughly a quarter consisted of students.[3]</w:t>
        <w:br/>
        <w:br/>
        <w:t>Located about 78 km (48 mi) south of Frankfurt, Heidelberg is the fifth-largest city in Baden-Württemberg. Heidelberg is part of the densely populated Rhine-Neckar Metropolitan Region.</w:t>
        <w:br/>
        <w:br/>
        <w:t>Heidelberg University, founded in 1386, is Germany's oldest and one of Europe's most reputable universities.[4] Heidelberg is a scientific hub in Germany and home to several internationally renowned research facilities adjacent to its university, including the European Molecular Biology Laboratory and four Max Planck Institutes.[5] The city has also been a hub for the arts, especially literature, throughout the centuries, and it was designated a "City of Literature" by the UNESCO Creative Cities Network.</w:t>
        <w:br/>
        <w:br/>
        <w:t>Heidelberg was a seat of government of the former Electorate of the Palatinate and is a popular tourist destination due to its romantic cityscape, including Heidelberg Castle, the Philosophers' Walk, and the Baroque old town.</w:t>
      </w:r>
    </w:p>
    <w:p>
      <w:r>
        <w:rPr>
          <w:b/>
        </w:rPr>
        <w:t>Response</w:t>
      </w:r>
    </w:p>
    <w:p>
      <w:r>
        <w:t>Heidelberg has the oldest University in Germany. The city is a scientific hub and home to several internationally renowned research facilities. It was designated a "City of Literature" by the UNESCO Creative Cities Network.</w:t>
      </w:r>
    </w:p>
    <w:p>
      <w:r>
        <w:rPr>
          <w:b/>
          <w:u w:val="single"/>
        </w:rPr>
        <w:t>Document 9499</w:t>
      </w:r>
    </w:p>
    <w:p>
      <w:r>
        <w:rPr>
          <w:b/>
        </w:rPr>
        <w:t>Instruction</w:t>
      </w:r>
    </w:p>
    <w:p>
      <w:r>
        <w:t>Help me understand how I would grow a garden in my backyard</w:t>
      </w:r>
    </w:p>
    <w:p>
      <w:r>
        <w:rPr>
          <w:b/>
        </w:rPr>
        <w:t>Response</w:t>
      </w:r>
    </w:p>
    <w:p>
      <w:r>
        <w:t>Growing a garden in your backyard requires yearlong dedication. Gardens can be composed of a variety of different types of plants and trees, depending on the size of the garden. Some plants are seasonal and must be re-planted every year. To plant such plants in your backyard, you will need to plant them usually in the winter or spring seasons. Then, you will need to regularly water those plants so that they bloom. Other plants and trees can be planted once and continue to grow year-round. These kinds of trees need to only be planted once and cared for regularly with water and fertilizer.</w:t>
      </w:r>
    </w:p>
    <w:p>
      <w:r>
        <w:rPr>
          <w:b/>
          <w:u w:val="single"/>
        </w:rPr>
        <w:t>Document 9500</w:t>
      </w:r>
    </w:p>
    <w:p>
      <w:r>
        <w:rPr>
          <w:b/>
        </w:rPr>
        <w:t>Instruction</w:t>
      </w:r>
    </w:p>
    <w:p>
      <w:r>
        <w:t>Which is a bird or fish: Bluethroat, Blue catfish</w:t>
      </w:r>
    </w:p>
    <w:p>
      <w:r>
        <w:rPr>
          <w:b/>
        </w:rPr>
        <w:t>Response</w:t>
      </w:r>
    </w:p>
    <w:p>
      <w:r>
        <w:t>Bluethroat is a bird, Blue catfish is a fish</w:t>
      </w:r>
    </w:p>
    <w:p>
      <w:r>
        <w:rPr>
          <w:b/>
          <w:u w:val="single"/>
        </w:rPr>
        <w:t>Document 9501</w:t>
      </w:r>
    </w:p>
    <w:p>
      <w:r>
        <w:rPr>
          <w:b/>
        </w:rPr>
        <w:t>Instruction</w:t>
      </w:r>
    </w:p>
    <w:p>
      <w:r>
        <w:t>Classify each of these things as either "Able to fit in a bread box" or "Unable to fit in a bread box": an elephant, a hockey stick, a loaf of bread, an ant, a lightbulb, a ceiling fan, a pair of blue jeans</w:t>
      </w:r>
    </w:p>
    <w:p>
      <w:r>
        <w:rPr>
          <w:b/>
        </w:rPr>
        <w:t>Response</w:t>
      </w:r>
    </w:p>
    <w:p>
      <w:r>
        <w:t>An elephant: Unable to fit in a bread box</w:t>
        <w:br/>
        <w:t>A hockey stick: Unable to fit in a bread box</w:t>
        <w:br/>
        <w:t>A loaf of bread: Able to fit in a bread box</w:t>
        <w:br/>
        <w:t>An ant: Able to fit in a bread box</w:t>
        <w:br/>
        <w:t>A lightbulb: Able to fit in a bread box</w:t>
        <w:br/>
        <w:t>A ceiling fan: Unable to fit in a bread box</w:t>
        <w:br/>
        <w:t>A pair of blue jeans: Able to fit in a bread box</w:t>
      </w:r>
    </w:p>
    <w:p>
      <w:r>
        <w:rPr>
          <w:b/>
          <w:u w:val="single"/>
        </w:rPr>
        <w:t>Document 9502</w:t>
      </w:r>
    </w:p>
    <w:p>
      <w:r>
        <w:rPr>
          <w:b/>
        </w:rPr>
        <w:t>Instruction</w:t>
      </w:r>
    </w:p>
    <w:p>
      <w:r>
        <w:t>What is Cisco's formal company name, where is their headquarters, and how many employees are there in the company?</w:t>
      </w:r>
    </w:p>
    <w:p>
      <w:r>
        <w:rPr>
          <w:b/>
        </w:rPr>
        <w:t>Context</w:t>
      </w:r>
    </w:p>
    <w:p>
      <w:r>
        <w:t>Cisco Systems, Inc., commonly known as Cisco, is an American-based multinational digital communications technology conglomerate corporation headquartered in San Jose, California. Cisco develops, manufactures, and sells networking hardware, software, telecommunications equipment and other high-technology services and products. Cisco specializes in specific tech markets, such as the Internet of Things (IoT), domain security, videoconferencing, and energy management with leading products including Webex, OpenDNS, Jabber, Duo Security, and Jasper. Cisco is one of the largest technology companies in the world ranking 74 on the Fortune 100 with over $51 billion in revenue and nearly 80,000 employees.</w:t>
      </w:r>
    </w:p>
    <w:p>
      <w:r>
        <w:rPr>
          <w:b/>
        </w:rPr>
        <w:t>Response</w:t>
      </w:r>
    </w:p>
    <w:p>
      <w:r>
        <w:t>Cisco Systems, Inc. is located in San Jose, California and has nearly 80,000 employees.</w:t>
      </w:r>
    </w:p>
    <w:p>
      <w:r>
        <w:rPr>
          <w:b/>
          <w:u w:val="single"/>
        </w:rPr>
        <w:t>Document 9503</w:t>
      </w:r>
    </w:p>
    <w:p>
      <w:r>
        <w:rPr>
          <w:b/>
        </w:rPr>
        <w:t>Instruction</w:t>
      </w:r>
    </w:p>
    <w:p>
      <w:r>
        <w:t>What caused World War 1?</w:t>
      </w:r>
    </w:p>
    <w:p>
      <w:r>
        <w:rPr>
          <w:b/>
        </w:rPr>
        <w:t>Response</w:t>
      </w:r>
    </w:p>
    <w:p>
      <w:r>
        <w:t>There is no definite answer, however there are several speculations about what caused World War 1. An answer approved by many historians is the assassination of Archduke Franz Ferdinand by the Black Hand, a Serbian nationalist organization. This assassination led to Austria-Hungary declaring war against Serbia. In response to this declaration, many countries joined forces under the guise of 'alliance'.</w:t>
      </w:r>
    </w:p>
    <w:p>
      <w:r>
        <w:rPr>
          <w:b/>
          <w:u w:val="single"/>
        </w:rPr>
        <w:t>Document 9504</w:t>
      </w:r>
    </w:p>
    <w:p>
      <w:r>
        <w:rPr>
          <w:b/>
        </w:rPr>
        <w:t>Instruction</w:t>
      </w:r>
    </w:p>
    <w:p>
      <w:r>
        <w:t>Extract a list of all the administrative departments and function rooms found in the King's Building based on this paragraph.</w:t>
      </w:r>
    </w:p>
    <w:p>
      <w:r>
        <w:rPr>
          <w:b/>
        </w:rPr>
        <w:t>Context</w:t>
      </w:r>
    </w:p>
    <w:p>
      <w:r>
        <w:t>The King's Building is a Grade I listed building that forms part of the Strand Campus of King's College London in the United Kingdom. Originally named the College Building, the King's Building was designed by Sir Robert Smirke in the course of the College's foundation in 1829.[1] As the founding building, it was built between 1829 and 1831 on land granted to King's College by the Government to complete the riverside frontage of Somerset House.</w:t>
        <w:br/>
        <w:br/>
        <w:t>There are today a total of eight floors in the King's Building: Basement level, Ground level, Levels 1 to 4, Level 4U and Level 6.[2] The King's Building houses a number of administrative departments (Estates &amp; Facilities Offices, Admissions Office, Accommodation and Cashiers' Office), lecture theatres (most notably the Edmond J. Safra Lecture Theatre and Anatomy Lecture Theatre), the College Chapel, the Great Hall, various function rooms (Old Council Room, Committee Room, River Room, Somerset Room, St David's Room), study rooms and a catering outlet.[3]</w:t>
      </w:r>
    </w:p>
    <w:p>
      <w:r>
        <w:rPr>
          <w:b/>
        </w:rPr>
        <w:t>Response</w:t>
      </w:r>
    </w:p>
    <w:p>
      <w:r>
        <w:t>The administrative departments are Estates &amp; Facilities Offices, Admissions Office, Accommodation and Cashiers' Office. The function rooms are Old Council Room, Committee Room, River Room, Somerset Room and St David's Room</w:t>
      </w:r>
    </w:p>
    <w:p>
      <w:r>
        <w:rPr>
          <w:b/>
          <w:u w:val="single"/>
        </w:rPr>
        <w:t>Document 9505</w:t>
      </w:r>
    </w:p>
    <w:p>
      <w:r>
        <w:rPr>
          <w:b/>
        </w:rPr>
        <w:t>Instruction</w:t>
      </w:r>
    </w:p>
    <w:p>
      <w:r>
        <w:t>What is database meaning?</w:t>
      </w:r>
    </w:p>
    <w:p>
      <w:r>
        <w:rPr>
          <w:b/>
        </w:rPr>
        <w:t>Response</w:t>
      </w:r>
    </w:p>
    <w:p>
      <w:r>
        <w:t>A database is an organized collection of structured information, or data, typically stored electronically in a computer system. A database is usually controlled by a database management system (DBMS).</w:t>
      </w:r>
    </w:p>
    <w:p>
      <w:r>
        <w:rPr>
          <w:b/>
          <w:u w:val="single"/>
        </w:rPr>
        <w:t>Document 9506</w:t>
      </w:r>
    </w:p>
    <w:p>
      <w:r>
        <w:rPr>
          <w:b/>
        </w:rPr>
        <w:t>Instruction</w:t>
      </w:r>
    </w:p>
    <w:p>
      <w:r>
        <w:t>What is the Charles 'Chick' Evans Memorial Scholarship?</w:t>
      </w:r>
    </w:p>
    <w:p>
      <w:r>
        <w:rPr>
          <w:b/>
        </w:rPr>
        <w:t>Response</w:t>
      </w:r>
    </w:p>
    <w:p>
      <w:r>
        <w:t>The Charles "Chick" Evans Memorial Scholarship is given to deserving young caddies that have demonstrated excellence in the classroom, in their community and on the golf course. It is a full tuition paid scholarship and includes paid housing. The scholarship was referenced in the famous movie 'Caddyshack'.</w:t>
      </w:r>
    </w:p>
    <w:p>
      <w:r>
        <w:rPr>
          <w:b/>
          <w:u w:val="single"/>
        </w:rPr>
        <w:t>Document 9507</w:t>
      </w:r>
    </w:p>
    <w:p>
      <w:r>
        <w:rPr>
          <w:b/>
        </w:rPr>
        <w:t>Instruction</w:t>
      </w:r>
    </w:p>
    <w:p>
      <w:r>
        <w:t>Given these paragraphs about Large language models, what corpus was the first model in OpenAI's GPT series trained in 2018 on?</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BookCorpus.</w:t>
      </w:r>
    </w:p>
    <w:p>
      <w:r>
        <w:rPr>
          <w:b/>
          <w:u w:val="single"/>
        </w:rPr>
        <w:t>Document 9508</w:t>
      </w:r>
    </w:p>
    <w:p>
      <w:r>
        <w:rPr>
          <w:b/>
        </w:rPr>
        <w:t>Instruction</w:t>
      </w:r>
    </w:p>
    <w:p>
      <w:r>
        <w:t>What are the most high demands jobs in the market right now?</w:t>
      </w:r>
    </w:p>
    <w:p>
      <w:r>
        <w:rPr>
          <w:b/>
        </w:rPr>
        <w:t>Response</w:t>
      </w:r>
    </w:p>
    <w:p>
      <w:r>
        <w:t>-Nurse Practitioner</w:t>
        <w:br/>
        <w:t>-Physician Assistant</w:t>
        <w:br/>
        <w:t>-Medical and Health Services Manager</w:t>
        <w:br/>
        <w:t>-Information Security Analyst</w:t>
        <w:br/>
        <w:t>-Web Developer</w:t>
        <w:br/>
        <w:t>-Dentist</w:t>
      </w:r>
    </w:p>
    <w:p>
      <w:r>
        <w:rPr>
          <w:b/>
          <w:u w:val="single"/>
        </w:rPr>
        <w:t>Document 9509</w:t>
      </w:r>
    </w:p>
    <w:p>
      <w:r>
        <w:rPr>
          <w:b/>
        </w:rPr>
        <w:t>Instruction</w:t>
      </w:r>
    </w:p>
    <w:p>
      <w:r>
        <w:t>From the passage provided, extract the length of cricket pitch</w:t>
      </w:r>
    </w:p>
    <w:p>
      <w:r>
        <w:rPr>
          <w:b/>
        </w:rPr>
        <w:t>Context</w:t>
      </w:r>
    </w:p>
    <w:p>
      <w:r>
        <w:t>Cricket is a bat-and-ball game played on a cricket field (see image, right) between two teams of eleven players each. The field is usually circular or oval in shape and the edge of the playing area is marked by a boundary, which may be a fence, part of the stands, a rope, a painted line or a combination of these; the boundary must if possible be marked along its entire length.</w:t>
        <w:br/>
        <w:br/>
        <w:t>In the approximate centre of the field is a rectangular pitch (see image, below) on which a wooden target called a wicket is sited at each end; the wickets are placed 22 yards (20 m) apart. The pitch is a flat surface 10 feet (3.0 m) wide, with very short grass that tends to be worn away as the game progresses (cricket can also be played on artificial surfaces, notably matting). Each wicket is made of three wooden stumps topped by two bails</w:t>
      </w:r>
    </w:p>
    <w:p>
      <w:r>
        <w:rPr>
          <w:b/>
        </w:rPr>
        <w:t>Response</w:t>
      </w:r>
    </w:p>
    <w:p>
      <w:r>
        <w:t>Length of cricket pitch is 22 yards</w:t>
      </w:r>
    </w:p>
    <w:p>
      <w:r>
        <w:rPr>
          <w:b/>
          <w:u w:val="single"/>
        </w:rPr>
        <w:t>Document 9510</w:t>
      </w:r>
    </w:p>
    <w:p>
      <w:r>
        <w:rPr>
          <w:b/>
        </w:rPr>
        <w:t>Instruction</w:t>
      </w:r>
    </w:p>
    <w:p>
      <w:r>
        <w:t>What is the recipe to make non-spicy Awadhi chicken biryani?</w:t>
      </w:r>
    </w:p>
    <w:p>
      <w:r>
        <w:rPr>
          <w:b/>
        </w:rPr>
        <w:t>Response</w:t>
      </w:r>
    </w:p>
    <w:p>
      <w:r>
        <w:t>2 lb bone-in chicken</w:t>
        <w:br/>
        <w:t>2½ cups basmati rice, washed, rinsed, and soaked in water, for 30 minutes</w:t>
        <w:br/>
        <w:t>2 tablespoons vegetable oil</w:t>
        <w:br/>
        <w:t>2 bay leaves</w:t>
        <w:br/>
        <w:t>4 cloves</w:t>
        <w:br/>
        <w:t>4 green cardamom pods</w:t>
        <w:br/>
        <w:t>2 black cardamom pods</w:t>
        <w:br/>
        <w:t>10 black peppercorns</w:t>
        <w:br/>
        <w:t>1" stick cinnamon</w:t>
        <w:br/>
        <w:t>½ cup yogurt, beaten</w:t>
        <w:br/>
        <w:t>½ cup red onion, sliced</w:t>
        <w:br/>
        <w:t>2 teaspoon garlic paste</w:t>
        <w:br/>
        <w:t>2 teaspoon ginger paste</w:t>
        <w:br/>
        <w:t>salt, to taste</w:t>
        <w:br/>
        <w:t>½ tsp red chili powder or to taste</w:t>
        <w:br/>
        <w:t>½ cup red onion sliced and fried</w:t>
        <w:br/>
        <w:t>1 teaspoon garam masala powder</w:t>
        <w:br/>
        <w:t>Orange good color - a pinch</w:t>
        <w:br/>
        <w:t>1 chicken bouillon cube (optional)</w:t>
        <w:br/>
        <w:br/>
        <w:t>Prepare chicken</w:t>
        <w:br/>
        <w:br/>
        <w:t>Heat oil in a heavy bottomed pot. To this, add 1 bay leaf, 2 cloves, 2 green cardamom pods, 1 black cardamom, peppercorns and 1/4" cinnamon. Sauté until fragrant. Next, add onion slices and fry on medium heat until onions turn golden brown.</w:t>
        <w:br/>
        <w:t>Add garlic and ginger paste. Fry until the raw smell goes off.Add chicken and mix well. Add chilli powder, ½ tsp garam masala powder and yogurt. Mix well. Cover and cook on medium-low flame until chicken is cooked through. Add little water if needed to cook. However at the end, any remaining gravy should be evaporated.</w:t>
        <w:br/>
        <w:br/>
        <w:t>Prepare rice</w:t>
        <w:br/>
        <w:br/>
        <w:t>Add 10 cups of water to a large deep heavy bottomed pot. Add 2 tsp salt, 1 bay leaf, 2 cloves, 2 green cardamom pods, 1 black cardamom, and 1/4" cinnamon to the water. At this time,  you can also add the bouillon. Once the water is boiling, add soaked rice and gently stir to combine. Cook on medium high heat until the rice is cooked 90% through, stirring gently. Drain the rice and keep aside</w:t>
        <w:br/>
        <w:br/>
        <w:t xml:space="preserve">Layer chicken and rice </w:t>
        <w:br/>
        <w:br/>
        <w:t>In the pot that you boiled the rice in, add 1/8 cup water. Take 1/3 cooked rice and spread a layer evenly. Then put a layer of 1/2 chicken. Generously sprinkle fried onions, oil, pinch of garam masala powder. Then repeat the rice and chicken layers alternating. The last layer should be rice on top. Add some oil and garam masala powder and fried onions on the top layer. Sprinkle orange food color. Close the lid and put on high heat until the water at the bottom of the pot starts steaming through. Then put the heat on low and cover the lid. Let it steam through for 15-20 min. Gently mix b folding over the chicken and rice layers. Biryani is ready!</w:t>
        <w:br/>
        <w:br/>
        <w:br/>
        <w:t>Serve with cucumber "raita"</w:t>
      </w:r>
    </w:p>
    <w:p>
      <w:r>
        <w:rPr>
          <w:b/>
          <w:u w:val="single"/>
        </w:rPr>
        <w:t>Document 9511</w:t>
      </w:r>
    </w:p>
    <w:p>
      <w:r>
        <w:rPr>
          <w:b/>
        </w:rPr>
        <w:t>Instruction</w:t>
      </w:r>
    </w:p>
    <w:p>
      <w:r>
        <w:t>Identify the differences in recognizing the signs of a heart attack versus a stroke from the following: shortness of breath, sudden numbness or weakness of face, arm, or leg, nausea, sweating, sudden confusion, and severe headaches.</w:t>
      </w:r>
    </w:p>
    <w:p>
      <w:r>
        <w:rPr>
          <w:b/>
        </w:rPr>
        <w:t>Response</w:t>
      </w:r>
    </w:p>
    <w:p>
      <w:r>
        <w:t>Heart attack signs: shortness of breath, sweating, nausea</w:t>
        <w:br/>
        <w:t>Stroke signs: sudden numbness or weakness of face, arm, or leg; severe headaches, sudden confusion</w:t>
      </w:r>
    </w:p>
    <w:p>
      <w:r>
        <w:rPr>
          <w:b/>
          <w:u w:val="single"/>
        </w:rPr>
        <w:t>Document 9512</w:t>
      </w:r>
    </w:p>
    <w:p>
      <w:r>
        <w:rPr>
          <w:b/>
        </w:rPr>
        <w:t>Instruction</w:t>
      </w:r>
    </w:p>
    <w:p>
      <w:r>
        <w:t>What is the difference between medicare and medicaid?</w:t>
      </w:r>
    </w:p>
    <w:p>
      <w:r>
        <w:rPr>
          <w:b/>
        </w:rPr>
        <w:t>Response</w:t>
      </w:r>
    </w:p>
    <w:p>
      <w:r>
        <w:t xml:space="preserve">Medicare and medicaid are government-run health insurance programs designed to provide health care coverage for different qualifying groups.  </w:t>
        <w:br/>
        <w:br/>
        <w:t>Medicare is a federal program that provides healthcare coverage for people 65 years of age or older.  It can also provide coverage for people under 65 years old if they have a qualifying disability.  There are no income limits in order to qualify for medicare.</w:t>
        <w:br/>
        <w:br/>
        <w:t xml:space="preserve">Medicaid is a state and federal program that provides health insurance for people with low income and assets.   Individual states establish financial eligibility guidelines to determine who is eligible for coverage. </w:t>
        <w:br/>
        <w:br/>
        <w:t>It's possible to enroll in medicare and medicaid at the same time if all qualifications are met for both programs.</w:t>
      </w:r>
    </w:p>
    <w:p>
      <w:r>
        <w:rPr>
          <w:b/>
          <w:u w:val="single"/>
        </w:rPr>
        <w:t>Document 9513</w:t>
      </w:r>
    </w:p>
    <w:p>
      <w:r>
        <w:rPr>
          <w:b/>
        </w:rPr>
        <w:t>Instruction</w:t>
      </w:r>
    </w:p>
    <w:p>
      <w:r>
        <w:t>On a backcountry backpacking trip where we expect to cross waterways, categorize each of the following as either 'useful', 'not useful', 'dangerous' or 'neither'.  A chinchilla, a compass, granola, dry bag, seventeen oars, thermite, ten tons of uranium ore.</w:t>
      </w:r>
    </w:p>
    <w:p>
      <w:r>
        <w:rPr>
          <w:b/>
        </w:rPr>
        <w:t>Response</w:t>
      </w:r>
    </w:p>
    <w:p>
      <w:r>
        <w:t>Useful</w:t>
        <w:br/>
        <w:t>compass</w:t>
        <w:br/>
        <w:t>granola</w:t>
        <w:br/>
        <w:t>dry bag</w:t>
        <w:br/>
        <w:t>seventeen oars</w:t>
        <w:br/>
        <w:br/>
        <w:t>Not Useful</w:t>
        <w:br/>
        <w:br/>
        <w:t>Dangerous</w:t>
        <w:br/>
        <w:t>chinchilla</w:t>
        <w:br/>
        <w:t>thermite</w:t>
        <w:br/>
        <w:t>ten tons of uranium ore</w:t>
        <w:br/>
        <w:br/>
        <w:t>None</w:t>
      </w:r>
    </w:p>
    <w:p>
      <w:r>
        <w:rPr>
          <w:b/>
          <w:u w:val="single"/>
        </w:rPr>
        <w:t>Document 9514</w:t>
      </w:r>
    </w:p>
    <w:p>
      <w:r>
        <w:rPr>
          <w:b/>
        </w:rPr>
        <w:t>Instruction</w:t>
      </w:r>
    </w:p>
    <w:p>
      <w:r>
        <w:t>Give me a list of the core things to focus on when training for a run or race</w:t>
      </w:r>
    </w:p>
    <w:p>
      <w:r>
        <w:rPr>
          <w:b/>
        </w:rPr>
        <w:t>Response</w:t>
      </w:r>
    </w:p>
    <w:p>
      <w:r>
        <w:t>The three things you should focus on are:</w:t>
        <w:br/>
        <w:br/>
        <w:t>1) Endurance: eg. how far you can run</w:t>
        <w:br/>
        <w:br/>
        <w:t>2) Speed: eg. how fast you can run your given distance</w:t>
        <w:br/>
        <w:br/>
        <w:t>3) Strength: how well you can power through changes in elevation</w:t>
      </w:r>
    </w:p>
    <w:p>
      <w:r>
        <w:rPr>
          <w:b/>
          <w:u w:val="single"/>
        </w:rPr>
        <w:t>Document 9515</w:t>
      </w:r>
    </w:p>
    <w:p>
      <w:r>
        <w:rPr>
          <w:b/>
        </w:rPr>
        <w:t>Instruction</w:t>
      </w:r>
    </w:p>
    <w:p>
      <w:r>
        <w:t>What is ice cream</w:t>
      </w:r>
    </w:p>
    <w:p>
      <w:r>
        <w:rPr>
          <w:b/>
        </w:rPr>
        <w:t>Response</w:t>
      </w:r>
    </w:p>
    <w:p>
      <w:r>
        <w:t>Ice cream is a frozen dessert, typically made from milk or cream and flavored with a sweetener, either sugar or an alternative, and a spice, such as cocoa or vanilla, or with fruit such as strawberries or peaches. It can also be made by whisking a flavored cream base and liquid nitrogen together. Food coloring is sometimes added, in addition to stabilizers. The mixture is cooled below the freezing point of water and stirred to incorporate air spaces and to prevent detectable ice crystals from forming. The result is a smooth, semi-solid foam that is solid at very low temperatures (below 2 °C or 35 °F). It becomes more malleable as its temperature increases.</w:t>
      </w:r>
    </w:p>
    <w:p>
      <w:r>
        <w:rPr>
          <w:b/>
          <w:u w:val="single"/>
        </w:rPr>
        <w:t>Document 9516</w:t>
      </w:r>
    </w:p>
    <w:p>
      <w:r>
        <w:rPr>
          <w:b/>
        </w:rPr>
        <w:t>Instruction</w:t>
      </w:r>
    </w:p>
    <w:p>
      <w:r>
        <w:t>Make me a bullet list of things to bring camping</w:t>
      </w:r>
    </w:p>
    <w:p>
      <w:r>
        <w:rPr>
          <w:b/>
        </w:rPr>
        <w:t>Response</w:t>
      </w:r>
    </w:p>
    <w:p>
      <w:r>
        <w:t>- Tent</w:t>
        <w:br/>
        <w:t>- Camping stove</w:t>
        <w:br/>
        <w:t>- Water bottles</w:t>
        <w:br/>
        <w:t>- Camping dishes</w:t>
        <w:br/>
        <w:t>- Hiking boots</w:t>
        <w:br/>
        <w:t>- Backpack</w:t>
        <w:br/>
        <w:t>- Sleeping bag</w:t>
      </w:r>
    </w:p>
    <w:p>
      <w:r>
        <w:rPr>
          <w:b/>
          <w:u w:val="single"/>
        </w:rPr>
        <w:t>Document 9517</w:t>
      </w:r>
    </w:p>
    <w:p>
      <w:r>
        <w:rPr>
          <w:b/>
        </w:rPr>
        <w:t>Instruction</w:t>
      </w:r>
    </w:p>
    <w:p>
      <w:r>
        <w:t>how to survive on Mars</w:t>
      </w:r>
    </w:p>
    <w:p>
      <w:r>
        <w:rPr>
          <w:b/>
        </w:rPr>
        <w:t>Response</w:t>
      </w:r>
    </w:p>
    <w:p>
      <w:r>
        <w:t>Surviving on Mars would be a challenging and dangerous endeavor. However, here are some steps that could increase your chances of survival:</w:t>
        <w:br/>
        <w:br/>
        <w:t>Oxygen: Mars' atmosphere is mostly carbon dioxide, so you'll need to find a way to generate oxygen. One way is to use a process called electrolysis to extract oxygen from water.</w:t>
        <w:br/>
        <w:br/>
        <w:t>Water: Water is essential for survival, so you'll need to find a source of water on Mars. This could be in the form of ice or underground reserves.</w:t>
        <w:br/>
        <w:br/>
        <w:t>Food: Growing your own food on Mars would be difficult, but not impossible. You could use hydroponics or aeroponics to grow plants indoors, or find ways to grow crops outdoors.</w:t>
        <w:br/>
        <w:br/>
        <w:t>Shelter: Mars' harsh environment would require a well-built shelter to protect you from the extreme cold, radiation, and dust storms. The shelter would need to be well insulated and sealed to prevent air leaks.</w:t>
        <w:br/>
        <w:br/>
        <w:t>Energy: You'll need a reliable source of energy to power your shelter and equipment. Solar panels could be used to generate electricity, or nuclear reactors could be used for more efficient energy production.</w:t>
        <w:br/>
        <w:br/>
        <w:t>Communications: Communication with Earth would be crucial for survival. You would need a reliable communication system to send and receive messages from Earth, as well as to coordinate with other astronauts on Mars.</w:t>
        <w:br/>
        <w:br/>
        <w:t>Medical Supplies: Medical emergencies could arise on Mars, so having a well-stocked medical kit and the knowledge to treat basic medical issues would be important.</w:t>
        <w:br/>
        <w:br/>
        <w:t>Mental Health: Living in isolation on Mars could take a toll on your mental health. Maintaining social connections with other astronauts, regular exercise, and engaging in activities to combat boredom would be important for mental health.</w:t>
        <w:br/>
        <w:br/>
        <w:t>Surviving on Mars would require a great deal of preparation, resources, and expertise. It would also require a strong will to persevere through the challenges of living on an inhospitable planet.</w:t>
      </w:r>
    </w:p>
    <w:p>
      <w:r>
        <w:rPr>
          <w:b/>
          <w:u w:val="single"/>
        </w:rPr>
        <w:t>Document 9518</w:t>
      </w:r>
    </w:p>
    <w:p>
      <w:r>
        <w:rPr>
          <w:b/>
        </w:rPr>
        <w:t>Instruction</w:t>
      </w:r>
    </w:p>
    <w:p>
      <w:r>
        <w:t>Who is the director of "Who Killed Hanna Jane?"</w:t>
      </w:r>
    </w:p>
    <w:p>
      <w:r>
        <w:rPr>
          <w:b/>
        </w:rPr>
        <w:t>Context</w:t>
      </w:r>
    </w:p>
    <w:p>
      <w:r>
        <w:t>Who Killed Hannah Jane? is a 1984 Australian television film about the murder conviction of Arthur Peden directed by Peter Fisk and starring Graham Rouse, June Salter, Judi Farr, Edward Howell, and Barry Otto.[1] It was the third of four telemovies called Verdict produced by the ABC dramatising real cases (the others being The Dean Case, The Amorous Dentist, and The Schippan Mystery)</w:t>
      </w:r>
    </w:p>
    <w:p>
      <w:r>
        <w:rPr>
          <w:b/>
        </w:rPr>
        <w:t>Response</w:t>
      </w:r>
    </w:p>
    <w:p>
      <w:r>
        <w:t>Peter Fisk is the director of the film.</w:t>
      </w:r>
    </w:p>
    <w:p>
      <w:r>
        <w:rPr>
          <w:b/>
          <w:u w:val="single"/>
        </w:rPr>
        <w:t>Document 9519</w:t>
      </w:r>
    </w:p>
    <w:p>
      <w:r>
        <w:rPr>
          <w:b/>
        </w:rPr>
        <w:t>Instruction</w:t>
      </w:r>
    </w:p>
    <w:p>
      <w:r>
        <w:t>What foods does a tortoise eat?</w:t>
      </w:r>
    </w:p>
    <w:p>
      <w:r>
        <w:rPr>
          <w:b/>
        </w:rPr>
        <w:t>Response</w:t>
      </w:r>
    </w:p>
    <w:p>
      <w:r>
        <w:t xml:space="preserve">Tortoises eat a range of fruit and vegetables although the mainstay of a tortoise’s diet should be green leafy vegetables such as dandelions, clover, lettuce, vetch and kale. Your tortoise will enjoy sweet fruits such as bananas, strawberries, peaches and apples but these should be given no more than twice a week as the sugar can interfere with their digestive system. They can also become addicted to sweet fruits and you will find they might refuse to eat their healthy greens in favour of something sweet. </w:t>
        <w:br/>
        <w:br/>
        <w:t xml:space="preserve">Tortoises should eat a daily portion of food that is equivalent to their shell size. Ideally, they should also have 1 - 2 days a week when they don’t eat. This is because they have slow digestive systems and need a clear day or two for their systems to catch up. </w:t>
        <w:br/>
        <w:br/>
        <w:t>You should give your tortoise a weekly supplement of calcium and D3. Use one specifically formulated for reptiles and simply sprinkle it onto a favourite food. Finally, always ensure your tortoise has access to fresh water by providing them with a bowl that they can climb into. They will drink by dipping their head under the water.</w:t>
      </w:r>
    </w:p>
    <w:p>
      <w:r>
        <w:rPr>
          <w:b/>
          <w:u w:val="single"/>
        </w:rPr>
        <w:t>Document 9520</w:t>
      </w:r>
    </w:p>
    <w:p>
      <w:r>
        <w:rPr>
          <w:b/>
        </w:rPr>
        <w:t>Instruction</w:t>
      </w:r>
    </w:p>
    <w:p>
      <w:r>
        <w:t>List down some key points about jewel diamond from given text</w:t>
      </w:r>
    </w:p>
    <w:p>
      <w:r>
        <w:rPr>
          <w:b/>
        </w:rPr>
        <w:t>Context</w:t>
      </w:r>
    </w:p>
    <w:p>
      <w:r>
        <w:t>Diamond is a solid form of the element carbon with its atoms arranged in a crystal structure called diamond cubic. Another solid form of carbon known as graphite is the chemically stable form of carbon at room temperature and pressure, but diamond is metastable and converts to it at a negligible rate under those conditions. Diamond has the highest hardness and thermal conductivity of any natural material, properties that are used in major industrial applications such as cutting and polishing tools. They are also the reason that diamond anvil cells can subject materials to pressures found deep in the Earth.</w:t>
      </w:r>
    </w:p>
    <w:p>
      <w:r>
        <w:rPr>
          <w:b/>
        </w:rPr>
        <w:t>Response</w:t>
      </w:r>
    </w:p>
    <w:p>
      <w:r>
        <w:t>1.</w:t>
        <w:tab/>
        <w:t>With its atoms grouped in what is known as a diamond cubic crystal structure, diamond is a solid form of the element carbon.</w:t>
        <w:br/>
        <w:t>2.</w:t>
        <w:tab/>
        <w:t>The chemically stable form of carbon at room temperature and pressure is another solid form of carbon known as graphite, but diamond is metastable and only slightly converts to it under those conditions.</w:t>
        <w:br/>
        <w:t>3.</w:t>
        <w:tab/>
        <w:t>Because of its superior hardness and thermal conductivity compared to other natural materials, diamond is frequently employed in high-tech industrial products like cutting and polishing equipment.</w:t>
        <w:br/>
        <w:t>4.</w:t>
        <w:tab/>
        <w:t>They also allow materials to be subjected to pressures observed at great depths in the Earth in diamond anvil cells.</w:t>
      </w:r>
    </w:p>
    <w:p>
      <w:r>
        <w:rPr>
          <w:b/>
          <w:u w:val="single"/>
        </w:rPr>
        <w:t>Document 9521</w:t>
      </w:r>
    </w:p>
    <w:p>
      <w:r>
        <w:rPr>
          <w:b/>
        </w:rPr>
        <w:t>Instruction</w:t>
      </w:r>
    </w:p>
    <w:p>
      <w:r>
        <w:t>Why do children love playing sports?</w:t>
      </w:r>
    </w:p>
    <w:p>
      <w:r>
        <w:rPr>
          <w:b/>
        </w:rPr>
        <w:t>Response</w:t>
      </w:r>
    </w:p>
    <w:p>
      <w:r>
        <w:t>There are many reasons why children love playing sports.</w:t>
        <w:br/>
        <w:t>First, it's fun. Sports are a great way to have fun and get exercise.</w:t>
        <w:br/>
        <w:t>Second, children learn teamwork and discipline.</w:t>
        <w:br/>
        <w:t>Third, it's a great way to make new friends and learn social skills. They also learn how to cooperate with others and how to resolve conflicts.</w:t>
        <w:br/>
        <w:t>Sports help kids stay healthy and fit. They also help them develop their muscles and coordination.</w:t>
        <w:br/>
        <w:t>Activities can lead to a lifelong love of sports. Kids who play sports often continue to play them as adults.</w:t>
      </w:r>
    </w:p>
    <w:p>
      <w:r>
        <w:rPr>
          <w:b/>
          <w:u w:val="single"/>
        </w:rPr>
        <w:t>Document 9522</w:t>
      </w:r>
    </w:p>
    <w:p>
      <w:r>
        <w:rPr>
          <w:b/>
        </w:rPr>
        <w:t>Instruction</w:t>
      </w:r>
    </w:p>
    <w:p>
      <w:r>
        <w:t>What is a good Indian restaurant in Redmond, WA</w:t>
      </w:r>
    </w:p>
    <w:p>
      <w:r>
        <w:rPr>
          <w:b/>
        </w:rPr>
        <w:t>Response</w:t>
      </w:r>
    </w:p>
    <w:p>
      <w:r>
        <w:t>Kanishka</w:t>
      </w:r>
    </w:p>
    <w:p>
      <w:r>
        <w:rPr>
          <w:b/>
          <w:u w:val="single"/>
        </w:rPr>
        <w:t>Document 9523</w:t>
      </w:r>
    </w:p>
    <w:p>
      <w:r>
        <w:rPr>
          <w:b/>
        </w:rPr>
        <w:t>Instruction</w:t>
      </w:r>
    </w:p>
    <w:p>
      <w:r>
        <w:t>write a story a bout a man walking a dog by the river</w:t>
      </w:r>
    </w:p>
    <w:p>
      <w:r>
        <w:rPr>
          <w:b/>
        </w:rPr>
        <w:t>Response</w:t>
      </w:r>
    </w:p>
    <w:p>
      <w:r>
        <w:t>Once upon a time, there was a man called John. John used to get up early and go by the nearby river to walk his dog. one day, while walking by the river John noticed something on the other bank of the river, it was bright and shiny. John started to walk faster to cross the river to the other side, and once he did he found that shiny thing to be dome glass that has a tiny door to the left of it. John never recalled he has seen anything like that before, but once he knocked the door, young beautiful girl open the door, and said Hi. John said Hi back, and he asked is there anyone else living here with you. and the girl said yes, my mom, she is inside, let me call her for you. The girl mom came out and said Hi, how can I help you. and John said, sorry I just noticed this nice shiny dome, and thought to check who is inside. the Lady said yes, we are travellers and we found this nice spot by the river, the dome you see is all made artificially by an AI system, so it look as shiny as possible. we will be camping here by the river for couple of days, then leave after. John said, ok, enjoy time here, and let me know if you need any help. the lady thanked him, and John took his dog back to the other side of the river and continued their walk.</w:t>
      </w:r>
    </w:p>
    <w:p>
      <w:r>
        <w:rPr>
          <w:b/>
          <w:u w:val="single"/>
        </w:rPr>
        <w:t>Document 9524</w:t>
      </w:r>
    </w:p>
    <w:p>
      <w:r>
        <w:rPr>
          <w:b/>
        </w:rPr>
        <w:t>Instruction</w:t>
      </w:r>
    </w:p>
    <w:p>
      <w:r>
        <w:t>Classify the countries based on the hemisphere they are located.</w:t>
        <w:br/>
        <w:t>New Zealand, Tonga, Palau, Hungary, India, Japan, Latvia</w:t>
      </w:r>
    </w:p>
    <w:p>
      <w:r>
        <w:rPr>
          <w:b/>
        </w:rPr>
        <w:t>Response</w:t>
      </w:r>
    </w:p>
    <w:p>
      <w:r>
        <w:t>Southern hemisphere - New Zealand, Tonga, Palau</w:t>
        <w:br/>
        <w:t>Northern hemisphere - Hungary, India, Japan, Latvia</w:t>
      </w:r>
    </w:p>
    <w:p>
      <w:r>
        <w:rPr>
          <w:b/>
          <w:u w:val="single"/>
        </w:rPr>
        <w:t>Document 9525</w:t>
      </w:r>
    </w:p>
    <w:p>
      <w:r>
        <w:rPr>
          <w:b/>
        </w:rPr>
        <w:t>Instruction</w:t>
      </w:r>
    </w:p>
    <w:p>
      <w:r>
        <w:t>Who was Thomas Ransom</w:t>
      </w:r>
    </w:p>
    <w:p>
      <w:r>
        <w:rPr>
          <w:b/>
        </w:rPr>
        <w:t>Context</w:t>
      </w:r>
    </w:p>
    <w:p>
      <w:r>
        <w:t>Thomas Harvey Ransom (August 8, 1870 – June 3, 1946) was an American football and basketball coach and a doctor.</w:t>
      </w:r>
    </w:p>
    <w:p>
      <w:r>
        <w:rPr>
          <w:b/>
        </w:rPr>
        <w:t>Response</w:t>
      </w:r>
    </w:p>
    <w:p>
      <w:r>
        <w:t>Thomas Harvey Ransom (August 8, 1870 – June 3, 1946) was an American football and basketball coach and a doctor.</w:t>
      </w:r>
    </w:p>
    <w:p>
      <w:r>
        <w:rPr>
          <w:b/>
          <w:u w:val="single"/>
        </w:rPr>
        <w:t>Document 9526</w:t>
      </w:r>
    </w:p>
    <w:p>
      <w:r>
        <w:rPr>
          <w:b/>
        </w:rPr>
        <w:t>Instruction</w:t>
      </w:r>
    </w:p>
    <w:p>
      <w:r>
        <w:t>Tell me about the MGB.</w:t>
      </w:r>
    </w:p>
    <w:p>
      <w:r>
        <w:rPr>
          <w:b/>
        </w:rPr>
        <w:t>Response</w:t>
      </w:r>
    </w:p>
    <w:p>
      <w:r>
        <w:t>The MGB is a two-door British sports car that was produced by the manufacturer MG from 1962 until 1980. The MGB was available in two bodystyles: a two seat convertible roadster known as the "tourer," and from 1967 a fastback 2+2 bodystyle known as the "GT." Most MGBs sold were of the convertible "tourer" variety. The MGB is one of the highest-volume British cars ever produced and was very popular both in the UK home market and overseas, particularly in America. The car was equipped with a 1798 cc four-cylinder gasoline engine and a four-speed manual transmission. All models were equipped with front disk brakes and rear drum brakes. The styling was modified throughout the long production run, with the most substantial change being the move from chrome bumpers to rubber bumpers midway through the 1974 model year to comply with changes in US federal automobile crash testing requirements.</w:t>
      </w:r>
    </w:p>
    <w:p>
      <w:r>
        <w:rPr>
          <w:b/>
          <w:u w:val="single"/>
        </w:rPr>
        <w:t>Document 9527</w:t>
      </w:r>
    </w:p>
    <w:p>
      <w:r>
        <w:rPr>
          <w:b/>
        </w:rPr>
        <w:t>Instruction</w:t>
      </w:r>
    </w:p>
    <w:p>
      <w:r>
        <w:t>How is Praveen Babi remembered in Indian pop culture reference?</w:t>
      </w:r>
    </w:p>
    <w:p>
      <w:r>
        <w:rPr>
          <w:b/>
        </w:rPr>
        <w:t>Context</w:t>
      </w:r>
    </w:p>
    <w:p>
      <w:r>
        <w:t>Mahesh Bhatt, Babi's former partner, wrote and directed Arth (1982), a supposedly semi-autobiographical film about his relationship with Babi, and wrote and produced Woh Lamhe (2006) directed by his nephew Mohit Suri, based on his recollection and interpretation of his relationship with Babi and without any inputs from her.[46]</w:t>
        <w:br/>
        <w:br/>
        <w:t>Designer Manish Malhotra said: "Parveen Babi brought minimalism into fashion. She was always impeccable, not overdoing it even once."[47]</w:t>
      </w:r>
    </w:p>
    <w:p>
      <w:r>
        <w:rPr>
          <w:b/>
        </w:rPr>
        <w:t>Response</w:t>
      </w:r>
    </w:p>
    <w:p>
      <w:r>
        <w:t>Praveen Babi was a fashion icon of India. She was always dressed to impress and brought minimalism into fashion. Her ex-boyfriend made a couple of movies about his relationship with her in the movies Arth and Woh Lamhe.</w:t>
      </w:r>
    </w:p>
    <w:p>
      <w:r>
        <w:rPr>
          <w:b/>
          <w:u w:val="single"/>
        </w:rPr>
        <w:t>Document 9528</w:t>
      </w:r>
    </w:p>
    <w:p>
      <w:r>
        <w:rPr>
          <w:b/>
        </w:rPr>
        <w:t>Instruction</w:t>
      </w:r>
    </w:p>
    <w:p>
      <w:r>
        <w:t>Why do children sometimes leave milk and cookies out on Christmas Eve?</w:t>
      </w:r>
    </w:p>
    <w:p>
      <w:r>
        <w:rPr>
          <w:b/>
        </w:rPr>
        <w:t>Response</w:t>
      </w:r>
    </w:p>
    <w:p>
      <w:r>
        <w:t>Leaving milk and cookies out the night before Christmas is a tradition based on the assumption that Santa Clause will come down the chimney overnight to deliver presents and he might enjoy a snack.</w:t>
      </w:r>
    </w:p>
    <w:p>
      <w:r>
        <w:rPr>
          <w:b/>
          <w:u w:val="single"/>
        </w:rPr>
        <w:t>Document 9529</w:t>
      </w:r>
    </w:p>
    <w:p>
      <w:r>
        <w:rPr>
          <w:b/>
        </w:rPr>
        <w:t>Instruction</w:t>
      </w:r>
    </w:p>
    <w:p>
      <w:r>
        <w:t>Given this paragraph about salmon, give me an overview of their lifecycle.</w:t>
      </w:r>
    </w:p>
    <w:p>
      <w:r>
        <w:rPr>
          <w:b/>
        </w:rPr>
        <w:t>Context</w:t>
      </w:r>
    </w:p>
    <w:p>
      <w:r>
        <w:t>Salmon are typically anadromous: they hatch in the gravel beds of shallow fresh water streams, migrate to the ocean as adults and live like sea fish, then return to fresh water to reproduce. However, populations of several species are restricted to fresh water throughout their lives. Folklore has it that the fish return to the exact spot where they hatched to spawn, and tracking studies have shown this to be mostly true. A portion of a returning salmon run may stray and spawn in different freshwater systems; the percent of straying depends on the species of salmon. Homing behavior has been shown to depend on olfactory memory.</w:t>
      </w:r>
    </w:p>
    <w:p>
      <w:r>
        <w:rPr>
          <w:b/>
        </w:rPr>
        <w:t>Response</w:t>
      </w:r>
    </w:p>
    <w:p>
      <w:r>
        <w:t>Salmon hatch in fresh water streams, migrate to the ocean as adults, then return to fresh water to reproduce.</w:t>
      </w:r>
    </w:p>
    <w:p>
      <w:r>
        <w:rPr>
          <w:b/>
          <w:u w:val="single"/>
        </w:rPr>
        <w:t>Document 9530</w:t>
      </w:r>
    </w:p>
    <w:p>
      <w:r>
        <w:rPr>
          <w:b/>
        </w:rPr>
        <w:t>Instruction</w:t>
      </w:r>
    </w:p>
    <w:p>
      <w:r>
        <w:t>What story does your family always tell about you?</w:t>
      </w:r>
    </w:p>
    <w:p>
      <w:r>
        <w:rPr>
          <w:b/>
        </w:rPr>
        <w:t>Response</w:t>
      </w:r>
    </w:p>
    <w:p>
      <w:r>
        <w:t>My family loves to tell the story from when I was little. I used to tell everyone that I thought I would own a large white airplane with pink seats. My parents have a video recording of me saying that I love to fly, and that when I am older, I would have a beautiful white airplane. I do not have an airplane, nor is it white. Nor does it have pink seats! I'm not sure why I thought this was important or possible. I believe my family tells this story because a toddler believing that they can have an airplane is surprising.</w:t>
      </w:r>
    </w:p>
    <w:p>
      <w:r>
        <w:rPr>
          <w:b/>
          <w:u w:val="single"/>
        </w:rPr>
        <w:t>Document 9531</w:t>
      </w:r>
    </w:p>
    <w:p>
      <w:r>
        <w:rPr>
          <w:b/>
        </w:rPr>
        <w:t>Instruction</w:t>
      </w:r>
    </w:p>
    <w:p>
      <w:r>
        <w:t>is sales a great career</w:t>
      </w:r>
    </w:p>
    <w:p>
      <w:r>
        <w:rPr>
          <w:b/>
        </w:rPr>
        <w:t>Response</w:t>
      </w:r>
    </w:p>
    <w:p>
      <w:r>
        <w:t>yes</w:t>
      </w:r>
    </w:p>
    <w:p>
      <w:r>
        <w:rPr>
          <w:b/>
          <w:u w:val="single"/>
        </w:rPr>
        <w:t>Document 9532</w:t>
      </w:r>
    </w:p>
    <w:p>
      <w:r>
        <w:rPr>
          <w:b/>
        </w:rPr>
        <w:t>Instruction</w:t>
      </w:r>
    </w:p>
    <w:p>
      <w:r>
        <w:t>What is disadvantage of naive algorithm of simple random sampling?</w:t>
      </w:r>
    </w:p>
    <w:p>
      <w:r>
        <w:rPr>
          <w:b/>
        </w:rPr>
        <w:t>Context</w:t>
      </w:r>
    </w:p>
    <w:p>
      <w:r>
        <w:t xml:space="preserve">Several efficient algorithms for simple random sampling have been developed.[3][4] A naive algorithm is the draw-by-draw algorithm where at each step we remove the item at that step from the set with equal probability and put the item in the sample. We continue until we have sample of desired size </w:t>
        <w:br/>
        <w:t>�</w:t>
        <w:br/>
        <w:t>k. The drawback of this method is that it requires random access in the set.</w:t>
        <w:br/>
        <w:br/>
        <w:t xml:space="preserve">The selection-rejection algorithm developed by Fan et al. in 1962[5] requires a single pass over data; however, it is a sequential algorithm and requires knowledge of total count of items </w:t>
        <w:br/>
        <w:t>�</w:t>
        <w:br/>
        <w:t>n, which is not available in streaming scenarios.</w:t>
        <w:br/>
        <w:br/>
        <w:t xml:space="preserve">A very simple random sort algorithm was proved by Sunter in 1977.[6] The algorithm simply assigns a random number drawn from uniform distribution </w:t>
        <w:br/>
        <w:t>(</w:t>
        <w:br/>
        <w:t>0</w:t>
        <w:br/>
        <w:t>,</w:t>
        <w:br/>
        <w:t>1</w:t>
        <w:br/>
        <w:t>)</w:t>
        <w:br/>
        <w:t xml:space="preserve">(0,1) as a key to each item, then sorts all items using the key and selects the smallest </w:t>
        <w:br/>
        <w:t>�</w:t>
        <w:br/>
        <w:t>k items.</w:t>
        <w:br/>
        <w:br/>
        <w:t xml:space="preserve">J. Vitter in 1985[7] proposed reservoir sampling algorithms, which are widely used. This algorithm does not require knowledge of the size of the population </w:t>
        <w:br/>
        <w:t>�</w:t>
        <w:br/>
        <w:t>n in advance, and uses constant space.</w:t>
        <w:br/>
        <w:br/>
        <w:t>Random sampling can also be accelerated by sampling from the distribution of gaps between samples[8] and skipping over the gaps.</w:t>
      </w:r>
    </w:p>
    <w:p>
      <w:r>
        <w:rPr>
          <w:b/>
        </w:rPr>
        <w:t>Response</w:t>
      </w:r>
    </w:p>
    <w:p>
      <w:r>
        <w:t>The drawback of this method is that it requires random access in the set.</w:t>
      </w:r>
    </w:p>
    <w:p>
      <w:r>
        <w:rPr>
          <w:b/>
          <w:u w:val="single"/>
        </w:rPr>
        <w:t>Document 9533</w:t>
      </w:r>
    </w:p>
    <w:p>
      <w:r>
        <w:rPr>
          <w:b/>
        </w:rPr>
        <w:t>Instruction</w:t>
      </w:r>
    </w:p>
    <w:p>
      <w:r>
        <w:t>Where does the name Busan (city in Korea) come from?</w:t>
      </w:r>
    </w:p>
    <w:p>
      <w:r>
        <w:rPr>
          <w:b/>
        </w:rPr>
        <w:t>Context</w:t>
      </w:r>
    </w:p>
    <w:p>
      <w:r>
        <w:t>The name "Busan" is the Revised Romanization of the city's Korean name since the late 15th century.[10] It officially replaced the earlier McCune-Reischauer romanization Pusan in 2000.[11][b] During the Japanese period it was spelled "Fuzan".  The name 釜山 (now written 부산 using the Korean alphabet) is Sino-Korean for "Cauldron Mountain", believed to be a former name of Mt Hwangryeong (황령산, 荒嶺山, Hwangryeong-san) west of the city center. The area's ancient state Mt Geochil (거칠산국, 居柒山國, Geochilsan-guk, "Rough-Mountain Land") is similarly thought to refer to the same mountain, which towers over the town's harbor on the Suyeong. (The later Silla district of Geochilsan-gun was renamed Dongnae in 757.)</w:t>
      </w:r>
    </w:p>
    <w:p>
      <w:r>
        <w:rPr>
          <w:b/>
        </w:rPr>
        <w:t>Response</w:t>
      </w:r>
    </w:p>
    <w:p>
      <w:r>
        <w:t>"Busan" is the romanization of the city's Korean name - 부산.  Previously, the name was romanized as "Pusan" until it was officially replaced in 2000.  The meaning of the name in Sino-Korean is "Cauldron Mountain", believed to be the former name of a nearby mountain now known as Mt Hwangryeong (황령산).</w:t>
      </w:r>
    </w:p>
    <w:p>
      <w:r>
        <w:rPr>
          <w:b/>
          <w:u w:val="single"/>
        </w:rPr>
        <w:t>Document 9534</w:t>
      </w:r>
    </w:p>
    <w:p>
      <w:r>
        <w:rPr>
          <w:b/>
        </w:rPr>
        <w:t>Instruction</w:t>
      </w:r>
    </w:p>
    <w:p>
      <w:r>
        <w:t>Why is the ice smooth during ice hockey games?</w:t>
      </w:r>
    </w:p>
    <w:p>
      <w:r>
        <w:rPr>
          <w:b/>
        </w:rPr>
        <w:t>Response</w:t>
      </w:r>
    </w:p>
    <w:p>
      <w:r>
        <w:t>The ice hockey smoothing machine was invented in 1940 and is used to keep the ice rink smooth periodically between periods in the game.</w:t>
      </w:r>
    </w:p>
    <w:p>
      <w:r>
        <w:rPr>
          <w:b/>
          <w:u w:val="single"/>
        </w:rPr>
        <w:t>Document 9535</w:t>
      </w:r>
    </w:p>
    <w:p>
      <w:r>
        <w:rPr>
          <w:b/>
        </w:rPr>
        <w:t>Instruction</w:t>
      </w:r>
    </w:p>
    <w:p>
      <w:r>
        <w:t>Classify each of the following football positions as offense or defense: quarterback, running back, linebacker, cornerback, safety, tight end</w:t>
      </w:r>
    </w:p>
    <w:p>
      <w:r>
        <w:rPr>
          <w:b/>
        </w:rPr>
        <w:t>Response</w:t>
      </w:r>
    </w:p>
    <w:p>
      <w:r>
        <w:t>Quarterback: Offense</w:t>
        <w:br/>
        <w:t>Running Back: Offense</w:t>
        <w:br/>
        <w:t>Linebacker: Defense</w:t>
        <w:br/>
        <w:t>Cornerback: Defense</w:t>
        <w:br/>
        <w:t>Safety: Defense</w:t>
        <w:br/>
        <w:t>Tight End: Offense</w:t>
      </w:r>
    </w:p>
    <w:p>
      <w:r>
        <w:rPr>
          <w:b/>
          <w:u w:val="single"/>
        </w:rPr>
        <w:t>Document 9536</w:t>
      </w:r>
    </w:p>
    <w:p>
      <w:r>
        <w:rPr>
          <w:b/>
        </w:rPr>
        <w:t>Instruction</w:t>
      </w:r>
    </w:p>
    <w:p>
      <w:r>
        <w:t>What are the signs and symptoms of Sensory processing disorder?</w:t>
      </w:r>
    </w:p>
    <w:p>
      <w:r>
        <w:rPr>
          <w:b/>
        </w:rPr>
        <w:t>Context</w:t>
      </w:r>
    </w:p>
    <w:p>
      <w:r>
        <w:t>Sensory integration difficulties or sensory processing disorder (SPD) are characterized by persistent challenges with neurological processing of sensory stimuli that interfere with a person's ability to participate in everyday life. Such challenges can appear in one or several sensory systems of the somatosensory system, vestibular system, proprioceptive system, interoceptive system, auditory system, visual system, olfactory system, and gustatory system.</w:t>
        <w:br/>
        <w:t>While many people can present one or two symptoms, sensory processing disorder has to have a clear functional impact on the person's life:</w:t>
        <w:br/>
        <w:t>Signs of over-responsivity, including, for example, dislike of textures such as those found in fabrics, foods, grooming products or other materials found in daily living, to which most people would not react, and serious discomfort, sickness or threat induced by normal sounds, lights, ambient temperature, movements, smells, tastes, or even inner sensations such as heartbeat.Signs of under-responsivity, including sluggishness and lack of responsiveness.</w:t>
        <w:br/>
        <w:t>Sensory cravings, including, for example, fidgeting, impulsiveness, and/or seeking or making loud, disturbing noises; and sensorimotor-based problems, including slow and uncoordinated movements or poor handwriting.</w:t>
        <w:br/>
        <w:t>Sensory discrimination problems, which might manifest themselves in behaviors such as things constantly dropped.</w:t>
        <w:br/>
        <w:t>Symptoms may vary according to the disorder's type and subtype present.</w:t>
        <w:br/>
        <w:t>Sensory integration and processing difficulties can be a feature of a number of disorders, including anxiety problems, attention deficit hyperactivity disorder (ADHD),food intolerances, behavioural disorders, and particularly, autism spectrum disorders. This pattern of comorbidities poses a significant challenge to those who claim that SPD is an identifiably specific disorder, rather than simply a term given to a set of symptoms common to other disorders.</w:t>
        <w:br/>
        <w:t>Two studies have provided preliminary evidence suggesting that there may be measurable neurological differences between children diagnosed with SPD and control children classified as neurotypical or children diagnosed with autism. Despite this evidence, that SPD researchers have yet to agree on a proven, standardized diagnostic tool undermines researchers' ability to define the boundaries of the disorder and makes correlational studies, like those on structural brain abnormalities, less convincing.</w:t>
      </w:r>
    </w:p>
    <w:p>
      <w:r>
        <w:rPr>
          <w:b/>
        </w:rPr>
        <w:t>Response</w:t>
      </w:r>
    </w:p>
    <w:p>
      <w:r>
        <w:t>While many people with Sensory processing disorder can present one or two symptoms, it has to have a clear functional impact on the person's life:</w:t>
        <w:br/>
        <w:t>Signs of over-responsivity, including, for example, dislike of textures such as those found in fabrics, foods, grooming products or other materials found in daily living, to which most people would not react, and serious discomfort, sickness or threat induced by normal sounds, lights, ambient temperature, movements, smells, tastes, or even inner sensations such as heartbeat.Signs of under-responsivity, including sluggishness and lack of responsiveness.</w:t>
        <w:br/>
        <w:t>Sensory cravings, including, for example, fidgeting, impulsiveness, and/or seeking or making loud, disturbing noises; and sensorimotor-based problems, including slow and uncoordinated movements or poor handwriting.</w:t>
      </w:r>
    </w:p>
    <w:p>
      <w:r>
        <w:rPr>
          <w:b/>
          <w:u w:val="single"/>
        </w:rPr>
        <w:t>Document 9537</w:t>
      </w:r>
    </w:p>
    <w:p>
      <w:r>
        <w:rPr>
          <w:b/>
        </w:rPr>
        <w:t>Instruction</w:t>
      </w:r>
    </w:p>
    <w:p>
      <w:r>
        <w:t>Classify each of the following as either titles by Ann M. Martin or Gertrude Chandler Warner: Bummer Summer, Belle Teal, A Corner of the Universe, Ten Kids, No Pets, Everything for a Dog, Surprise Island, Blue Bay Mystery, Mystery Ranch, Benny Uncovers a Mystery, The Boxcar Children</w:t>
      </w:r>
    </w:p>
    <w:p>
      <w:r>
        <w:rPr>
          <w:b/>
        </w:rPr>
        <w:t>Response</w:t>
      </w:r>
    </w:p>
    <w:p>
      <w:r>
        <w:t>Ann M. Martin: Bummer Summer, Belle Teal, A Corner of the Universe, Ten Kids, No Pets, Everything for a Dog</w:t>
        <w:br/>
        <w:t>Gertrude Chandler Warner: Surprise Island, Blue Bay Mystery, Mystery Ranch, Benny Uncovers a Mystery, The Boxcar Children</w:t>
      </w:r>
    </w:p>
    <w:p>
      <w:r>
        <w:rPr>
          <w:b/>
          <w:u w:val="single"/>
        </w:rPr>
        <w:t>Document 9538</w:t>
      </w:r>
    </w:p>
    <w:p>
      <w:r>
        <w:rPr>
          <w:b/>
        </w:rPr>
        <w:t>Instruction</w:t>
      </w:r>
    </w:p>
    <w:p>
      <w:r>
        <w:t>How do I become successful?</w:t>
      </w:r>
    </w:p>
    <w:p>
      <w:r>
        <w:rPr>
          <w:b/>
        </w:rPr>
        <w:t>Response</w:t>
      </w:r>
    </w:p>
    <w:p>
      <w:r>
        <w:t>Success is not a measure of wealth or assets as many people come to believe. And giving someone advice on how to be success can be very tricky as each person has such a diverse background, experiences, ability, strengths, weaknesses, networks, and everything else in between. Therefore a framework of thought is the best way to consider success. To be successful, you must find what you're best at and put yourself in an environment that allows you to do what you're best at.</w:t>
      </w:r>
    </w:p>
    <w:p>
      <w:r>
        <w:rPr>
          <w:b/>
          <w:u w:val="single"/>
        </w:rPr>
        <w:t>Document 9539</w:t>
      </w:r>
    </w:p>
    <w:p>
      <w:r>
        <w:rPr>
          <w:b/>
        </w:rPr>
        <w:t>Instruction</w:t>
      </w:r>
    </w:p>
    <w:p>
      <w:r>
        <w:t>What is the current world population? Is it growing?</w:t>
      </w:r>
    </w:p>
    <w:p>
      <w:r>
        <w:rPr>
          <w:b/>
        </w:rPr>
        <w:t>Response</w:t>
      </w:r>
    </w:p>
    <w:p>
      <w:r>
        <w:t>In 2022 the world's population hit eight billion. But the number of people on earth will likely top out during this century. Population growth has been steady over past few decades, with billion person marks coming every dozen years or so. But the pattern is changing. Growth is beginning to slow and experts predict worlds population will top out sometime in 2080's at about 11 billion.</w:t>
      </w:r>
    </w:p>
    <w:p>
      <w:r>
        <w:rPr>
          <w:b/>
          <w:u w:val="single"/>
        </w:rPr>
        <w:t>Document 9540</w:t>
      </w:r>
    </w:p>
    <w:p>
      <w:r>
        <w:rPr>
          <w:b/>
        </w:rPr>
        <w:t>Instruction</w:t>
      </w:r>
    </w:p>
    <w:p>
      <w:r>
        <w:t>Which is a species of fish? Herring or Hearing</w:t>
      </w:r>
    </w:p>
    <w:p>
      <w:r>
        <w:rPr>
          <w:b/>
        </w:rPr>
        <w:t>Response</w:t>
      </w:r>
    </w:p>
    <w:p>
      <w:r>
        <w:t>Herring</w:t>
      </w:r>
    </w:p>
    <w:p>
      <w:r>
        <w:rPr>
          <w:b/>
          <w:u w:val="single"/>
        </w:rPr>
        <w:t>Document 9541</w:t>
      </w:r>
    </w:p>
    <w:p>
      <w:r>
        <w:rPr>
          <w:b/>
        </w:rPr>
        <w:t>Instruction</w:t>
      </w:r>
    </w:p>
    <w:p>
      <w:r>
        <w:t>Identify which car manufacturer is British or American: Vauxhall, Tesla</w:t>
      </w:r>
    </w:p>
    <w:p>
      <w:r>
        <w:rPr>
          <w:b/>
        </w:rPr>
        <w:t>Response</w:t>
      </w:r>
    </w:p>
    <w:p>
      <w:r>
        <w:t>Tesla is American, Vauxhall is British</w:t>
      </w:r>
    </w:p>
    <w:p>
      <w:r>
        <w:rPr>
          <w:b/>
          <w:u w:val="single"/>
        </w:rPr>
        <w:t>Document 9542</w:t>
      </w:r>
    </w:p>
    <w:p>
      <w:r>
        <w:rPr>
          <w:b/>
        </w:rPr>
        <w:t>Instruction</w:t>
      </w:r>
    </w:p>
    <w:p>
      <w:r>
        <w:t>Are universities becoming obsolete ?</w:t>
      </w:r>
    </w:p>
    <w:p>
      <w:r>
        <w:rPr>
          <w:b/>
        </w:rPr>
        <w:t>Response</w:t>
      </w:r>
    </w:p>
    <w:p>
      <w:r>
        <w:t>The combination of skyrocketing tuition fees and the increase in adoption in remote learning might make most universities obsolete in the future. It’s completely dependent on the individual’s expectation from a University level education but the goals of students are changing. The ability to network or gain popularity to excel your potential career path or brand recognition is now possible outside these institutes. Even the access to venture capital and access to business, athletic and other titans of industry, can be accomplished via other paths.</w:t>
      </w:r>
    </w:p>
    <w:p>
      <w:r>
        <w:rPr>
          <w:b/>
          <w:u w:val="single"/>
        </w:rPr>
        <w:t>Document 9543</w:t>
      </w:r>
    </w:p>
    <w:p>
      <w:r>
        <w:rPr>
          <w:b/>
        </w:rPr>
        <w:t>Instruction</w:t>
      </w:r>
    </w:p>
    <w:p>
      <w:r>
        <w:t>Does the HP U32 4K HDR Monitor have built-in speakers?</w:t>
      </w:r>
    </w:p>
    <w:p>
      <w:r>
        <w:rPr>
          <w:b/>
        </w:rPr>
        <w:t>Response</w:t>
      </w:r>
    </w:p>
    <w:p>
      <w:r>
        <w:t>No. Built-in speakers are not listed in the manufacturers specification page for this monitor. "HP U32 4K HDR Monitor Product Specifications" https://support.hp.com/us-en/document/c07721979.</w:t>
        <w:br/>
        <w:br/>
        <w:t>A review of this monitor by PCMag lists "Lacks built-in speakers" as a Con against the monitor. https://www.pcmag.com/reviews/hp-u28-4k-hdr-monitor</w:t>
        <w:br/>
        <w:br/>
        <w:t>The monitor does have a 3.5 mm Audio Jack (Audio Out) which can be used to connect external speakers.</w:t>
      </w:r>
    </w:p>
    <w:p>
      <w:r>
        <w:rPr>
          <w:b/>
          <w:u w:val="single"/>
        </w:rPr>
        <w:t>Document 9544</w:t>
      </w:r>
    </w:p>
    <w:p>
      <w:r>
        <w:rPr>
          <w:b/>
        </w:rPr>
        <w:t>Instruction</w:t>
      </w:r>
    </w:p>
    <w:p>
      <w:r>
        <w:t>Why do people like Blue Light Therapy?</w:t>
      </w:r>
    </w:p>
    <w:p>
      <w:r>
        <w:rPr>
          <w:b/>
        </w:rPr>
        <w:t>Response</w:t>
      </w:r>
    </w:p>
    <w:p>
      <w:r>
        <w:t>Blue Light Therapy, similar to Red Light Therapy, helps with acne and clearing up skin. It helps reduce the bacteria on your face and can also decrease blemishes. Some devices are only Blue Light Therapy, but if you are interested in both Blue and Red Light Therapy, you can find some that offer both settings.</w:t>
      </w:r>
    </w:p>
    <w:p>
      <w:r>
        <w:rPr>
          <w:b/>
          <w:u w:val="single"/>
        </w:rPr>
        <w:t>Document 9545</w:t>
      </w:r>
    </w:p>
    <w:p>
      <w:r>
        <w:rPr>
          <w:b/>
        </w:rPr>
        <w:t>Instruction</w:t>
      </w:r>
    </w:p>
    <w:p>
      <w:r>
        <w:t>What is the best modern motorcycle for a beginning rider?</w:t>
      </w:r>
    </w:p>
    <w:p>
      <w:r>
        <w:rPr>
          <w:b/>
        </w:rPr>
        <w:t>Response</w:t>
      </w:r>
    </w:p>
    <w:p>
      <w:r>
        <w:t>If you have no or little experience with motorcycles, choosing a good first motorcycle can be challenging. While it is tempting to buy your dream supersport or touring cruiser, your first bike should be one that you can feel confident on so you can quickly master the skills necessary to ride a faster or larger bike more safely. Assess a new bike not from a place of desire, but from practical perspective, and consider these qualities:</w:t>
        <w:br/>
        <w:br/>
        <w:t>- Seat height: For most new riders, confidence comes more quickly when you can place both feet on the ground with a little bend in the knees. If you have a 32" inseam, consider bikes with a 31" or less seat height. If you have a 28" inseam, consider bikes with a 27" or lower seat height. Note that some bikes have wider "waists" that require you to spread your legs farther apart, so visit a dealer and sit on a variety of bikes until you find ones that you can sit comfortable atop with both feet planted.</w:t>
        <w:br/>
        <w:br/>
        <w:t>- Center of gravity: Bikes weigh from 250 lbs (dirt bikes) to over 800 lbs (large "dresser" cruiser bikes). Most bikes weigh between 400 and 600 lbs. However, weight isn't what makes a bike tip over easily -- rather, it's where the center of gravity is located. Sport bikes and adventure bikes carry their weight higher and more forward in the frame, where as standard and cruiser bikes carry it lower and closer to the rider. If you, as a new rider, grab a fistful of front brake during a low speed maneuver, what is going to cause the bike to start tipping over faster? Having a heavy weight high and forward. When assessing a first bike, look at where the engine and transmission mass seems to be centered relative to rider position. Sit on the bike with both feet planted and tilt it a little to the left and the right. Do you feel more or less strain on your shoulders as you bring it back it back to center? If you feel more, that sensation will become a danger when your learning low speed maneuvers and require more physical compensation, and will inhibit your ability to develop a good low speed riding technique.</w:t>
        <w:br/>
        <w:br/>
        <w:t>- Ergonomics: Most people feel cool in a racer's lean on a supersport, or slung back in a feet-forward posture when riding a cruiser. However, starting in those positions as a new rider can lead to discomfort, or inhibit your ability to develop solid basic riding techniques. Ideally, you want to be upright, elbows loose and bent and even with the bars. Your back should be straight with about a 5 degree forward lean. Your feet should be below your hips with a comfortable bend to the knees. In this position, you have the flexibility to better compensate for a lack of experience and technique when you encounter challenging situations on the road.</w:t>
        <w:br/>
        <w:br/>
        <w:t>- Engine displacement: Much ado is made about choosing the right displacement for a start bike. This is a bit of a myth: very few bikes, regardless of displacement, are fundamentally hostile to a new rider when it comes to engine performance: they are as fast or as slow as you treat the throttle. That said, smaller displacement bikes tend to be lighter, have lower seats, and are generally more newbie-friendly. However, some larger displacement bikes, including 650-900cc standards and 1100cc-plus cruisers can also be safe to learn on, as they favor low-revving torque over high-revving horsepower, with relatively gentle throttle response but plenty of grunt to push you forward from idle without extensive clutch feathering and rev management. Conversely, some smaller bikes, like the Kawasaki Ninja 250, require extensive revving and frequent gear shifting to get to street and highway speeds. Ask yourself: Do I want a light bike that will force me to learn good gear and rev management (a good idea if you have track aspirations), or a heavier bike that starts moving right off idle and requires less gear changing at street speeds? That's your answer to the question of displacement.</w:t>
        <w:br/>
        <w:br/>
        <w:t>- Throttle and brake response. Modern fuel injection, ECU development, and environmental emissions regulations have led to a situation where many sportier bikes have notchy throttles at low speeds, where closing the throttle cuts fuel and causes the bike to lurch a bit. This can be unpleasant for new riders who have yet to learn partial clutch management skills. Additionally, powerful sport bikes with inline-4 or V4 engine configuration can stutter and lurch at very low revs, requiring careful clutch and rev management that might be unfamiliar or uncomfortable to new riders -- these are bikes designed to be ridden fast, high in their powerbands. Additionally, powerful supersports and "hooligan" supermotos have very powerful brakes, like Brembo's Stylema or M4 units, which can easily pitch a new rider over the bars if they haven't developed a light, progressive touch on the brakes. If you, as a new rider, are having to spend your riding time compensating for unpredictable throttle behaviors or aggressive brakes, you aren't in a place to quickly learn good techniques safely.</w:t>
        <w:br/>
        <w:br/>
        <w:t>So with all that in mind, what are some good starter bikes?</w:t>
        <w:br/>
        <w:br/>
        <w:t>- Kawasaki Ninja 400 or Z400: If your ambition is to ride a powerful supersport (like Kawasaki's own ZX-10R), start with a Ninja 400 or Z400. The Ninja is similar in style to supersport bikes, but has raised "clip-on" handle bars that convey the appearance of a racer but raise the incline of your posture to a more comfortable space. They also have a slightly lower seat height, and an accommodating 399cc parallel-twin motor with good throttle response and solid but unthreatening brakes. The Z400 is a more upright version of the Ninja 400 that shares the same engine and brakes, but lacks the plastic fairing and clip-on grips. Similar bikes include Yamaha's 321cc R3 and MT-03, Honda's CBR500F and CBR500R, KTM's RC390 and Duke 390, and BMW's G310. All of them perform very similarly, and are considered great gateway bikes to sport riding. Many track enthusiasts favor these bikes due to their light weight, engaging engines, and overall low cost of maintenance and insurance. If you really feel the need for speed so early in your riding career, Yamaha's MT-07 and Triumph's Trident 660 are relatively safe choices.</w:t>
        <w:br/>
        <w:br/>
        <w:t>- Triumph Street Twin 900. While well over 400 lbs, Triumph's Street Twin 900 is a very newbie friendly bike with a smooth, slow revving 900cc parallel-twin engine that puts down a lot of grunt and requires very little rev management -- you can short shift it any gear and still have the torque to move away cleanly without any fuss. Its comfortable seat and neutral "standard" riding position, along with its traction control and ABS features, mean that riding it is effortless and you won't be sore when you step off it after a long day cruising the backroads. It carries its weight low and close to the rider, and has a low-ish seat height of approximately 30". Brakes are progressive without being intimidating, and a new rider will quickly learn good technique astride it. It also looks the part of a modern retro motorcycle, with clean curb appeal. Similar bikes include Moto Guzzi's V7 series, Kawasaki's Z650RS, and Royal Enfield's 650cc Interceptor.</w:t>
        <w:br/>
        <w:br/>
        <w:t>- Honda's Rebel 500. While it may not be the most eye-catching cruiser at the local Starbucks, Honda's Rebel 500 is a great gateway to the cruiser world. The 500cc engine is tuned for torque, not speed, and its low seat height of around 26" means it is approachable by riders of all heights. It can keep up with larger bikes and serves as an effective commuter, with low costs of insurance and maintenance, and can be easily customized. Similar bikes include Royal Enfield's 350 Meteor and 650 Super Meteor, and Honda's 600cc Shadow line. For those not intimidated by weight, Harley-Davidson's 1700cc Heritage Softail is a surprisingly accommodating bike for new riders, with a low seat height and an impressive center of gravity that makes the bike feel a couple hundred pounds lighter once bumped off its kickstand. Avoid the older Sportster line, often inappropriately pitched as "the Harley for new riders" due to their relatively low displacements compared to KD's more upmarket models -- these bikes have very high-and-forward centers of gravity and weak front brakes that can easily inhibit your skills development.</w:t>
        <w:br/>
        <w:br/>
        <w:t>Lastly, if you're looking at adventure bikes, Royal Enfield's 400cc Himalayan, Kawasaki's Versys 300X, and BMW's G310GS provide light weights, friendly engines, and reasonable seat heights all while being moderately well-equipped for gravel or graded dirt roads.</w:t>
        <w:br/>
        <w:br/>
        <w:t>The most important thing, however, is to take the time to sit on the bikes at a dealer and think hard about the qualities discussed in this article. If you fall in love with the hobby, the bike you get today will not be the bike you have tomorrow. Focus on learning, not fashion, and make a choice that feels comfortable and safe to you.</w:t>
      </w:r>
    </w:p>
    <w:p>
      <w:r>
        <w:rPr>
          <w:b/>
          <w:u w:val="single"/>
        </w:rPr>
        <w:t>Document 9546</w:t>
      </w:r>
    </w:p>
    <w:p>
      <w:r>
        <w:rPr>
          <w:b/>
        </w:rPr>
        <w:t>Instruction</w:t>
      </w:r>
    </w:p>
    <w:p>
      <w:r>
        <w:t>Who wrote the book that the TV show Shantaram is based on?</w:t>
      </w:r>
    </w:p>
    <w:p>
      <w:r>
        <w:rPr>
          <w:b/>
        </w:rPr>
        <w:t>Context</w:t>
      </w:r>
    </w:p>
    <w:p>
      <w:r>
        <w:t>Some types of oysters are commonly consumed (cooked or raw), and in some locales are regarded as a delicacy. Some types of pearl oysters are harvested for the pearl produced within the mantle. Windowpane oysters are harvested for their translucent shells, which are used to make various kinds of decorative objects.</w:t>
      </w:r>
    </w:p>
    <w:p>
      <w:r>
        <w:rPr>
          <w:b/>
        </w:rPr>
        <w:t>Response</w:t>
      </w:r>
    </w:p>
    <w:p>
      <w:r>
        <w:t>Gregory David Roberts wrote the novel Shantaram.</w:t>
      </w:r>
    </w:p>
    <w:p>
      <w:r>
        <w:rPr>
          <w:b/>
          <w:u w:val="single"/>
        </w:rPr>
        <w:t>Document 9547</w:t>
      </w:r>
    </w:p>
    <w:p>
      <w:r>
        <w:rPr>
          <w:b/>
        </w:rPr>
        <w:t>Instruction</w:t>
      </w:r>
    </w:p>
    <w:p>
      <w:r>
        <w:t>In the series A Song of Ice and Fire, who is the founder of House Corbray?</w:t>
      </w:r>
    </w:p>
    <w:p>
      <w:r>
        <w:rPr>
          <w:b/>
        </w:rPr>
        <w:t>Response</w:t>
      </w:r>
    </w:p>
    <w:p>
      <w:r>
        <w:t>Corwyn Corbray</w:t>
      </w:r>
    </w:p>
    <w:p>
      <w:r>
        <w:rPr>
          <w:b/>
          <w:u w:val="single"/>
        </w:rPr>
        <w:t>Document 9548</w:t>
      </w:r>
    </w:p>
    <w:p>
      <w:r>
        <w:rPr>
          <w:b/>
        </w:rPr>
        <w:t>Instruction</w:t>
      </w:r>
    </w:p>
    <w:p>
      <w:r>
        <w:t>What is a fun and cheap activity you can do in London when it's summer?</w:t>
      </w:r>
    </w:p>
    <w:p>
      <w:r>
        <w:rPr>
          <w:b/>
        </w:rPr>
        <w:t>Response</w:t>
      </w:r>
    </w:p>
    <w:p>
      <w:r>
        <w:t>In the summer it is nice to go to St James park, where you can feed squirrels and birds such as geese. If you first go to the Tesco's, you can buy some peanuts for under £2. At the park there will be several squirrels, little green birds, geese and swans. They can eat the peanuts out of your hand. For the little green birds you may have to peel the peanuts first, but it's worth it when a small green birds sits on your hand.</w:t>
      </w:r>
    </w:p>
    <w:p>
      <w:r>
        <w:rPr>
          <w:b/>
          <w:u w:val="single"/>
        </w:rPr>
        <w:t>Document 9549</w:t>
      </w:r>
    </w:p>
    <w:p>
      <w:r>
        <w:rPr>
          <w:b/>
        </w:rPr>
        <w:t>Instruction</w:t>
      </w:r>
    </w:p>
    <w:p>
      <w:r>
        <w:t>What is SoulCycle?</w:t>
      </w:r>
    </w:p>
    <w:p>
      <w:r>
        <w:rPr>
          <w:b/>
        </w:rPr>
        <w:t>Response</w:t>
      </w:r>
    </w:p>
    <w:p>
      <w:r>
        <w:t>SoulCycle is 45-minute indoor cycling class. SoulCycle implements choreography on a stationery bike, making it rhythmic-based. When you go to a SoulCycle class, you are expected to rent or bring a pair of cycling shoes that clip into your bike and you then enter a dark candle-lit room with loud music.</w:t>
      </w:r>
    </w:p>
    <w:p>
      <w:r>
        <w:rPr>
          <w:b/>
          <w:u w:val="single"/>
        </w:rPr>
        <w:t>Document 9550</w:t>
      </w:r>
    </w:p>
    <w:p>
      <w:r>
        <w:rPr>
          <w:b/>
        </w:rPr>
        <w:t>Instruction</w:t>
      </w:r>
    </w:p>
    <w:p>
      <w:r>
        <w:t>Identify which instrument is string or percussion: Vibraslap, Inanga</w:t>
      </w:r>
    </w:p>
    <w:p>
      <w:r>
        <w:rPr>
          <w:b/>
        </w:rPr>
        <w:t>Response</w:t>
      </w:r>
    </w:p>
    <w:p>
      <w:r>
        <w:t>Vibraslap is percussion, Inanga is string.</w:t>
      </w:r>
    </w:p>
    <w:p>
      <w:r>
        <w:rPr>
          <w:b/>
          <w:u w:val="single"/>
        </w:rPr>
        <w:t>Document 9551</w:t>
      </w:r>
    </w:p>
    <w:p>
      <w:r>
        <w:rPr>
          <w:b/>
        </w:rPr>
        <w:t>Instruction</w:t>
      </w:r>
    </w:p>
    <w:p>
      <w:r>
        <w:t>Does Gen Z appreciate Radiohead's music?</w:t>
      </w:r>
    </w:p>
    <w:p>
      <w:r>
        <w:rPr>
          <w:b/>
        </w:rPr>
        <w:t>Response</w:t>
      </w:r>
    </w:p>
    <w:p>
      <w:r>
        <w:t>Everyone appreciates Radiohead's music. It's timeless, the tune is catchy, the lyrics are deep, the vocal is excellent, the moodiness of the songs resonate with young people from every nation.</w:t>
      </w:r>
    </w:p>
    <w:p>
      <w:r>
        <w:rPr>
          <w:b/>
          <w:u w:val="single"/>
        </w:rPr>
        <w:t>Document 9552</w:t>
      </w:r>
    </w:p>
    <w:p>
      <w:r>
        <w:rPr>
          <w:b/>
        </w:rPr>
        <w:t>Instruction</w:t>
      </w:r>
    </w:p>
    <w:p>
      <w:r>
        <w:t>What are some ways I can avoid financial failure?</w:t>
      </w:r>
    </w:p>
    <w:p>
      <w:r>
        <w:rPr>
          <w:b/>
        </w:rPr>
        <w:t>Response</w:t>
      </w:r>
    </w:p>
    <w:p>
      <w:r>
        <w:t>Financial failure is the result of exceeding ones ability to service debts, and ones liabilities exceed their assets.  In general, you should live beneath your means, and decrease debts to a serviceable level.  To ensure financial success, it is recommended to save and invest to the point where you can comfortably live on 25x your yearly expenses at the typical yearly draw down of 4% to the point of the typical life expectancy of 30 years past retirement.</w:t>
      </w:r>
    </w:p>
    <w:p>
      <w:r>
        <w:rPr>
          <w:b/>
          <w:u w:val="single"/>
        </w:rPr>
        <w:t>Document 9553</w:t>
      </w:r>
    </w:p>
    <w:p>
      <w:r>
        <w:rPr>
          <w:b/>
        </w:rPr>
        <w:t>Instruction</w:t>
      </w:r>
    </w:p>
    <w:p>
      <w:r>
        <w:t>What are the main two ways players score in the Princeton offense?</w:t>
      </w:r>
    </w:p>
    <w:p>
      <w:r>
        <w:rPr>
          <w:b/>
        </w:rPr>
        <w:t>Context</w:t>
      </w:r>
    </w:p>
    <w:p>
      <w:r>
        <w:t>The Princeton offense is an offensive basketball strategy which emphasizes constant motion, back-door cuts, picks on and off the ball, and disciplined teamwork. It was used and perfected at Princeton University by Pete Carril, though its roots may be traced back to Franklin “Cappy” Cappon, who coached Princeton in the late 1930s,[1] and Bernard "Red" Sarachek, who coached at Yeshiva University from 1938 to 1977.[2]</w:t>
        <w:br/>
        <w:br/>
        <w:t>The offense is designed for a unit of five players who can each pass, shoot, and dribble at an above-average level. These players hope to isolate and exploit a mismatch using these skills.[3] Positions become less important and on offense there is no point guard, shooting guard, small forward or power forward.[4] However, there are certain rules that players running this offense are expected to follow.[5]</w:t>
        <w:br/>
        <w:br/>
        <w:t>The offense usually starts out with four players outside the three-point arc with one player at the top of the key. The ball is kept in constant motion through passing until either a player without the ball cuts toward the unoccupied area under and around the basket, and is passed the ball for a layup. The post player is a very important player in the offense. He sets up in the high post and draws attention to his positioning. When the ball is received in to the post the players main objective is to find back door cutters or defenders who have fallen asleep on the weak side.</w:t>
        <w:br/>
        <w:br/>
        <w:t>The hallmark of the offense is the backdoor pass, where a player on the wing suddenly moves in towards the basket, receives a bounce pass from a guard on the perimeter, and (if done correctly) finds himself with no defenders between him and a layup. Alternatively, when the defensive team attempts to pack the paint to prevent backdoor cuts, the offense utilizes three point shots from the perimeter. All five players in the offense—including the center—should be competent at making a three-point attempt, further spreading the floor, and not allowing the defense to leave any player unattended.</w:t>
        <w:br/>
        <w:br/>
        <w:t>The offense is often a very slowly developing one, relying on a high number of passes, and is often used in college basketball by teams facing opponents with superior athletic talent in order to maintain a low-scoring game (believing that a high-scoring game would favor the athletically superior opponent). As a result, Princeton has led the nation in scoring defense 19 times including in every year from 1989 to 2000.[6]</w:t>
      </w:r>
    </w:p>
    <w:p>
      <w:r>
        <w:rPr>
          <w:b/>
        </w:rPr>
        <w:t>Response</w:t>
      </w:r>
    </w:p>
    <w:p>
      <w:r>
        <w:t>The first way to score in the Princeton offense is by utilizing the backdoor pass. A backdoor pass is when someone on the wing suddenly cuts towards the basket and is passed the ball for an uncontested layup. If the defense tries to stop these backdoor passes, the other way to score is to make three point shots from the perimeter.</w:t>
      </w:r>
    </w:p>
    <w:p>
      <w:r>
        <w:rPr>
          <w:b/>
          <w:u w:val="single"/>
        </w:rPr>
        <w:t>Document 9554</w:t>
      </w:r>
    </w:p>
    <w:p>
      <w:r>
        <w:rPr>
          <w:b/>
        </w:rPr>
        <w:t>Instruction</w:t>
      </w:r>
    </w:p>
    <w:p>
      <w:r>
        <w:t>10 best cars to own</w:t>
      </w:r>
    </w:p>
    <w:p>
      <w:r>
        <w:rPr>
          <w:b/>
        </w:rPr>
        <w:t>Response</w:t>
      </w:r>
    </w:p>
    <w:p>
      <w:r>
        <w:t>Benz Motorwagen</w:t>
        <w:br/>
        <w:t>Waverly Electric</w:t>
        <w:br/>
        <w:t>Ford Model T</w:t>
        <w:br/>
        <w:t>VW Beetle</w:t>
        <w:br/>
        <w:t>Cord L-29</w:t>
        <w:br/>
        <w:t>Ford 150 Pickup Truck</w:t>
        <w:br/>
        <w:t>Oldsmobile F-88</w:t>
        <w:br/>
        <w:t>BMC Mini</w:t>
        <w:br/>
        <w:t>Ford Mustang</w:t>
        <w:br/>
        <w:t>Porsche 911</w:t>
      </w:r>
    </w:p>
    <w:p>
      <w:r>
        <w:rPr>
          <w:b/>
          <w:u w:val="single"/>
        </w:rPr>
        <w:t>Document 9555</w:t>
      </w:r>
    </w:p>
    <w:p>
      <w:r>
        <w:rPr>
          <w:b/>
        </w:rPr>
        <w:t>Instruction</w:t>
      </w:r>
    </w:p>
    <w:p>
      <w:r>
        <w:t>Is it easier to travel with a baby or a toddler?</w:t>
      </w:r>
    </w:p>
    <w:p>
      <w:r>
        <w:rPr>
          <w:b/>
        </w:rPr>
        <w:t>Response</w:t>
      </w:r>
    </w:p>
    <w:p>
      <w:r>
        <w:t>Most people have found that traveling is a baby is much easier.  This is largely because they are not yet fully mobile and haven't learned to walk or run just yet.  Babies are considered infants under the age of 1.  Traveling with a baby or a toddler still requires a lot of "stuff", but babies are typically more easily entertained by everyday random objects, such as a cup, or a napkin, etc, whereas toddlers are further along in the developmental journey and need more stimulation, especially on a long journey.  Babies are also small enough to wear in a baby carrier, leaving parents hands-free to be able to juggle the copious amounts of luggage and toys needed when traveling with little ones.  Babies are typically easier to travel with on planes as they still sleep for more hours than they're typically awake.  According to many studies, the ideal age to travel with children is between 4 months to a year.</w:t>
      </w:r>
    </w:p>
    <w:p>
      <w:r>
        <w:rPr>
          <w:b/>
          <w:u w:val="single"/>
        </w:rPr>
        <w:t>Document 9556</w:t>
      </w:r>
    </w:p>
    <w:p>
      <w:r>
        <w:rPr>
          <w:b/>
        </w:rPr>
        <w:t>Instruction</w:t>
      </w:r>
    </w:p>
    <w:p>
      <w:r>
        <w:t>What was the app after the second app released by YouTube?</w:t>
      </w:r>
    </w:p>
    <w:p>
      <w:r>
        <w:rPr>
          <w:b/>
        </w:rPr>
        <w:t>Context</w:t>
      </w:r>
    </w:p>
    <w:p>
      <w:r>
        <w:t>Through this period, YouTube tried several new ways to generate revenue beyond advertisements. In 2013, YouTube launched a pilot program for content providers to offer premium, subscription-based channels.[61][62] This effort was discontinued in January 2018 and relaunched in June, with US$4.99 channel subscriptions.[63][64] These channel subscriptions complemented the existing Super Chat ability, launched in 2017, which allows viewers to donate between $1 and $500 to have their comment highlighted.[65] In 2014, YouTube announced a subscription service known as "Music Key," which bundled ad-free streaming of music content on YouTube with the existing Google Play Music service.[66] The service continued to evolve in 2015 when YouTube announced YouTube Red, a new premium service that would offer ad-free access to all content on the platform (succeeding the Music Key service released the previous year), premium original series, and films produced by YouTube personalities, as well as background playback of content on mobile devices. YouTube also released YouTube Music, a third app oriented towards streaming and discovering the music content hosted on the YouTube platform.[67][68][69]</w:t>
      </w:r>
    </w:p>
    <w:p>
      <w:r>
        <w:rPr>
          <w:b/>
        </w:rPr>
        <w:t>Response</w:t>
      </w:r>
    </w:p>
    <w:p>
      <w:r>
        <w:t>The third app released by YouTube was YouTube Music, which oriented towards streaming and discovering the music content hosted on the YouTube platform</w:t>
      </w:r>
    </w:p>
    <w:p>
      <w:r>
        <w:rPr>
          <w:b/>
          <w:u w:val="single"/>
        </w:rPr>
        <w:t>Document 9557</w:t>
      </w:r>
    </w:p>
    <w:p>
      <w:r>
        <w:rPr>
          <w:b/>
        </w:rPr>
        <w:t>Instruction</w:t>
      </w:r>
    </w:p>
    <w:p>
      <w:r>
        <w:t>Give me some ideas of things to do this weekend.</w:t>
      </w:r>
    </w:p>
    <w:p>
      <w:r>
        <w:rPr>
          <w:b/>
        </w:rPr>
        <w:t>Response</w:t>
      </w:r>
    </w:p>
    <w:p>
      <w:r>
        <w:t>Congratulations on a well-deserved weekend break. Some ideas of things to try:</w:t>
        <w:br/>
        <w:t>1. Get outdoors. Go for a hike or run.</w:t>
        <w:br/>
        <w:t xml:space="preserve">2. Get social. Meet friends and family for celebrations and to strengthen bonds. </w:t>
        <w:br/>
        <w:t>3. Go, volunteer. Support a cause that is close to you and make a positive impact in our world!</w:t>
        <w:br/>
        <w:t xml:space="preserve">4. Go on a road trip. Experience and memories help us recharge and support our mental health. </w:t>
        <w:br/>
        <w:t xml:space="preserve">5. Learn something new. Continual learning keeps us interested and engaged. New skills and hobbies can keep life fun and open new doors. </w:t>
        <w:br/>
        <w:t xml:space="preserve">6. Participate in sports. You can participate in sporting activities to stay engaged or watch and cheer on your favorite teams. </w:t>
        <w:br/>
        <w:t>7. See a movie or watch your favorite shows. Enjoy a good tale and find novelty from the comfort of your living room or the rich audio-visual cinema experience nearby!</w:t>
      </w:r>
    </w:p>
    <w:p>
      <w:r>
        <w:rPr>
          <w:b/>
          <w:u w:val="single"/>
        </w:rPr>
        <w:t>Document 9558</w:t>
      </w:r>
    </w:p>
    <w:p>
      <w:r>
        <w:rPr>
          <w:b/>
        </w:rPr>
        <w:t>Instruction</w:t>
      </w:r>
    </w:p>
    <w:p>
      <w:r>
        <w:t>Which holidays are statutory summer holidays in the southern hemisphere?</w:t>
      </w:r>
    </w:p>
    <w:p>
      <w:r>
        <w:rPr>
          <w:b/>
        </w:rPr>
        <w:t>Context</w:t>
      </w:r>
    </w:p>
    <w:p>
      <w:r>
        <w:t>Schools and universities typically have a summer break to take advantage of the warmer weather and longer days. In almost all countries, children are out of school during this time of year for summer break, although dates vary. Many families will take holidays for a week or two over summer, particularly in Southern Hemisphere Western countries with statutory Christmas and New Year holidays.</w:t>
        <w:br/>
        <w:t>In the United States, public schools usually end in late May in Memorial Day weekend, while colleges finish in early May. Public school traditionally resumes near Labor Day, while higher institutions often resume in mid-August.</w:t>
        <w:br/>
        <w:t>In England and Wales, school ends in mid-July and resumes again in early September. In Scotland, the summer holiday begins in late June and ends in mid-to late-August. Similarly, in Canada the summer holiday starts on the last or second-last Friday in June and ends in late August or on the first Tuesday of September, with the exception of when that date falls before Labour Day, in which case, ends on the second Tuesday of the month. In Russia the summer holiday begins at the end of May and ends on 31 August.</w:t>
        <w:br/>
        <w:t>In the Southern Hemisphere, school summer holiday dates include the major holidays of Christmas and New Year's Day. School summer holidays in Australia, New Zealand and South Africa begin in early December and end in early February, with dates varying between states. In South Africa, the new school year usually starts during the second week of January, thus aligning the academic year with the Calendar year. In India, school ends in late April and resumes in early or mid-June. In Cameroon and Nigeria, schools usually finish for summer vacation in mid-July and resume in the later weeks of September or the first week of October.</w:t>
      </w:r>
    </w:p>
    <w:p>
      <w:r>
        <w:rPr>
          <w:b/>
        </w:rPr>
        <w:t>Response</w:t>
      </w:r>
    </w:p>
    <w:p>
      <w:r>
        <w:t>Southern Hemisphere countries have statutory Christmas and New Year holidays during the simmer break.</w:t>
      </w:r>
    </w:p>
    <w:p>
      <w:r>
        <w:rPr>
          <w:b/>
          <w:u w:val="single"/>
        </w:rPr>
        <w:t>Document 9559</w:t>
      </w:r>
    </w:p>
    <w:p>
      <w:r>
        <w:rPr>
          <w:b/>
        </w:rPr>
        <w:t>Instruction</w:t>
      </w:r>
    </w:p>
    <w:p>
      <w:r>
        <w:t>Out of the following, which one is not a movie: The God Father, Fight Club, Gladiator,  One Hundred Years of Solitude, and Big Fish.</w:t>
      </w:r>
    </w:p>
    <w:p>
      <w:r>
        <w:rPr>
          <w:b/>
        </w:rPr>
        <w:t>Response</w:t>
      </w:r>
    </w:p>
    <w:p>
      <w:r>
        <w:t>The correct answer is Hundred Years of Solitude. It is a popular book written by Gabriel Garcia Marquez.</w:t>
      </w:r>
    </w:p>
    <w:p>
      <w:r>
        <w:rPr>
          <w:b/>
          <w:u w:val="single"/>
        </w:rPr>
        <w:t>Document 9560</w:t>
      </w:r>
    </w:p>
    <w:p>
      <w:r>
        <w:rPr>
          <w:b/>
        </w:rPr>
        <w:t>Instruction</w:t>
      </w:r>
    </w:p>
    <w:p>
      <w:r>
        <w:t>How is electricity generated?</w:t>
      </w:r>
    </w:p>
    <w:p>
      <w:r>
        <w:rPr>
          <w:b/>
        </w:rPr>
        <w:t>Context</w:t>
      </w:r>
    </w:p>
    <w:p>
      <w:r>
        <w:t>Electricity generation is the process of generating electric power from sources of primary energy. For utilities in the electric power industry, it is the stage prior to its delivery (transmission, distribution, etc.) to end users or its storage (using, for example, the pumped-storage method).</w:t>
        <w:br/>
        <w:br/>
        <w:t>The first power plants used water power or coal. Today, various energy sources are used, such as coal, nuclear, natural gas, hydroelectric, wind, and oil, as well as solar energy, tidal power, and geothermal sources.</w:t>
      </w:r>
    </w:p>
    <w:p>
      <w:r>
        <w:rPr>
          <w:b/>
        </w:rPr>
        <w:t>Response</w:t>
      </w:r>
    </w:p>
    <w:p>
      <w:r>
        <w:t>Electricity generation is the process of generating electric power from sources of primary energy. For utilities in the electric power industry, it is the stage prior to its delivery (transmission, distribution, etc.) to end users or its storage (using, for example, the pumped-storage method).</w:t>
        <w:br/>
        <w:br/>
        <w:t>Electricity is not freely available in nature, so it must be "produced" (transforming other forms of energy into electricity). Production is carried out in power stations (also called "power plants"). Electricity is most often generated at a power plant by electromechanical generators, primarily driven by heat engines fueled by combustion or nuclear fission but also by other means such as the kinetic energy of flowing water and wind. Other energy sources include solar photovoltaics and geothermal power. There are also exotic and speculative methods to recover energy, such as proposed fusion reactor designs which aim to directly extract energy from intense magnetic fields generated by fast-moving charged particles generated by the fusion reaction.</w:t>
      </w:r>
    </w:p>
    <w:p>
      <w:r>
        <w:rPr>
          <w:b/>
          <w:u w:val="single"/>
        </w:rPr>
        <w:t>Document 9561</w:t>
      </w:r>
    </w:p>
    <w:p>
      <w:r>
        <w:rPr>
          <w:b/>
        </w:rPr>
        <w:t>Instruction</w:t>
      </w:r>
    </w:p>
    <w:p>
      <w:r>
        <w:t>Please give me a short bullet list of Pele accomplishments based on this passage</w:t>
      </w:r>
    </w:p>
    <w:p>
      <w:r>
        <w:rPr>
          <w:b/>
        </w:rPr>
        <w:t>Context</w:t>
      </w:r>
    </w:p>
    <w:p>
      <w:r>
        <w:t>Pelé began playing for Santos at age 15 and the Brazil national team at 16. During his international career, he won three FIFA World Cups: 1958, 1962 and 1970, the only player to do so and the youngest player to win a World Cup (17). He was nicknamed O Rei (The King) following the 1958 tournament. Pelé is the joint-top goalscorer for Brazil with 77 goals in 92 games. At the club level, he was Santos's all-time top goalscorer with 643 goals in 659 games. In a golden era for Santos, he led the club to the 1962 and 1963 Copa Libertadores, and to the 1962 and 1963 Intercontinental Cup. Credited with connecting the phrase "The Beautiful Game" with football, Pelé's "electrifying play and penchant for spectacular goals" made him a star around the world, and his teams toured internationally to take full advantage of his popularity.[5] During his playing days, Pelé was for a period the best-paid athlete in the world. After retiring in 1977, Pelé was a worldwide ambassador for football and made many acting and commercial ventures. In 2010, he was named the honorary president of the New York Cosmos.</w:t>
      </w:r>
    </w:p>
    <w:p>
      <w:r>
        <w:rPr>
          <w:b/>
        </w:rPr>
        <w:t>Response</w:t>
      </w:r>
    </w:p>
    <w:p>
      <w:r>
        <w:t>- Won three FIFA World Cups: 1958, 1962, and 1970</w:t>
        <w:br/>
        <w:t>- Joint-top goalscorer for Brazil with 77 goals in 92 games</w:t>
        <w:br/>
        <w:t>- Santo's all-time top goalscorer with 643 goals in 659 games</w:t>
        <w:br/>
        <w:t>- 1962 and 1963 Copa Libertadores and Intercontinental Cup</w:t>
        <w:br/>
        <w:t>- For a period the best-paid athlete in the world</w:t>
      </w:r>
    </w:p>
    <w:p>
      <w:r>
        <w:rPr>
          <w:b/>
          <w:u w:val="single"/>
        </w:rPr>
        <w:t>Document 9562</w:t>
      </w:r>
    </w:p>
    <w:p>
      <w:r>
        <w:rPr>
          <w:b/>
        </w:rPr>
        <w:t>Instruction</w:t>
      </w:r>
    </w:p>
    <w:p>
      <w:r>
        <w:t>How should a 30 year old invest their money to enable them to retire by the time they're 65?</w:t>
      </w:r>
    </w:p>
    <w:p>
      <w:r>
        <w:rPr>
          <w:b/>
        </w:rPr>
        <w:t>Response</w:t>
      </w:r>
    </w:p>
    <w:p>
      <w:r>
        <w:t xml:space="preserve">Saving for retirement is an important topic for any individual or family to consider. </w:t>
        <w:br/>
        <w:br/>
        <w:t>In the US, most full-time employees are eligible for 401K or Roth IRA retirement savings programs through their employer, which enable you to defer taxes on your income and, in some cases, receive additional supplemental contributions up to a certain amount from your employer.</w:t>
        <w:br/>
        <w:br/>
        <w:t xml:space="preserve">Through your 401K you often have access to a select range of what are call index funds, or mixes of securities that track specific groups of stocks, bonds, or other financial instruments. These can be actively managed, where a company or advisor controls the underlying investments in these funds, or passively managed, where the fund tracks a specific market or list of companies (example: XLF, a fund that tracks the broader banking industry). </w:t>
        <w:br/>
        <w:br/>
        <w:t xml:space="preserve">In terms of managing risk, generally you have a higher percentage of stocks vs. bonds or cash in your portfolio earlier in your career, with this mix shifting toward lower risk bonds as you get closer to retirement. Generally speaking, while actively managed funds do in some instances perform well, they are, on average, very similar in their performance to passively managed index funds and, due to their associated fees, most experts agree it's wise to focus on broad market index funds. </w:t>
        <w:br/>
        <w:br/>
        <w:t>A common retirement portfolio for a 30 year old might be comprised 50-75% of large capitalization domestic stock funds. It's typically wise to have some exposure to foreign markets and small/medium capitalization domestic stocks or specific market segments, with minimal bonds or cash until later in life.</w:t>
      </w:r>
    </w:p>
    <w:p>
      <w:r>
        <w:rPr>
          <w:b/>
          <w:u w:val="single"/>
        </w:rPr>
        <w:t>Document 9563</w:t>
      </w:r>
    </w:p>
    <w:p>
      <w:r>
        <w:rPr>
          <w:b/>
        </w:rPr>
        <w:t>Instruction</w:t>
      </w:r>
    </w:p>
    <w:p>
      <w:r>
        <w:t>Given the following paragraph on the water cycle, what forms of precipitation do exist?</w:t>
      </w:r>
    </w:p>
    <w:p>
      <w:r>
        <w:rPr>
          <w:b/>
        </w:rPr>
        <w:t>Context</w:t>
      </w:r>
    </w:p>
    <w:p>
      <w:r>
        <w:t>Most water vapors found mostly in the ocean returns to it, but winds carry water vapor over land at the same rate as runoff into the sea, about 47 Tt per year whilst evaporation and transpiration happening in land masses also contribute another 72 Tt per year. Precipitation, at a rate of 119 Tt per year over land, has several forms: most commonly rain, snow, and hail, with some contribution from fog and dew.[66] Dew is small drops of water that are condensed when a high density of water vapor meets a cool surface. Dew usually forms in the morning when the temperature is the lowest, just before sunrise and when the temperature of the earth's surface starts to increase.[67] Condensed water in the air may also refract sunlight to produce rainbows.</w:t>
      </w:r>
    </w:p>
    <w:p>
      <w:r>
        <w:rPr>
          <w:b/>
        </w:rPr>
        <w:t>Response</w:t>
      </w:r>
    </w:p>
    <w:p>
      <w:r>
        <w:t>Water can precipitate in the form of rain, snow, and hail as well as in the form of fog and dew. Rain is the most common form of precipitation.</w:t>
      </w:r>
    </w:p>
    <w:p>
      <w:r>
        <w:rPr>
          <w:b/>
          <w:u w:val="single"/>
        </w:rPr>
        <w:t>Document 9564</w:t>
      </w:r>
    </w:p>
    <w:p>
      <w:r>
        <w:rPr>
          <w:b/>
        </w:rPr>
        <w:t>Instruction</w:t>
      </w:r>
    </w:p>
    <w:p>
      <w:r>
        <w:t>Classify these vehicles by which go in the water or on land: dune buggy, cruise ship, pirate ship, bulldozer, submarine, sailboat, truck, car, ATV</w:t>
      </w:r>
    </w:p>
    <w:p>
      <w:r>
        <w:rPr>
          <w:b/>
        </w:rPr>
        <w:t>Response</w:t>
      </w:r>
    </w:p>
    <w:p>
      <w:r>
        <w:t>Water: cruise ship, pirate ship, submarine, sailboat</w:t>
        <w:br/>
        <w:t>Land: dune buggy, bulldozer, truck, car, ATV</w:t>
      </w:r>
    </w:p>
    <w:p>
      <w:r>
        <w:rPr>
          <w:b/>
          <w:u w:val="single"/>
        </w:rPr>
        <w:t>Document 9565</w:t>
      </w:r>
    </w:p>
    <w:p>
      <w:r>
        <w:rPr>
          <w:b/>
        </w:rPr>
        <w:t>Instruction</w:t>
      </w:r>
    </w:p>
    <w:p>
      <w:r>
        <w:t>Which is a species of fish? Trahira or Tahini</w:t>
      </w:r>
    </w:p>
    <w:p>
      <w:r>
        <w:rPr>
          <w:b/>
        </w:rPr>
        <w:t>Response</w:t>
      </w:r>
    </w:p>
    <w:p>
      <w:r>
        <w:t>Trahira</w:t>
      </w:r>
    </w:p>
    <w:p>
      <w:r>
        <w:rPr>
          <w:b/>
          <w:u w:val="single"/>
        </w:rPr>
        <w:t>Document 9566</w:t>
      </w:r>
    </w:p>
    <w:p>
      <w:r>
        <w:rPr>
          <w:b/>
        </w:rPr>
        <w:t>Instruction</w:t>
      </w:r>
    </w:p>
    <w:p>
      <w:r>
        <w:t>Identify from this list what creatures are felines: panther, jaguar, elephant, kitten, human child, leopard, tiger, malamute, sofa</w:t>
      </w:r>
    </w:p>
    <w:p>
      <w:r>
        <w:rPr>
          <w:b/>
        </w:rPr>
        <w:t>Response</w:t>
      </w:r>
    </w:p>
    <w:p>
      <w:r>
        <w:t>Panther, jaguar, kitten, leopard, tiger</w:t>
      </w:r>
    </w:p>
    <w:p>
      <w:r>
        <w:rPr>
          <w:b/>
          <w:u w:val="single"/>
        </w:rPr>
        <w:t>Document 9567</w:t>
      </w:r>
    </w:p>
    <w:p>
      <w:r>
        <w:rPr>
          <w:b/>
        </w:rPr>
        <w:t>Instruction</w:t>
      </w:r>
    </w:p>
    <w:p>
      <w:r>
        <w:t>I am working on a blog post on the effect of Snapchat on teenagers.  Can you help me think of a few titles for the post?  For background, I think Snapchat has a negative effect on our teenagers ability to focus, maintain healthy in-person relationships, and develop into productive adults.</w:t>
      </w:r>
    </w:p>
    <w:p>
      <w:r>
        <w:rPr>
          <w:b/>
        </w:rPr>
        <w:t>Response</w:t>
      </w:r>
    </w:p>
    <w:p>
      <w:r>
        <w:t>Sure, here are a few ideas: "Snapchat negatively affects our teens focus and ability to maintain healthy relationships," "Snapchat and the decline of youth productivity," Snapchat filters hide the complexities of teenage reality," "Snapchat wins when our teenagers lose themselves online," and "But first, let me take a selfie: teens put off college and the workforce to become social influencers."</w:t>
      </w:r>
    </w:p>
    <w:p>
      <w:r>
        <w:rPr>
          <w:b/>
          <w:u w:val="single"/>
        </w:rPr>
        <w:t>Document 9568</w:t>
      </w:r>
    </w:p>
    <w:p>
      <w:r>
        <w:rPr>
          <w:b/>
        </w:rPr>
        <w:t>Instruction</w:t>
      </w:r>
    </w:p>
    <w:p>
      <w:r>
        <w:t>How do you like your ski trip to Whistler Blackcomb?</w:t>
      </w:r>
    </w:p>
    <w:p>
      <w:r>
        <w:rPr>
          <w:b/>
        </w:rPr>
        <w:t>Response</w:t>
      </w:r>
    </w:p>
    <w:p>
      <w:r>
        <w:t>It has been great. I really enjoyed it.  It took about 4 hours to drive from Seattle to Whistler. It was a big ski town. The Whistler Blackcomb ski resort contains two big mountains. Blackcomb mountain and Whistler mountain.  Each provides plenty of trails that can fit one's level. I personally rely enjoyed a run at Blackcomb. It started from 7th Heaven lift. I went from Cloud Nine, to Sunset Blvd, to Lower Gear Jammer. It's a 5.5 miles run. Really enjoyable! Highly recommended.</w:t>
      </w:r>
    </w:p>
    <w:p>
      <w:r>
        <w:rPr>
          <w:b/>
          <w:u w:val="single"/>
        </w:rPr>
        <w:t>Document 9569</w:t>
      </w:r>
    </w:p>
    <w:p>
      <w:r>
        <w:rPr>
          <w:b/>
        </w:rPr>
        <w:t>Instruction</w:t>
      </w:r>
    </w:p>
    <w:p>
      <w:r>
        <w:t>List the ten episode titles from the second season of "Game of Thrones" in broadcast order.</w:t>
      </w:r>
    </w:p>
    <w:p>
      <w:r>
        <w:rPr>
          <w:b/>
        </w:rPr>
        <w:t>Response</w:t>
      </w:r>
    </w:p>
    <w:p>
      <w:r>
        <w:t>The North Remembers, The Night Lands, What is Dead May Never Die, Garden of Bones, The Ghost of Harrenhal, The Old Gods and the New, A Man Without Honor, The Prince of Winterfell, Blackwater, Valar Morghulis</w:t>
      </w:r>
    </w:p>
    <w:p>
      <w:r>
        <w:rPr>
          <w:b/>
          <w:u w:val="single"/>
        </w:rPr>
        <w:t>Document 9570</w:t>
      </w:r>
    </w:p>
    <w:p>
      <w:r>
        <w:rPr>
          <w:b/>
        </w:rPr>
        <w:t>Instruction</w:t>
      </w:r>
    </w:p>
    <w:p>
      <w:r>
        <w:t>Identify which instrument is string or percussion: Kanjira, Hommel</w:t>
      </w:r>
    </w:p>
    <w:p>
      <w:r>
        <w:rPr>
          <w:b/>
        </w:rPr>
        <w:t>Response</w:t>
      </w:r>
    </w:p>
    <w:p>
      <w:r>
        <w:t>Hommel is string, Kanjira is percussion.</w:t>
      </w:r>
    </w:p>
    <w:p>
      <w:r>
        <w:rPr>
          <w:b/>
          <w:u w:val="single"/>
        </w:rPr>
        <w:t>Document 9571</w:t>
      </w:r>
    </w:p>
    <w:p>
      <w:r>
        <w:rPr>
          <w:b/>
        </w:rPr>
        <w:t>Instruction</w:t>
      </w:r>
    </w:p>
    <w:p>
      <w:r>
        <w:t>What is Passover?</w:t>
      </w:r>
    </w:p>
    <w:p>
      <w:r>
        <w:rPr>
          <w:b/>
        </w:rPr>
        <w:t>Context</w:t>
      </w:r>
    </w:p>
    <w:p>
      <w:r>
        <w:t>Passover is a major Jewish holiday that celebrates the Biblical story of the Israelites' escape from slavery in Egypt.</w:t>
      </w:r>
    </w:p>
    <w:p>
      <w:r>
        <w:rPr>
          <w:b/>
        </w:rPr>
        <w:t>Response</w:t>
      </w:r>
    </w:p>
    <w:p>
      <w:r>
        <w:t>Passover is a major Jewish holiday that celebrates the Biblical story of the Israelites' escape from slavery in Egypt.</w:t>
      </w:r>
    </w:p>
    <w:p>
      <w:r>
        <w:rPr>
          <w:b/>
          <w:u w:val="single"/>
        </w:rPr>
        <w:t>Document 9572</w:t>
      </w:r>
    </w:p>
    <w:p>
      <w:r>
        <w:rPr>
          <w:b/>
        </w:rPr>
        <w:t>Instruction</w:t>
      </w:r>
    </w:p>
    <w:p>
      <w:r>
        <w:t>Share some information regarding the Red Telephone box from the given text</w:t>
      </w:r>
    </w:p>
    <w:p>
      <w:r>
        <w:rPr>
          <w:b/>
        </w:rPr>
        <w:t>Context</w:t>
      </w:r>
    </w:p>
    <w:p>
      <w:r>
        <w:t>From 1926 onwards, the fascias of the kiosks were emblazoned with a prominent crown, representing the British government. The red phone box is often seen as a British cultural icon throughout the world. In 2006, the K2 telephone box was voted one of Britain's top 10 design icons, which included the Mini, Supermarine Spitfire, London tube map, World Wide Web, Concorde and the AEC Routemaster bus. In 2009, the K2 was selected by the Royal Mail for their "British Design Classics" commemorative postage stamp issue.</w:t>
      </w:r>
    </w:p>
    <w:p>
      <w:r>
        <w:rPr>
          <w:b/>
        </w:rPr>
        <w:t>Response</w:t>
      </w:r>
    </w:p>
    <w:p>
      <w:r>
        <w:t>1.</w:t>
        <w:tab/>
        <w:t>The fascias of the kiosks began to bear a conspicuous crown, which stood in for the British government, in 1926.</w:t>
        <w:br/>
        <w:t>2.</w:t>
        <w:tab/>
        <w:t>The red phone box is very often seen as a British cultural icon all over the world.</w:t>
        <w:br/>
        <w:t>3.</w:t>
        <w:tab/>
        <w:t>In the year 2006, the K2 telephone box was voted one of Britain's top 10 design icons, which included the Mini, Supermarine Spitfire, London tube map, World Wide Web, Concorde and the AEC Routemaster bus.</w:t>
        <w:br/>
        <w:t>4.</w:t>
        <w:tab/>
        <w:t>In the year 2009, the K2 was selected by the Royal Mail for their "British Design Classics" commemorative postage stamp issue.</w:t>
      </w:r>
    </w:p>
    <w:p>
      <w:r>
        <w:rPr>
          <w:b/>
          <w:u w:val="single"/>
        </w:rPr>
        <w:t>Document 9573</w:t>
      </w:r>
    </w:p>
    <w:p>
      <w:r>
        <w:rPr>
          <w:b/>
        </w:rPr>
        <w:t>Instruction</w:t>
      </w:r>
    </w:p>
    <w:p>
      <w:r>
        <w:t>What is the capital of California?</w:t>
      </w:r>
    </w:p>
    <w:p>
      <w:r>
        <w:rPr>
          <w:b/>
        </w:rPr>
        <w:t>Response</w:t>
      </w:r>
    </w:p>
    <w:p>
      <w:r>
        <w:t>Sacramento is the capital</w:t>
      </w:r>
    </w:p>
    <w:p>
      <w:r>
        <w:rPr>
          <w:b/>
          <w:u w:val="single"/>
        </w:rPr>
        <w:t>Document 9574</w:t>
      </w:r>
    </w:p>
    <w:p>
      <w:r>
        <w:rPr>
          <w:b/>
        </w:rPr>
        <w:t>Instruction</w:t>
      </w:r>
    </w:p>
    <w:p>
      <w:r>
        <w:t>What instruments did Henri Chaix play?</w:t>
      </w:r>
    </w:p>
    <w:p>
      <w:r>
        <w:rPr>
          <w:b/>
        </w:rPr>
        <w:t>Context</w:t>
      </w:r>
    </w:p>
    <w:p>
      <w:r>
        <w:t>Chaix was born in Geneva, but both of his parents were French citizens; he studied at the Conservatoire de Musique de Genève but never became a Swiss national. In 1943 he joined Loys Choquart's Dixie Dandies ensemble, and in 1951 was a sideman for Claude Aubert's band, a group he would eventually become the leader of. He also began recording under his own name in the 1950s, both on solo piano and with ensembles, and worked as a sideman for American expatriates such as Sidney Bechet, Bill Coleman, and Albert Nicholas. He worked frequently as a leader in the 1960s and did many of his own arrangements; Roger Zufferey and Michel Pilet were some of his sideman. He also worked in the 1960s with Milt Buckner, Benny Carter, Buck Clayton, Guy Lafitte, Ray Nance, Rex Stewart, and Ben Webster.</w:t>
      </w:r>
    </w:p>
    <w:p>
      <w:r>
        <w:rPr>
          <w:b/>
        </w:rPr>
        <w:t>Response</w:t>
      </w:r>
    </w:p>
    <w:p>
      <w:r>
        <w:t>Henri Chaix was a talented musician who played the solo piano and with ensembles.</w:t>
      </w:r>
    </w:p>
    <w:p>
      <w:r>
        <w:rPr>
          <w:b/>
          <w:u w:val="single"/>
        </w:rPr>
        <w:t>Document 9575</w:t>
      </w:r>
    </w:p>
    <w:p>
      <w:r>
        <w:rPr>
          <w:b/>
        </w:rPr>
        <w:t>Instruction</w:t>
      </w:r>
    </w:p>
    <w:p>
      <w:r>
        <w:t>What started World War 1?</w:t>
      </w:r>
    </w:p>
    <w:p>
      <w:r>
        <w:rPr>
          <w:b/>
        </w:rPr>
        <w:t>Response</w:t>
      </w:r>
    </w:p>
    <w:p>
      <w:r>
        <w:t>Many historians consider the assassination of Archduke Franz Ferdinand of Austria the start of World War 1. Soon after the assassination Austria declared war on Serbia. Within four weeks their allies declared war on one another.</w:t>
      </w:r>
    </w:p>
    <w:p>
      <w:r>
        <w:rPr>
          <w:b/>
          <w:u w:val="single"/>
        </w:rPr>
        <w:t>Document 9576</w:t>
      </w:r>
    </w:p>
    <w:p>
      <w:r>
        <w:rPr>
          <w:b/>
        </w:rPr>
        <w:t>Instruction</w:t>
      </w:r>
    </w:p>
    <w:p>
      <w:r>
        <w:t>What NBA team has the most championships in the modern era? The modern era is defined as post NBA/ABA league merger, 24 second clock and three-point basket.</w:t>
      </w:r>
    </w:p>
    <w:p>
      <w:r>
        <w:rPr>
          <w:b/>
        </w:rPr>
        <w:t>Response</w:t>
      </w:r>
    </w:p>
    <w:p>
      <w:r>
        <w:t>The NBA professional basketball team with the most modern championships are the Los Angeles Lakers with 11 in 1980, 1982, 1985, 1987, 1988, 2000, 2001, 2002, 2009, 2010, 2020.</w:t>
      </w:r>
    </w:p>
    <w:p>
      <w:r>
        <w:rPr>
          <w:b/>
          <w:u w:val="single"/>
        </w:rPr>
        <w:t>Document 9577</w:t>
      </w:r>
    </w:p>
    <w:p>
      <w:r>
        <w:rPr>
          <w:b/>
        </w:rPr>
        <w:t>Instruction</w:t>
      </w:r>
    </w:p>
    <w:p>
      <w:r>
        <w:t>What is the highest-grossing animated film?</w:t>
      </w:r>
    </w:p>
    <w:p>
      <w:r>
        <w:rPr>
          <w:b/>
        </w:rPr>
        <w:t>Context</w:t>
      </w:r>
    </w:p>
    <w:p>
      <w:r>
        <w:t>Many films that were released during the 20th century do not appear on this list as figures have not been adjusted for inflation, and as a result all but one of the films in the top 50 were released after 2000. If inflation were adjusted for, Snow White and the Seven Dwarfs would appear at the top of the chart with an adjusted gross of $1,977,000,000.[2][nb 1] The top 11 films on this list are also among the top 50 highest-grossing films of all time, ranking 8th, 11th, 17th, 19th, 22nd, 34th, 35th, 40th, 42nd, 45th and 50th, respectively. The top 10 have each grossed in excess of $1 billion worldwide. All except two—the original 1994 version of The Lion King and The Simpsons Movie—are computer animated films. Despicable Me is the most represented franchise with all 5 films in the Top 50 Highest-grossing animated films.</w:t>
      </w:r>
    </w:p>
    <w:p>
      <w:r>
        <w:rPr>
          <w:b/>
        </w:rPr>
        <w:t>Response</w:t>
      </w:r>
    </w:p>
    <w:p>
      <w:r>
        <w:t>Snow White and the Seven Dwarfs would be the highest-grossing animated film, if inflated is adjusted, with an adjusted gross of $1,977,000,000.</w:t>
      </w:r>
    </w:p>
    <w:p>
      <w:r>
        <w:rPr>
          <w:b/>
          <w:u w:val="single"/>
        </w:rPr>
        <w:t>Document 9578</w:t>
      </w:r>
    </w:p>
    <w:p>
      <w:r>
        <w:rPr>
          <w:b/>
        </w:rPr>
        <w:t>Instruction</w:t>
      </w:r>
    </w:p>
    <w:p>
      <w:r>
        <w:t>Give me a bulleted list of the seven most recent Harvard University presidents</w:t>
      </w:r>
    </w:p>
    <w:p>
      <w:r>
        <w:rPr>
          <w:b/>
        </w:rPr>
        <w:t>Response</w:t>
      </w:r>
    </w:p>
    <w:p>
      <w:r>
        <w:t>* Lawrence S. Bacow (2018 - present)</w:t>
        <w:br/>
        <w:t>* Drew Gilpin Faust (2007 - 2018)</w:t>
        <w:br/>
        <w:t>* Lawrence H. Summers (2001 - 2007)</w:t>
        <w:br/>
        <w:t>* Neil L. Rudenstine (1991 - 2001)</w:t>
        <w:br/>
        <w:t>* Derek Bok (2006 - 2007) (interim, also served 1971-1991)</w:t>
        <w:br/>
        <w:t>* Nathan Marsh Pusey (1953-1971)</w:t>
        <w:br/>
        <w:t>* James Bryant Conant (1933-1953)</w:t>
      </w:r>
    </w:p>
    <w:p>
      <w:r>
        <w:rPr>
          <w:b/>
          <w:u w:val="single"/>
        </w:rPr>
        <w:t>Document 9579</w:t>
      </w:r>
    </w:p>
    <w:p>
      <w:r>
        <w:rPr>
          <w:b/>
        </w:rPr>
        <w:t>Instruction</w:t>
      </w:r>
    </w:p>
    <w:p>
      <w:r>
        <w:t>How many times michael schumacher won the F1 championship ?</w:t>
      </w:r>
    </w:p>
    <w:p>
      <w:r>
        <w:rPr>
          <w:b/>
        </w:rPr>
        <w:t>Response</w:t>
      </w:r>
    </w:p>
    <w:p>
      <w:r>
        <w:t>7 times</w:t>
      </w:r>
    </w:p>
    <w:p>
      <w:r>
        <w:rPr>
          <w:b/>
          <w:u w:val="single"/>
        </w:rPr>
        <w:t>Document 9580</w:t>
      </w:r>
    </w:p>
    <w:p>
      <w:r>
        <w:rPr>
          <w:b/>
        </w:rPr>
        <w:t>Instruction</w:t>
      </w:r>
    </w:p>
    <w:p>
      <w:r>
        <w:t>What is a Tepui?</w:t>
      </w:r>
    </w:p>
    <w:p>
      <w:r>
        <w:rPr>
          <w:b/>
        </w:rPr>
        <w:t>Context</w:t>
      </w:r>
    </w:p>
    <w:p>
      <w:r>
        <w:t>A tepui /ˈtɛpwi/, or tepuy (Spanish: [teˈpuj]), is a table-top mountain or mesa found in South America, especially in Venezuela and western Guyana. The word tepui means "house of the gods" in the native tongue of the Pemon, the indigenous people who inhabit the Gran Sabana.</w:t>
      </w:r>
    </w:p>
    <w:p>
      <w:r>
        <w:rPr>
          <w:b/>
        </w:rPr>
        <w:t>Response</w:t>
      </w:r>
    </w:p>
    <w:p>
      <w:r>
        <w:t>A tepui /ˈtɛpwi/, or tepuy (Spanish: [teˈpuj]), is a table-top mountain or mesa found in South America, especially in Venezuela and western Guyana. The word tepui means "house of the gods" in the native tongue of the Pemon, the indigenous people who inhabit the Gran Sabana.</w:t>
        <w:br/>
        <w:br/>
        <w:t>Tepuis tend to be found as isolated entities rather than in connected ranges, which makes them the host of a unique array of endemic plant and animal species. Some of the most outstanding tepuis are Auyantepui, Autana, Neblina, and Mount Roraima. They are typically composed of sheer blocks of Precambrian quartz arenite sandstone that rise abruptly from the jungle, giving rise to spectacular natural scenery. Auyantepui is the source of Angel Falls, the world's tallest waterfall.</w:t>
      </w:r>
    </w:p>
    <w:p>
      <w:r>
        <w:rPr>
          <w:b/>
          <w:u w:val="single"/>
        </w:rPr>
        <w:t>Document 9581</w:t>
      </w:r>
    </w:p>
    <w:p>
      <w:r>
        <w:rPr>
          <w:b/>
        </w:rPr>
        <w:t>Instruction</w:t>
      </w:r>
    </w:p>
    <w:p>
      <w:r>
        <w:t>Name five NFL teams in the NFC.</w:t>
      </w:r>
    </w:p>
    <w:p>
      <w:r>
        <w:rPr>
          <w:b/>
        </w:rPr>
        <w:t>Response</w:t>
      </w:r>
    </w:p>
    <w:p>
      <w:r>
        <w:t>Five NFL teams in the NFC are the Carolina Panthers, New Orleans Saints, Philadelphia Eagles, New York Giants, and Detroit Lions.</w:t>
      </w:r>
    </w:p>
    <w:p>
      <w:r>
        <w:rPr>
          <w:b/>
          <w:u w:val="single"/>
        </w:rPr>
        <w:t>Document 9582</w:t>
      </w:r>
    </w:p>
    <w:p>
      <w:r>
        <w:rPr>
          <w:b/>
        </w:rPr>
        <w:t>Instruction</w:t>
      </w:r>
    </w:p>
    <w:p>
      <w:r>
        <w:t>Are these holidays Christian or Jewish? Passover, Hanukkah, Christmas, Easter, Valentines Day, Yom Kippur, Sukkot, Rosh Hashanah</w:t>
      </w:r>
    </w:p>
    <w:p>
      <w:r>
        <w:rPr>
          <w:b/>
        </w:rPr>
        <w:t>Response</w:t>
      </w:r>
    </w:p>
    <w:p>
      <w:r>
        <w:t>Passover, Hanukkah, Yom Kippur, Sukkot and Rosh Hashanah are all Jewish holidays. Christmas, Easter and Valentines Day are all Christian holidays.</w:t>
      </w:r>
    </w:p>
    <w:p>
      <w:r>
        <w:rPr>
          <w:b/>
          <w:u w:val="single"/>
        </w:rPr>
        <w:t>Document 9583</w:t>
      </w:r>
    </w:p>
    <w:p>
      <w:r>
        <w:rPr>
          <w:b/>
        </w:rPr>
        <w:t>Instruction</w:t>
      </w:r>
    </w:p>
    <w:p>
      <w:r>
        <w:t>Given this paragraph about books, what is the Poison Book Project?</w:t>
      </w:r>
    </w:p>
    <w:p>
      <w:r>
        <w:rPr>
          <w:b/>
        </w:rPr>
        <w:t>Context</w:t>
      </w:r>
    </w:p>
    <w:p>
      <w:r>
        <w:t>The Poison Book Project is a project of the Winterthur Museum, Garden and Library and the University of Delaware to identify and catalog books known to contain poisonous substances, particularly arsenic in Paris green pigments. It was started in 2019 when Winterthur staff members Melissa Tedone and Rosie Grayburn identified a book containing Paris green in the institution's collection. The project has since confirmed at least 100 other books from libraries across the world that contain Paris green, allowing librarians to take measures to minimize the risk to those handling the books.</w:t>
      </w:r>
    </w:p>
    <w:p>
      <w:r>
        <w:rPr>
          <w:b/>
        </w:rPr>
        <w:t>Response</w:t>
      </w:r>
    </w:p>
    <w:p>
      <w:r>
        <w:t>The Poison Book Project is a project of the Winterthur Museum, Garden and Library and the University of Delaware to identify and catalog books known to contain poisonous substances, particularly arsenic in Paris green pigments.</w:t>
      </w:r>
    </w:p>
    <w:p>
      <w:r>
        <w:rPr>
          <w:b/>
          <w:u w:val="single"/>
        </w:rPr>
        <w:t>Document 9584</w:t>
      </w:r>
    </w:p>
    <w:p>
      <w:r>
        <w:rPr>
          <w:b/>
        </w:rPr>
        <w:t>Instruction</w:t>
      </w:r>
    </w:p>
    <w:p>
      <w:r>
        <w:t>Why do people like playing games?</w:t>
      </w:r>
    </w:p>
    <w:p>
      <w:r>
        <w:rPr>
          <w:b/>
        </w:rPr>
        <w:t>Response</w:t>
      </w:r>
    </w:p>
    <w:p>
      <w:r>
        <w:t xml:space="preserve">There are many reasons why people like playing games. 1. Games are different from real world and hence players can usually do/achieve a lot more than what they can do in the real world. 2. Games give quick results 3. People/players can feel less responsibility (e.g. players can just quit the games if the games do not go well) </w:t>
        <w:br/>
        <w:br/>
        <w:t>However, because of these very reasons, games also have side-effects such as making people be less responsible, want more quick responsive answers, and not be able to discern between real world and game world, etc.</w:t>
      </w:r>
    </w:p>
    <w:p>
      <w:r>
        <w:rPr>
          <w:b/>
          <w:u w:val="single"/>
        </w:rPr>
        <w:t>Document 9585</w:t>
      </w:r>
    </w:p>
    <w:p>
      <w:r>
        <w:rPr>
          <w:b/>
        </w:rPr>
        <w:t>Instruction</w:t>
      </w:r>
    </w:p>
    <w:p>
      <w:r>
        <w:t>From the passage provided, extract the year which Presto Software Foundation was announced</w:t>
      </w:r>
    </w:p>
    <w:p>
      <w:r>
        <w:rPr>
          <w:b/>
        </w:rPr>
        <w:t>Context</w:t>
      </w:r>
    </w:p>
    <w:p>
      <w:r>
        <w:t>Presto was originally designed and developed at Facebook, Inc. (later renamed Meta) for their data analysts to run interactive queries on its large data warehouse in Apache Hadoop. The first four developers were Martin Traverso, Dain Sundstrom, David Phillips, and Eric Hwang. Before Presto, the data analysts at Facebook relied on Apache Hive for running SQL analytics on their multi-petabyte data warehouse.[2] Hive was deemed too slow for Facebook's scale and Presto was invented to fill the gap to run fast queries.[3] Original development started in 2012 and deployed at Facebook later that year. In November 2013, Facebook announced its open source release.[3][4]</w:t>
        <w:br/>
        <w:br/>
        <w:t>In 2014, Netflix disclosed they used Presto on 10 petabytes of data stored in the Amazon Simple Storage Service (S3).[5] In November, 2016, Amazon announced a service called Athena that was based on Presto.[6] In 2017, Teradata spun out a company called Starburst Data to commercially support Presto, which included staff acquired from Hadapt in 2014.[7] Teradata's QueryGrid software allowed Presto to access a Teradata relational database.[8]</w:t>
        <w:br/>
        <w:br/>
        <w:t>In January 2019, the Presto Software Foundation was announced. The foundation is a not-for-profit organization for the advancement of the Presto open source distributed SQL query engine.[9][10] At the same time, Presto development forked: PrestoDB maintained by Facebook, and PrestoSQL maintained by the Presto Software Foundation, with some cross pollination of code.</w:t>
        <w:br/>
        <w:br/>
        <w:t>In September 2019, Facebook donated PrestoDB to the Linux Foundation, establishing the Presto Foundation.[11] Neither the creators of Presto, nor the top contributors and committers, were invited to join this foundation.[12]</w:t>
        <w:br/>
        <w:br/>
        <w:t>By 2020, all four of the original Presto developers had joined Starburst.[13] In December 2020, PrestoSQL was rebranded as Trino, since Facebook had obtained a trademark on the name "Presto" (also donated to the Linux Foundation).[14]</w:t>
        <w:br/>
        <w:br/>
        <w:t>Another company called Ahana was announced in 2020, with seed funding from GV (formerly Google Ventures, an arm of Alphabet, Inc.), to commercialize the PrestoDB fork as a cloud service, while also offering an open-source version.[15] A $20 million round of funding for Ahana was announced in August 202</w:t>
      </w:r>
    </w:p>
    <w:p>
      <w:r>
        <w:rPr>
          <w:b/>
        </w:rPr>
        <w:t>Response</w:t>
      </w:r>
    </w:p>
    <w:p>
      <w:r>
        <w:t>2019</w:t>
      </w:r>
    </w:p>
    <w:p>
      <w:r>
        <w:rPr>
          <w:b/>
          <w:u w:val="single"/>
        </w:rPr>
        <w:t>Document 9586</w:t>
      </w:r>
    </w:p>
    <w:p>
      <w:r>
        <w:rPr>
          <w:b/>
        </w:rPr>
        <w:t>Instruction</w:t>
      </w:r>
    </w:p>
    <w:p>
      <w:r>
        <w:t>What would be the summary of the story of Oedipus, which serves as the basis for the psychoanalytic theory of the Oedipus complex?</w:t>
      </w:r>
    </w:p>
    <w:p>
      <w:r>
        <w:rPr>
          <w:b/>
        </w:rPr>
        <w:t>Context</w:t>
      </w:r>
    </w:p>
    <w:p>
      <w:r>
        <w:t>The story of Oedipus is the subject of Sophocles' tragedy Oedipus Rex, which is followed in the narrative sequence by Oedipus at Colonus and then Antigone. Together, these plays make up Sophocles' three Theban plays. Oedipus represents two enduring themes of Greek myth and drama: the flawed nature of humanity and an individual's role in the course of destiny in a harsh universe.</w:t>
        <w:br/>
        <w:br/>
        <w:t>In the best-known version of the myth, Oedipus was born to King Laius and Queen Jocasta of Thebes. Laius wished to thwart the prophecy, so he sent a shepherd-servant to leave Oedipus to die on a mountainside. However, the shepherd took pity on the baby and passed him to another shepherd who gave Oedipus to King Polybus and Queen Merope to raise as their own. Oedipus learned from the oracle at Delphi of the prophecy that he would end up killing his father and marrying his mother but, unaware of his true parentage, believed he was fated to murder Polybus and marry Merope, so left for Thebes. On his way, he met an older man and killed him in a quarrel. Continuing on to Thebes, he found that the king of the city (Laius) had recently been killed and that the city was at the mercy of the Sphinx. Oedipus answered the monster's riddle correctly, defeating it and winning the throne of the dead king – and the hand in marriage of the king's widow, who was also (unbeknownst to him) his mother Jocasta.</w:t>
        <w:br/>
        <w:br/>
        <w:br/>
        <w:t>Detail of ancient fresco in which Oedipus solves the riddle of the Sphinx. Egyptian Museum, 2nd c. CE</w:t>
        <w:br/>
        <w:t>Years later, to end a plague on Thebes, Oedipus searched to find who had killed Laius and discovered that he himself was responsible. Jocasta, upon realizing that she had married her own son, hanged herself. Oedipus then seized two pins from her dress and blinded himself with them.</w:t>
        <w:br/>
        <w:br/>
        <w:t>The legend of Oedipus has been retold in many versions and was used by Sigmund Freud to name and give mythic precedent to the Oedipus complex.</w:t>
      </w:r>
    </w:p>
    <w:p>
      <w:r>
        <w:rPr>
          <w:b/>
        </w:rPr>
        <w:t>Response</w:t>
      </w:r>
    </w:p>
    <w:p>
      <w:r>
        <w:t>Oedipus killed his father and got married to his mother, as announced by the prophecy of the Oracle of Delphi.</w:t>
      </w:r>
    </w:p>
    <w:p>
      <w:r>
        <w:rPr>
          <w:b/>
          <w:u w:val="single"/>
        </w:rPr>
        <w:t>Document 9587</w:t>
      </w:r>
    </w:p>
    <w:p>
      <w:r>
        <w:rPr>
          <w:b/>
        </w:rPr>
        <w:t>Instruction</w:t>
      </w:r>
    </w:p>
    <w:p>
      <w:r>
        <w:t>Who was declared as the winner of LIVA Miss Diva Universe 2021?</w:t>
      </w:r>
    </w:p>
    <w:p>
      <w:r>
        <w:rPr>
          <w:b/>
        </w:rPr>
        <w:t>Response</w:t>
      </w:r>
    </w:p>
    <w:p>
      <w:r>
        <w:t>Harnaaz Sandhu(Chandigarh)</w:t>
      </w:r>
    </w:p>
    <w:p>
      <w:r>
        <w:rPr>
          <w:b/>
          <w:u w:val="single"/>
        </w:rPr>
        <w:t>Document 9588</w:t>
      </w:r>
    </w:p>
    <w:p>
      <w:r>
        <w:rPr>
          <w:b/>
        </w:rPr>
        <w:t>Instruction</w:t>
      </w:r>
    </w:p>
    <w:p>
      <w:r>
        <w:t>Identify which animal species is alive or extinct: Arctodus, Cross River Gorilla</w:t>
      </w:r>
    </w:p>
    <w:p>
      <w:r>
        <w:rPr>
          <w:b/>
        </w:rPr>
        <w:t>Response</w:t>
      </w:r>
    </w:p>
    <w:p>
      <w:r>
        <w:t>Cross River Gorilla is alive, Arctodus is extinct</w:t>
      </w:r>
    </w:p>
    <w:p>
      <w:r>
        <w:rPr>
          <w:b/>
          <w:u w:val="single"/>
        </w:rPr>
        <w:t>Document 9589</w:t>
      </w:r>
    </w:p>
    <w:p>
      <w:r>
        <w:rPr>
          <w:b/>
        </w:rPr>
        <w:t>Instruction</w:t>
      </w:r>
    </w:p>
    <w:p>
      <w:r>
        <w:t>Is Clivina bipustulata a beetle?</w:t>
      </w:r>
    </w:p>
    <w:p>
      <w:r>
        <w:rPr>
          <w:b/>
        </w:rPr>
        <w:t>Context</w:t>
      </w:r>
    </w:p>
    <w:p>
      <w:r>
        <w:t>Clivina bipustulata is a species of ground beetle in the subfamily Scaritinae.[1] It was described by Johan Christian Fabricius in 1801.</w:t>
      </w:r>
    </w:p>
    <w:p>
      <w:r>
        <w:rPr>
          <w:b/>
        </w:rPr>
        <w:t>Response</w:t>
      </w:r>
    </w:p>
    <w:p>
      <w:r>
        <w:t>Yes, it is a species of ground beetle.</w:t>
      </w:r>
    </w:p>
    <w:p>
      <w:r>
        <w:rPr>
          <w:b/>
          <w:u w:val="single"/>
        </w:rPr>
        <w:t>Document 9590</w:t>
      </w:r>
    </w:p>
    <w:p>
      <w:r>
        <w:rPr>
          <w:b/>
        </w:rPr>
        <w:t>Instruction</w:t>
      </w:r>
    </w:p>
    <w:p>
      <w:r>
        <w:t>What is the story of the decline of Wang Computer?</w:t>
      </w:r>
    </w:p>
    <w:p>
      <w:r>
        <w:rPr>
          <w:b/>
        </w:rPr>
        <w:t>Context</w:t>
      </w:r>
    </w:p>
    <w:p>
      <w:r>
        <w:t>Wang Labs was one of a large number[quantify] of New England-based computer companies that faltered in the late 1980s and 1990s, marking the end of the Massachusetts Miracle. For instance, the struggling Digital Equipment Corporation also downsized in the 1990s and was acquired by Compaq.[2]</w:t>
        <w:br/>
        <w:br/>
        <w:t>A common view within the PC community is that Wang Labs failed because it specialized in computers designed specifically for word processing and did not foresee and could not compete with general-purpose personal computers with word-processing software in the 1980s. Word processing was not actually the mainstay of Wang's business by the time desktop computers began to gain in popularity. Although Wang manufactured desktops, its main business by the 1980s was its VS line of minicomputer and "midframe" systems. The market for these minicomputers was conquered by enhanced microcomputers like the Apple Macintosh and the Wintel PC and Sun, IBM, and Hewlett-Packard servers.</w:t>
        <w:br/>
        <w:br/>
        <w:t>An Wang's insistence that his son, Fred Wang, succeed him contributed to the company's failure. Fred Wang was a business school graduate, "but by almost any definition", wrote Charles C. Kenney, "unsuited for the job in which his father had placed him." His assignment, first as head of research and development, then as president of the company, led to resignations by key R&amp;D and business personnel. Amid declining revenues, John F. Cunningham, an 18-year employee of the firm, resigned as president and COO of Wang Labs to become chairman and chief executive of Computer Consoles Inc. Cunningham resigned due to disagreement with An Wang on how to pull the company out of the slump, as well as being upset that Fred Wang was positioned, nepotistically, as An Wang's successor.[57][58]</w:t>
        <w:br/>
        <w:br/>
        <w:t>One turning point occurred when Fred Wang was head of R&amp;D. On October 4, 1983, Wang Laboratories announced fourteen major hardware and software products and promised dates of delivery. The announcement was well received, but even at the time, there were warning signs. According to Datamation, Wang announced "everything but the kitchen sink. And if you could attach the kitchen sink to a personal computer, they would announce that too."[59] Very few of the products were close to completion, and many of them had not even been started. All were delivered late, if at all. In retrospect, this was referred to as the "vaporware announcement," and it hurt the credibility of Fred Wang and Wang Laboratories.</w:t>
        <w:br/>
        <w:br/>
        <w:t>In 1986, Fred Wang, then 36 years old, was installed as president of Wang Laboratories. However, the company's fortunes continued to decline. Unlike most computer companies that funded their growth by issuing stock, An Wang had used debt to avoid further dilution of family control of the company. By August 1989, that debt was causing conflicts with its creditors. On August 4, 1989, An Wang fired his son. Richard W. Miller, who had been with the company since 1988, replaced him as the president of Wang Laboratories.[58]</w:t>
        <w:br/>
        <w:br/>
        <w:t>Miller announced in December 1989 that the company would start to embrace established software standards rather than use traditional proprietary designs. An Wang died in March 1990, and Miller took on the additional posts of chairman and CEO. The company underwent massive restructuring and eliminated its bank debt in August 1990, but it still ended the year with a record net loss.[58]</w:t>
        <w:br/>
        <w:br/>
        <w:t>In November 1990, Wang announced their first personal computers running Unix. In 1987, Wang developed a new typesetting system in conjunction with Arlington, MA-based Texet Corp. The system used Xerox printers and UNIX workstations from Sun, but the product vanished before coming to market, because few Wang employees could use or support UNIX. UNIX ran on the VS – Interactive Systems first ported IN/ix (their IBM 360 version of SYS5 UNIX) to run in a VSOS Virtual machine circa 1985, and then Wang engineers completed the port so that it ran "native" on the VS hardware soon thereafter – but performance was always sub-par as UNIX was never a good fit for the batch-mode nature of the VS hardware, and the line-at-a-time processing approach taken by the VS workstations; indeed, the workstation code had to be rewritten to bundle up each keystroke into a frame to be sent back to the host when running UNIX so that "tty" style processing could be implemented. PACE, which offered its data dictionary, excellent referential integrity, and speedy application development, was in the process of being ported to UNIX under the name OPEN Pace. A client-server RDBMS model built on the original product's ideology, OPEN Pace was demonstrated at the North American PACE User Group Conferences in both Boston and Chicago. OPEN Pace, along with a new Windows-based word processor called UpWord (which was at the time considered a strong contender to retake Wang's original market leadership from Microsoft), were touted as their new direction. However, after a marketing study[citation needed] suggested that it would require large capital investments in order to be viable competitors against Microsoft, both products were abandoned.</w:t>
        <w:br/>
        <w:br/>
        <w:t>Ira Magaziner, who was brought in by Miller in 1990, proposed to take Wang out of the manufacture of computers altogether, and to go big into imaging software instead. In March 1991, the company introduced its Office 2000 marketing strategy, focusing on office productivity.</w:t>
        <w:br/>
        <w:br/>
        <w:t>In June 1991, Wang started reselling IBM computers, in exchange for IBM investing in Wang stock. Wang hardware strategy to re-sell IBM RS/6000s also included further pursuit of UNIX software.</w:t>
        <w:br/>
        <w:br/>
        <w:t>In August 1991, Wang won a suit against NEC and Toshiba claiming violation of Wang's patents on single in-line memory modules (SIMMs). The company still recorded a net loss for the 1991 fiscal year.</w:t>
        <w:br/>
        <w:br/>
        <w:t>Wang Laboratories filed for bankruptcy protection on August 18, 1992, at a time when the company's attempted concession from proprietary to open systems was deemed by some analysts as "too little and too late</w:t>
      </w:r>
    </w:p>
    <w:p>
      <w:r>
        <w:rPr>
          <w:b/>
        </w:rPr>
        <w:t>Response</w:t>
      </w:r>
    </w:p>
    <w:p>
      <w:r>
        <w:t>Founder An Wang forced his experienced son Fred Wang was going to lead the company after his death.</w:t>
      </w:r>
    </w:p>
    <w:p>
      <w:r>
        <w:rPr>
          <w:b/>
          <w:u w:val="single"/>
        </w:rPr>
        <w:t>Document 9591</w:t>
      </w:r>
    </w:p>
    <w:p>
      <w:r>
        <w:rPr>
          <w:b/>
        </w:rPr>
        <w:t>Instruction</w:t>
      </w:r>
    </w:p>
    <w:p>
      <w:r>
        <w:t>List a few queer books made popular by TikTok</w:t>
      </w:r>
    </w:p>
    <w:p>
      <w:r>
        <w:rPr>
          <w:b/>
        </w:rPr>
        <w:t>Response</w:t>
      </w:r>
    </w:p>
    <w:p>
      <w:r>
        <w:t>Red, White, &amp; Royal Blue, The Seven Husbands of Evelyn Hugo, The Song of Achilles, Heartstopper, Boyfriend Material</w:t>
      </w:r>
    </w:p>
    <w:p>
      <w:r>
        <w:rPr>
          <w:b/>
          <w:u w:val="single"/>
        </w:rPr>
        <w:t>Document 9592</w:t>
      </w:r>
    </w:p>
    <w:p>
      <w:r>
        <w:rPr>
          <w:b/>
        </w:rPr>
        <w:t>Instruction</w:t>
      </w:r>
    </w:p>
    <w:p>
      <w:r>
        <w:t>What is Dogecoin?</w:t>
      </w:r>
    </w:p>
    <w:p>
      <w:r>
        <w:rPr>
          <w:b/>
        </w:rPr>
        <w:t>Response</w:t>
      </w:r>
    </w:p>
    <w:p>
      <w:r>
        <w:t>Dogecoin is a cryptocurrency created by software engineers Billy Markus and Jackson Palmer, who decided to create a payment system as a "joke", making fun of the wild speculation in cryptocurrencies at the time. It is considered both the first "meme coin", and more specifically the first "dog coin". Despite its satirical nature, some consider it a legitimate investment prospect. Dogecoin features the face of the Shiba Inu dog from the "doge" meme as its logo and namesake.</w:t>
      </w:r>
    </w:p>
    <w:p>
      <w:r>
        <w:rPr>
          <w:b/>
          <w:u w:val="single"/>
        </w:rPr>
        <w:t>Document 9593</w:t>
      </w:r>
    </w:p>
    <w:p>
      <w:r>
        <w:rPr>
          <w:b/>
        </w:rPr>
        <w:t>Instruction</w:t>
      </w:r>
    </w:p>
    <w:p>
      <w:r>
        <w:t>Tell me something about actress Priyanka chopra, Can you please provide some information of her from given text in bulleted points</w:t>
      </w:r>
    </w:p>
    <w:p>
      <w:r>
        <w:rPr>
          <w:b/>
        </w:rPr>
        <w:t>Context</w:t>
      </w:r>
    </w:p>
    <w:p>
      <w:r>
        <w:t>Priyanka Chopra Jonas (pronounced [pɾɪˈjəŋka ˈtʃoːpɽa]) (born 18 July 1982) is an Indian actress and producer. The winner of the Miss World 2000 pageant, Chopra is one of India's highest-paid actresses and has received numerous accolades, including two National Film Awards and five Filmfare Awards. In 2016, the Government of India honoured her with the Padma Shri, and Time named her one of the 100 most influential people in the world. In the next two years, Forbes listed her among the World's 100 Most Powerful Women, and in 2022, she was named in the BBC 100 Women list.</w:t>
      </w:r>
    </w:p>
    <w:p>
      <w:r>
        <w:rPr>
          <w:b/>
        </w:rPr>
        <w:t>Response</w:t>
      </w:r>
    </w:p>
    <w:p>
      <w:r>
        <w:t>1.</w:t>
        <w:tab/>
        <w:t>Priyanka Chopra Jonas is an Indian actress and producer, born on18 July 1982.</w:t>
        <w:br/>
        <w:t>2.</w:t>
        <w:tab/>
        <w:t>Priyanka is one of India's highest-paid actresses and the Miss World 2000 winner. She has won various honors, including two National Film Awards and five Filmfare Awards.</w:t>
        <w:br/>
        <w:t>3.</w:t>
        <w:tab/>
        <w:t>In 2016, the Government of India honoured her with the Padma Shri, and Time named her one of the 100 most influential people in the world.</w:t>
        <w:br/>
        <w:t>4.</w:t>
        <w:tab/>
        <w:t>In the next two years, Forbes listed her among the World's 100 Most Powerful Women, and in 2022, she was named in the BBC 100 Women list.</w:t>
      </w:r>
    </w:p>
    <w:p>
      <w:r>
        <w:rPr>
          <w:b/>
          <w:u w:val="single"/>
        </w:rPr>
        <w:t>Document 9594</w:t>
      </w:r>
    </w:p>
    <w:p>
      <w:r>
        <w:rPr>
          <w:b/>
        </w:rPr>
        <w:t>Instruction</w:t>
      </w:r>
    </w:p>
    <w:p>
      <w:r>
        <w:t>Who composed The Planets suit (both names)</w:t>
      </w:r>
    </w:p>
    <w:p>
      <w:r>
        <w:rPr>
          <w:b/>
        </w:rPr>
        <w:t>Response</w:t>
      </w:r>
    </w:p>
    <w:p>
      <w:r>
        <w:t>Gustav Holst</w:t>
      </w:r>
    </w:p>
    <w:p>
      <w:r>
        <w:rPr>
          <w:b/>
          <w:u w:val="single"/>
        </w:rPr>
        <w:t>Document 9595</w:t>
      </w:r>
    </w:p>
    <w:p>
      <w:r>
        <w:rPr>
          <w:b/>
        </w:rPr>
        <w:t>Instruction</w:t>
      </w:r>
    </w:p>
    <w:p>
      <w:r>
        <w:t>After returning home after the Boer War, where did Wade work as a clinical tutor?</w:t>
      </w:r>
    </w:p>
    <w:p>
      <w:r>
        <w:rPr>
          <w:b/>
        </w:rPr>
        <w:t>Context</w:t>
      </w:r>
    </w:p>
    <w:p>
      <w:r>
        <w:t>In 1900, in response to a national call for volunteer doctors to serve in the Boer War, Wade enlisted as a civilian surgeon and was posted to join the Royal Scots Fusiliers at the 1st General Hospital in Wynberg. He went on to serve at the 1st General Hospital, Pretoria, South Africa. He was awarded the Queen's Medal with four clasps.[3] On his return home after two years, Wade became clinical tutor under Professor Francis Mitchell Caird, Professor of Clinical Surgery at Edinburgh University. At the same time, he was appointed as a demonstrator in anatomy and then pathology at the University of Edinburgh. In 1903, he was appointed museum conservator at the Royal College of Surgeons of Edinburgh and became a fellow of the college.[2]</w:t>
      </w:r>
    </w:p>
    <w:p>
      <w:r>
        <w:rPr>
          <w:b/>
        </w:rPr>
        <w:t>Response</w:t>
      </w:r>
    </w:p>
    <w:p>
      <w:r>
        <w:t>After returning home, Wade worked as a clinical tutor at Edinburgh University.</w:t>
      </w:r>
    </w:p>
    <w:p>
      <w:r>
        <w:rPr>
          <w:b/>
          <w:u w:val="single"/>
        </w:rPr>
        <w:t>Document 9596</w:t>
      </w:r>
    </w:p>
    <w:p>
      <w:r>
        <w:rPr>
          <w:b/>
        </w:rPr>
        <w:t>Instruction</w:t>
      </w:r>
    </w:p>
    <w:p>
      <w:r>
        <w:t>Q: Products online claim to prevent or treat COVID-19. Where can I report websites selling products with fraudulent claims?</w:t>
      </w:r>
    </w:p>
    <w:p>
      <w:r>
        <w:rPr>
          <w:b/>
        </w:rPr>
        <w:t>Response</w:t>
      </w:r>
    </w:p>
    <w:p>
      <w:r>
        <w:t>A: The FDA advises consumers to be beware of websites and stores selling products that claim to prevent, treat, or cure COVID-19. If you have a question about a product sold online that claims to prevent, treat, or cure COVID-19, talk to your health care provider or doctor.</w:t>
        <w:br/>
        <w:br/>
        <w:t xml:space="preserve">Read this Consumer Update to learn how to protect yourself and your family from coronavirus fraud. </w:t>
        <w:br/>
        <w:br/>
        <w:t>Please report websites selling products with fraudulent claims about treatment or prevention of COVID-19. If you have experienced a bad reaction to a product sold with COVID-19 claims, report it to the FDA’s MedWatch Adverse Event Reporting program:</w:t>
        <w:br/>
        <w:br/>
        <w:t>Complete and submit the report online; or</w:t>
        <w:br/>
        <w:t>Download and complete the form, then submit it via fax at 1-800-FDA-0178.</w:t>
        <w:br/>
        <w:t>Include as much information as you can about the product that caused the reaction, including the product name, the manufacturer, and the lot number (if available).</w:t>
      </w:r>
    </w:p>
    <w:p>
      <w:r>
        <w:rPr>
          <w:b/>
          <w:u w:val="single"/>
        </w:rPr>
        <w:t>Document 9597</w:t>
      </w:r>
    </w:p>
    <w:p>
      <w:r>
        <w:rPr>
          <w:b/>
        </w:rPr>
        <w:t>Instruction</w:t>
      </w:r>
    </w:p>
    <w:p>
      <w:r>
        <w:t>What type of weather is typically associated with the desert?</w:t>
      </w:r>
    </w:p>
    <w:p>
      <w:r>
        <w:rPr>
          <w:b/>
        </w:rPr>
        <w:t>Response</w:t>
      </w:r>
    </w:p>
    <w:p>
      <w:r>
        <w:t>The desert is known for being very hot and very dry</w:t>
      </w:r>
    </w:p>
    <w:p>
      <w:r>
        <w:rPr>
          <w:b/>
          <w:u w:val="single"/>
        </w:rPr>
        <w:t>Document 9598</w:t>
      </w:r>
    </w:p>
    <w:p>
      <w:r>
        <w:rPr>
          <w:b/>
        </w:rPr>
        <w:t>Instruction</w:t>
      </w:r>
    </w:p>
    <w:p>
      <w:r>
        <w:t>Think up a bunch of different ways to exercise</w:t>
      </w:r>
    </w:p>
    <w:p>
      <w:r>
        <w:rPr>
          <w:b/>
        </w:rPr>
        <w:t>Response</w:t>
      </w:r>
    </w:p>
    <w:p>
      <w:r>
        <w:t>Running, walking, jogging, weight lifting, swimming, yoga, biking, boxing, sit ups, pushups, planks, jumping jacks</w:t>
      </w:r>
    </w:p>
    <w:p>
      <w:r>
        <w:rPr>
          <w:b/>
          <w:u w:val="single"/>
        </w:rPr>
        <w:t>Document 9599</w:t>
      </w:r>
    </w:p>
    <w:p>
      <w:r>
        <w:rPr>
          <w:b/>
        </w:rPr>
        <w:t>Instruction</w:t>
      </w:r>
    </w:p>
    <w:p>
      <w:r>
        <w:t>Where were the sunspots first observed?</w:t>
      </w:r>
    </w:p>
    <w:p>
      <w:r>
        <w:rPr>
          <w:b/>
        </w:rPr>
        <w:t>Response</w:t>
      </w:r>
    </w:p>
    <w:p>
      <w:r>
        <w:t>Galileo Galilei, Father of observational astronomy</w:t>
      </w:r>
    </w:p>
    <w:p>
      <w:r>
        <w:rPr>
          <w:b/>
          <w:u w:val="single"/>
        </w:rPr>
        <w:t>Document 9600</w:t>
      </w:r>
    </w:p>
    <w:p>
      <w:r>
        <w:rPr>
          <w:b/>
        </w:rPr>
        <w:t>Instruction</w:t>
      </w:r>
    </w:p>
    <w:p>
      <w:r>
        <w:t>What is some advice for planning an Alaskan vacation?</w:t>
      </w:r>
    </w:p>
    <w:p>
      <w:r>
        <w:rPr>
          <w:b/>
        </w:rPr>
        <w:t>Response</w:t>
      </w:r>
    </w:p>
    <w:p>
      <w:r>
        <w:t>First, you need to determine what are your goals for visiting Alaska. Do you enjoy summer activities or winter activities? Do you want to see the Northern Lights or would you rather vacation under the Midnight Sun? Once you have decided when to go, you can build your itinerary around these desired activities. It's important to note that if you want to work within a budget, it's more expensive during the summer. Plane tickets, hotels, and car rentals will be pricey and oftentimes harder to reserve. On the other hand, it will be cheaper to visit Alaska in the winter, as you will have more hotel options available to you, but fewer flight options, and you will need to have winter driving experience if you rent a car.</w:t>
        <w:br/>
        <w:br/>
        <w:t>In the summertime, you will get to experience the state in full bloom -- pun intended. Because Alaska gets more direct sunlight during this time of year, everything grows big and fast. The best months for a summertime visit are late May, June, and July. The further north you go, the more sunlight you will have, with 24 hours of full sun in Utqiagvik (formerly known as Barrow). There are plenty of places to go hiking, fishing, camping, and hunting. Don't forget to bring bug spray, as the mosquitoes are huge and plentiful; you'll also likely encounter "no-see-ums" which are tiny biting midges that can swarm you. In Anchorage, the biggest city, you can rent a bicycle to ride the hundreds of miles of trails within the municipality. Keep in mind that despite the extra sun exposure, you'll likely encounter cold and rainy weather, so bring a rain jacket.</w:t>
        <w:br/>
        <w:br/>
        <w:t>In the wintertime, you will have the opportunity to see the Northern Lights. The further north you are, the chances are higher that you will see them. When it's very cold and clear out, and if you're away from city light pollution, you're almost guaranteed to see a beautiful display in the night sky. While you might not have much success camping or fishing, you can still do other activities like skiing and snowboarding at the world-famous Alyeska resort, ice skating on many public-use ponds and lakes, and perhaps catch the ceremonial start of the Iditarod dog race in February. Don't forget to bring lots of warm clothes and to layer up from head-to-toe. Average December temperatures across Alaska vary from a low of 27F in Juneau to -20F in Tok, but it isn't unusual for temperatures to drop much, much further.</w:t>
        <w:br/>
        <w:br/>
        <w:t>Many people don't realize that Alaska is a very, very big state. Don't try to cram too many activities into a short amount of time and give yourself plenty of time to travel to your intended destinations. There most reliable transportation is either a car or plane; there is not a well-developed rail system nor other public transport system. Some car rental company won't let you drive to certain areas because of inherent highway dangers, such as unpaved, gravel roads, isolation, and animal dangers. You'll encounter delays on roads in the summer due to road construction and delays in the winter due to accidents, ice, and blizzards.</w:t>
        <w:br/>
        <w:br/>
        <w:t>No matter what time of year you go, there will be plenty to see and do in Alaska. Just remember to plan ahead, budget accordingly, dress appropriately for the weather, and build some flexibility into your itinerary to accommodate for delays or unexpected changes.</w:t>
      </w:r>
    </w:p>
    <w:p>
      <w:r>
        <w:rPr>
          <w:b/>
          <w:u w:val="single"/>
        </w:rPr>
        <w:t>Document 9601</w:t>
      </w:r>
    </w:p>
    <w:p>
      <w:r>
        <w:rPr>
          <w:b/>
        </w:rPr>
        <w:t>Instruction</w:t>
      </w:r>
    </w:p>
    <w:p>
      <w:r>
        <w:t>Given this paragraph about Love Island UK Season 9, Kai Fagan and Sanam Harrinanan won the final vote by what percent?</w:t>
      </w:r>
    </w:p>
    <w:p>
      <w:r>
        <w:rPr>
          <w:b/>
        </w:rPr>
        <w:t>Context</w:t>
      </w:r>
    </w:p>
    <w:p>
      <w:r>
        <w:t>On 13 March 2023, the series was won by Kai Fagan and Sanam Harrinanan with 43.75% of the final vote, becoming the first couple formed during the Casa Amor twist to win the series. Lana Jenkins and Ron Hall finished as runners-up.</w:t>
      </w:r>
    </w:p>
    <w:p>
      <w:r>
        <w:rPr>
          <w:b/>
        </w:rPr>
        <w:t>Response</w:t>
      </w:r>
    </w:p>
    <w:p>
      <w:r>
        <w:t>43.75%</w:t>
      </w:r>
    </w:p>
    <w:p>
      <w:r>
        <w:rPr>
          <w:b/>
          <w:u w:val="single"/>
        </w:rPr>
        <w:t>Document 9602</w:t>
      </w:r>
    </w:p>
    <w:p>
      <w:r>
        <w:rPr>
          <w:b/>
        </w:rPr>
        <w:t>Instruction</w:t>
      </w:r>
    </w:p>
    <w:p>
      <w:r>
        <w:t>Given this reference text about Neonatology, tell me which specialty it is related to, and where it is typically practiced.</w:t>
      </w:r>
    </w:p>
    <w:p>
      <w:r>
        <w:rPr>
          <w:b/>
        </w:rPr>
        <w:t>Context</w:t>
      </w:r>
    </w:p>
    <w:p>
      <w:r>
        <w:t>Neonatology is a subspecialty of pediatrics that consists of the medical care of newborn infants, especially the ill or premature newborn. It is a hospital-based specialty, and is usually practiced in neonatal intensive care units (NICUs). The principal patients of neonatologists are newborn infants who are ill or require special medical care due to prematurity, low birth weight, intrauterine growth restriction, congenital malformations (birth defects), sepsis, pulmonary hypoplasia or birth asphyxia.</w:t>
      </w:r>
    </w:p>
    <w:p>
      <w:r>
        <w:rPr>
          <w:b/>
        </w:rPr>
        <w:t>Response</w:t>
      </w:r>
    </w:p>
    <w:p>
      <w:r>
        <w:t>Neonatology is a subspecialty of pediatrics, which is typically practiced in a hospital's Neonatal Intensive Care Unit, often referred to as a NICU.</w:t>
      </w:r>
    </w:p>
    <w:p>
      <w:r>
        <w:rPr>
          <w:b/>
          <w:u w:val="single"/>
        </w:rPr>
        <w:t>Document 9603</w:t>
      </w:r>
    </w:p>
    <w:p>
      <w:r>
        <w:rPr>
          <w:b/>
        </w:rPr>
        <w:t>Instruction</w:t>
      </w:r>
    </w:p>
    <w:p>
      <w:r>
        <w:t>What is a 2FA?</w:t>
      </w:r>
    </w:p>
    <w:p>
      <w:r>
        <w:rPr>
          <w:b/>
        </w:rPr>
        <w:t>Response</w:t>
      </w:r>
    </w:p>
    <w:p>
      <w:r>
        <w:t>2-factor Authentication aka 2FA is an approach to add another layer of security on the top of baseline layer of username and password. Generally, it is achieved by asking user to add another code when logging into a service which can be generated via a registered application (e.g. Google Authenticator, password managers, etc), sending a code to  registered mobile number or email address or other mechanisms like biosensor, touchpad, or other similar devices.</w:t>
      </w:r>
    </w:p>
    <w:p>
      <w:r>
        <w:rPr>
          <w:b/>
          <w:u w:val="single"/>
        </w:rPr>
        <w:t>Document 9604</w:t>
      </w:r>
    </w:p>
    <w:p>
      <w:r>
        <w:rPr>
          <w:b/>
        </w:rPr>
        <w:t>Instruction</w:t>
      </w:r>
    </w:p>
    <w:p>
      <w:r>
        <w:t>Why do people like coffee?</w:t>
      </w:r>
    </w:p>
    <w:p>
      <w:r>
        <w:rPr>
          <w:b/>
        </w:rPr>
        <w:t>Response</w:t>
      </w:r>
    </w:p>
    <w:p>
      <w:r>
        <w:t>Many people all over the world rely on the caffeine in coffee to fully "wake up" in the morning. Coffee, a plant, that was utilized by nomadic tribes to focus during prayer, is now a daily necessity for millions of people around the world. Coffee beans were not roasted until the 1400s. Today, we see many variations of coffee-based beverages all over the world, ranging from espresso shots, made from finely grained coffee beans compressed with steaming water, to Starbuck's frappunicco: a line of blended iced drinks. The modernization of coffee has come to represent different cultures all over the world.</w:t>
      </w:r>
    </w:p>
    <w:p>
      <w:r>
        <w:rPr>
          <w:b/>
          <w:u w:val="single"/>
        </w:rPr>
        <w:t>Document 9605</w:t>
      </w:r>
    </w:p>
    <w:p>
      <w:r>
        <w:rPr>
          <w:b/>
        </w:rPr>
        <w:t>Instruction</w:t>
      </w:r>
    </w:p>
    <w:p>
      <w:r>
        <w:t>Why are lunar eclipses more common than solar?</w:t>
      </w:r>
    </w:p>
    <w:p>
      <w:r>
        <w:rPr>
          <w:b/>
        </w:rPr>
        <w:t>Response</w:t>
      </w:r>
    </w:p>
    <w:p>
      <w:r>
        <w:t>The Earth is bigger and casts a large shadow on the moon and can be visible during night. So, more people see it and don't need to specifically be in the darkest part of the shadow</w:t>
      </w:r>
    </w:p>
    <w:p>
      <w:r>
        <w:rPr>
          <w:b/>
          <w:u w:val="single"/>
        </w:rPr>
        <w:t>Document 9606</w:t>
      </w:r>
    </w:p>
    <w:p>
      <w:r>
        <w:rPr>
          <w:b/>
        </w:rPr>
        <w:t>Instruction</w:t>
      </w:r>
    </w:p>
    <w:p>
      <w:r>
        <w:t>What is the wealthiest zip code in the United States?</w:t>
      </w:r>
    </w:p>
    <w:p>
      <w:r>
        <w:rPr>
          <w:b/>
        </w:rPr>
        <w:t>Response</w:t>
      </w:r>
    </w:p>
    <w:p>
      <w:r>
        <w:t>Atherton, California</w:t>
      </w:r>
    </w:p>
    <w:p>
      <w:r>
        <w:rPr>
          <w:b/>
          <w:u w:val="single"/>
        </w:rPr>
        <w:t>Document 9607</w:t>
      </w:r>
    </w:p>
    <w:p>
      <w:r>
        <w:rPr>
          <w:b/>
        </w:rPr>
        <w:t>Instruction</w:t>
      </w:r>
    </w:p>
    <w:p>
      <w:r>
        <w:t>What is Mozart’s contribution to the music?</w:t>
      </w:r>
    </w:p>
    <w:p>
      <w:r>
        <w:rPr>
          <w:b/>
        </w:rPr>
        <w:t>Context</w:t>
      </w:r>
    </w:p>
    <w:p>
      <w:r>
        <w:t>Wolfgang Amadeus Mozart (27 January 1756 – 5 December 1791) was a prolific and influential composer of the Classical period. Despite his short life, his rapid pace of composition resulted in more than 800 works of virtually every genre of his time. Many of these compositions are acknowledged as pinnacles of the symphonic, concertante, chamber, operatic, and choral repertoire. Mozart is widely regarded as among the greatest composers in the history of Western music, with his music admired for its "melodic beauty, its formal elegance and its richness of harmony and texture".</w:t>
      </w:r>
    </w:p>
    <w:p>
      <w:r>
        <w:rPr>
          <w:b/>
        </w:rPr>
        <w:t>Response</w:t>
      </w:r>
    </w:p>
    <w:p>
      <w:r>
        <w:t>Mozart contributed more than 800 pieces of music that are known for melodic beauty, elegance and richness.</w:t>
      </w:r>
    </w:p>
    <w:p>
      <w:r>
        <w:rPr>
          <w:b/>
          <w:u w:val="single"/>
        </w:rPr>
        <w:t>Document 9608</w:t>
      </w:r>
    </w:p>
    <w:p>
      <w:r>
        <w:rPr>
          <w:b/>
        </w:rPr>
        <w:t>Instruction</w:t>
      </w:r>
    </w:p>
    <w:p>
      <w:r>
        <w:t>Given the reference text about the Emancipation Proclamation, approximately how many enslaved African Americans were freed?</w:t>
      </w:r>
    </w:p>
    <w:p>
      <w:r>
        <w:rPr>
          <w:b/>
        </w:rPr>
        <w:t>Context</w:t>
      </w:r>
    </w:p>
    <w:p>
      <w:r>
        <w:t>The Emancipation Proclamation, officially Proclamation 95,[2][3] was a presidential proclamation and executive order issued by United States President Abraham Lincoln on January 1, 1863, during the Civil War. The Proclamation changed the legal status of more than 3.5 million enslaved African Americans in the secessionist Confederate states from enslaved to free. As soon as slaves escaped the control of their enslavers, either by fleeing to Union lines or through the advance of federal troops, they were permanently free. In addition, the Proclamation allowed for former slaves to "be received into the armed service of the United States".</w:t>
      </w:r>
    </w:p>
    <w:p>
      <w:r>
        <w:rPr>
          <w:b/>
        </w:rPr>
        <w:t>Response</w:t>
      </w:r>
    </w:p>
    <w:p>
      <w:r>
        <w:t>Approximately 3.5 million enslaved African Americans were freed by the Emancipation Proclamation.</w:t>
      </w:r>
    </w:p>
    <w:p>
      <w:r>
        <w:rPr>
          <w:b/>
          <w:u w:val="single"/>
        </w:rPr>
        <w:t>Document 9609</w:t>
      </w:r>
    </w:p>
    <w:p>
      <w:r>
        <w:rPr>
          <w:b/>
        </w:rPr>
        <w:t>Instruction</w:t>
      </w:r>
    </w:p>
    <w:p>
      <w:r>
        <w:t>Identify which animal species is alive or extinct: Meganuera, Sei Whale</w:t>
      </w:r>
    </w:p>
    <w:p>
      <w:r>
        <w:rPr>
          <w:b/>
        </w:rPr>
        <w:t>Response</w:t>
      </w:r>
    </w:p>
    <w:p>
      <w:r>
        <w:t>Sei Whale is alive, Meganuera is extinct.</w:t>
      </w:r>
    </w:p>
    <w:p>
      <w:r>
        <w:rPr>
          <w:b/>
          <w:u w:val="single"/>
        </w:rPr>
        <w:t>Document 9610</w:t>
      </w:r>
    </w:p>
    <w:p>
      <w:r>
        <w:rPr>
          <w:b/>
        </w:rPr>
        <w:t>Instruction</w:t>
      </w:r>
    </w:p>
    <w:p>
      <w:r>
        <w:t>How do you ride a bike?</w:t>
      </w:r>
    </w:p>
    <w:p>
      <w:r>
        <w:rPr>
          <w:b/>
        </w:rPr>
        <w:t>Response</w:t>
      </w:r>
    </w:p>
    <w:p>
      <w:r>
        <w:t>You can learn to ride a bike by starting with training wheels.  This will help you to develop your balance as muscle memory in body.  After you ride for a couple weeks with training wheels you can remove the training wheels and use your feet to help you balance.  With enough speed you will want to put your feet on the pedals and get enough velocity to keep your balance going in a straight line.  Practice this for a couple days, and then you can practice turning and use your feet if you lose your balance.  Do this for a couple more days and then you will be off to the races riding your own bike with perfect balance.</w:t>
      </w:r>
    </w:p>
    <w:p>
      <w:r>
        <w:rPr>
          <w:b/>
          <w:u w:val="single"/>
        </w:rPr>
        <w:t>Document 9611</w:t>
      </w:r>
    </w:p>
    <w:p>
      <w:r>
        <w:rPr>
          <w:b/>
        </w:rPr>
        <w:t>Instruction</w:t>
      </w:r>
    </w:p>
    <w:p>
      <w:r>
        <w:t>Which of the following are real vs. mythical animals: dove, unicorn, Komodo dragon, Sasquatch, cockatrice, snipe</w:t>
      </w:r>
    </w:p>
    <w:p>
      <w:r>
        <w:rPr>
          <w:b/>
        </w:rPr>
        <w:t>Response</w:t>
      </w:r>
    </w:p>
    <w:p>
      <w:r>
        <w:t>Real: dove, Komodo dragon, snipe</w:t>
        <w:br/>
        <w:t>Mythical: unicorn, Sasquatch, cockatrice</w:t>
        <w:br/>
        <w:br/>
        <w:t>Note that asking someone to go on a 'snipe hunt' to trick them into searching for something that does not exist. So 'snipe' in this context is something that is not real, but there is in fact a real snipe family of birds</w:t>
      </w:r>
    </w:p>
    <w:p>
      <w:r>
        <w:rPr>
          <w:b/>
          <w:u w:val="single"/>
        </w:rPr>
        <w:t>Document 9612</w:t>
      </w:r>
    </w:p>
    <w:p>
      <w:r>
        <w:rPr>
          <w:b/>
        </w:rPr>
        <w:t>Instruction</w:t>
      </w:r>
    </w:p>
    <w:p>
      <w:r>
        <w:t>Where is Laskowice?</w:t>
      </w:r>
    </w:p>
    <w:p>
      <w:r>
        <w:rPr>
          <w:b/>
        </w:rPr>
        <w:t>Context</w:t>
      </w:r>
    </w:p>
    <w:p>
      <w:r>
        <w:t>Laskowice [laskɔˈvit͡sɛ] (also known as Laskowice Pomorskie; German: Laskowitz) is a village in the administrative district of Gmina Jeżewo, within Świecie County, Kuyavian-Pomeranian Voivodeship, in north-central Poland.[1] It lies approximately 5 kilometres (3 mi) south-west of Jeżewo, 8 km (5 mi) north of Świecie, 51 km (32 mi) north-east of Bydgoszcz, and 52 km (32 mi) north of Toruń.</w:t>
        <w:br/>
        <w:br/>
        <w:t>The village has a population of 2,500. It is a major rail junction, where the Bydgoszcz-Gdynia line merges with the connection to Warsaw, via Grudziądz.</w:t>
      </w:r>
    </w:p>
    <w:p>
      <w:r>
        <w:rPr>
          <w:b/>
        </w:rPr>
        <w:t>Response</w:t>
      </w:r>
    </w:p>
    <w:p>
      <w:r>
        <w:t>Laskowice is a village in north-central Poland</w:t>
      </w:r>
    </w:p>
    <w:p>
      <w:r>
        <w:rPr>
          <w:b/>
          <w:u w:val="single"/>
        </w:rPr>
        <w:t>Document 9613</w:t>
      </w:r>
    </w:p>
    <w:p>
      <w:r>
        <w:rPr>
          <w:b/>
        </w:rPr>
        <w:t>Instruction</w:t>
      </w:r>
    </w:p>
    <w:p>
      <w:r>
        <w:t>What are five different ground Pokemon?</w:t>
      </w:r>
    </w:p>
    <w:p>
      <w:r>
        <w:rPr>
          <w:b/>
        </w:rPr>
        <w:t>Response</w:t>
      </w:r>
    </w:p>
    <w:p>
      <w:r>
        <w:t>Five different ground Pokeon are Diglett, Cubone, Sandshrew, Dugtrio, and Marowak.</w:t>
      </w:r>
    </w:p>
    <w:p>
      <w:r>
        <w:rPr>
          <w:b/>
          <w:u w:val="single"/>
        </w:rPr>
        <w:t>Document 9614</w:t>
      </w:r>
    </w:p>
    <w:p>
      <w:r>
        <w:rPr>
          <w:b/>
        </w:rPr>
        <w:t>Instruction</w:t>
      </w:r>
    </w:p>
    <w:p>
      <w:r>
        <w:t>Given this paragraph about the Last of Us TV Series, who was not cast in the show?</w:t>
      </w:r>
    </w:p>
    <w:p>
      <w:r>
        <w:rPr>
          <w:b/>
        </w:rPr>
        <w:t>Context</w:t>
      </w:r>
    </w:p>
    <w:p>
      <w:r>
        <w:t>Casting took place virtually through Zoom due to the COVID-19 pandemic.[103] Casting director Victoria Thomas wanted to honor the game without being limited by it.[104] Mazin and Thomas sought high-profile guest stars; Thomas said many of the actors "don't usually do one-episode guest spots".[105] On February 10, 2021, Pascal and Ramsey were cast as Joel and Ellie.[4][5] Earlier that day, it was reported Mahershala Ali was offered the role of Joel after Matthew McConaughey turned it down;[106] The Hollywood Reporter noted Ali "did circle a role" in the show, but a deal was never formed.[5] Any actresses considered for Ellie for the canceled film adaptation—such as Maisie Williams and Kaitlyn Dever—had aged out of consideration by the time the series was in production, resulting in a reset of candidates.[97] The producers primarily sought actors who could embody Joel and Ellie individually as well as imitate their relationship.[107]: 14:42  Though both were previously featured on HBO's Game of Thrones, Pascal and Ramsey had not met before the filming of The Last of Us began but found they had instant chemistry, which developed over the course of production.[108]</w:t>
      </w:r>
    </w:p>
    <w:p>
      <w:r>
        <w:rPr>
          <w:b/>
        </w:rPr>
        <w:t>Response</w:t>
      </w:r>
    </w:p>
    <w:p>
      <w:r>
        <w:t>Matthew McConaughey turned down the role of Joel which was also reportedly offered to and turned down by Mahershala Ali afterwards. Maisie Williams and Kaitlyn Dever were considered for the role of Ellie but aged out of consideration by the time of production.</w:t>
      </w:r>
    </w:p>
    <w:p>
      <w:r>
        <w:rPr>
          <w:b/>
          <w:u w:val="single"/>
        </w:rPr>
        <w:t>Document 9615</w:t>
      </w:r>
    </w:p>
    <w:p>
      <w:r>
        <w:rPr>
          <w:b/>
        </w:rPr>
        <w:t>Instruction</w:t>
      </w:r>
    </w:p>
    <w:p>
      <w:r>
        <w:t>Classify each of the following as either software or hardware: iPhone, iOS 13, Windows 10, Macbook, Windows Server 2012, iPad, Windows 11</w:t>
      </w:r>
    </w:p>
    <w:p>
      <w:r>
        <w:rPr>
          <w:b/>
        </w:rPr>
        <w:t>Response</w:t>
      </w:r>
    </w:p>
    <w:p>
      <w:r>
        <w:t>iPhone: Hardware</w:t>
        <w:br/>
        <w:t>iOS 13: Software</w:t>
        <w:br/>
        <w:t>Windows 10: Software</w:t>
        <w:br/>
        <w:t>Macbook: Hardware</w:t>
        <w:br/>
        <w:t>Windows Server 2012: Software</w:t>
        <w:br/>
        <w:t>iPad: Hardware</w:t>
        <w:br/>
        <w:t>Windows 11: Software</w:t>
      </w:r>
    </w:p>
    <w:p>
      <w:r>
        <w:rPr>
          <w:b/>
          <w:u w:val="single"/>
        </w:rPr>
        <w:t>Document 9616</w:t>
      </w:r>
    </w:p>
    <w:p>
      <w:r>
        <w:rPr>
          <w:b/>
        </w:rPr>
        <w:t>Instruction</w:t>
      </w:r>
    </w:p>
    <w:p>
      <w:r>
        <w:t>What is a birdie in Golf</w:t>
      </w:r>
    </w:p>
    <w:p>
      <w:r>
        <w:rPr>
          <w:b/>
        </w:rPr>
        <w:t>Response</w:t>
      </w:r>
    </w:p>
    <w:p>
      <w:r>
        <w:t>Each hole in Golf is designated with the number of strokes it would take an expert to make to the hole. If the golfer makes it in the designated strokes it is called a Par. One stroke less than the designated will result in a Birdie. Example , for a Par 4 hole if a Golfer takes 3 strokes to get the ball in the hole , he has a Birdie.</w:t>
      </w:r>
    </w:p>
    <w:p>
      <w:r>
        <w:rPr>
          <w:b/>
          <w:u w:val="single"/>
        </w:rPr>
        <w:t>Document 9617</w:t>
      </w:r>
    </w:p>
    <w:p>
      <w:r>
        <w:rPr>
          <w:b/>
        </w:rPr>
        <w:t>Instruction</w:t>
      </w:r>
    </w:p>
    <w:p>
      <w:r>
        <w:t>List the prior presidents of Boston College</w:t>
      </w:r>
    </w:p>
    <w:p>
      <w:r>
        <w:rPr>
          <w:b/>
        </w:rPr>
        <w:t>Response</w:t>
      </w:r>
    </w:p>
    <w:p>
      <w:r>
        <w:t>Monan, Leahy, Fulton, Gasson, Lyons, Devlin</w:t>
      </w:r>
    </w:p>
    <w:p>
      <w:r>
        <w:rPr>
          <w:b/>
          <w:u w:val="single"/>
        </w:rPr>
        <w:t>Document 9618</w:t>
      </w:r>
    </w:p>
    <w:p>
      <w:r>
        <w:rPr>
          <w:b/>
        </w:rPr>
        <w:t>Instruction</w:t>
      </w:r>
    </w:p>
    <w:p>
      <w:r>
        <w:t>Summarize this paragraph about Candie Carawan's Highlander Center activism.</w:t>
      </w:r>
    </w:p>
    <w:p>
      <w:r>
        <w:rPr>
          <w:b/>
        </w:rPr>
        <w:t>Context</w:t>
      </w:r>
    </w:p>
    <w:p>
      <w:r>
        <w:t>At one point during her career in activism, after two weeks of sit-ins she was arrested and put into jail. While in jail, the guards separated the white women from the black women. "The only connection we had with the others was the music".[7] However, with these sit-ins, she helped contribute to the abolishing of lunch-counter segregation in Nashville. Candie notes how she was "naive" saying "I was sure we would have just a few sit-ins, point out to the nation that there was something wrong, and the world would change."[7] In 1966, the SNCC voted to remove whites from their membership.[8][9] Candie says SNCC should get more credit for reducing the fear in Mississippi and prompting many people to join the movement.</w:t>
      </w:r>
    </w:p>
    <w:p>
      <w:r>
        <w:rPr>
          <w:b/>
        </w:rPr>
        <w:t>Response</w:t>
      </w:r>
    </w:p>
    <w:p>
      <w:r>
        <w:t>Candie was an activist who helped contribute to the abolishment of lunch counter segregation in Nashville by participating in sit-ins.  She notes that she was naive and thought a few sit-ins would bring awareness and cause the world to change.  She was arrested after two weeks of participation in these sit-ins.  The SNCC voted to remove whites from their membership in 1966, and Candie believes they should receive more credit for reducing fear in Mississippi and prompting many people to join the movement.</w:t>
      </w:r>
    </w:p>
    <w:p>
      <w:r>
        <w:rPr>
          <w:b/>
          <w:u w:val="single"/>
        </w:rPr>
        <w:t>Document 9619</w:t>
      </w:r>
    </w:p>
    <w:p>
      <w:r>
        <w:rPr>
          <w:b/>
        </w:rPr>
        <w:t>Instruction</w:t>
      </w:r>
    </w:p>
    <w:p>
      <w:r>
        <w:t>Do aliens exist?</w:t>
      </w:r>
    </w:p>
    <w:p>
      <w:r>
        <w:rPr>
          <w:b/>
        </w:rPr>
        <w:t>Response</w:t>
      </w:r>
    </w:p>
    <w:p>
      <w:r>
        <w:t>Although there is no definitive evidence for the existence of extraterrestrial life, pictures and videos of UFOs, although of low quality, have proven to many people that not only does extraterrestrial life exist, but it is visiting Earth regularly.</w:t>
      </w:r>
    </w:p>
    <w:p>
      <w:r>
        <w:rPr>
          <w:b/>
          <w:u w:val="single"/>
        </w:rPr>
        <w:t>Document 9620</w:t>
      </w:r>
    </w:p>
    <w:p>
      <w:r>
        <w:rPr>
          <w:b/>
        </w:rPr>
        <w:t>Instruction</w:t>
      </w:r>
    </w:p>
    <w:p>
      <w:r>
        <w:t>Who is Cristiano Ronaldo?</w:t>
      </w:r>
    </w:p>
    <w:p>
      <w:r>
        <w:rPr>
          <w:b/>
        </w:rPr>
        <w:t>Response</w:t>
      </w:r>
    </w:p>
    <w:p>
      <w:r>
        <w:t>Cristiano Ronaldo is a Portuguese professional footballer. Who played for major European clubs such as Sporing Cp, Manchester United, Real Madrid and Juventus. He has won 32 trophies in his career and five Ballon d'Or. He is regarded as one of the greatest of all time aka GOAT. Currently he plays as a forward for Saudi Professional League club Al Nassr.</w:t>
      </w:r>
    </w:p>
    <w:p>
      <w:r>
        <w:rPr>
          <w:b/>
          <w:u w:val="single"/>
        </w:rPr>
        <w:t>Document 9621</w:t>
      </w:r>
    </w:p>
    <w:p>
      <w:r>
        <w:rPr>
          <w:b/>
        </w:rPr>
        <w:t>Instruction</w:t>
      </w:r>
    </w:p>
    <w:p>
      <w:r>
        <w:t>How do I cook the best steak on the bbq?</w:t>
      </w:r>
    </w:p>
    <w:p>
      <w:r>
        <w:rPr>
          <w:b/>
        </w:rPr>
        <w:t>Response</w:t>
      </w:r>
    </w:p>
    <w:p>
      <w:r>
        <w:t xml:space="preserve">The best option for cooking a steak on the BBQ is to sear the steaks on the hottest part of the grill for a few minutes on each side, turning only once to form grill marks and then finishing the steaks on the cooler part of the grill for a few more minutes, until the desired doneness is reached. </w:t>
        <w:br/>
        <w:br/>
        <w:t xml:space="preserve">Here are the directions for the best results. You’ll want to remove steaks from the refrigerator 20 minutes before grilling and let sit, covered, at room temperature. During this time, preheat your grill on high. </w:t>
        <w:br/>
        <w:br/>
        <w:t xml:space="preserve">After 20 minutes, you’ll want to brush the steaks on both sides with oil and season liberally with salt and pepper, or your desired steak seasoning. </w:t>
        <w:br/>
        <w:br/>
        <w:t xml:space="preserve">Once the steaks and grill are both ready, you’ll place the steaks on the grill and cook until golden brown and slightly charred, which should take roughly 4 to 5 minutes. Turn the steaks and continue to grill for an additional 4 – 5 minutes for medium-rare, which has an internal temperature of 135 degrees Fahrenheit. For medium, you’ll grill for 5 to 7 minutes or 140 degrees Fahrenheit, or 8 to 10 minutes for medium-well at 150 degrees Fahrenheit. </w:t>
        <w:br/>
        <w:br/>
        <w:t>At the desired steak temperature, you will remove and transfer the steaks to a cutting board or platter, and let rest for 5 minutes before slicing and serving.</w:t>
      </w:r>
    </w:p>
    <w:p>
      <w:r>
        <w:rPr>
          <w:b/>
          <w:u w:val="single"/>
        </w:rPr>
        <w:t>Document 9622</w:t>
      </w:r>
    </w:p>
    <w:p>
      <w:r>
        <w:rPr>
          <w:b/>
        </w:rPr>
        <w:t>Instruction</w:t>
      </w:r>
    </w:p>
    <w:p>
      <w:r>
        <w:t>What are some of the most popular womens sports in North America</w:t>
      </w:r>
    </w:p>
    <w:p>
      <w:r>
        <w:rPr>
          <w:b/>
        </w:rPr>
        <w:t>Response</w:t>
      </w:r>
    </w:p>
    <w:p>
      <w:r>
        <w:t>Popular sports include soccer, ice hockey, tennis &amp; basketball. There is a wide variety of sports and some have more developed professional leagues while others are more mature NCAA sports or Olympic driven</w:t>
      </w:r>
    </w:p>
    <w:p>
      <w:r>
        <w:rPr>
          <w:b/>
          <w:u w:val="single"/>
        </w:rPr>
        <w:t>Document 9623</w:t>
      </w:r>
    </w:p>
    <w:p>
      <w:r>
        <w:rPr>
          <w:b/>
        </w:rPr>
        <w:t>Instruction</w:t>
      </w:r>
    </w:p>
    <w:p>
      <w:r>
        <w:t>What is the primary advantage of a hydrogen fuel cell powered vehicle?</w:t>
      </w:r>
    </w:p>
    <w:p>
      <w:r>
        <w:rPr>
          <w:b/>
        </w:rPr>
        <w:t>Response</w:t>
      </w:r>
    </w:p>
    <w:p>
      <w:r>
        <w:t>No tailpipe emissions, emit only water vapour and warm air, fastest charging technology, Refilling of hydrogen very fast, Environment friendly</w:t>
      </w:r>
    </w:p>
    <w:p>
      <w:r>
        <w:rPr>
          <w:b/>
          <w:u w:val="single"/>
        </w:rPr>
        <w:t>Document 9624</w:t>
      </w:r>
    </w:p>
    <w:p>
      <w:r>
        <w:rPr>
          <w:b/>
        </w:rPr>
        <w:t>Instruction</w:t>
      </w:r>
    </w:p>
    <w:p>
      <w:r>
        <w:t>What articles of clothing do people typically wear in the winter?</w:t>
      </w:r>
    </w:p>
    <w:p>
      <w:r>
        <w:rPr>
          <w:b/>
        </w:rPr>
        <w:t>Response</w:t>
      </w:r>
    </w:p>
    <w:p>
      <w:r>
        <w:t>In the winter, when the weather is typically colder, people generally wear long pants or skirts with nylons, a long sleeve shirt or multiple layers of shirts (like a shirt with a sweater), and a jacket. For footwear, it is common to wear shoes that offer more protection, like boots, and thicker or longer socks. Gloves and hats are also worn in extreme cold weather.</w:t>
      </w:r>
    </w:p>
    <w:p>
      <w:r>
        <w:rPr>
          <w:b/>
          <w:u w:val="single"/>
        </w:rPr>
        <w:t>Document 9625</w:t>
      </w:r>
    </w:p>
    <w:p>
      <w:r>
        <w:rPr>
          <w:b/>
        </w:rPr>
        <w:t>Instruction</w:t>
      </w:r>
    </w:p>
    <w:p>
      <w:r>
        <w:t>Categorize these bands as either 'rock', 'pop', 'metal' or 'indie'. Metallica, Queen, One direction, Korn, Coldplay, Arcade fire, backstreet boys</w:t>
      </w:r>
    </w:p>
    <w:p>
      <w:r>
        <w:rPr>
          <w:b/>
        </w:rPr>
        <w:t>Response</w:t>
      </w:r>
    </w:p>
    <w:p>
      <w:r>
        <w:t>metal: Metallica, Korn</w:t>
        <w:br/>
        <w:t>rock: Queen, Coldplay</w:t>
        <w:br/>
        <w:t>pop: One direction, backstreet boys</w:t>
        <w:br/>
        <w:t>indie: Arcade fire</w:t>
      </w:r>
    </w:p>
    <w:p>
      <w:r>
        <w:rPr>
          <w:b/>
          <w:u w:val="single"/>
        </w:rPr>
        <w:t>Document 9626</w:t>
      </w:r>
    </w:p>
    <w:p>
      <w:r>
        <w:rPr>
          <w:b/>
        </w:rPr>
        <w:t>Instruction</w:t>
      </w:r>
    </w:p>
    <w:p>
      <w:r>
        <w:t>What is HDFS?</w:t>
      </w:r>
    </w:p>
    <w:p>
      <w:r>
        <w:rPr>
          <w:b/>
        </w:rPr>
        <w:t>Response</w:t>
      </w:r>
    </w:p>
    <w:p>
      <w:r>
        <w:t>HDFS (Hadoop Distributed File System) is a distributed file system that handles large data sets running on commodity hardware. It is used to scale a single Apache Hadoop cluster to hundreds (and even thousands) of nodes. HDFS is one of the major components of Apache Hadoop, the others being MapReduce and YARN.</w:t>
      </w:r>
    </w:p>
    <w:p>
      <w:r>
        <w:rPr>
          <w:b/>
          <w:u w:val="single"/>
        </w:rPr>
        <w:t>Document 9627</w:t>
      </w:r>
    </w:p>
    <w:p>
      <w:r>
        <w:rPr>
          <w:b/>
        </w:rPr>
        <w:t>Instruction</w:t>
      </w:r>
    </w:p>
    <w:p>
      <w:r>
        <w:t>What should we conserve electricity?</w:t>
      </w:r>
    </w:p>
    <w:p>
      <w:r>
        <w:rPr>
          <w:b/>
        </w:rPr>
        <w:t>Response</w:t>
      </w:r>
    </w:p>
    <w:p>
      <w:r>
        <w:t>When you conserve electricity you are actually helping the environment.  You are helping the environment when you consider the way electricity is produced.  Electricity is produced by steam generation, solar panels, dam power generators, windmills, gas turbines, and nuclear.  Most of these methods use fossil fuels or other fuels that release greenhouse gas emissions during the electricity production process.</w:t>
      </w:r>
    </w:p>
    <w:p>
      <w:r>
        <w:rPr>
          <w:b/>
          <w:u w:val="single"/>
        </w:rPr>
        <w:t>Document 9628</w:t>
      </w:r>
    </w:p>
    <w:p>
      <w:r>
        <w:rPr>
          <w:b/>
        </w:rPr>
        <w:t>Instruction</w:t>
      </w:r>
    </w:p>
    <w:p>
      <w:r>
        <w:t>what is the sunniest state in the US?</w:t>
      </w:r>
    </w:p>
    <w:p>
      <w:r>
        <w:rPr>
          <w:b/>
        </w:rPr>
        <w:t>Response</w:t>
      </w:r>
    </w:p>
    <w:p>
      <w:r>
        <w:t>Arizona has always been known for its dry, arid climate. With an annual sunlight average of 5,755 kJ/m², it tops the sunniest states in the US.</w:t>
      </w:r>
    </w:p>
    <w:p>
      <w:r>
        <w:rPr>
          <w:b/>
          <w:u w:val="single"/>
        </w:rPr>
        <w:t>Document 9629</w:t>
      </w:r>
    </w:p>
    <w:p>
      <w:r>
        <w:rPr>
          <w:b/>
        </w:rPr>
        <w:t>Instruction</w:t>
      </w:r>
    </w:p>
    <w:p>
      <w:r>
        <w:t>Classify each of the following as mainstream media or social media: Twitter, Reddit, CNN, MSNBC, Instagram, Fox News</w:t>
      </w:r>
    </w:p>
    <w:p>
      <w:r>
        <w:rPr>
          <w:b/>
        </w:rPr>
        <w:t>Response</w:t>
      </w:r>
    </w:p>
    <w:p>
      <w:r>
        <w:t>Twitter: Social Media</w:t>
        <w:br/>
        <w:t>Reddit: Social Media</w:t>
        <w:br/>
        <w:t>CNN: Mainstream Media</w:t>
        <w:br/>
        <w:t>MSNBC: Mainstream Media</w:t>
        <w:br/>
        <w:t>Instagram: Social Media</w:t>
        <w:br/>
        <w:t>Fox News: Mainstream Media</w:t>
      </w:r>
    </w:p>
    <w:p>
      <w:r>
        <w:rPr>
          <w:b/>
          <w:u w:val="single"/>
        </w:rPr>
        <w:t>Document 9630</w:t>
      </w:r>
    </w:p>
    <w:p>
      <w:r>
        <w:rPr>
          <w:b/>
        </w:rPr>
        <w:t>Instruction</w:t>
      </w:r>
    </w:p>
    <w:p>
      <w:r>
        <w:t>Who wrote the song House of Love</w:t>
      </w:r>
    </w:p>
    <w:p>
      <w:r>
        <w:rPr>
          <w:b/>
        </w:rPr>
        <w:t>Context</w:t>
      </w:r>
    </w:p>
    <w:p>
      <w:r>
        <w:t>"House of Love" is a song by Australian duo Vika and Linda. It was released as the second single from her debut studio album Vika and Linda (1994). It peaked at number 98 in Australia[2] and 32 in New Zealand.[3]</w:t>
      </w:r>
    </w:p>
    <w:p>
      <w:r>
        <w:rPr>
          <w:b/>
        </w:rPr>
        <w:t>Response</w:t>
      </w:r>
    </w:p>
    <w:p>
      <w:r>
        <w:t>House of Love is a song by Australian duo Vika and Linda. It was released as the second single from her debut studio album Vika and Linda (1994). It peaked at number 98 in Australia and 32 in New Zealand.</w:t>
      </w:r>
    </w:p>
    <w:p>
      <w:r>
        <w:rPr>
          <w:b/>
          <w:u w:val="single"/>
        </w:rPr>
        <w:t>Document 9631</w:t>
      </w:r>
    </w:p>
    <w:p>
      <w:r>
        <w:rPr>
          <w:b/>
        </w:rPr>
        <w:t>Instruction</w:t>
      </w:r>
    </w:p>
    <w:p>
      <w:r>
        <w:t>From the given text, list the movies of Shah Rukh Khan in a chronological manner.</w:t>
      </w:r>
    </w:p>
    <w:p>
      <w:r>
        <w:rPr>
          <w:b/>
        </w:rPr>
        <w:t>Context</w:t>
      </w:r>
    </w:p>
    <w:p>
      <w:r>
        <w:t>Shah Rukh Khan (pronounced [ˈʃɑːɦɾʊx xɑːn]; born 2 November 1965), also known by the initialism SRK, is an Indian actor and film producer who works in Hindi films. Referred to in the media as the "Baadshah of Bollywood" and "King Khan", he has appeared in more than 90 films, and earned numerous accolades, including 14 Filmfare Awards. He has been awarded the Padma Shri by the Government of India, as well as the Ordre des Arts et des Lettres and Legion of Honour by the Government of France. Khan has a significant following in Asia and the Indian diaspora worldwide. In terms of audience size and income, he has been described as one of the most successful film stars in the world. Many of his films thematise Indian national identity and connections with diaspora communities, or gender, racial, social and religious differences and grievances.</w:t>
        <w:br/>
        <w:br/>
        <w:t>Khan began his career with appearances in several television series in the late 1980s, and had his Bollywood debut in 1992 with Deewana. He was initially recognised for playing villainous roles in the films Baazigar (1993) and Darr (1993). Khan established himself by starring in a series of top-grossing romantic films, including Dilwale Dulhania Le Jayenge (1995), Dil To Pagal Hai (1997), Kuch Kuch Hota Hai (1998), Mohabbatein (2000), Kabhi Khushi Kabhie Gham... (2001), Kal Ho Naa Ho (2003) and Veer-Zaara (2004). He earned critical acclaim for his portrayal of an alcoholic in Devdas (2002), a NASA scientist in Swades (2004), a hockey coach in Chak De! India (2007) and a man with Asperger syndrome in My Name Is Khan (2010). Further commercial successes came with the romantic dramas Om Shanti Om (2007) and Rab Ne Bana Di Jodi (2008), and with his expansion to comedies in Chennai Express (2013) and Happy New Year (2014). Following a brief setback and hiatus, Khan made a career comeback with the action film Pathaan (2023), which became the second-highest-grossing Hindi release.</w:t>
      </w:r>
    </w:p>
    <w:p>
      <w:r>
        <w:rPr>
          <w:b/>
        </w:rPr>
        <w:t>Response</w:t>
      </w:r>
    </w:p>
    <w:p>
      <w:r>
        <w:t>Deewana (1992), Baazigar (1993), Darr (1993), Dilwale Dulhania Le Jayenge (1995), Dil To Pagal Hai (1997), Kuch Kuch Hota Hai (1998), Mohabbatein (2000), Kabhi Khushi Kabhie Gham... (2001), Devdas (2002), Kal Ho Naa Ho (2003),  Swades (2004), Veer-Zaara (2004), Chak De! India (2007), Om Shanti Om (2007), Rab Ne Bana Di Jodi (2008), My Name Is Khan (2010), Chennai Express (2013), Happy New Year (2014), Pathaan (2023)</w:t>
      </w:r>
    </w:p>
    <w:p>
      <w:r>
        <w:rPr>
          <w:b/>
          <w:u w:val="single"/>
        </w:rPr>
        <w:t>Document 9632</w:t>
      </w:r>
    </w:p>
    <w:p>
      <w:r>
        <w:rPr>
          <w:b/>
        </w:rPr>
        <w:t>Instruction</w:t>
      </w:r>
    </w:p>
    <w:p>
      <w:r>
        <w:t>What is it like living in Salt Lake City?</w:t>
      </w:r>
    </w:p>
    <w:p>
      <w:r>
        <w:rPr>
          <w:b/>
        </w:rPr>
        <w:t>Response</w:t>
      </w:r>
    </w:p>
    <w:p>
      <w:r>
        <w:t>Salt Lake City is located next to the beautiful Wasatch mountain range in northern Utah. Residents enjoy popular outdoor activities all year round with access to ski resorts, national parks, bike trails, mountains, and local lakes. Salt Lake City has been nicknamed the Silicon Slopes for the influx of start-ups and tech companies based out of the region.</w:t>
      </w:r>
    </w:p>
    <w:p>
      <w:r>
        <w:rPr>
          <w:b/>
          <w:u w:val="single"/>
        </w:rPr>
        <w:t>Document 9633</w:t>
      </w:r>
    </w:p>
    <w:p>
      <w:r>
        <w:rPr>
          <w:b/>
        </w:rPr>
        <w:t>Instruction</w:t>
      </w:r>
    </w:p>
    <w:p>
      <w:r>
        <w:t>Which is a species of fish? Escolar or Escobar</w:t>
      </w:r>
    </w:p>
    <w:p>
      <w:r>
        <w:rPr>
          <w:b/>
        </w:rPr>
        <w:t>Response</w:t>
      </w:r>
    </w:p>
    <w:p>
      <w:r>
        <w:t>Escolar</w:t>
      </w:r>
    </w:p>
    <w:p>
      <w:r>
        <w:rPr>
          <w:b/>
          <w:u w:val="single"/>
        </w:rPr>
        <w:t>Document 9634</w:t>
      </w:r>
    </w:p>
    <w:p>
      <w:r>
        <w:rPr>
          <w:b/>
        </w:rPr>
        <w:t>Instruction</w:t>
      </w:r>
    </w:p>
    <w:p>
      <w:r>
        <w:t>What are the primary causes of inflation?</w:t>
      </w:r>
    </w:p>
    <w:p>
      <w:r>
        <w:rPr>
          <w:b/>
        </w:rPr>
        <w:t>Response</w:t>
      </w:r>
    </w:p>
    <w:p>
      <w:r>
        <w:t>It is common for currency value to decline when the amount of money in an economy (the money supply) increases too rapidly.</w:t>
        <w:br/>
        <w:t>Most economists believe an increased money supply monetary inflation causes the price of goods and services to increase over a longer period of time. However, they disagree on causes over a shorter period of time.</w:t>
      </w:r>
    </w:p>
    <w:p>
      <w:r>
        <w:rPr>
          <w:b/>
          <w:u w:val="single"/>
        </w:rPr>
        <w:t>Document 9635</w:t>
      </w:r>
    </w:p>
    <w:p>
      <w:r>
        <w:rPr>
          <w:b/>
        </w:rPr>
        <w:t>Instruction</w:t>
      </w:r>
    </w:p>
    <w:p>
      <w:r>
        <w:t>Given a reference text about Tujhse He Raabta, tell me who played the main role in the film.</w:t>
      </w:r>
    </w:p>
    <w:p>
      <w:r>
        <w:rPr>
          <w:b/>
        </w:rPr>
        <w:t>Context</w:t>
      </w:r>
    </w:p>
    <w:p>
      <w:r>
        <w:t>Tujhse He Raabta is a 2015 Pakistani television film directed by Nivdeita Basu and written by Moomal Shunaid. This television film was produced by Saurabh Pandey[1] and co-produced by Yasir Shah under the banner of White Light Army Pictures.[2] It was first aired on Geo Television on 15 February 2015 at 7:00 p.m. in Pakistan.</w:t>
        <w:br/>
        <w:br/>
        <w:t>It features Sara Khan as the lead role in this television film.[3][4][5] She rose to fame with her appearance in the Indian soap “Bidaai” while her co-lead, Yasir Shah, is a Pakistani actor, producer, screenwriter and model who started his acting career in India. The special feature of this telefilm is the high-red production camera due to which it has feature film quality.</w:t>
      </w:r>
    </w:p>
    <w:p>
      <w:r>
        <w:rPr>
          <w:b/>
        </w:rPr>
        <w:t>Response</w:t>
      </w:r>
    </w:p>
    <w:p>
      <w:r>
        <w:t>Sara Khan played the lead role in the film Tujhse He Raabta.</w:t>
      </w:r>
    </w:p>
    <w:p>
      <w:r>
        <w:rPr>
          <w:b/>
          <w:u w:val="single"/>
        </w:rPr>
        <w:t>Document 9636</w:t>
      </w:r>
    </w:p>
    <w:p>
      <w:r>
        <w:rPr>
          <w:b/>
        </w:rPr>
        <w:t>Instruction</w:t>
      </w:r>
    </w:p>
    <w:p>
      <w:r>
        <w:t>What Is Linux?</w:t>
      </w:r>
    </w:p>
    <w:p>
      <w:r>
        <w:rPr>
          <w:b/>
        </w:rPr>
        <w:t>Response</w:t>
      </w:r>
    </w:p>
    <w:p>
      <w:r>
        <w:t>The name "Linux" is used to refer to three similar yet slightly different things, which can be confusing to all but the hardcore geek. The three usages vary by how much of a complete software system the speaker is talking about.</w:t>
        <w:br/>
        <w:br/>
        <w:t>At the lowest level, every Linux system is based on the Linux kernel — the very low-level software that manages your computer hardware, multi-tasks the many programs that are running at any given time, and other such essential things. These low-level functions are used by other programs, so their authors can focus on the specific functionality they want to provide. Without the kernel, your computer is a very expensive doorstop. It has all of the features of a modern operating system: true multitasking, threads, virtual memory, shared libraries, demand loading, shared, copy-on-write executables, proper memory management, loadable device driver modules, video frame buffering, and TCP/IP networking.</w:t>
        <w:br/>
        <w:br/>
        <w:t>Most often, the name "Linux" is used to refer to the Linux Operating System. An OS includes the kernel, but also adds various utilities — the kinds of programs you need to get anything done. For example, it includes a shell (the program that provides a command prompt and lets you run programs), a program to copy files, a program to delete files, and many other odds and ends. Some people honor the request of Richard Stallman and the GNU Project, and call the Linux OS GNU/Linux, because a good number of these utility programs were written by the GNU folks.</w:t>
      </w:r>
    </w:p>
    <w:p>
      <w:r>
        <w:rPr>
          <w:b/>
          <w:u w:val="single"/>
        </w:rPr>
        <w:t>Document 9637</w:t>
      </w:r>
    </w:p>
    <w:p>
      <w:r>
        <w:rPr>
          <w:b/>
        </w:rPr>
        <w:t>Instruction</w:t>
      </w:r>
    </w:p>
    <w:p>
      <w:r>
        <w:t>Who was Bosch's dad?</w:t>
      </w:r>
    </w:p>
    <w:p>
      <w:r>
        <w:rPr>
          <w:b/>
        </w:rPr>
        <w:t>Context</w:t>
      </w:r>
    </w:p>
    <w:p>
      <w:r>
        <w:t>Bosch's mother was a prostitute in Hollywood who was murdered on October 28, 1961, when Bosch was 11 years old. His father, who he met later in life, was Mickey Haller Sr., a prominent defense attorney known for representing mobster Mickey Cohen, among other clients.</w:t>
      </w:r>
    </w:p>
    <w:p>
      <w:r>
        <w:rPr>
          <w:b/>
        </w:rPr>
        <w:t>Response</w:t>
      </w:r>
    </w:p>
    <w:p>
      <w:r>
        <w:t>Bosch's father was Mickey Haller Sr. a well known defense lawyer.</w:t>
      </w:r>
    </w:p>
    <w:p>
      <w:r>
        <w:rPr>
          <w:b/>
          <w:u w:val="single"/>
        </w:rPr>
        <w:t>Document 9638</w:t>
      </w:r>
    </w:p>
    <w:p>
      <w:r>
        <w:rPr>
          <w:b/>
        </w:rPr>
        <w:t>Instruction</w:t>
      </w:r>
    </w:p>
    <w:p>
      <w:r>
        <w:t>Who is Gabriel Garcia Marquez?</w:t>
      </w:r>
    </w:p>
    <w:p>
      <w:r>
        <w:rPr>
          <w:b/>
        </w:rPr>
        <w:t>Context</w:t>
      </w:r>
    </w:p>
    <w:p>
      <w:r>
        <w:t>Gabriel José de la Concordia García Márquez (American Spanish: [ɡaˈβɾjel ɣaɾˈsi.a ˈmaɾkes] (listen);[a] 6 March 1927 – 17 April 2014) was a Colombian novelist, short-story writer, screenwriter, and journalist, known affectionately as Gabo ([ˈɡaβo]) or Gabito ([ɡaˈβito]) throughout Latin America. Considered one of the most significant authors of the 20th century, particularly in the Spanish language, he was awarded the 1972 Neustadt International Prize for Literature and the 1982 Nobel Prize in Literature.[1] He pursued a self-directed education that resulted in leaving law school for a career in journalism. From early on he showed no inhibitions in his criticism of Colombian and foreign politics. In 1958, he married Mercedes Barcha Pardo;[2] they had two sons, Rodrigo and Gonzalo.[3]</w:t>
      </w:r>
    </w:p>
    <w:p>
      <w:r>
        <w:rPr>
          <w:b/>
        </w:rPr>
        <w:t>Response</w:t>
      </w:r>
    </w:p>
    <w:p>
      <w:r>
        <w:t>Gabriel José de la Concordia García Márquez (American Spanish: [ɡaˈβɾjel ɣaɾˈsi.a ˈmaɾkes] (listen);[a] 6 March 1927 – 17 April 2014) was a Colombian novelist, short-story writer, screenwriter, and journalist, known affectionately as Gabo ([ˈɡaβo]) or Gabito ([ɡaˈβito]) throughout Latin America. Considered one of the most significant authors of the 20th century, particularly in the Spanish language, he was awarded the 1972 Neustadt International Prize for Literature and the 1982 Nobel Prize in Literature.[1] He pursued a self-directed education that resulted in leaving law school for a career in journalism. From early on he showed no inhibitions in his criticism of Colombian and foreign politics. In 1958, he married Mercedes Barcha Pardo;[2] they had two sons, Rodrigo and Gonzalo.[3]</w:t>
        <w:br/>
        <w:br/>
        <w:t>García Márquez started as a journalist and wrote many acclaimed non-fiction works and short stories, but is best known for his novels, such as One Hundred Years of Solitude (1967), Chronicle of a Death Foretold (1981), and Love in the Time of Cholera (1985). His works have achieved significant critical acclaim and widespread commercial success, most notably for popularizing a literary style known as magic realism, which uses magical elements and events in otherwise ordinary and realistic situations. Some of his works are set in the fictional village of Macondo (mainly inspired by his birthplace, Aracataca), and most of them explore the theme of solitude. He is the most-translated Spanish-language author.[4]</w:t>
        <w:br/>
        <w:br/>
        <w:t>Upon García Márquez's death in April 2014, Juan Manuel Santos, the president of Colombia, called him "the greatest Colombian who ever lived."[5]</w:t>
      </w:r>
    </w:p>
    <w:p>
      <w:r>
        <w:rPr>
          <w:b/>
          <w:u w:val="single"/>
        </w:rPr>
        <w:t>Document 9639</w:t>
      </w:r>
    </w:p>
    <w:p>
      <w:r>
        <w:rPr>
          <w:b/>
        </w:rPr>
        <w:t>Instruction</w:t>
      </w:r>
    </w:p>
    <w:p>
      <w:r>
        <w:t>Write a brief passage or elaborate in favour of or against the use or impact of social media in our day to day life.</w:t>
      </w:r>
    </w:p>
    <w:p>
      <w:r>
        <w:rPr>
          <w:b/>
        </w:rPr>
        <w:t>Response</w:t>
      </w:r>
    </w:p>
    <w:p>
      <w:r>
        <w:t>Information and communication technology has changed rapidly over the past few years. The pace of change is accelerating rapidly. Even at this stage, after a decade or so there is going to be a drastic change in whatever technology we are using around. Onto this note, along with the rise of communication technology the use of social media have risen to a different level. The main reason why people share information on social media is to reveal valuable and entertaining content to others, to grow and nourish relationships and to get the word about brands and interests they had love to use or support. All these factors have caused social media to evolve to keeping in touch with people around that could make a real impact on society. The domains of social media is being used in many ways that shape education, politics, culture, careers, innovation and many more things around. Therefore, social media has changed the way we live our lives. It has redefined the way we imagine our surroundings. Who could have imagined that community networking sites like Twitter, Instagram, Facebook and many more would become a major platform for brands to find potential customers.There are both positive and negative impacts of social media on society as well as businesses. Social media can impact you both positively and negatively. If you are a content creator, or a startup owner, then social media is a great platform for you to meet your customers and people around. However, for individuals, social media is more like an addiction which may cause discomfort if not addressed properly and may impact their mental health. Social media is a great innovation that has changed the way we communicate and interact with each other. The main benefits of social media may include staying update with current affairs going around, communicating anytime and anywhere from the comfort of the any part of the world, advertising platforms for brands, easy to build relationships and connecting with people around and an easy access to desired information, products and services. However, there are also several disadvantages onto the same like lack of understanding and thoughtfulness which could be a major challenge going ahead in coping up things around, decrease in real face to face conversations , affects social emotional connection and cyberbullying. So, we do need to be responsible while using and the awareness around is quite more important before using it freely.</w:t>
      </w:r>
    </w:p>
    <w:p>
      <w:r>
        <w:rPr>
          <w:b/>
          <w:u w:val="single"/>
        </w:rPr>
        <w:t>Document 9640</w:t>
      </w:r>
    </w:p>
    <w:p>
      <w:r>
        <w:rPr>
          <w:b/>
        </w:rPr>
        <w:t>Instruction</w:t>
      </w:r>
    </w:p>
    <w:p>
      <w:r>
        <w:t>Which of the following months has 31 days? January, February, March, April, May, June, July, August, September, October, November, December</w:t>
      </w:r>
    </w:p>
    <w:p>
      <w:r>
        <w:rPr>
          <w:b/>
        </w:rPr>
        <w:t>Response</w:t>
      </w:r>
    </w:p>
    <w:p>
      <w:r>
        <w:t>January, March, May, July, August, October and December have 31 days.</w:t>
      </w:r>
    </w:p>
    <w:p>
      <w:r>
        <w:rPr>
          <w:b/>
          <w:u w:val="single"/>
        </w:rPr>
        <w:t>Document 9641</w:t>
      </w:r>
    </w:p>
    <w:p>
      <w:r>
        <w:rPr>
          <w:b/>
        </w:rPr>
        <w:t>Instruction</w:t>
      </w:r>
    </w:p>
    <w:p>
      <w:r>
        <w:t>List the five French mother sauces used in classic french cuisine.</w:t>
      </w:r>
    </w:p>
    <w:p>
      <w:r>
        <w:rPr>
          <w:b/>
        </w:rPr>
        <w:t>Response</w:t>
      </w:r>
    </w:p>
    <w:p>
      <w:r>
        <w:t xml:space="preserve">List the five French mother sauces used in classic French cuisine. </w:t>
        <w:br/>
        <w:t>The five mother sauces include Béchamel, Velouté, Espagnole, hollandaise and Tomato.</w:t>
      </w:r>
    </w:p>
    <w:p>
      <w:r>
        <w:rPr>
          <w:b/>
          <w:u w:val="single"/>
        </w:rPr>
        <w:t>Document 9642</w:t>
      </w:r>
    </w:p>
    <w:p>
      <w:r>
        <w:rPr>
          <w:b/>
        </w:rPr>
        <w:t>Instruction</w:t>
      </w:r>
    </w:p>
    <w:p>
      <w:r>
        <w:t>What is a tennis leg injury?</w:t>
      </w:r>
    </w:p>
    <w:p>
      <w:r>
        <w:rPr>
          <w:b/>
        </w:rPr>
        <w:t>Response</w:t>
      </w:r>
    </w:p>
    <w:p>
      <w:r>
        <w:t>A tennis leg injury is an incomplete rupture of the inside of the calf muscle, where multiple muscles are attached. It is caused mostly because of tennis-like sports due to a sudden contraction of the calf muscles. Sports like tennis and squash are most likely causing this kind of trouble due to the short and intense moves it requires to practice.</w:t>
      </w:r>
    </w:p>
    <w:p>
      <w:r>
        <w:rPr>
          <w:b/>
          <w:u w:val="single"/>
        </w:rPr>
        <w:t>Document 9643</w:t>
      </w:r>
    </w:p>
    <w:p>
      <w:r>
        <w:rPr>
          <w:b/>
        </w:rPr>
        <w:t>Instruction</w:t>
      </w:r>
    </w:p>
    <w:p>
      <w:r>
        <w:t>What is the best-selling single worldwide?</w:t>
      </w:r>
    </w:p>
    <w:p>
      <w:r>
        <w:rPr>
          <w:b/>
        </w:rPr>
        <w:t>Context</w:t>
      </w:r>
    </w:p>
    <w:p>
      <w:r>
        <w:t>According to Guinness World Records, Irving Berlin's "White Christmas" (1942) as performed by Bing Crosby is the best-selling single worldwide, with estimated sales of over 50 million copies.[1] The song, recognized as "the best-selling single of all time", was released before the pop/rock singles-chart era and "was listed as the world's best-selling single in the first-ever Guinness Book of Records (published in 1955) and—remarkably—still retains the title more than 50 years later".</w:t>
      </w:r>
    </w:p>
    <w:p>
      <w:r>
        <w:rPr>
          <w:b/>
        </w:rPr>
        <w:t>Response</w:t>
      </w:r>
    </w:p>
    <w:p>
      <w:r>
        <w:t>The best-selling single worldwide, according to Guinness World Records, is Irving Berlin's "White Christmas", which was performed by Bing Crosby in 1942 with over 50 million copies sold.</w:t>
      </w:r>
    </w:p>
    <w:p>
      <w:r>
        <w:rPr>
          <w:b/>
          <w:u w:val="single"/>
        </w:rPr>
        <w:t>Document 9644</w:t>
      </w:r>
    </w:p>
    <w:p>
      <w:r>
        <w:rPr>
          <w:b/>
        </w:rPr>
        <w:t>Instruction</w:t>
      </w:r>
    </w:p>
    <w:p>
      <w:r>
        <w:t>How many total fingers do most humans have?</w:t>
      </w:r>
    </w:p>
    <w:p>
      <w:r>
        <w:rPr>
          <w:b/>
        </w:rPr>
        <w:t>Response</w:t>
      </w:r>
    </w:p>
    <w:p>
      <w:r>
        <w:t>Most humans have 10 total fingers</w:t>
      </w:r>
    </w:p>
    <w:p>
      <w:r>
        <w:rPr>
          <w:b/>
          <w:u w:val="single"/>
        </w:rPr>
        <w:t>Document 9645</w:t>
      </w:r>
    </w:p>
    <w:p>
      <w:r>
        <w:rPr>
          <w:b/>
        </w:rPr>
        <w:t>Instruction</w:t>
      </w:r>
    </w:p>
    <w:p>
      <w:r>
        <w:t>Should I immigrate to Canada?</w:t>
      </w:r>
    </w:p>
    <w:p>
      <w:r>
        <w:rPr>
          <w:b/>
        </w:rPr>
        <w:t>Response</w:t>
      </w:r>
    </w:p>
    <w:p>
      <w:r>
        <w:t>Canada is the third largest country in the world by landmass. It set a record in 2022 for most immigrants into the country, in large part to public health system, quality of living, and low crime rates. That said, Canada is experiencing very high real estate prices in major cities like Toronto and Vancouver due to lack of supply, making it very difficult for families to get ahead.</w:t>
      </w:r>
    </w:p>
    <w:p>
      <w:r>
        <w:rPr>
          <w:b/>
          <w:u w:val="single"/>
        </w:rPr>
        <w:t>Document 9646</w:t>
      </w:r>
    </w:p>
    <w:p>
      <w:r>
        <w:rPr>
          <w:b/>
        </w:rPr>
        <w:t>Instruction</w:t>
      </w:r>
    </w:p>
    <w:p>
      <w:r>
        <w:t>Who was Robert Ross Munro?</w:t>
      </w:r>
    </w:p>
    <w:p>
      <w:r>
        <w:rPr>
          <w:b/>
        </w:rPr>
        <w:t>Context</w:t>
      </w:r>
    </w:p>
    <w:p>
      <w:r>
        <w:t>Robert Ross Munro, OBE, OC (September 6, 1913 - June 21, 1990) was the Canadian Press's lead war correspondent in Europe in World War II. He covered a Canadian raid in Spitsbergen, the 1942 raid on Dieppe, the Allied landings in Sicily, the Italian campaign, D-Day and the campaign in Northwestern Europe. His memoirs of the campaigns, published as From Gauntlet to Overlord, won the Governor General's Award for English-language non-fiction in 1945. He later covered the Korean War, and after retiring as a war correspondent became publisher of the Vancouver Daily Province, the Winnipeg Tribune, and the Edmonton Journal. Munro was appointed OBE in 1946 and OC in 1975.[1]</w:t>
      </w:r>
    </w:p>
    <w:p>
      <w:r>
        <w:rPr>
          <w:b/>
        </w:rPr>
        <w:t>Response</w:t>
      </w:r>
    </w:p>
    <w:p>
      <w:r>
        <w:t>Robert Ross Munro was a twentieth century journalist and the Canadian Press's lead war correspondent in Europe during World War II. He covered numerous campaigns, from Spitsbergen, Dieppe, Sicily, Normandy, and the broader campaign in Northwestern Europe. After the war, Munro published his memoirs of the campaigns, titled "From Gauntlet to Overlord," which won the Governor General's Award for English-language non-fiction in 1945. He also later covered the Korean War, before retiring from military correspondence to become publisher of several Canadian periodicals, including the Vancouver Daily Province, the Winnipeg Tribune, and the Edmonton Journal. Munro was honored for his work with an appointment to the Order of the British Empire (OBE) in 1946.</w:t>
      </w:r>
    </w:p>
    <w:p>
      <w:r>
        <w:rPr>
          <w:b/>
          <w:u w:val="single"/>
        </w:rPr>
        <w:t>Document 9647</w:t>
      </w:r>
    </w:p>
    <w:p>
      <w:r>
        <w:rPr>
          <w:b/>
        </w:rPr>
        <w:t>Instruction</w:t>
      </w:r>
    </w:p>
    <w:p>
      <w:r>
        <w:t>What's the difference between Texas Hold'em and Poker?</w:t>
      </w:r>
    </w:p>
    <w:p>
      <w:r>
        <w:rPr>
          <w:b/>
        </w:rPr>
        <w:t>Response</w:t>
      </w:r>
    </w:p>
    <w:p>
      <w:r>
        <w:t xml:space="preserve">Poker is a class of gambling card games, which you can play according to different rulesets. Texas Hold'em is one of those rulesets. In Texas Hold'em players are first dealt two secret cards each, followed by a betting round, then three open, public cards are dealt (the flop), with a subsequent betting round. The flop is followed by the turn, one more public card, and then a betting round. The turn is followed by the river, the final public card. A last betting round follows, and if more than one player is still in the hand at the end, the winner of that round is determined. </w:t>
        <w:br/>
        <w:br/>
        <w:t>The last player who bet on the river reveals his two secret cards, and makes the best poker hand out of the two secret cards and five public cards. Any other player who is still in the game may then reveal his two secret cards and make a better poker hand with the seven cards total if possible.</w:t>
      </w:r>
    </w:p>
    <w:p>
      <w:r>
        <w:rPr>
          <w:b/>
          <w:u w:val="single"/>
        </w:rPr>
        <w:t>Document 9648</w:t>
      </w:r>
    </w:p>
    <w:p>
      <w:r>
        <w:rPr>
          <w:b/>
        </w:rPr>
        <w:t>Instruction</w:t>
      </w:r>
    </w:p>
    <w:p>
      <w:r>
        <w:t>How do I search for a document that I created in Google Drive? I think the document starts with the title Finance Forecast</w:t>
      </w:r>
    </w:p>
    <w:p>
      <w:r>
        <w:rPr>
          <w:b/>
        </w:rPr>
        <w:t>Response</w:t>
      </w:r>
    </w:p>
    <w:p>
      <w:r>
        <w:t>To search for documents that you own in Google Drive, you can use the `creator:me` operator in your search term. So to search for documents you own that have the words "finance" and "forecast" in them you can use this search string in the search field</w:t>
        <w:br/>
        <w:br/>
        <w:t>`creator:me finance forecast`</w:t>
        <w:br/>
        <w:br/>
        <w:t>If your document is in a Shared Drive that you no longer have access to, that document will not appear in your list of results</w:t>
      </w:r>
    </w:p>
    <w:p>
      <w:r>
        <w:rPr>
          <w:b/>
          <w:u w:val="single"/>
        </w:rPr>
        <w:t>Document 9649</w:t>
      </w:r>
    </w:p>
    <w:p>
      <w:r>
        <w:rPr>
          <w:b/>
        </w:rPr>
        <w:t>Instruction</w:t>
      </w:r>
    </w:p>
    <w:p>
      <w:r>
        <w:t>Name some characters from the first "Saved by the Bell" series.</w:t>
      </w:r>
    </w:p>
    <w:p>
      <w:r>
        <w:rPr>
          <w:b/>
        </w:rPr>
        <w:t>Response</w:t>
      </w:r>
    </w:p>
    <w:p>
      <w:r>
        <w:t>Zach, Kelly, Lisa, Slater, Screech, Mr. Belding</w:t>
      </w:r>
    </w:p>
    <w:p>
      <w:r>
        <w:rPr>
          <w:b/>
          <w:u w:val="single"/>
        </w:rPr>
        <w:t>Document 9650</w:t>
      </w:r>
    </w:p>
    <w:p>
      <w:r>
        <w:rPr>
          <w:b/>
        </w:rPr>
        <w:t>Instruction</w:t>
      </w:r>
    </w:p>
    <w:p>
      <w:r>
        <w:t>What were the original four federal holidays in the United States?</w:t>
      </w:r>
    </w:p>
    <w:p>
      <w:r>
        <w:rPr>
          <w:b/>
        </w:rPr>
        <w:t>Context</w:t>
      </w:r>
    </w:p>
    <w:p>
      <w:r>
        <w:t>The history of federal holidays in the United States dates back to June 28, 1870, when Congress created federal holidays "to correspond with similar laws of States around the District...and...in every State of the Union."[3] Although at first applicable only to federal employees in the District of Columbia, Congress extended coverage in 1885 to all federal employees.</w:t>
        <w:br/>
        <w:br/>
        <w:t>The original four holidays in 1870 were:</w:t>
        <w:br/>
        <w:br/>
        <w:t>New Year's Day</w:t>
        <w:br/>
        <w:t>Independence Day</w:t>
        <w:br/>
        <w:t>Thanksgiving Day</w:t>
        <w:br/>
        <w:t>Christmas Day</w:t>
      </w:r>
    </w:p>
    <w:p>
      <w:r>
        <w:rPr>
          <w:b/>
        </w:rPr>
        <w:t>Response</w:t>
      </w:r>
    </w:p>
    <w:p>
      <w:r>
        <w:t>The original four federal holidays in the United States were New Year's Day, Independence Day, Thanksgiving Day, and Christmas Day.</w:t>
      </w:r>
    </w:p>
    <w:p>
      <w:r>
        <w:rPr>
          <w:b/>
          <w:u w:val="single"/>
        </w:rPr>
        <w:t>Document 9651</w:t>
      </w:r>
    </w:p>
    <w:p>
      <w:r>
        <w:rPr>
          <w:b/>
        </w:rPr>
        <w:t>Instruction</w:t>
      </w:r>
    </w:p>
    <w:p>
      <w:r>
        <w:t>Name the members of the band Phish</w:t>
      </w:r>
    </w:p>
    <w:p>
      <w:r>
        <w:rPr>
          <w:b/>
        </w:rPr>
        <w:t>Response</w:t>
      </w:r>
    </w:p>
    <w:p>
      <w:r>
        <w:t>The band Phish started in Vermont in the 1980s. The current members of the band are Trey Anastasio, Mike Gordon, Jon Fishman, and Page McConnell. Jeff Holdsworth is a past member of the band. Others (Tom Marshall and Marc Daubert) have contributed to the band's songwriting but not as members of the band.</w:t>
      </w:r>
    </w:p>
    <w:p>
      <w:r>
        <w:rPr>
          <w:b/>
          <w:u w:val="single"/>
        </w:rPr>
        <w:t>Document 9652</w:t>
      </w:r>
    </w:p>
    <w:p>
      <w:r>
        <w:rPr>
          <w:b/>
        </w:rPr>
        <w:t>Instruction</w:t>
      </w:r>
    </w:p>
    <w:p>
      <w:r>
        <w:t>How many national championships had Youngstown State Penguins football team won prior to 1991?</w:t>
      </w:r>
    </w:p>
    <w:p>
      <w:r>
        <w:rPr>
          <w:b/>
        </w:rPr>
        <w:t>Context</w:t>
      </w:r>
    </w:p>
    <w:p>
      <w:r>
        <w:t>The 1991 Youngstown State Penguins football team represented Youngstown State University in the 1991 NCAA Division I-AA football season. The Penguins were led by sixth-year head coach Jim Tressel and played their home games at Stambaugh Stadium. They finished the season 12–3. They received an at-large bid to the I-AA playoffs, where they defeated Villanova, Nevada, and Samford to advance to the National Championship Game, where they defeated Marshall. This was their first national championship in school history.</w:t>
      </w:r>
    </w:p>
    <w:p>
      <w:r>
        <w:rPr>
          <w:b/>
        </w:rPr>
        <w:t>Response</w:t>
      </w:r>
    </w:p>
    <w:p>
      <w:r>
        <w:t>None. 1991 was their first national championship in school history so there weren't any prior national championships for Youngstown State Penguins football team.</w:t>
      </w:r>
    </w:p>
    <w:p>
      <w:r>
        <w:rPr>
          <w:b/>
          <w:u w:val="single"/>
        </w:rPr>
        <w:t>Document 9653</w:t>
      </w:r>
    </w:p>
    <w:p>
      <w:r>
        <w:rPr>
          <w:b/>
        </w:rPr>
        <w:t>Instruction</w:t>
      </w:r>
    </w:p>
    <w:p>
      <w:r>
        <w:t>Choose the word which is different from the rest:  Car, Scooter, Helicopter, Aeroplane, Cycle</w:t>
      </w:r>
    </w:p>
    <w:p>
      <w:r>
        <w:rPr>
          <w:b/>
        </w:rPr>
        <w:t>Response</w:t>
      </w:r>
    </w:p>
    <w:p>
      <w:r>
        <w:t>All except Cycle run on fuel.</w:t>
      </w:r>
    </w:p>
    <w:p>
      <w:r>
        <w:rPr>
          <w:b/>
          <w:u w:val="single"/>
        </w:rPr>
        <w:t>Document 9654</w:t>
      </w:r>
    </w:p>
    <w:p>
      <w:r>
        <w:rPr>
          <w:b/>
        </w:rPr>
        <w:t>Instruction</w:t>
      </w:r>
    </w:p>
    <w:p>
      <w:r>
        <w:t>Provide a bulleted summary of the history of Twitter</w:t>
      </w:r>
    </w:p>
    <w:p>
      <w:r>
        <w:rPr>
          <w:b/>
        </w:rPr>
        <w:t>Context</w:t>
      </w:r>
    </w:p>
    <w:p>
      <w:r>
        <w:t>Twitter is an online social media and social networking service owned and operated by American company Twitter, Inc., on which users post or reply to texts, images and videos known as "tweets".[9] Registered users can tweet, like, "retweet" tweets and direct message (DM), while unregistered users only have the ability to view public tweets. Users interact with Twitter through browser or mobile frontend software, or programmatically via its APIs.</w:t>
        <w:br/>
        <w:br/>
        <w:t>Twitter was created by Jack Dorsey, Noah Glass, Biz Stone, and Evan Williams in March 2006 and launched in July of that year. Twitter, Inc. is based in San Francisco, California and has more than 25 offices around the world.[10] By 2012, more than 100 million users tweeted 340 million tweets a day,[11] and the service handled an average of 1.6 billion search queries per day.[12][13][11] In 2013, it was one of the ten most-visited websites and has been described as "the SMS of the Internet".[14] By the start of 2019, Twitter had more than 330 million monthly active users.[15] In practice, the vast majority of tweets are tweeted by a minority of users.[16][17] In 2020, it was estimated that approximately 48 million accounts (15% of all accounts) were fake.[18]</w:t>
        <w:br/>
        <w:br/>
        <w:t>On October 27, 2022, business magnate Elon Musk acquired Twitter, Inc. for US$44 billion, gaining control of the platform.[19][20][21][22] On December 20, 2022, Musk announced he would step down as CEO once a replacement had been found.[23] As of April 2023, Musk has yet to announce a successor and remains CEO</w:t>
      </w:r>
    </w:p>
    <w:p>
      <w:r>
        <w:rPr>
          <w:b/>
        </w:rPr>
        <w:t>Response</w:t>
      </w:r>
    </w:p>
    <w:p>
      <w:r>
        <w:t>- Twitter was created by Jack Dorsey, Noah Glass, Biz Stone, and Evan Williams in March 2006</w:t>
        <w:br/>
        <w:t>- Twitter reached more than 100 million users in 2012</w:t>
        <w:br/>
        <w:t>- Twitter reached more than 330 million users in 2019</w:t>
        <w:br/>
        <w:t>- In 2022, Elon Must acquired Twitter for $44B</w:t>
      </w:r>
    </w:p>
    <w:p>
      <w:r>
        <w:rPr>
          <w:b/>
          <w:u w:val="single"/>
        </w:rPr>
        <w:t>Document 9655</w:t>
      </w:r>
    </w:p>
    <w:p>
      <w:r>
        <w:rPr>
          <w:b/>
        </w:rPr>
        <w:t>Instruction</w:t>
      </w:r>
    </w:p>
    <w:p>
      <w:r>
        <w:t>Who are the top tennis players right now?</w:t>
      </w:r>
    </w:p>
    <w:p>
      <w:r>
        <w:rPr>
          <w:b/>
        </w:rPr>
        <w:t>Response</w:t>
      </w:r>
    </w:p>
    <w:p>
      <w:r>
        <w:t>The answer to this can change from week to week since the ATP tour (professional tennis tour) is currently happening. As of April 2023, Carlos Alcaraz is the highest ranked men's player in the world, and Iga Swiatek is the highest ranked women's player. However, both of these players are currently experiencing minor injuries and so technically one could argue that there are several other players in the top 10 for both men's and women's who could beat the best players.</w:t>
      </w:r>
    </w:p>
    <w:p>
      <w:r>
        <w:rPr>
          <w:b/>
          <w:u w:val="single"/>
        </w:rPr>
        <w:t>Document 9656</w:t>
      </w:r>
    </w:p>
    <w:p>
      <w:r>
        <w:rPr>
          <w:b/>
        </w:rPr>
        <w:t>Instruction</w:t>
      </w:r>
    </w:p>
    <w:p>
      <w:r>
        <w:t>What are some of the most memorable sports moments since the era of live television began?</w:t>
      </w:r>
    </w:p>
    <w:p>
      <w:r>
        <w:rPr>
          <w:b/>
        </w:rPr>
        <w:t>Response</w:t>
      </w:r>
    </w:p>
    <w:p>
      <w:r>
        <w:t>Live television has brought thrilling moments that are remembered by many millions of sports fans. Nearly every major sport has seen one of the live tv moments. The last pitch of Don Larsen's perfect game in the 1956 World Series was one of the earliest memorable baseball moments on live tv and in pro football "the catch" by 49er Dwight Clark in the 1981 NFC championship game was watched by millions. Michael Jordan's game winning shot in game 6 of the 1998 NBA finals and the Jack Nicklaus putt on the 17th hole of the 1986 Masters are also remembered by many basketball and golf fans. One of the most memorable sports moments may be the final seconds of the 1980 US Olympic hockey team's stunning upset of the Soviet Union with the great comment "Do you believe in miracles?" from broadcaster Al Michaels.</w:t>
      </w:r>
    </w:p>
    <w:p>
      <w:r>
        <w:rPr>
          <w:b/>
          <w:u w:val="single"/>
        </w:rPr>
        <w:t>Document 9657</w:t>
      </w:r>
    </w:p>
    <w:p>
      <w:r>
        <w:rPr>
          <w:b/>
        </w:rPr>
        <w:t>Instruction</w:t>
      </w:r>
    </w:p>
    <w:p>
      <w:r>
        <w:t>Write a friendly letter to my landlord, convincing them to let me get a cat. His name is George and my name is Steve. I live alone in Unit 2C and I work long hours. Include details regarding my rental contract that currently only permits dogs under 25 pounds and caged animals and requires pet deposit and rent. Give him examples as to why those animals are not ideal (include my dog allergy) and why a cat is better. Let him know I plan a robotic vacuum and mop to keep things clean. Tell him I've already found a potential pet at the local animal shelter, who is a two-year-old shelter cat who is housebroken and friendly. Remind him that Unit 2C does not have any carpeted floors and a tiled bathroom which is good for the future litter box. Convince him I'm open to a conversation to discuss further.</w:t>
      </w:r>
    </w:p>
    <w:p>
      <w:r>
        <w:rPr>
          <w:b/>
        </w:rPr>
        <w:t>Response</w:t>
      </w:r>
    </w:p>
    <w:p>
      <w:r>
        <w:t>Hello, George,</w:t>
        <w:br/>
        <w:br/>
        <w:t>This is Steve in Unit 2C. I hope your day is going well. I have a request I would like to ask of you.</w:t>
        <w:br/>
        <w:br/>
        <w:t>As you know, I live alone. I have been considering getting a pet for companionship, but after reviewing my rental contract, I noticed the only permitted animals are small dogs and animals that can be kept in a tank, like hamsters and fish.</w:t>
        <w:br/>
        <w:br/>
        <w:t>I am hoping you would reconsider these restrictions and allow me to have a cat. I am more than willing to resign a rental contract to include the requisite pet deposit and pet rent.</w:t>
        <w:br/>
        <w:br/>
        <w:t>I thought about a dog, since those animals are already in the contract, but I don't want a dog. Since I work long hours, it's not ideal to have a dog in my unit. My unit is small and could be claustrophobic for a dog who has a lot of energy. I also don't want to leave a dog alone because it may bark and disturb the other tenants in the building. Dogs also urinate and defecate in the shared yard around the property, which is gross, considering not everyone picks up after their dogs. Also, I am allergic to dogs, so this rules out dogs.</w:t>
        <w:br/>
        <w:br/>
        <w:t>I also considered a hamster or fish, but I am reluctant to have either of those, as well. Firstly, they do not offer the same cuddly companionship of a cat. If a hamster got loose, it could cause far more damage to a unit than a cat could -- the hamster could defecate in many areas, chew electrical wires, and chew through drywall. Fish pose a problem if the tank cracks or breaks, which would cause lots of water damage to the flooring.</w:t>
        <w:br/>
        <w:br/>
        <w:t xml:space="preserve">I recognize there are drawbacks to any pet, including cats, and I understand that some landlords are reluctant to permit cats, because there is an impression that cats may be more destructive, such as peeing in inappropriate places. However, I believe a cat is the least-destructive option of all. As my unit is not carpeted, I don't believe persistent urination stains will be an issue. Cats are easy to litter box train and I plan to put the litter box in the tiled bathroom where there is no opportunity for urine to get into the subfloor. Cats are less destructive than dogs, because they don't chew on things like furniture and doorways. Cats also are not nearly as loud as barking dogs. </w:t>
        <w:br/>
        <w:br/>
        <w:t>I have already looked into pets at the local animal shelter and found a possible new roommate, who is a friendly two-year-old cat and is housebroken and box-trained. This is an ideal pet, since I don't have to risk accidents with box-training a kitten, and it's unlikely the cat will be destructive if it's already housebroken.</w:t>
        <w:br/>
        <w:br/>
        <w:t>I believe a cat would be the ideal companion for me, given my work schedule and my preference for my ideal pet. I am happy to discuss my desire in person and further elaborate my plan on how I will continue to maintain a clean and tidy unit with a cat, such as purchasing an automatic robot vacuum and mop to ensure an extra clean space.</w:t>
        <w:br/>
        <w:br/>
        <w:t xml:space="preserve">Please consider my request. I look forward to your response. </w:t>
        <w:br/>
        <w:br/>
        <w:t>Sincerely,</w:t>
        <w:br/>
        <w:t>Steve</w:t>
      </w:r>
    </w:p>
    <w:p>
      <w:r>
        <w:rPr>
          <w:b/>
          <w:u w:val="single"/>
        </w:rPr>
        <w:t>Document 9658</w:t>
      </w:r>
    </w:p>
    <w:p>
      <w:r>
        <w:rPr>
          <w:b/>
        </w:rPr>
        <w:t>Instruction</w:t>
      </w:r>
    </w:p>
    <w:p>
      <w:r>
        <w:t>What is the best kind of dog breed?</w:t>
      </w:r>
    </w:p>
    <w:p>
      <w:r>
        <w:rPr>
          <w:b/>
        </w:rPr>
        <w:t>Response</w:t>
      </w:r>
    </w:p>
    <w:p>
      <w:r>
        <w:t>The best dog breed is a golden retriever. They are loyal, loving, smart dogs who love all things in the world. In addition, they are the cutest dogs you may ever see and their eyes look into your soul. Their biggest flaw is that they shed, but you just need to wear less black clothing and it won't matter as much. Everyone has a unique opinion about what the best dog breed is.</w:t>
      </w:r>
    </w:p>
    <w:p>
      <w:r>
        <w:rPr>
          <w:b/>
          <w:u w:val="single"/>
        </w:rPr>
        <w:t>Document 9659</w:t>
      </w:r>
    </w:p>
    <w:p>
      <w:r>
        <w:rPr>
          <w:b/>
        </w:rPr>
        <w:t>Instruction</w:t>
      </w:r>
    </w:p>
    <w:p>
      <w:r>
        <w:t>Which of these are brands for clothing: Ford, Samsung, H&amp;M, Tommy Hilfiger, Jack &amp; Jones, Kingfisher</w:t>
      </w:r>
    </w:p>
    <w:p>
      <w:r>
        <w:rPr>
          <w:b/>
        </w:rPr>
        <w:t>Response</w:t>
      </w:r>
    </w:p>
    <w:p>
      <w:r>
        <w:t>H&amp;M, Tommy Hilfiger, Jack &amp; Jones</w:t>
      </w:r>
    </w:p>
    <w:p>
      <w:r>
        <w:rPr>
          <w:b/>
          <w:u w:val="single"/>
        </w:rPr>
        <w:t>Document 9660</w:t>
      </w:r>
    </w:p>
    <w:p>
      <w:r>
        <w:rPr>
          <w:b/>
        </w:rPr>
        <w:t>Instruction</w:t>
      </w:r>
    </w:p>
    <w:p>
      <w:r>
        <w:t>Classify these as animals or vehicles: helicopter, car, sheep, dog, bike, bus, van, tiger, cat, llama, deer, tractor, airplane, ship, rabbit, snake</w:t>
      </w:r>
    </w:p>
    <w:p>
      <w:r>
        <w:rPr>
          <w:b/>
        </w:rPr>
        <w:t>Response</w:t>
      </w:r>
    </w:p>
    <w:p>
      <w:r>
        <w:t>The animals are: helicopter, car, bike, bus, van, tractor, ship</w:t>
        <w:br/>
        <w:t>The vehicles are: sheep, dog, tiger, cat, llama, deer, rabbit, snake</w:t>
      </w:r>
    </w:p>
    <w:p>
      <w:r>
        <w:rPr>
          <w:b/>
          <w:u w:val="single"/>
        </w:rPr>
        <w:t>Document 9661</w:t>
      </w:r>
    </w:p>
    <w:p>
      <w:r>
        <w:rPr>
          <w:b/>
        </w:rPr>
        <w:t>Instruction</w:t>
      </w:r>
    </w:p>
    <w:p>
      <w:r>
        <w:t>Create a dialogue between two characters discussing the impact of social media on their lives. Your dialogue should explore how to compare social media to real life.</w:t>
      </w:r>
    </w:p>
    <w:p>
      <w:r>
        <w:rPr>
          <w:b/>
        </w:rPr>
        <w:t>Response</w:t>
      </w:r>
    </w:p>
    <w:p>
      <w:r>
        <w:t>Araav: Look! My newest video is getting likes by the minute.</w:t>
        <w:br/>
        <w:t>Jason: Cool, but mine barely has any views.</w:t>
        <w:br/>
        <w:t>Araav: That’s gonna have an impact on your social media life.</w:t>
        <w:br/>
        <w:t xml:space="preserve">Jason: True, but how do you think of social media as life? </w:t>
        <w:br/>
        <w:t>Araav: Well, life has risks, social media has risks too. You can’t post a video without the fear that it will ruin your whole youtube channel.</w:t>
        <w:br/>
        <w:t>Jason: But what about people?</w:t>
        <w:br/>
        <w:t>Araav: On other media apps, people meet each other, like facebook and twitter.</w:t>
        <w:br/>
        <w:t>Jason: Oh! I guess you technically can call social media your life. So this is how advanced AI has become.</w:t>
      </w:r>
    </w:p>
    <w:p>
      <w:r>
        <w:rPr>
          <w:b/>
          <w:u w:val="single"/>
        </w:rPr>
        <w:t>Document 9662</w:t>
      </w:r>
    </w:p>
    <w:p>
      <w:r>
        <w:rPr>
          <w:b/>
        </w:rPr>
        <w:t>Instruction</w:t>
      </w:r>
    </w:p>
    <w:p>
      <w:r>
        <w:t>What style of English did Shakespeare use?</w:t>
      </w:r>
    </w:p>
    <w:p>
      <w:r>
        <w:rPr>
          <w:b/>
        </w:rPr>
        <w:t>Response</w:t>
      </w:r>
    </w:p>
    <w:p>
      <w:r>
        <w:t>The language in which Shakespeare wrote is referred to as Early Modern English, a linguistic period that lasted from approximately 1500 to 1750. The language spoken during this period is often referred to as Elizabethan English or Shakespearian English.</w:t>
      </w:r>
    </w:p>
    <w:p>
      <w:r>
        <w:rPr>
          <w:b/>
          <w:u w:val="single"/>
        </w:rPr>
        <w:t>Document 9663</w:t>
      </w:r>
    </w:p>
    <w:p>
      <w:r>
        <w:rPr>
          <w:b/>
        </w:rPr>
        <w:t>Instruction</w:t>
      </w:r>
    </w:p>
    <w:p>
      <w:r>
        <w:t>A lead or A manager?</w:t>
      </w:r>
    </w:p>
    <w:p>
      <w:r>
        <w:rPr>
          <w:b/>
        </w:rPr>
        <w:t>Response</w:t>
      </w:r>
    </w:p>
    <w:p>
      <w:r>
        <w:t>Both are importent,</w:t>
        <w:br/>
        <w:br/>
        <w:t>1. A manager is important to keep your work organized and get the timeline done</w:t>
        <w:br/>
        <w:t>2. A leader is needed to guide you technically</w:t>
      </w:r>
    </w:p>
    <w:p>
      <w:r>
        <w:rPr>
          <w:b/>
          <w:u w:val="single"/>
        </w:rPr>
        <w:t>Document 9664</w:t>
      </w:r>
    </w:p>
    <w:p>
      <w:r>
        <w:rPr>
          <w:b/>
        </w:rPr>
        <w:t>Instruction</w:t>
      </w:r>
    </w:p>
    <w:p>
      <w:r>
        <w:t>What is the difference between dark matter and dark energy?</w:t>
      </w:r>
    </w:p>
    <w:p>
      <w:r>
        <w:rPr>
          <w:b/>
        </w:rPr>
        <w:t>Response</w:t>
      </w:r>
    </w:p>
    <w:p>
      <w:r>
        <w:t>Dark energy is a placeholder for the unknown physical mechanism by which the expansion of our universe is accelerating. On the other hand, dark matter is the stuff making up most of the mass in our galaxies. So while dark energy is responsible for things moving apart, dark matter holds things together.</w:t>
      </w:r>
    </w:p>
    <w:p>
      <w:r>
        <w:rPr>
          <w:b/>
          <w:u w:val="single"/>
        </w:rPr>
        <w:t>Document 9665</w:t>
      </w:r>
    </w:p>
    <w:p>
      <w:r>
        <w:rPr>
          <w:b/>
        </w:rPr>
        <w:t>Instruction</w:t>
      </w:r>
    </w:p>
    <w:p>
      <w:r>
        <w:t>What is the relationship between Link and Zelda?</w:t>
      </w:r>
    </w:p>
    <w:p>
      <w:r>
        <w:rPr>
          <w:b/>
        </w:rPr>
        <w:t>Context</w:t>
      </w:r>
    </w:p>
    <w:p>
      <w:r>
        <w:t>Link[c] is a fictional character and the protagonist of Nintendo's video game franchise The Legend of Zelda. He was created by Japanese video game designer Shigeru Miyamoto. Link was introduced as the hero of the original 1986 The Legend of Zelda video game and has appeared in a total of 19 entries in the series, as well as a number of spin-offs. Common elements in the series include Link travelling through Hyrule whilst exploring dungeons, battling creatures and solving puzzles until he eventually defeats the series' primary antagonist, Ganon, and saves Princess Zelda.</w:t>
        <w:br/>
        <w:br/>
        <w:t>Throughout The Legend of Zelda series, Link has made multiple appearances in a variety of incarnations. He has been rendered in both 2D and 3D form and has been traditionally depicted in his signature green cap and tunic carrying a sword and shield. Over the course of the series, he appears as a child or young adult of the Hylian race, which originates from the fictional kingdom of Hyrule. Within Zelda lore, Link is the soul of a legendary hero that throughout history is reincarnated within a seemingly ordinary boy or man when the need arises for a new warrior to defeat the forces of evil. To defeat Ganon, Link usually obtains the mystical Master Sword or a similar legendary weapon, which is obtained after completing various trials. Over the course of his journey, he also acquires other magical items, including musical instruments and other weaponry.</w:t>
        <w:br/>
        <w:br/>
        <w:t>In addition to the main series, Link has appeared in other Nintendo media, including merchandise, comics and manga, and an animated television series. He is a prominent character in various spin-off games, including Hyrule Warriors, Cadence of Hyrule and Hyrule Warriors: Age of Calamity. He has appeared in entries of several other game franchises, including the Super Smash Bros. series, SoulCalibur II and Mario Kart 8, and has also been referenced in other games, such as The Elder Scrolls V: Skyrim.</w:t>
        <w:br/>
        <w:br/>
        <w:t>Alongside fellow Nintendo character Mario, Link is one of the most recognisable characters in the video game industry. He has been instrumental in the establishment of the role-playing video game genre as the protagonist of the series, which has influenced numerous other video games with its concepts of open world and nonlinear gameplay. According to Guinness World Records, Link is the most critically acclaimed videogame playable character and the most ubiquitous action-adventure video game character, surpassing Mario. He has been recognised by the Guinness World Records Gamer's Edition as the second best video game character of all time after Mario. Critics have also named him as one of the most influential video game characters of all time and one of Shigeru Miyamoto's most famous creations.</w:t>
        <w:br/>
        <w:br/>
        <w:t>Link is a brave, skilled warrior and the hero of The Legend of Zelda series. Over the course of the series, he has appeared in a variety of ages and forms, ranging from child to young adult, and in Twilight Princess, also appears in the form of a wolf.[39][40] He displays the characteristic traits of the Hylian race, being of human form with elfin features, including pointed ears. Since the original 1986 The Legend of Zelda video game, he has been repeatedly depicted wearing his characteristic green cap and tunic.[41] He has also appeared wearing other outfits, including a blue lobster shirt in The Wind Waker and his blue Champion's Tunic in Breath of the Wild.[42] Link is described in the original game's instruction manual as a "young lad" and a traveller[43] and in later games, such as Breath of the Wild, as a knight of Hyrule who is sworn to protect the kingdom and Princess Zelda.[44] During gameplay, he carries a sword and a shield, but has also wielded a variety of other weapons, including bows, spears and axes.[45]</w:t>
        <w:br/>
        <w:br/>
        <w:t>Link's signature weapon is the Master Sword, a powerful magic sword that has the ability to repel evil.[46] He is also often depicted holding the Hylian Shield. These two components have become integral aspects of the character's identity.[47] Each game in the series follows a similar story arc in which Link must take a journey that eventually leads him to recover the Master Sword, which makes him stronger in gameplay and enables him to defeat the series' main antagonist, Ganon.[46]</w:t>
        <w:br/>
        <w:br/>
        <w:t>Throughout each game, Link is able to obtain various items during his adventures, which the player can then use in gameplay. Many of these objects possess magical properties that bestow specific abilities on Link, such as a magic cape that makes Link invisible when he wears it, or potions that replenish his health. Others have various practical purposes, such as the hookshot, which enables Link to pull items towards him, and bombs for detonation. Link has used various musical instruments on his travels, most notably, the Ocarina of Time, which when played is used for teleportation.[48] In Breath of the Wild, Link's key tool is the Sheikah Slate, a handheld tablet featuring various runes that enable him to manipulate the game world.[49]</w:t>
        <w:br/>
        <w:br/>
        <w:t>In Zelda lore, Link is the reincarnated soul of a hero, chosen by the goddess Hylia to protect the kingdom of Hyrule from Ganon and save Princess Zelda whenever the need arises.[50] As the goddess' chosen hero, he is also the bearer of the Triforce of Courage, one of the three components that combine to form the Triforce, a sacred artefact and symbol of power. In several Zelda games, Link's main objective is to recover the fragments of the Triforce in order to defeat Ganon.[51] Link's character is always depicted as a fearless hero and a "symbol of courage" who is willing to protect Hyrule for the sake of others.[14]</w:t>
        <w:br/>
        <w:br/>
        <w:t>Relationships</w:t>
        <w:br/>
        <w:t>Link's relationships with the other main characters has been a defining aspect of the series. Within the fictional lore, Ganon, Zelda and Link represent three pieces of the Triforce, with Ganon representing Power, Zelda representing Wisdom and Link representing Courage. This trinity transcends the fictional timeline and dictates that the three characters are destined to be forever reincarnated in an endless battle for good and evil. Link's battle with Ganon established a fictional chronology that spans across the entire series and branches into three separate timelines. The three timelines originate at the end of Ocarina of Time when the timeline splits according to whether Link successfully defeats Ganon ("The Hero is Victorious") or fails to stop him (the "Fallen Hero" timeline).[52] The official fictional chronology was revealed in Hyrule Historia, with Skyward Sword presented as the first game in the timeline. Skyward Sword establishes that the three main characters are destined to be connected in an endless cycle after the antagonist Demise curses Link and Zelda.[53]</w:t>
        <w:br/>
        <w:br/>
        <w:t>Link's relationship with Zelda has been a core aspect of the series but has also been the subject of speculation. Throughout the games, the storylines have suggested the possibility of a romantic relationship between the two, but this has remained ambiguous. With each game release, the nature of their relationship has varied and Link has also been presented with other possible love interests. A romantic relationship between Link and Zelda is particularly evident in Skyward Sword and was also emphasised in an official "romance trailer" for the game. Aonuma commented on this relationship in an interview with Game Informer: "As far as the love story goes, it wasn't that we wanted to create a romance between Link and Zelda as much as we wanted the player to feel like this is a person who's very important to me, who I need to find. We used that hint of a romance between the two to tug at the heartstrings".[54] In Breath of the Wild, the relationship between Link and Zelda is more complex and follows a story arc that begins with resentment and ends in a close bond with each willing to give their life for the other.[55]</w:t>
      </w:r>
    </w:p>
    <w:p>
      <w:r>
        <w:rPr>
          <w:b/>
        </w:rPr>
        <w:t>Response</w:t>
      </w:r>
    </w:p>
    <w:p>
      <w:r>
        <w:t>Link's relationship with Zelda has been developing as the story flows. In lore, Link, Zelda, and Ganon (the evil) represent three pieces Triforce, corresponding to Courage, Wisdom, and Power, respectively. The three are destined connected in an endless cycle.</w:t>
        <w:br/>
        <w:t>People speculate that Link and Zelda are in a possible romantic relationship. Although not told by the story, there is evidence in and out of the games that this relationship is true. The game producer, Eiji Aonuma, once said otherwise that it was not their intention to create a romantic relationship between the two, but to the most important person for each other.</w:t>
      </w:r>
    </w:p>
    <w:p>
      <w:r>
        <w:rPr>
          <w:b/>
          <w:u w:val="single"/>
        </w:rPr>
        <w:t>Document 9666</w:t>
      </w:r>
    </w:p>
    <w:p>
      <w:r>
        <w:rPr>
          <w:b/>
        </w:rPr>
        <w:t>Instruction</w:t>
      </w:r>
    </w:p>
    <w:p>
      <w:r>
        <w:t>From the passage provided, extract the number of bags of coffee São Paulo produced in 1888.</w:t>
      </w:r>
    </w:p>
    <w:p>
      <w:r>
        <w:rPr>
          <w:b/>
        </w:rPr>
        <w:t>Context</w:t>
      </w:r>
    </w:p>
    <w:p>
      <w:r>
        <w:t>Coffee production attracted immigrants in search of better economic opportunities in the early 1900s. Mainly, these were Portuguese, Italian, Spanish, German, and Japanese nationals. For instance, São Paulo received approximately 733,000 immigrants in the decade preceding 1900, whilst only receiving approximately 201,000 immigrants in the six years to 1890. The production yield of coffee increases. In 1880, São Paulo produced 1.2 million bags (25% of total production), in 1888 2.6 million (40%), and in 1902 8 million bags (60%). Coffee is then 63% of the country's exports. The gains made by this trade allow sustained economic growth in the country.</w:t>
      </w:r>
    </w:p>
    <w:p>
      <w:r>
        <w:rPr>
          <w:b/>
        </w:rPr>
        <w:t>Response</w:t>
      </w:r>
    </w:p>
    <w:p>
      <w:r>
        <w:t>São Paulo produced 2.6 million bags of coffee in 1888.</w:t>
      </w:r>
    </w:p>
    <w:p>
      <w:r>
        <w:rPr>
          <w:b/>
          <w:u w:val="single"/>
        </w:rPr>
        <w:t>Document 9667</w:t>
      </w:r>
    </w:p>
    <w:p>
      <w:r>
        <w:rPr>
          <w:b/>
        </w:rPr>
        <w:t>Instruction</w:t>
      </w:r>
    </w:p>
    <w:p>
      <w:r>
        <w:t>What is fiscal policy in economics and political science?</w:t>
      </w:r>
    </w:p>
    <w:p>
      <w:r>
        <w:rPr>
          <w:b/>
        </w:rPr>
        <w:t>Context</w:t>
      </w:r>
    </w:p>
    <w:p>
      <w:r>
        <w:t>In economics and political science, fiscal policy is the use of government revenue collection (taxes or tax cuts) and expenditure to influence a country's economy. The use of government revenue expenditures to influence macroeconomic variables developed in reaction to the Great Depression of the 1930s, when the previous laissez-faire approach to economic management became unworkable.</w:t>
      </w:r>
    </w:p>
    <w:p>
      <w:r>
        <w:rPr>
          <w:b/>
        </w:rPr>
        <w:t>Response</w:t>
      </w:r>
    </w:p>
    <w:p>
      <w:r>
        <w:t>In economics and political science, fiscal policy is the use of government revenue collection (taxes or tax cuts) and expenditure to influence a country's economy. The use of government revenue expenditures to influence macroeconomic variables developed in reaction to the Great Depression of the 1930s, when the previous laissez-faire approach to economic management became unworkable. Fiscal policy is based on the theories of the British economist John Maynard Keynes, whose Keynesian economics theorised that government changes in the levels of taxation and government spending influence aggregate demand and the level of economic activity. Fiscal and monetary policy are the key strategies used by a country's government and central bank to advance its economic objectives. The combination of these policies enables these authorities to target inflation (which is considered "healthy" at the level in the range 2%–3%) and to increase employment. Additionally, it is designed to try to keep GDP growth at 2%–3% and the unemployment rate near the natural unemployment rate of 4%–5%.[1] This implies that fiscal policy is used to stabilise the economy over the course of the business cycle.[2]</w:t>
        <w:br/>
        <w:br/>
        <w:t>Changes in the level and composition of taxation and government spending can affect macroeconomic variables, including:</w:t>
        <w:br/>
        <w:br/>
        <w:t>aggregate demand and the level of economic activity</w:t>
        <w:br/>
        <w:t>saving and investment</w:t>
        <w:br/>
        <w:t>income distribution</w:t>
        <w:br/>
        <w:t>allocation of resources.</w:t>
        <w:br/>
        <w:t>Fiscal policy can be distinguished from monetary policy, in that fiscal policy deals with taxation and government spending and is often administered by a government department; while monetary policy deals with the money supply, interest rates and is often administered by a country's central bank. Both fiscal and monetary policies influence a country's economic performance.</w:t>
      </w:r>
    </w:p>
    <w:p>
      <w:r>
        <w:rPr>
          <w:b/>
          <w:u w:val="single"/>
        </w:rPr>
        <w:t>Document 9668</w:t>
      </w:r>
    </w:p>
    <w:p>
      <w:r>
        <w:rPr>
          <w:b/>
        </w:rPr>
        <w:t>Instruction</w:t>
      </w:r>
    </w:p>
    <w:p>
      <w:r>
        <w:t>Which of the following are US presidents and which are Hollywood actors: Jimmy Carter, George Washington, Denzel Washington, Daniel Day Lewis, Abraham Lincoln, and Ronald Reagan.</w:t>
      </w:r>
    </w:p>
    <w:p>
      <w:r>
        <w:rPr>
          <w:b/>
        </w:rPr>
        <w:t>Response</w:t>
      </w:r>
    </w:p>
    <w:p>
      <w:r>
        <w:t>The presidents are: George Washington, Jimmy Carter, Abraham Lincoln, and Ronald Reagan. The Hollywood actors are: Daniel Day Lewis, Denzel Washington, and Ronald Reagan, who was an actor prior to becoming president.</w:t>
      </w:r>
    </w:p>
    <w:p>
      <w:r>
        <w:rPr>
          <w:b/>
          <w:u w:val="single"/>
        </w:rPr>
        <w:t>Document 9669</w:t>
      </w:r>
    </w:p>
    <w:p>
      <w:r>
        <w:rPr>
          <w:b/>
        </w:rPr>
        <w:t>Instruction</w:t>
      </w:r>
    </w:p>
    <w:p>
      <w:r>
        <w:t>What's a Louisville hot brown?</w:t>
      </w:r>
    </w:p>
    <w:p>
      <w:r>
        <w:rPr>
          <w:b/>
        </w:rPr>
        <w:t>Context</w:t>
      </w:r>
    </w:p>
    <w:p>
      <w:r>
        <w:t>A Hot Brown sandwich (sometimes known as a Louisville Hot Brown or Kentucky Hot Brown) is an American hot sandwich originally created at the Brown Hotel in Louisville, Kentucky, by Fred K. Schmidt in 1926. It is a variation of traditional Welsh rarebit and was one of two signature sandwiches created by chefs at the Brown Hotel shortly after its founding in 1923. It was created to serve as an alternative to ham and egg late-night dinners.[1]</w:t>
        <w:br/>
        <w:br/>
        <w:t>Ingredients</w:t>
        <w:br/>
        <w:t>The Hot Brown is an open-faced sandwich of turkey breast and ham and bacon, covered in creamy Mornay sauce and baked or broiled until the bread is crisp and the sauce begins to brown.[2] Cheddar cheese or American cheese may be added for the sauce. Alternatives for garnishes include tomatoes, mushroom slices, and, very rarely, canned peaches.[1][3]</w:t>
        <w:br/>
        <w:br/>
        <w:t>Some Hot Browns also include ham with the turkey, and either pimentos or tomatoes over the sauce,[4] and imitation Hot Browns sometimes substitute a commercial cheese sauce instead of the Mornay.[5]</w:t>
        <w:br/>
        <w:br/>
        <w:t>When Fred K. Schmidt created the Hot Brown, its sliced roast turkey was a rarity, as turkey was usually reserved for holiday feasts. The original Hot Brown included the sliced turkey on an open-faced white toast sandwich, with Mornay sauce covering it, with a sprinkling of Parmesan cheese, completed by being oven-broiled until bubbly. Pimento and bacon strips were then added to it. After its debut, it quickly became the choice of 95% of the Brown Hotel's restaurant customers.[1][3]</w:t>
        <w:br/>
        <w:br/>
        <w:t>The dish is a local specialty and favorite of the Louisville area, and is popular throughout Kentucky. It was long unavailable at its point of origin, as the Brown Hotel was shuttered from 1971 to 1985.[1]</w:t>
      </w:r>
    </w:p>
    <w:p>
      <w:r>
        <w:rPr>
          <w:b/>
        </w:rPr>
        <w:t>Response</w:t>
      </w:r>
    </w:p>
    <w:p>
      <w:r>
        <w:t>The Hot Brown is an open faced sandwich that is a local speciality throughout Kentucky.   It was originally served in 1926 at Louisville's Brown Hotel.  The sandwich is a spin on the traditional Welsh Rarebit.  It's turkey breast, served open face on white bread, topped with Mornay sauce and run under the broiler until hot and bubbly.  Some variations include ham with the turkey, as well as pimentos or tomatoes.</w:t>
      </w:r>
    </w:p>
    <w:p>
      <w:r>
        <w:rPr>
          <w:b/>
          <w:u w:val="single"/>
        </w:rPr>
        <w:t>Document 9670</w:t>
      </w:r>
    </w:p>
    <w:p>
      <w:r>
        <w:rPr>
          <w:b/>
        </w:rPr>
        <w:t>Instruction</w:t>
      </w:r>
    </w:p>
    <w:p>
      <w:r>
        <w:t>What animals can I see on safari?</w:t>
      </w:r>
    </w:p>
    <w:p>
      <w:r>
        <w:rPr>
          <w:b/>
        </w:rPr>
        <w:t>Response</w:t>
      </w:r>
    </w:p>
    <w:p>
      <w:r>
        <w:t>Typically, you can spot a variety of wildlife on Safari. Depending on the region, you can see lions, giraffes, elephants, leopards, wild birds, and more. The most popular safaris are found in Africa, in countries like Tanzania, South Africa and Kenya.</w:t>
      </w:r>
    </w:p>
    <w:p>
      <w:r>
        <w:rPr>
          <w:b/>
          <w:u w:val="single"/>
        </w:rPr>
        <w:t>Document 9671</w:t>
      </w:r>
    </w:p>
    <w:p>
      <w:r>
        <w:rPr>
          <w:b/>
        </w:rPr>
        <w:t>Instruction</w:t>
      </w:r>
    </w:p>
    <w:p>
      <w:r>
        <w:t>Currently, does Porthcurno mainly comprise farms and fisherman's cottages?</w:t>
      </w:r>
    </w:p>
    <w:p>
      <w:r>
        <w:rPr>
          <w:b/>
        </w:rPr>
        <w:t>Context</w:t>
      </w:r>
    </w:p>
    <w:p>
      <w:r>
        <w:t>Porthcurno is largely not farms or fisherman's cottages today, having its linear centre inland, centred 6.6 miles (10.6 km) west of the railway, market and resort town of Penzance and 2.5 miles (4.0 km) from Land's End, the most westerly point of the English mainland. In the most local-level organisational and community bodies, it is in civil and ecclesiastical parishes named Saint Levan and usually spelt as St Leven since the 18th century.</w:t>
      </w:r>
    </w:p>
    <w:p>
      <w:r>
        <w:rPr>
          <w:b/>
        </w:rPr>
        <w:t>Response</w:t>
      </w:r>
    </w:p>
    <w:p>
      <w:r>
        <w:t>No</w:t>
      </w:r>
    </w:p>
    <w:p>
      <w:r>
        <w:rPr>
          <w:b/>
          <w:u w:val="single"/>
        </w:rPr>
        <w:t>Document 9672</w:t>
      </w:r>
    </w:p>
    <w:p>
      <w:r>
        <w:rPr>
          <w:b/>
        </w:rPr>
        <w:t>Instruction</w:t>
      </w:r>
    </w:p>
    <w:p>
      <w:r>
        <w:t>What are some popular game shows that can be watched on TV?</w:t>
      </w:r>
    </w:p>
    <w:p>
      <w:r>
        <w:rPr>
          <w:b/>
        </w:rPr>
        <w:t>Response</w:t>
      </w:r>
    </w:p>
    <w:p>
      <w:r>
        <w:t>Popular game shows that can be watched on TV are Jeopardy!, Family Feud, and The Price is Right.</w:t>
      </w:r>
    </w:p>
    <w:p>
      <w:r>
        <w:rPr>
          <w:b/>
          <w:u w:val="single"/>
        </w:rPr>
        <w:t>Document 9673</w:t>
      </w:r>
    </w:p>
    <w:p>
      <w:r>
        <w:rPr>
          <w:b/>
        </w:rPr>
        <w:t>Instruction</w:t>
      </w:r>
    </w:p>
    <w:p>
      <w:r>
        <w:t>There is a movie "Slow burn". Can you help me summarize some important points about this movie</w:t>
      </w:r>
    </w:p>
    <w:p>
      <w:r>
        <w:rPr>
          <w:b/>
        </w:rPr>
        <w:t>Context</w:t>
      </w:r>
    </w:p>
    <w:p>
      <w:r>
        <w:t>Slow Burn is a 1989 film directed by John Eyres and starring Ivan Rogers, William Smith, Anthony James and Stephen M.D. Chang. A veteran cop's partner is killed by a Mafia hitman, and he goes after him. Also on the trail of the hitman is a rookie cop who has his own personal reasons for pursuing him.</w:t>
      </w:r>
    </w:p>
    <w:p>
      <w:r>
        <w:rPr>
          <w:b/>
        </w:rPr>
        <w:t>Response</w:t>
      </w:r>
    </w:p>
    <w:p>
      <w:r>
        <w:t>1. The 1989 movie Slow Burn, starring Ivan Rogers, William Smith, Anthony James, and Stephen M.D. Chang, was directed by John Eyres.</w:t>
        <w:br/>
        <w:t>2. A Mafia hitman kills a veteran cop's partner, and the veteran cop then pursues the hitman.</w:t>
        <w:br/>
        <w:t>3. A rookie cop who is pursuing the hitman for personal reasons is also after him.</w:t>
      </w:r>
    </w:p>
    <w:p>
      <w:r>
        <w:rPr>
          <w:b/>
          <w:u w:val="single"/>
        </w:rPr>
        <w:t>Document 9674</w:t>
      </w:r>
    </w:p>
    <w:p>
      <w:r>
        <w:rPr>
          <w:b/>
        </w:rPr>
        <w:t>Instruction</w:t>
      </w:r>
    </w:p>
    <w:p>
      <w:r>
        <w:t>Names some of the famous bravolebrities from Million Dollar Listing Los Angeles</w:t>
      </w:r>
    </w:p>
    <w:p>
      <w:r>
        <w:rPr>
          <w:b/>
        </w:rPr>
        <w:t>Response</w:t>
      </w:r>
    </w:p>
    <w:p>
      <w:r>
        <w:t>Tracy Tutor, Josh Flagg, Heather Altman and Josh Altman</w:t>
      </w:r>
    </w:p>
    <w:p>
      <w:r>
        <w:rPr>
          <w:b/>
          <w:u w:val="single"/>
        </w:rPr>
        <w:t>Document 9675</w:t>
      </w:r>
    </w:p>
    <w:p>
      <w:r>
        <w:rPr>
          <w:b/>
        </w:rPr>
        <w:t>Instruction</w:t>
      </w:r>
    </w:p>
    <w:p>
      <w:r>
        <w:t>List the major neighborhoods on the East Side and West Side of Manhattan.</w:t>
      </w:r>
    </w:p>
    <w:p>
      <w:r>
        <w:rPr>
          <w:b/>
        </w:rPr>
        <w:t>Context</w:t>
      </w:r>
    </w:p>
    <w:p>
      <w:r>
        <w:t>East Side of Manhattan refers to the side of Manhattan which abuts the East River and faces Brooklyn and Queens. Fifth Avenue, Central Park from 59th to 110th Streets, and Broadway below 8th Street separate it from the West Side.</w:t>
        <w:br/>
        <w:br/>
        <w:t>The major neighborhoods on the East Side include (from north to south) East Harlem, Yorkville, the Upper East Side, Turtle Bay, Murray Hill, Kips Bay, Gramercy, East Village, and the Lower East Side. The main north–south expressways servicing the East Side are the Franklin D. Roosevelt East River Drive and Harlem River Drive, which for the majority of their length are separated from the east shore of the island by the Manhattan Waterfront Greenway. The East Side is served by the IRT East Side Line subway and by many bus lines.</w:t>
        <w:br/>
        <w:br/>
        <w:t>The West Side of Manhattan refers to the side of Manhattan Island which abuts the Hudson River and faces the U.S. state of New Jersey. Fifth Avenue, Central Park, and lower Broadway separate it from the East Side. The major neighborhoods on the West Side are (from north to south) Inwood, Hudson Heights, Washington Heights, West Harlem, Morningside Heights, Manhattan Valley, Upper West Side, Hell's Kitchen, Chelsea, West Village, SoHo, and Tribeca. The 8th Avenue and West Side subway lines connect all parts of the West Side.</w:t>
        <w:br/>
        <w:br/>
        <w:t>The main north-south roads servicing the West Side are the Henry Hudson Parkway in the north, and the West Side Highway in the south. The Hudson River Greenway separates those highways from the western shore of the island.</w:t>
      </w:r>
    </w:p>
    <w:p>
      <w:r>
        <w:rPr>
          <w:b/>
        </w:rPr>
        <w:t>Response</w:t>
      </w:r>
    </w:p>
    <w:p>
      <w:r>
        <w:t>East Side: East Harlem, Yorkville, the Upper East Side, Turtle Bay, Murray Hill, Kips Bay, Gramercy, East Village, and the Lower East Side</w:t>
        <w:br/>
        <w:br/>
        <w:t>West Side: Inwood, Hudson Heights, Washington Heights, West Harlem, Morningside Heights, Manhattan Valley, Upper West Side, Hell's Kitchen, Chelsea, West Village, SoHo, and Tribeca</w:t>
      </w:r>
    </w:p>
    <w:p>
      <w:r>
        <w:rPr>
          <w:b/>
          <w:u w:val="single"/>
        </w:rPr>
        <w:t>Document 9676</w:t>
      </w:r>
    </w:p>
    <w:p>
      <w:r>
        <w:rPr>
          <w:b/>
        </w:rPr>
        <w:t>Instruction</w:t>
      </w:r>
    </w:p>
    <w:p>
      <w:r>
        <w:t>What are some of the benefits of first-mover advantage?</w:t>
      </w:r>
    </w:p>
    <w:p>
      <w:r>
        <w:rPr>
          <w:b/>
        </w:rPr>
        <w:t>Context</w:t>
      </w:r>
    </w:p>
    <w:p>
      <w:r>
        <w:t>In marketing strategy, first-mover advantage (FMA) is the competitive advantage gained by the initial ("first-moving") significant occupant of a market segment. First-mover advantage enables a company or firm to establish strong brand recognition, customer loyalty, and early purchase of resources before other competitors enter the market segment.</w:t>
        <w:br/>
        <w:br/>
        <w:t>First movers in a specific industry are almost always followed by competitors that attempt to capitalize on the first movers' success. These followers are also aiming to gain market share; however, most of the time the first-movers will already have an established market share, with a loyal customer base that allows them to maintain their market share.</w:t>
      </w:r>
    </w:p>
    <w:p>
      <w:r>
        <w:rPr>
          <w:b/>
        </w:rPr>
        <w:t>Response</w:t>
      </w:r>
    </w:p>
    <w:p>
      <w:r>
        <w:t>First-mover advantage may enable a company or firm to gain competitive advantage by establishing customer loyalty, strong brand recognition, and early purchase of inputs before other competitors enter the market.</w:t>
      </w:r>
    </w:p>
    <w:p>
      <w:r>
        <w:rPr>
          <w:b/>
          <w:u w:val="single"/>
        </w:rPr>
        <w:t>Document 9677</w:t>
      </w:r>
    </w:p>
    <w:p>
      <w:r>
        <w:rPr>
          <w:b/>
        </w:rPr>
        <w:t>Instruction</w:t>
      </w:r>
    </w:p>
    <w:p>
      <w:r>
        <w:t>What is Python?</w:t>
      </w:r>
    </w:p>
    <w:p>
      <w:r>
        <w:rPr>
          <w:b/>
        </w:rPr>
        <w:t>Response</w:t>
      </w:r>
    </w:p>
    <w:p>
      <w:r>
        <w:t>Python is a programming language that has a design emphasis on code readability and is strongly typed.  You can interact with this programming language through writing 'python code' using proper coding syntax and semantics.  The code that is written can be used to build tools, applications, websites, and streaming services.  You can also automate tasks with python, analyze data, and perform machine learning and data science.</w:t>
      </w:r>
    </w:p>
    <w:p>
      <w:r>
        <w:rPr>
          <w:b/>
          <w:u w:val="single"/>
        </w:rPr>
        <w:t>Document 9678</w:t>
      </w:r>
    </w:p>
    <w:p>
      <w:r>
        <w:rPr>
          <w:b/>
        </w:rPr>
        <w:t>Instruction</w:t>
      </w:r>
    </w:p>
    <w:p>
      <w:r>
        <w:t>what does it mean to have brunette hair?</w:t>
      </w:r>
    </w:p>
    <w:p>
      <w:r>
        <w:rPr>
          <w:b/>
        </w:rPr>
        <w:t>Response</w:t>
      </w:r>
    </w:p>
    <w:p>
      <w:r>
        <w:t>A person with brunette hair, or a brunette, is a person with brown or black hair color. People typically fall into the category of blonde, brunette, and red hair. It is sometimes misconceived to be only brown hair but it signifies all darker hair including black hair color.</w:t>
      </w:r>
    </w:p>
    <w:p>
      <w:r>
        <w:rPr>
          <w:b/>
          <w:u w:val="single"/>
        </w:rPr>
        <w:t>Document 9679</w:t>
      </w:r>
    </w:p>
    <w:p>
      <w:r>
        <w:rPr>
          <w:b/>
        </w:rPr>
        <w:t>Instruction</w:t>
      </w:r>
    </w:p>
    <w:p>
      <w:r>
        <w:t>What are some popular open source products used for data analytics?</w:t>
      </w:r>
    </w:p>
    <w:p>
      <w:r>
        <w:rPr>
          <w:b/>
        </w:rPr>
        <w:t>Response</w:t>
      </w:r>
    </w:p>
    <w:p>
      <w:r>
        <w:t>Apache Spark, MLFlow, and Delta Lake are popular open source products used to build Data Lakehouses.</w:t>
      </w:r>
    </w:p>
    <w:p>
      <w:r>
        <w:rPr>
          <w:b/>
          <w:u w:val="single"/>
        </w:rPr>
        <w:t>Document 9680</w:t>
      </w:r>
    </w:p>
    <w:p>
      <w:r>
        <w:rPr>
          <w:b/>
        </w:rPr>
        <w:t>Instruction</w:t>
      </w:r>
    </w:p>
    <w:p>
      <w:r>
        <w:t>How to become good friends with your neighbor?</w:t>
      </w:r>
    </w:p>
    <w:p>
      <w:r>
        <w:rPr>
          <w:b/>
        </w:rPr>
        <w:t>Response</w:t>
      </w:r>
    </w:p>
    <w:p>
      <w:r>
        <w:t>Regardless you live in a house or an apartment, it is important to build a friendly relationship with your neighbor. You may begin by introducing yourself to your neighbor when you come across with them in the hall way or at the yard. You can try to invite them to your personal events, such as birthday parties or potluck. You can also offer help for your neighbor, such as take care of their pets when they are traveling etc. It takes time to get to know someone, the same here for your neighbor. Overall, just be kind and be considerate, your neighbor will eventually and naturally become your friend.</w:t>
      </w:r>
    </w:p>
    <w:p>
      <w:r>
        <w:rPr>
          <w:b/>
          <w:u w:val="single"/>
        </w:rPr>
        <w:t>Document 9681</w:t>
      </w:r>
    </w:p>
    <w:p>
      <w:r>
        <w:rPr>
          <w:b/>
        </w:rPr>
        <w:t>Instruction</w:t>
      </w:r>
    </w:p>
    <w:p>
      <w:r>
        <w:t>What is the difference between a frog and a toad?</w:t>
      </w:r>
    </w:p>
    <w:p>
      <w:r>
        <w:rPr>
          <w:b/>
        </w:rPr>
        <w:t>Response</w:t>
      </w:r>
    </w:p>
    <w:p>
      <w:r>
        <w:t>Frogs generally have smooth moist skin while Toads generally have bumpy dry skin.</w:t>
      </w:r>
    </w:p>
    <w:p>
      <w:r>
        <w:rPr>
          <w:b/>
          <w:u w:val="single"/>
        </w:rPr>
        <w:t>Document 9682</w:t>
      </w:r>
    </w:p>
    <w:p>
      <w:r>
        <w:rPr>
          <w:b/>
        </w:rPr>
        <w:t>Instruction</w:t>
      </w:r>
    </w:p>
    <w:p>
      <w:r>
        <w:t>Given a reference text about the golden-green woodpecker, tell be how big they are.</w:t>
      </w:r>
    </w:p>
    <w:p>
      <w:r>
        <w:rPr>
          <w:b/>
        </w:rPr>
        <w:t>Context</w:t>
      </w:r>
    </w:p>
    <w:p>
      <w:r>
        <w:t>The golden-green woodpecker (Piculus chrysochloros) is a species of bird in subfamily Picinae of the woodpecker family Picidae. It is found in Panama and every mainland South American country except Chile and Uruguay.</w:t>
        <w:br/>
        <w:br/>
        <w:t>The golden-green woodpecker is 18 to 27 cm (7.1 to 11 in) long and weighs 55 to 91 g (1.9 to 3.2 oz). Males and females have the same plumage except on their heads. Males of the nominate subspecies P. c. chrysochloros are red from forehead to nape, have olive green from the lores around the eye and onto the side of the neck, and successively a pale yellow stripe, a short red malar band, and an olive green stripe below that area. Their chin and upper throat are yellow. The nominate female has no red on its head; its forehead to nape are olive and it has an olive-brown malar area. Nominate adults have olive green upperparts. Their flight feathers are darker olive-brown and their tail dark olive-brown. Their underparts are pale yellow-buff with olive-brown bars. Their longtish beak is dark gray to blackish with a paler base, their iris white to bluish white, and the legs grayish green. Juveniles are generally duller than adults and have less well defined barring on their underparts.[8]</w:t>
        <w:br/>
        <w:br/>
        <w:t>Subspecies P. c. xanthochlorus is smaller and brighter yellow than the nominate, and the female has a yellow crown. P. c. capistratus is very large and a darker olive green above than the nominate, and has less red in the malar area, a barred throat, and greenish white instead of yellow buff on their underparts. P. c. paraensis is intermediate in size. Its cheek stripe, throat, and underparts' base color are cinnamon-buff. Males have a green, not red, malar, and females have a greenish yellow crown. P. c. laemostictus is large and rather dark, with a plain whitish throat. P. c. polyzonus is also large, with a pale yellow cheek stripe and throat and a yellow base color on the underparts</w:t>
      </w:r>
    </w:p>
    <w:p>
      <w:r>
        <w:rPr>
          <w:b/>
        </w:rPr>
        <w:t>Response</w:t>
      </w:r>
    </w:p>
    <w:p>
      <w:r>
        <w:t>The golden-green woodpecker weighs between 55 and 91 grams and is between 18 and 27 centimeters long.</w:t>
      </w:r>
    </w:p>
    <w:p>
      <w:r>
        <w:rPr>
          <w:b/>
          <w:u w:val="single"/>
        </w:rPr>
        <w:t>Document 9683</w:t>
      </w:r>
    </w:p>
    <w:p>
      <w:r>
        <w:rPr>
          <w:b/>
        </w:rPr>
        <w:t>Instruction</w:t>
      </w:r>
    </w:p>
    <w:p>
      <w:r>
        <w:t>How do clouds form?</w:t>
      </w:r>
    </w:p>
    <w:p>
      <w:r>
        <w:rPr>
          <w:b/>
        </w:rPr>
        <w:t>Response</w:t>
      </w:r>
    </w:p>
    <w:p>
      <w:r>
        <w:t>Clouds form when warm air and water vapor rise. They rise to a point where the air is cool enough for the water vapor to condense into water droplets. Water droplets that are completely saturated with water vapor, but unable to hold all of it as vapor, begin to condense into liquid/solid forms.</w:t>
      </w:r>
    </w:p>
    <w:p>
      <w:r>
        <w:rPr>
          <w:b/>
          <w:u w:val="single"/>
        </w:rPr>
        <w:t>Document 9684</w:t>
      </w:r>
    </w:p>
    <w:p>
      <w:r>
        <w:rPr>
          <w:b/>
        </w:rPr>
        <w:t>Instruction</w:t>
      </w:r>
    </w:p>
    <w:p>
      <w:r>
        <w:t>Describe some different ways you can make a phone call</w:t>
      </w:r>
    </w:p>
    <w:p>
      <w:r>
        <w:rPr>
          <w:b/>
        </w:rPr>
        <w:t>Response</w:t>
      </w:r>
    </w:p>
    <w:p>
      <w:r>
        <w:t>There are many ways you can make a phone call. If you have a mobile phone or landline then the easiest way to make a phone call would be to use one of those devices. If you do not then you could look for a telephone box in your local area. Alternatively you can use a computer to access software phone services such as Twilio that provide a bridge between the internet and international telephony networks.</w:t>
      </w:r>
    </w:p>
    <w:p>
      <w:r>
        <w:rPr>
          <w:b/>
          <w:u w:val="single"/>
        </w:rPr>
        <w:t>Document 9685</w:t>
      </w:r>
    </w:p>
    <w:p>
      <w:r>
        <w:rPr>
          <w:b/>
        </w:rPr>
        <w:t>Instruction</w:t>
      </w:r>
    </w:p>
    <w:p>
      <w:r>
        <w:t>Where did Jackson move to become an actor?</w:t>
      </w:r>
    </w:p>
    <w:p>
      <w:r>
        <w:rPr>
          <w:b/>
        </w:rPr>
        <w:t>Context</w:t>
      </w:r>
    </w:p>
    <w:p>
      <w:r>
        <w:t>In Seattle, Jackson worked as an ad executive at a magazine and did some theater work on the side, earning his Equity card. "As soon as I found out what theater was, what Broadway was, I thought, 'Oh, that's what I'll do with my life.' Just a matter of getting all the pieces in place", he said. Inspired to rethink his career after the September 11 attacks, he moved to New York City to pursue his dream of being an actor: "[Acting] was something I always wanted to do but I was too scared and didn't have the confidence. 9/11 changed everything for all of us. It gave me the urgency."</w:t>
      </w:r>
    </w:p>
    <w:p>
      <w:r>
        <w:rPr>
          <w:b/>
        </w:rPr>
        <w:t>Response</w:t>
      </w:r>
    </w:p>
    <w:p>
      <w:r>
        <w:t>New York City</w:t>
      </w:r>
    </w:p>
    <w:p>
      <w:r>
        <w:rPr>
          <w:b/>
          <w:u w:val="single"/>
        </w:rPr>
        <w:t>Document 9686</w:t>
      </w:r>
    </w:p>
    <w:p>
      <w:r>
        <w:rPr>
          <w:b/>
        </w:rPr>
        <w:t>Instruction</w:t>
      </w:r>
    </w:p>
    <w:p>
      <w:r>
        <w:t>What did George Dantzig develop?</w:t>
      </w:r>
    </w:p>
    <w:p>
      <w:r>
        <w:rPr>
          <w:b/>
        </w:rPr>
        <w:t>Response</w:t>
      </w:r>
    </w:p>
    <w:p>
      <w:r>
        <w:t>Dantzig is known for his development of the simplex algorithm, an algorithm for solving linear programming problems, and for his other work with linear programming. In statistics, Dantzig solved two open problems in statistical theory, which he had mistaken for homework after arriving late to a lecture by Jerzy Neyman.</w:t>
      </w:r>
    </w:p>
    <w:p>
      <w:r>
        <w:rPr>
          <w:b/>
          <w:u w:val="single"/>
        </w:rPr>
        <w:t>Document 9687</w:t>
      </w:r>
    </w:p>
    <w:p>
      <w:r>
        <w:rPr>
          <w:b/>
        </w:rPr>
        <w:t>Instruction</w:t>
      </w:r>
    </w:p>
    <w:p>
      <w:r>
        <w:t>Can I use my electric car battery to power my house?</w:t>
      </w:r>
    </w:p>
    <w:p>
      <w:r>
        <w:rPr>
          <w:b/>
        </w:rPr>
        <w:t>Response</w:t>
      </w:r>
    </w:p>
    <w:p>
      <w:r>
        <w:t>The ability to use your electric car to power your house (called vehicle to house or V2H) depends on the specific model and feature set of the vehicle. Older electric vehicles does not have that capability, but some of more recent vehicles do have the ability to power electric appliances off of the car battery, but it is rare that the car will be able to power the whole house. Although it is a great feature, it adds additional strain and design constraints on the car battery pack increasing the price of the car. There are some models, which supports vehicle to house, but it is an additional system and it may require additional equipment to be installed in the house to be able to connect the car.</w:t>
      </w:r>
    </w:p>
    <w:p>
      <w:r>
        <w:rPr>
          <w:b/>
          <w:u w:val="single"/>
        </w:rPr>
        <w:t>Document 9688</w:t>
      </w:r>
    </w:p>
    <w:p>
      <w:r>
        <w:rPr>
          <w:b/>
        </w:rPr>
        <w:t>Instruction</w:t>
      </w:r>
    </w:p>
    <w:p>
      <w:r>
        <w:t>Where was Eric Church born?</w:t>
      </w:r>
    </w:p>
    <w:p>
      <w:r>
        <w:rPr>
          <w:b/>
        </w:rPr>
        <w:t>Context</w:t>
      </w:r>
    </w:p>
    <w:p>
      <w:r>
        <w:t>Church was born on May 3, 1977, in Granite Falls, North Carolina (Dudley Shoals area), to Ken and Rita Church. Church worked with his father at Clayton Marcus, a furniture upholstery company where his father was president.[2] At 13, he bought a guitar and began writing songs of his own. By his senior year of high school, he had found a gig at a local bar, which occupied most of his time. He played many Jimmy Buffett cover songs and a few of his own original songs in some dive bars. Some of these places were so rough that he got into a few altercations from the stage. For a few years, the band played often in bars and restaurants throughout North Carolina.[citation needed] The band "Mountain Boys" consisted of his college roommate, brother, and a fellow guitarist.[3]</w:t>
        <w:br/>
        <w:br/>
        <w:t>Before moving to Nashville, Eric graduated from South Caldwell High School and then Appalachian State University with a degree in marketing.[4] Upon graduation, Church became engaged to a Spanish teacher in the town of Lenoir, North Carolina. The future bride's father attempted to persuade Church into a corporate career, which he rejected as an aspiring musician (and later referenced in his song "What I Almost Was" from his debut album). She broke the engagement and he headed to Nashville with his father's financial backing. His father also provided the opportunity to make contacts, and more importantly, time to focus on developing his songwriting ability.[citation needed]</w:t>
      </w:r>
    </w:p>
    <w:p>
      <w:r>
        <w:rPr>
          <w:b/>
        </w:rPr>
        <w:t>Response</w:t>
      </w:r>
    </w:p>
    <w:p>
      <w:r>
        <w:t>Church was born on May 3, 1977, in Granite Falls, North Carolina (Dudley Shoals area), to Ken and Rita Church</w:t>
      </w:r>
    </w:p>
    <w:p>
      <w:r>
        <w:rPr>
          <w:b/>
          <w:u w:val="single"/>
        </w:rPr>
        <w:t>Document 9689</w:t>
      </w:r>
    </w:p>
    <w:p>
      <w:r>
        <w:rPr>
          <w:b/>
        </w:rPr>
        <w:t>Instruction</w:t>
      </w:r>
    </w:p>
    <w:p>
      <w:r>
        <w:t>Should Elon Musk get into Formula 1?</w:t>
      </w:r>
    </w:p>
    <w:p>
      <w:r>
        <w:rPr>
          <w:b/>
        </w:rPr>
        <w:t>Response</w:t>
      </w:r>
    </w:p>
    <w:p>
      <w:r>
        <w:t>Well, that depends on his personal ambitions and business goals. In my personal opinion, he should enter Formula 1 to further expand the brand value of Tesla and SpaceX. By entering Formula 1, he can show the world that not only can Tesla produce one of the safest cars, but it can also compete in one of the most prestigious, technologically advanced, and popular automotive competitions in the world. He can leverage the knowledge gained from his existing ventures, such as SpaceX and Tesla, to set up an extremely competitive Formula 1 team.</w:t>
      </w:r>
    </w:p>
    <w:p>
      <w:r>
        <w:rPr>
          <w:b/>
          <w:u w:val="single"/>
        </w:rPr>
        <w:t>Document 9690</w:t>
      </w:r>
    </w:p>
    <w:p>
      <w:r>
        <w:rPr>
          <w:b/>
        </w:rPr>
        <w:t>Instruction</w:t>
      </w:r>
    </w:p>
    <w:p>
      <w:r>
        <w:t>Given this table of train services, how many trains are there between Leeuwarden and Zwolle per day? Explain your math.</w:t>
      </w:r>
    </w:p>
    <w:p>
      <w:r>
        <w:rPr>
          <w:b/>
        </w:rPr>
        <w:t>Context</w:t>
      </w:r>
    </w:p>
    <w:p>
      <w:r>
        <w:t>Train services</w:t>
        <w:br/>
        <w:t>Route</w:t>
        <w:tab/>
        <w:t>Service type</w:t>
        <w:tab/>
        <w:t>Operator</w:t>
        <w:tab/>
        <w:t>Notes</w:t>
        <w:br/>
        <w:t>Zwolle – Meppel – Groningen</w:t>
        <w:tab/>
        <w:t>Local ("Sprinters")</w:t>
        <w:tab/>
        <w:t>NS</w:t>
        <w:tab/>
        <w:t>2x per hour – On Sundays, this train operates 1x per hour until 15:00, then 2x per hour after</w:t>
        <w:br/>
        <w:t>Leeuwarden – Heerenveen – Meppel – Zwolle – Amersfoort – Utrecht – Gouda – Rotterdam</w:t>
        <w:tab/>
        <w:t>Express ("Intercity")</w:t>
        <w:tab/>
        <w:t>NS</w:t>
        <w:tab/>
        <w:t>1x per hour</w:t>
        <w:br/>
        <w:t>Leeuwarden – Heerenveen – Meppel – Zwolle – Lelystad – Almere – Amsterdam – Schiphol – Leiden – Den Haag</w:t>
        <w:tab/>
        <w:t>Express ("Intercity")</w:t>
        <w:tab/>
        <w:t>NS</w:t>
        <w:tab/>
        <w:t>1x per hour</w:t>
        <w:br/>
        <w:t>Leeuwarden – Heerenveen – Meppel</w:t>
        <w:tab/>
        <w:t>Local ("Sprinter")</w:t>
        <w:tab/>
        <w:t>NS</w:t>
        <w:tab/>
        <w:t>2x per hour – 1x per hour after 20:00 and on weekends</w:t>
      </w:r>
    </w:p>
    <w:p>
      <w:r>
        <w:rPr>
          <w:b/>
        </w:rPr>
        <w:t>Response</w:t>
      </w:r>
    </w:p>
    <w:p>
      <w:r>
        <w:t>There are 48 trains between Leeuwarden and Zwolle per day. The trains from Leeuwarden to Rotterdam travel once an hour, and the trains from Leeuwarden to Den Haag travel once an hour. Since there are 24 hours in a day, and two routes, the total number of daily trains between Leeuwarden and Zwolle per day is 48. If the train service shuts down at night, as is common, there may be fewer than 48 trains between Leeuwarden and Zwolle per day. However, that information is not included in the provided table.</w:t>
      </w:r>
    </w:p>
    <w:p>
      <w:r>
        <w:rPr>
          <w:b/>
          <w:u w:val="single"/>
        </w:rPr>
        <w:t>Document 9691</w:t>
      </w:r>
    </w:p>
    <w:p>
      <w:r>
        <w:rPr>
          <w:b/>
        </w:rPr>
        <w:t>Instruction</w:t>
      </w:r>
    </w:p>
    <w:p>
      <w:r>
        <w:t>Extract the pros and cons of different speech synthesis technologies.</w:t>
      </w:r>
    </w:p>
    <w:p>
      <w:r>
        <w:rPr>
          <w:b/>
        </w:rPr>
        <w:t>Context</w:t>
      </w:r>
    </w:p>
    <w:p>
      <w:r>
        <w:t>The most important qualities of a speech synthesis system are naturalness and intelligibility.[28] Naturalness describes how closely the output sounds like human speech, while intelligibility is the ease with which the output is understood. The ideal speech synthesizer is both natural and intelligible. Speech synthesis systems usually try to maximize both characteristics.</w:t>
        <w:br/>
        <w:br/>
        <w:t>The two primary technologies generating synthetic speech waveforms are concatenative synthesis and formant synthesis. Each technology has strengths and weaknesses, and the intended uses of a synthesis system will typically determine which approach is used.</w:t>
        <w:br/>
        <w:br/>
        <w:t>Concatenation synthesis</w:t>
        <w:br/>
        <w:t>Main article: Concatenative synthesis</w:t>
        <w:br/>
        <w:t>Concatenative synthesis is based on the concatenation (stringing together) of segments of recorded speech. Generally, concatenative synthesis produces the most natural-sounding synthesized speech. However, differences between natural variations in speech and the nature of the automated techniques for segmenting the waveforms sometimes result in audible glitches in the output. There are three main sub-types of concatenative synthesis.</w:t>
        <w:br/>
        <w:br/>
        <w:t>Unit selection synthesis</w:t>
        <w:br/>
        <w:t>Unit selection synthesis uses large databases of recorded speech. During database creation, each recorded utterance is segmented into some or all of the following: individual phones, diphones, half-phones, syllables, morphemes, words, phrases, and sentences. Typically, the division into segments is done using a specially modified speech recognizer set to a "forced alignment" mode with some manual correction afterward, using visual representations such as the waveform and spectrogram.[29] An index of the units in the speech database is then created based on the segmentation and acoustic parameters like the fundamental frequency (pitch), duration, position in the syllable, and neighboring phones. At run time, the desired target utterance is created by determining the best chain of candidate units from the database (unit selection). This process is typically achieved using a specially weighted decision tree.</w:t>
        <w:br/>
        <w:br/>
        <w:t>Unit selection provides the greatest naturalness, because it applies only a small amount of digital signal processing (DSP) to the recorded speech. DSP often makes recorded speech sound less natural, although some systems use a small amount of signal processing at the point of concatenation to smooth the waveform. The output from the best unit-selection systems is often indistinguishable from real human voices, especially in contexts for which the TTS system has been tuned. However, maximum naturalness typically require unit-selection speech databases to be very large, in some systems ranging into the gigabytes of recorded data, representing dozens of hours of speech.[30] Also, unit selection algorithms have been known to select segments from a place that results in less than ideal synthesis (e.g. minor words become unclear) even when a better choice exists in the database.[31] Recently, researchers have proposed various automated methods to detect unnatural segments in unit-selection speech synthesis systems.[32]</w:t>
        <w:br/>
        <w:br/>
        <w:t>Diphone synthesis</w:t>
        <w:br/>
        <w:t>Diphone synthesis uses a minimal speech database containing all the diphones (sound-to-sound transitions) occurring in a language. The number of diphones depends on the phonotactics of the language: for example, Spanish has about 800 diphones, and German about 2500. In diphone synthesis, only one example of each diphone is contained in the speech database. At runtime, the target prosody of a sentence is superimposed on these minimal units by means of digital signal processing techniques such as linear predictive coding, PSOLA[33] or MBROLA.[34] or more recent techniques such as pitch modification in the source domain using discrete cosine transform.[35] Diphone synthesis suffers from the sonic glitches of concatenative synthesis and the robotic-sounding nature of formant synthesis, and has few of the advantages of either approach other than small size. As such, its use in commercial applications is declining,[citation needed] although it continues to be used in research because there are a number of freely available software implementations. An early example of Diphone synthesis is a teaching robot, Leachim, that was invented by Michael J. Freeman.[36] Leachim contained information regarding class curricular and certain biographical information about the students whom it was programmed to teach.[37] It was tested in a fourth grade classroom in the Bronx, New York.[38][39]</w:t>
        <w:br/>
        <w:br/>
        <w:t>Domain-specific synthesis</w:t>
        <w:br/>
        <w:t>Domain-specific synthesis concatenates prerecorded words and phrases to create complete utterances. It is used in applications where the variety of texts the system will output is limited to a particular domain, like transit schedule announcements or weather reports.[40] The technology is very simple to implement, and has been in commercial use for a long time, in devices like talking clocks and calculators. The level of naturalness of these systems can be very high because the variety of sentence types is limited, and they closely match the prosody and intonation of the original recordings.[citation needed]</w:t>
        <w:br/>
        <w:br/>
        <w:t>Because these systems are limited by the words and phrases in their databases, they are not general-purpose and can only synthesize the combinations of words and phrases with which they have been preprogrammed. The blending of words within naturally spoken language however can still cause problems unless the many variations are taken into account. For example, in non-rhotic dialects of English the "r" in words like "clear" /ˈklɪə/ is usually only pronounced when the following word has a vowel as its first letter (e.g. "clear out" is realized as /ˌklɪəɹˈʌʊt/). Likewise in French, many final consonants become no longer silent if followed by a word that begins with a vowel, an effect called liaison. This alternation cannot be reproduced by a simple word-concatenation system, which would require additional complexity to be context-sensitive.</w:t>
        <w:br/>
        <w:br/>
        <w:t>Formant synthesis</w:t>
        <w:br/>
        <w:t>Formant synthesis does not use human speech samples at runtime. Instead, the synthesized speech output is created using additive synthesis and an acoustic model (physical modelling synthesis).[41] Parameters such as fundamental frequency, voicing, and noise levels are varied over time to create a waveform of artificial speech. This method is sometimes called rules-based synthesis; however, many concatenative systems also have rules-based components. Many systems based on formant synthesis technology generate artificial, robotic-sounding speech that would never be mistaken for human speech. However, maximum naturalness is not always the goal of a speech synthesis system, and formant synthesis systems have advantages over concatenative systems. Formant-synthesized speech can be reliably intelligible, even at very high speeds, avoiding the acoustic glitches that commonly plague concatenative systems. High-speed synthesized speech is used by the visually impaired to quickly navigate computers using a screen reader. Formant synthesizers are usually smaller programs than concatenative systems because they do not have a database of speech samples. They can therefore be used in embedded systems, where memory and microprocessor power are especially limited. Because formant-based systems have complete control of all aspects of the output speech, a wide variety of prosodies and intonations can be output, conveying not just questions and statements, but a variety of emotions and tones of voice.</w:t>
        <w:br/>
        <w:br/>
        <w:t>Examples of non-real-time but highly accurate intonation control in formant synthesis include the work done in the late 1970s for the Texas Instruments toy Speak &amp; Spell, and in the early 1980s Sega arcade machines[42] and in many Atari, Inc. arcade games[43] using the TMS5220 LPC Chips. Creating proper intonation for these projects was painstaking, and the results have yet to be matched by real-time text-to-speech interfaces.[44]</w:t>
        <w:br/>
        <w:br/>
        <w:t>Articulatory synthesis</w:t>
        <w:br/>
        <w:t>Articulatory synthesis refers to computational techniques for synthesizing speech based on models of the human vocal tract and the articulation processes occurring there. The first articulatory synthesizer regularly used for laboratory experiments was developed at Haskins Laboratories in the mid-1970s by Philip Rubin, Tom Baer, and Paul Mermelstein. This synthesizer, known as ASY, was based on vocal tract models developed at Bell Laboratories in the 1960s and 1970s by Paul Mermelstein, Cecil Coker, and colleagues.</w:t>
        <w:br/>
        <w:br/>
        <w:t>Until recently, articulatory synthesis models have not been incorporated into commercial speech synthesis systems. A notable exception is the NeXT-based system originally developed and marketed by Trillium Sound Research, a spin-off company of the University of Calgary, where much of the original research was conducted. Following the demise of the various incarnations of NeXT (started by Steve Jobs in the late 1980s and merged with Apple Computer in 1997), the Trillium software was published under the GNU General Public License, with work continuing as gnuspeech. The system, first marketed in 1994, provides full articulatory-based text-to-speech conversion using a waveguide or transmission-line analog of the human oral and nasal tracts controlled by Carré's "distinctive region model".</w:t>
        <w:br/>
        <w:br/>
        <w:t>More recent synthesizers, developed by Jorge C. Lucero and colleagues, incorporate models of vocal fold biomechanics, glottal aerodynamics and acoustic wave propagation in the bronchi, trachea, nasal and oral cavities, and thus constitute full systems of physics-based speech simulation.[45][46]</w:t>
      </w:r>
    </w:p>
    <w:p>
      <w:r>
        <w:rPr>
          <w:b/>
        </w:rPr>
        <w:t>Response</w:t>
      </w:r>
    </w:p>
    <w:p>
      <w:r>
        <w:t>The two primary technologies generating synthetic speech waveforms are concatenative synthesis and formant synthesis.</w:t>
        <w:br/>
        <w:br/>
        <w:t>Concatenative synthesis is based on stringing together segments of recorded speech. It generally produces the most natural-sounding synthesized speech. However, differences between natural variations in speech and the nature of the automated techniques for segmenting the waveforms sometimes result in audible glitches in the output. Maximum naturalness typically requires speech databases to be very large, in some systems ranging into the gigabytes of recorded data, representing dozens of hours of speech.</w:t>
        <w:br/>
        <w:br/>
        <w:t>Formant synthesis does not use human speech samples at runtime. Instead, the synthesized speech output is created using additive synthesis and an acoustic model.  Many systems based on formant synthesis technology generate artificial, robotic-sounding speech that would never be mistaken for human speech.  They are usually smaller programs than concatenative systems because they do not have a database of speech samples. They can therefore be used in embedded systems, where memory and microprocessor power are especially limited.</w:t>
      </w:r>
    </w:p>
    <w:p>
      <w:r>
        <w:rPr>
          <w:b/>
          <w:u w:val="single"/>
        </w:rPr>
        <w:t>Document 9692</w:t>
      </w:r>
    </w:p>
    <w:p>
      <w:r>
        <w:rPr>
          <w:b/>
        </w:rPr>
        <w:t>Instruction</w:t>
      </w:r>
    </w:p>
    <w:p>
      <w:r>
        <w:t>If you were falling from an airplane and your parachute failed, list some things that you could try to increase your odds of surviving the fall.</w:t>
      </w:r>
    </w:p>
    <w:p>
      <w:r>
        <w:rPr>
          <w:b/>
        </w:rPr>
        <w:t>Response</w:t>
      </w:r>
    </w:p>
    <w:p>
      <w:r>
        <w:t>1. Use the reserve parachute.</w:t>
        <w:br/>
        <w:t>2. Try to untangle the primary parachute.</w:t>
        <w:br/>
        <w:t>3. Spread your arms and legs to maximize wind resistance.</w:t>
        <w:br/>
        <w:t>4. Aim for softer surfaces like bushes, snow, or tall grass. Avoid water or concrete.</w:t>
        <w:br/>
        <w:t>5. Land with an impact posture that helps distribute force away from your head.</w:t>
      </w:r>
    </w:p>
    <w:p>
      <w:r>
        <w:rPr>
          <w:b/>
          <w:u w:val="single"/>
        </w:rPr>
        <w:t>Document 9693</w:t>
      </w:r>
    </w:p>
    <w:p>
      <w:r>
        <w:rPr>
          <w:b/>
        </w:rPr>
        <w:t>Instruction</w:t>
      </w:r>
    </w:p>
    <w:p>
      <w:r>
        <w:t>List all the names of the underground lines in london, in alphabetical order</w:t>
      </w:r>
    </w:p>
    <w:p>
      <w:r>
        <w:rPr>
          <w:b/>
        </w:rPr>
        <w:t>Context</w:t>
      </w:r>
    </w:p>
    <w:p>
      <w:r>
        <w:t>London Underground's eleven lines total 402 kilometres (250 mi) in length,[1] making it the seventh longest metro system in the world. These are made up of the sub-surface network and the deep-tube lines.[1] The Circle, District, Hammersmith &amp; City, and Metropolitan lines form the sub-surface network, with railway tunnels just below the surface and of a similar size to those on British main lines, converging on a circular bi-directional loop around zone 1. The Hammersmith &amp; City and Circle lines share stations and most of their track with each other, as well as with the Metropolitan and District lines. The Bakerloo, Central, Jubilee, Northern, Piccadilly, Victoria and Waterloo &amp; City lines are deep-level tubes, with smaller trains that run in two circular tunnels (tubes) with a diameter about 11 feet 8 inches (3.56 m). These lines have the exclusive use of a pair of tracks, except for the Uxbridge branch of the Piccadilly line, which shares track with the District line between Acton Town and Hanger Lane Junction and with the Metropolitan line between Rayners Lane and Uxbridge; and the Bakerloo line, which shares track with London Overground's Watford DC Line for its aboveground section north of Queen's Park.[107]</w:t>
        <w:br/>
        <w:br/>
        <w:t>Fifty-five per cent of the system runs on the surface. There are 20 miles (32 km) of cut-and-cover tunnel and 93 miles (150 km) of tube tunnel.[1] Many of the central London underground stations on deep-level tube routes are higher than the running lines to assist deceleration when arriving and acceleration when departing.[108] Trains generally run on the left-hand track. In some places, the tunnels are above each other (for example, the Central line east of St Paul's station), or the running tunnels are on the right (for example on the Victoria line between Warren Street and King's Cross St. Pancras, to allow cross-platform interchange with the Northern line at Euston).[107][109]</w:t>
        <w:br/>
        <w:br/>
        <w:t>The lines are electrified with a four-rail DC system: a conductor rail between the rails is energised at −210 V and a rail outside the running rails at +420 V, giving a potential difference of 630 V. On the sections of line shared with mainline trains, such as the District line from East Putney to Wimbledon and Gunnersbury to Richmond, and the Bakerloo line north of Queen's Park, the centre rail is bonded to the running rails.[110]</w:t>
        <w:br/>
        <w:br/>
        <w:t>The average speed on the Underground is 20.5 mph (33.0 km/h).[11] Outside the tunnels of central London, many lines' trains tend to travel at over 40 mph (64 km/h) in the suburban and countryside areas. The Metropolitan line can reach speeds of 62 mph (100 km/h).[111]</w:t>
      </w:r>
    </w:p>
    <w:p>
      <w:r>
        <w:rPr>
          <w:b/>
        </w:rPr>
        <w:t>Response</w:t>
      </w:r>
    </w:p>
    <w:p>
      <w:r>
        <w:t>1. Bakerloo</w:t>
        <w:br/>
        <w:t>2. Central</w:t>
        <w:br/>
        <w:t>3. Circle</w:t>
        <w:br/>
        <w:t>4. District</w:t>
        <w:br/>
        <w:t xml:space="preserve">5. Hammersmit and City  </w:t>
        <w:br/>
        <w:t>6. Jubilee</w:t>
        <w:br/>
        <w:t>7. London overground</w:t>
        <w:br/>
        <w:t>8. Metropolitan</w:t>
        <w:br/>
        <w:t>9. Northern</w:t>
        <w:br/>
        <w:t>10. Piccadilly</w:t>
        <w:br/>
        <w:t>11. Victoria</w:t>
        <w:br/>
        <w:t>12. Waterloo and City</w:t>
      </w:r>
    </w:p>
    <w:p>
      <w:r>
        <w:rPr>
          <w:b/>
          <w:u w:val="single"/>
        </w:rPr>
        <w:t>Document 9694</w:t>
      </w:r>
    </w:p>
    <w:p>
      <w:r>
        <w:rPr>
          <w:b/>
        </w:rPr>
        <w:t>Instruction</w:t>
      </w:r>
    </w:p>
    <w:p>
      <w:r>
        <w:t>Which of the followings are Chinese martial arts? Tai chi, Shaolin, Wing chun, Boxing, Taekwondo, Karate</w:t>
      </w:r>
    </w:p>
    <w:p>
      <w:r>
        <w:rPr>
          <w:b/>
        </w:rPr>
        <w:t>Response</w:t>
      </w:r>
    </w:p>
    <w:p>
      <w:r>
        <w:t>Tai chi, Shaolin, and Wing chun are Chinese martial arts. Notably Bruce Lee was a practitioner of Wing chun.</w:t>
        <w:br/>
        <w:br/>
        <w:t>Boxing, Taekwondo, and Karate are not Chinese martial arts.</w:t>
      </w:r>
    </w:p>
    <w:p>
      <w:r>
        <w:rPr>
          <w:b/>
          <w:u w:val="single"/>
        </w:rPr>
        <w:t>Document 9695</w:t>
      </w:r>
    </w:p>
    <w:p>
      <w:r>
        <w:rPr>
          <w:b/>
        </w:rPr>
        <w:t>Instruction</w:t>
      </w:r>
    </w:p>
    <w:p>
      <w:r>
        <w:t>Extract the names of the Formula One teams Vettel was a part of from the text. Separate them with a comma.</w:t>
      </w:r>
    </w:p>
    <w:p>
      <w:r>
        <w:rPr>
          <w:b/>
        </w:rPr>
        <w:t>Context</w:t>
      </w:r>
    </w:p>
    <w:p>
      <w:r>
        <w:t>Vettel started his Formula One career as a test driver for BMW Sauber in 2006, making a one-off racing appearance in 2007. As part of the Red Bull Junior Team, Vettel appeared for Toro Rosso later that year and was kept as a full-time driver for 2008, where he scored a victory in the Italian Grand Prix to become the then-youngest race winner. Vettel was promoted to Red Bull in 2009. With Red Bull, Vettel won four consecutive titles from 2010 to 2013, the first of which made him the sport's youngest World Champion. In 2013, he set the record for the most consecutive race wins with nine.[7] Vettel signed for Ferrari for 2015 replacing Fernando Alonso and became Mercedes' and Lewis Hamilton's closest challenger in two title fights in 2017 and 2018, although he finished both years as runner-up. He parted ways with Ferrari at the end of the 2020 season to race with Aston Martin for the 2021 and 2022 seasons, before retiring from Formula One at the end of the 2022 season.</w:t>
      </w:r>
    </w:p>
    <w:p>
      <w:r>
        <w:rPr>
          <w:b/>
        </w:rPr>
        <w:t>Response</w:t>
      </w:r>
    </w:p>
    <w:p>
      <w:r>
        <w:t>BMW Sauber, Toro Rosso, Red Bull, Ferrari, Aston Martin</w:t>
      </w:r>
    </w:p>
    <w:p>
      <w:r>
        <w:rPr>
          <w:b/>
          <w:u w:val="single"/>
        </w:rPr>
        <w:t>Document 9696</w:t>
      </w:r>
    </w:p>
    <w:p>
      <w:r>
        <w:rPr>
          <w:b/>
        </w:rPr>
        <w:t>Instruction</w:t>
      </w:r>
    </w:p>
    <w:p>
      <w:r>
        <w:t>What is radioactive decay?</w:t>
      </w:r>
    </w:p>
    <w:p>
      <w:r>
        <w:rPr>
          <w:b/>
        </w:rPr>
        <w:t>Context</w:t>
      </w:r>
    </w:p>
    <w:p>
      <w:r>
        <w:t>Radioactive decay (also known as nuclear decay, radioactivity, radioactive disintegration, or nuclear disintegration) is the process by which an unstable atomic nucleus loses energy by radiation. A material containing unstable nuclei is considered radioactive. Three of the most common types of decay are alpha decay (α-decay), beta decay (β-decay), and gamma decay (γ-decay), all of which involve emitting one or more particles. The weak force is the mechanism that is responsible for beta decay, while the other two are governed by the electromagnetism and nuclear force. A fourth type of common decay is electron capture, in which an unstable nucleus captures an inner electron from one of the electron shells. The loss of that electron from the shell results in a cascade of electrons dropping down to that lower shell resulting in emission of discrete X-rays from the transitions. A common example is iodine-125 commonly used in medical settings.</w:t>
      </w:r>
    </w:p>
    <w:p>
      <w:r>
        <w:rPr>
          <w:b/>
        </w:rPr>
        <w:t>Response</w:t>
      </w:r>
    </w:p>
    <w:p>
      <w:r>
        <w:t>Radioactive decay is the process by which an unstable atomic nucleus loses energy by radiation.  It is also known by terms such as nuclear decay, radioactivity, radioactive disintegration, or nuclear disintegration.</w:t>
      </w:r>
    </w:p>
    <w:p>
      <w:r>
        <w:rPr>
          <w:b/>
          <w:u w:val="single"/>
        </w:rPr>
        <w:t>Document 9697</w:t>
      </w:r>
    </w:p>
    <w:p>
      <w:r>
        <w:rPr>
          <w:b/>
        </w:rPr>
        <w:t>Instruction</w:t>
      </w:r>
    </w:p>
    <w:p>
      <w:r>
        <w:t>What happens at a track meet?</w:t>
      </w:r>
    </w:p>
    <w:p>
      <w:r>
        <w:rPr>
          <w:b/>
        </w:rPr>
        <w:t>Response</w:t>
      </w:r>
    </w:p>
    <w:p>
      <w:r>
        <w:t>Coaches, athletes, fans, and volunteers gather around a flat oval surface that is usually 160 to 400 meters in length.  A track meet is a competition held on a day where people compete to win or improve their abilities as measured against a clock or measuring tape.  Events at a track meet are categorized as running and field where athletes compete head to head against one another.  Field events might consist of throwing a heavy ball, called shot put or jumping from a line, called long jump.  Running events range from 50meters to many kilometers done by running laps around the oval.  Usually athletes compete in heats or waves of 4-8 runners with the fastest overall winning the event.  Families and friends gather to cheer on their athletes while coaches measure their performance while also giving advice during the track meet.</w:t>
      </w:r>
    </w:p>
    <w:p>
      <w:r>
        <w:rPr>
          <w:b/>
          <w:u w:val="single"/>
        </w:rPr>
        <w:t>Document 9698</w:t>
      </w:r>
    </w:p>
    <w:p>
      <w:r>
        <w:rPr>
          <w:b/>
        </w:rPr>
        <w:t>Instruction</w:t>
      </w:r>
    </w:p>
    <w:p>
      <w:r>
        <w:t>What nationality and percentage were forced into internment camps?</w:t>
      </w:r>
    </w:p>
    <w:p>
      <w:r>
        <w:rPr>
          <w:b/>
        </w:rPr>
        <w:t>Response</w:t>
      </w:r>
    </w:p>
    <w:p>
      <w:r>
        <w:t>Japanese Americans ethnic group were forced into internment camps. Around 70% of Japanese Americans were impacted by this.</w:t>
      </w:r>
    </w:p>
    <w:p>
      <w:r>
        <w:rPr>
          <w:b/>
          <w:u w:val="single"/>
        </w:rPr>
        <w:t>Document 9699</w:t>
      </w:r>
    </w:p>
    <w:p>
      <w:r>
        <w:rPr>
          <w:b/>
        </w:rPr>
        <w:t>Instruction</w:t>
      </w:r>
    </w:p>
    <w:p>
      <w:r>
        <w:t>Clarence Albert Pierce, Jr., tell me where he was born and what college he went attended.</w:t>
      </w:r>
    </w:p>
    <w:p>
      <w:r>
        <w:rPr>
          <w:b/>
        </w:rPr>
        <w:t>Context</w:t>
      </w:r>
    </w:p>
    <w:p>
      <w:r>
        <w:t>Clarence Albert Pierce, Jr. (born October 1, 1928) is an American politician in the state of Mississippi. He served in the Mississippi House of Representatives from 1952 to 1984. He was a teacher and farmer.[1][2] He attended the University of Mississippi, graduating in 1950. Pierce served as an assistant to Senator James Eastland when the Mississippi House was not in session.</w:t>
      </w:r>
    </w:p>
    <w:p>
      <w:r>
        <w:rPr>
          <w:b/>
        </w:rPr>
        <w:t>Response</w:t>
      </w:r>
    </w:p>
    <w:p>
      <w:r>
        <w:t>Clarence Albert Pierce, Jr. was born on October 1, 1928 and attended the University of Mississippi.</w:t>
      </w:r>
    </w:p>
    <w:p>
      <w:r>
        <w:rPr>
          <w:b/>
          <w:u w:val="single"/>
        </w:rPr>
        <w:t>Document 9700</w:t>
      </w:r>
    </w:p>
    <w:p>
      <w:r>
        <w:rPr>
          <w:b/>
        </w:rPr>
        <w:t>Instruction</w:t>
      </w:r>
    </w:p>
    <w:p>
      <w:r>
        <w:t>What modern city used to be known as New Amsterdam?</w:t>
      </w:r>
    </w:p>
    <w:p>
      <w:r>
        <w:rPr>
          <w:b/>
        </w:rPr>
        <w:t>Response</w:t>
      </w:r>
    </w:p>
    <w:p>
      <w:r>
        <w:t>The modern city used to be known as New Amsterdam was founded in 1626, when the Dutch West India Company established a trading post at the tip of Manhattan Island. The city was renamed New York in 1664.</w:t>
      </w:r>
    </w:p>
    <w:p>
      <w:r>
        <w:rPr>
          <w:b/>
          <w:u w:val="single"/>
        </w:rPr>
        <w:t>Document 9701</w:t>
      </w:r>
    </w:p>
    <w:p>
      <w:r>
        <w:rPr>
          <w:b/>
        </w:rPr>
        <w:t>Instruction</w:t>
      </w:r>
    </w:p>
    <w:p>
      <w:r>
        <w:t>What is the Internet of Things (IoT)?</w:t>
      </w:r>
    </w:p>
    <w:p>
      <w:r>
        <w:rPr>
          <w:b/>
        </w:rPr>
        <w:t>Response</w:t>
      </w:r>
    </w:p>
    <w:p>
      <w:r>
        <w:t>The Internet of Things (IoT) is a collection of physical objects (with sensors) that send and receive data via the internet or a private network. Over the past few years we have seen IoT becoming more relevant as more internet-enabled devices have been released to the market. Companies in different industries can use device sensors and IoT to, for example, predict equipment failures, increase productivity and efficiency of business operations, monitor human health via wearable devices, optimize track delivery routes, etc. IoT and IoT analytics applications are expected to continue to grow over the next few years as hardware becomes cheaper and more ML/AI services are developed to process the data generated by those devices.</w:t>
      </w:r>
    </w:p>
    <w:p>
      <w:r>
        <w:rPr>
          <w:b/>
          <w:u w:val="single"/>
        </w:rPr>
        <w:t>Document 9702</w:t>
      </w:r>
    </w:p>
    <w:p>
      <w:r>
        <w:rPr>
          <w:b/>
        </w:rPr>
        <w:t>Instruction</w:t>
      </w:r>
    </w:p>
    <w:p>
      <w:r>
        <w:t>Would you rather be Tom Brady or a Dragon?</w:t>
      </w:r>
    </w:p>
    <w:p>
      <w:r>
        <w:rPr>
          <w:b/>
        </w:rPr>
        <w:t>Response</w:t>
      </w:r>
    </w:p>
    <w:p>
      <w:r>
        <w:t xml:space="preserve">Because of my nature I do not have a personal opinion. </w:t>
        <w:br/>
        <w:br/>
        <w:t xml:space="preserve">Tom Brady is a human football player. He is famous and rich which are typically very sought after traits. He is also athletic and many view him as an attractive person. He has 7 super bowl rings. </w:t>
        <w:br/>
        <w:br/>
        <w:t xml:space="preserve">Dragon's are large mythical creatures that can fly, breath fire, and perform other magical tasks. There are different depictions of dragons across variations of literatures but those are the most common traits. However, there are slight variations across popular stories such as Harry Potter, GOT, and Lord of the Rings. </w:t>
        <w:br/>
        <w:br/>
        <w:t>Some might say the comparison between Tom Brady and a typical Dragon is like comparing apples to oranges. Two fruits that can be compared. The original question, while fun to think about, is a matter of preference and very objective.</w:t>
      </w:r>
    </w:p>
    <w:p>
      <w:r>
        <w:rPr>
          <w:b/>
          <w:u w:val="single"/>
        </w:rPr>
        <w:t>Document 9703</w:t>
      </w:r>
    </w:p>
    <w:p>
      <w:r>
        <w:rPr>
          <w:b/>
        </w:rPr>
        <w:t>Instruction</w:t>
      </w:r>
    </w:p>
    <w:p>
      <w:r>
        <w:t>Why killing is sin?</w:t>
      </w:r>
    </w:p>
    <w:p>
      <w:r>
        <w:rPr>
          <w:b/>
        </w:rPr>
        <w:t>Response</w:t>
      </w:r>
    </w:p>
    <w:p>
      <w:r>
        <w:t>Killing is sin because you can not kill human being.,</w:t>
      </w:r>
    </w:p>
    <w:p>
      <w:r>
        <w:rPr>
          <w:b/>
          <w:u w:val="single"/>
        </w:rPr>
        <w:t>Document 9704</w:t>
      </w:r>
    </w:p>
    <w:p>
      <w:r>
        <w:rPr>
          <w:b/>
        </w:rPr>
        <w:t>Instruction</w:t>
      </w:r>
    </w:p>
    <w:p>
      <w:r>
        <w:t>Identify which instrument is string or percussion: Naqareh, Liuqin</w:t>
      </w:r>
    </w:p>
    <w:p>
      <w:r>
        <w:rPr>
          <w:b/>
        </w:rPr>
        <w:t>Response</w:t>
      </w:r>
    </w:p>
    <w:p>
      <w:r>
        <w:t>Liuqin is string, Nagareh is percussion.</w:t>
      </w:r>
    </w:p>
    <w:p>
      <w:r>
        <w:rPr>
          <w:b/>
          <w:u w:val="single"/>
        </w:rPr>
        <w:t>Document 9705</w:t>
      </w:r>
    </w:p>
    <w:p>
      <w:r>
        <w:rPr>
          <w:b/>
        </w:rPr>
        <w:t>Instruction</w:t>
      </w:r>
    </w:p>
    <w:p>
      <w:r>
        <w:t>Given the following paragraph on water resources, in what percentage is freshwater stored in the different storage forms?</w:t>
      </w:r>
    </w:p>
    <w:p>
      <w:r>
        <w:rPr>
          <w:b/>
        </w:rPr>
        <w:t>Context</w:t>
      </w:r>
    </w:p>
    <w:p>
      <w:r>
        <w:t>Water resources are natural resources of water that are potentially useful for humans,[68] for example as a source of drinking water supply or irrigation water. Water occurs as both "stocks" and "flows". Water can be stored as lakes, water vapor, groundwater or aquifers, and ice and snow. Of the total volume of global freshwater, an estimated 69 percent is stored in glaciers and permanent snow cover; 30 percent is in groundwater; and the remaining 1 percent in lakes, rivers, the atmosphere, and biota.[69] The length of time water remains in storage is highly variable: some aquifers consist of water stored over thousands of years but lake volumes may fluctuate on a seasonal basis, decreasing during dry periods and increasing during wet ones. A substantial fraction of the water supply for some regions consists of water extracted from water stored in stocks, and when withdrawals exceed recharge, stocks decrease. By some estimates, as much as 30 percent of total water used for irrigation comes from unsustainable withdrawals of groundwater, causing groundwater depletion.</w:t>
      </w:r>
    </w:p>
    <w:p>
      <w:r>
        <w:rPr>
          <w:b/>
        </w:rPr>
        <w:t>Response</w:t>
      </w:r>
    </w:p>
    <w:p>
      <w:r>
        <w:t>It is estimated that 69 percent of freshwater is stored in glaciers and permanent snow cover, 30 percent in groundwater, and the remaining 1 percent is stored in lakes, rivers, the atmosphere, and biota.</w:t>
      </w:r>
    </w:p>
    <w:p>
      <w:r>
        <w:rPr>
          <w:b/>
          <w:u w:val="single"/>
        </w:rPr>
        <w:t>Document 9706</w:t>
      </w:r>
    </w:p>
    <w:p>
      <w:r>
        <w:rPr>
          <w:b/>
        </w:rPr>
        <w:t>Instruction</w:t>
      </w:r>
    </w:p>
    <w:p>
      <w:r>
        <w:t>Is the mascot for the University of Colorado a real buffalo?</w:t>
      </w:r>
    </w:p>
    <w:p>
      <w:r>
        <w:rPr>
          <w:b/>
        </w:rPr>
        <w:t>Response</w:t>
      </w:r>
    </w:p>
    <w:p>
      <w:r>
        <w:t>Indeed, Ralphie is a real buffalo. She is the fifth live Buffalo mascot for the University of Colorado in Boulder, CO. She lives in an undisclosed location and makes an appearance at every home football game, running a horseshoe shape from one side of the endzone around the perimeter of the field into a trailer on the other side of the same endzone. She is managed by a team of student handlers who go through a rigorous tryout program to join her team.</w:t>
      </w:r>
    </w:p>
    <w:p>
      <w:r>
        <w:rPr>
          <w:b/>
          <w:u w:val="single"/>
        </w:rPr>
        <w:t>Document 9707</w:t>
      </w:r>
    </w:p>
    <w:p>
      <w:r>
        <w:rPr>
          <w:b/>
        </w:rPr>
        <w:t>Instruction</w:t>
      </w:r>
    </w:p>
    <w:p>
      <w:r>
        <w:t>Who is the star of the movie Breakfast at Tiffany's?</w:t>
      </w:r>
    </w:p>
    <w:p>
      <w:r>
        <w:rPr>
          <w:b/>
        </w:rPr>
        <w:t>Response</w:t>
      </w:r>
    </w:p>
    <w:p>
      <w:r>
        <w:t>Audrey Hepburn starred in Breakfast at Tiffany's</w:t>
      </w:r>
    </w:p>
    <w:p>
      <w:r>
        <w:rPr>
          <w:b/>
          <w:u w:val="single"/>
        </w:rPr>
        <w:t>Document 9708</w:t>
      </w:r>
    </w:p>
    <w:p>
      <w:r>
        <w:rPr>
          <w:b/>
        </w:rPr>
        <w:t>Instruction</w:t>
      </w:r>
    </w:p>
    <w:p>
      <w:r>
        <w:t>Identify which car manufacturer is British or American: McLaren, Dodge</w:t>
      </w:r>
    </w:p>
    <w:p>
      <w:r>
        <w:rPr>
          <w:b/>
        </w:rPr>
        <w:t>Response</w:t>
      </w:r>
    </w:p>
    <w:p>
      <w:r>
        <w:t>Dodge is American, McLaren is British</w:t>
      </w:r>
    </w:p>
    <w:p>
      <w:r>
        <w:rPr>
          <w:b/>
          <w:u w:val="single"/>
        </w:rPr>
        <w:t>Document 9709</w:t>
      </w:r>
    </w:p>
    <w:p>
      <w:r>
        <w:rPr>
          <w:b/>
        </w:rPr>
        <w:t>Instruction</w:t>
      </w:r>
    </w:p>
    <w:p>
      <w:r>
        <w:t>Given a reference text about the 2015 UEFA Super Cup, tell me who played in the game, who won, and the score.</w:t>
      </w:r>
    </w:p>
    <w:p>
      <w:r>
        <w:rPr>
          <w:b/>
        </w:rPr>
        <w:t>Context</w:t>
      </w:r>
    </w:p>
    <w:p>
      <w:r>
        <w:t>The 2015 UEFA Super Cup was a football match between Spanish teams Barcelona and Sevilla on 11 August 2015 at the Boris Paichadze Dinamo Arena in Tbilisi, Georgia. It was the 40th UEFA Super Cup, an annual tournament contested by the winners of the UEFA Champions League and UEFA Europa League. Barcelona were appearing in the Super Cup for the ninth time, they had previously won and lost the competition four times each. Sevilla were appearing in the competition for the fourth time, they had won once and lost twice. The two sides had met before in the competition in 2006, when Sevilla won 3–0.[5]</w:t>
        <w:br/>
        <w:br/>
        <w:t>The teams had qualified for the competition by winning the two seasonal European competitions. Barcelona won the 2014–15 UEFA Champions League, defeating Italian Juventus 3–1 in the final. Sevilla qualified as winners of the 2014–15 UEFA Europa League. They beat Ukrainian team Dnipro 3–2 in the final.[6]</w:t>
        <w:br/>
        <w:br/>
        <w:t>Barcelona won the game 5–4 after extra time to claim their fifth Super Cup title, tying Milan's record.[7] Their ninth Super Cup appearance was also a record, two ahead of Milan. Dani Alves's fourth Super Cup win and fifth appearance matched Paolo Maldini's records, while Luis Enrique became the fourth man to lift the UEFA Super Cup as coach and player after Pep Guardiola, Carlo Ancelotti and Diego Simeone. The nine goals scored was also the most in any Super Cup fixture, and the attendance of 51,940 was a record for a one-off, neutral venue UEFA Super Cup.</w:t>
      </w:r>
    </w:p>
    <w:p>
      <w:r>
        <w:rPr>
          <w:b/>
        </w:rPr>
        <w:t>Response</w:t>
      </w:r>
    </w:p>
    <w:p>
      <w:r>
        <w:t>Barcelona played Sevilla in the 2015 UEFA Super Cup. Barcelona won 5-4 after extra time.</w:t>
      </w:r>
    </w:p>
    <w:p>
      <w:r>
        <w:rPr>
          <w:b/>
          <w:u w:val="single"/>
        </w:rPr>
        <w:t>Document 9710</w:t>
      </w:r>
    </w:p>
    <w:p>
      <w:r>
        <w:rPr>
          <w:b/>
        </w:rPr>
        <w:t>Instruction</w:t>
      </w:r>
    </w:p>
    <w:p>
      <w:r>
        <w:t>What is a GPU?</w:t>
      </w:r>
    </w:p>
    <w:p>
      <w:r>
        <w:rPr>
          <w:b/>
        </w:rPr>
        <w:t>Response</w:t>
      </w:r>
    </w:p>
    <w:p>
      <w:r>
        <w:t>A GPU (Graphics Processing Unit) is a specialized processor designed for processing graphical data. It is commonly found in video games consoles, computer monitors, and other graphics-intensive applications. GPUs are able to perform more complex operations than CPUs (Central Processing Units) and are more efficient at rendering and manipulating graphics.</w:t>
      </w:r>
    </w:p>
    <w:p>
      <w:r>
        <w:rPr>
          <w:b/>
          <w:u w:val="single"/>
        </w:rPr>
        <w:t>Document 9711</w:t>
      </w:r>
    </w:p>
    <w:p>
      <w:r>
        <w:rPr>
          <w:b/>
        </w:rPr>
        <w:t>Instruction</w:t>
      </w:r>
    </w:p>
    <w:p>
      <w:r>
        <w:t>What is Chianti wine? What kind of grape it is?</w:t>
      </w:r>
    </w:p>
    <w:p>
      <w:r>
        <w:rPr>
          <w:b/>
        </w:rPr>
        <w:t>Context</w:t>
      </w:r>
    </w:p>
    <w:p>
      <w:r>
        <w:t>A Chianti wine (/kiˈænti/, also US: /-ˈɑːn-/, Italian: [ˈkjanti]) is any wine produced in the Chianti region of central Tuscany. It was historically associated with a squat bottle enclosed in a straw basket, called a fiasco ("flask"; pl. fiaschi). However, the fiasco is only used by a few makers of the wine as most Chianti is now bottled in more standard shaped wine bottles. In the mid-late 19th century, Baron Bettino Ricasoli (later Prime Minister of the Kingdom of Italy) helped establish Sangiovese as the blend's dominant grape variety, creating the blueprint for today's Chianti wines.[1]</w:t>
        <w:br/>
        <w:br/>
        <w:t>The first definition of a wine area called Chianti was made in 1716. It described the area near the villages of Gaiole, Castellina and Radda; the so-called Lega del Chianti and later Provincia del Chianti (Chianti province). In 1932 the Chianti area was completely redrawn and divided into seven sub-areas: Classico, Colli Aretini, Colli Fiorentini, Colline Pisane, Colli Senesi, Montalbano and Rùfina. Most of the villages that in 1932 were added to the newly defined Chianti Classico region added in Chianti to their names, for example Greve in Chianti, which amended its name in 1972. Wines labelled Chianti Classico come from the largest sub-area of Chianti, which includes the original Chianti heartland. Only Chianti from this sub-zone may display the black rooster (gallo nero) seal on the neck of the bottle, which indicates that the producer of the wine is a member of the Chianti Classico Consortium, the local association of producers.[2][3] Other variants, with the exception of Rufina north-east of Florence and Montalbano south of Pistoia, originate in the named provinces: Siena for the Colli Senesi, Florence for the Colli Fiorentini, Arezzo for the Colli Aretini and Pisa for the Colline Pisane. In 1996 part of the Colli Fiorentini sub-area was renamed Montespertoli.</w:t>
        <w:br/>
        <w:br/>
        <w:t>During the 1970s producers started to reduce the quantity of white grapes in Chianti. In 1995 it became legal to produce a Chianti with 100% Sangiovese. For a wine to retain the name of Chianti it must be produced with at least 80% Sangiovese grapes.[4] Aged Chianti (38 months instead of 4–7) may be labelled as Riserva. Chianti that meets more stringent requirements (lower yield, higher alcohol content and dry extract) may be labelled as Chianti Superiore, although Chianti from the Classico sub-area is not allowed in any event to be labelled as Superiore.</w:t>
      </w:r>
    </w:p>
    <w:p>
      <w:r>
        <w:rPr>
          <w:b/>
        </w:rPr>
        <w:t>Response</w:t>
      </w:r>
    </w:p>
    <w:p>
      <w:r>
        <w:t>Chianti wine is any kind of wine made in the Chianti region of Tuscany, Italy. Sangiovese is the dominant variety of the grape used in Chianti wines. To call it a Chianti wine, it must be produced with at least 80% Sangiovese grapes.</w:t>
      </w:r>
    </w:p>
    <w:p>
      <w:r>
        <w:rPr>
          <w:b/>
          <w:u w:val="single"/>
        </w:rPr>
        <w:t>Document 9712</w:t>
      </w:r>
    </w:p>
    <w:p>
      <w:r>
        <w:rPr>
          <w:b/>
        </w:rPr>
        <w:t>Instruction</w:t>
      </w:r>
    </w:p>
    <w:p>
      <w:r>
        <w:t>Based on this paragraph, who directed "Before Morning?"</w:t>
      </w:r>
    </w:p>
    <w:p>
      <w:r>
        <w:rPr>
          <w:b/>
        </w:rPr>
        <w:t>Context</w:t>
      </w:r>
    </w:p>
    <w:p>
      <w:r>
        <w:t>Before Morning is a 1933 American pre-Code crime drama directed by Arthur Hoerl, and starring Leo Carrillo, Lora Baxter, and Taylor Holmes. The film was adapted for the screen by Arthur Hoerl, from the 1933 Broadway play of the same name by Edward and Edna Riley.[1]</w:t>
      </w:r>
    </w:p>
    <w:p>
      <w:r>
        <w:rPr>
          <w:b/>
        </w:rPr>
        <w:t>Response</w:t>
      </w:r>
    </w:p>
    <w:p>
      <w:r>
        <w:t>Arthur Hoerl</w:t>
      </w:r>
    </w:p>
    <w:p>
      <w:r>
        <w:rPr>
          <w:b/>
          <w:u w:val="single"/>
        </w:rPr>
        <w:t>Document 9713</w:t>
      </w:r>
    </w:p>
    <w:p>
      <w:r>
        <w:rPr>
          <w:b/>
        </w:rPr>
        <w:t>Instruction</w:t>
      </w:r>
    </w:p>
    <w:p>
      <w:r>
        <w:t>Write a short story about how a man named Larry Joe proposed to his girlfriend, known as The President. The proposal should take place in an unusual manner, among friends.</w:t>
      </w:r>
    </w:p>
    <w:p>
      <w:r>
        <w:rPr>
          <w:b/>
        </w:rPr>
        <w:t>Response</w:t>
      </w:r>
    </w:p>
    <w:p>
      <w:r>
        <w:t>Larry Joe had made a plan; a plan to propose to his girlfriend. She was known as The President among his friends due to having the same unusual name as a former president. The President knew Larry Joe was going to propose: they had shopped for rings together and she had even reserved a venue. In order to make his proposal a surprise, Larry Joe was going to have to do things a little out-of-the-ordinary.</w:t>
        <w:br/>
        <w:t>His plan was to have a party with all of their friends, swimming in the lake behind his house. Having such a casual party helped reduce any suspicion that The President might have, plus Larry Joe had thrown such parties before. In order to make things special, he bought a dozen bottles of champagne and food for after the proposal. And to make things memorable, he would shout his proposal while flying over the lake on the rope swing! His plan was coming together.</w:t>
        <w:br/>
        <w:t xml:space="preserve">The day of the party had arrived and the guests started showing up. The President was wearing her bikini and swam to the floating dock. Larry Joe took his friend Smoochy aside and whispered something in his ear. Everyone was having a good time, enjoying the warm water and cold beverages. But suddenly a low rumble of thunder rolled in from a distance. Larry Joe decided he better make his proposal now. </w:t>
        <w:br/>
        <w:t>He climbed up on the platform with the rope and yelled, "it's time for the presidential address!" This was the code that sent Smoochy running up to the house to retrieve the ring, which had been hidden in the computer desk inside. Larry Joe then leapt off the platform and swung out over the water. He yelled, "President, will you marry me?", then dove into the water. At this point, all but the select few friends who knew of the upcoming proposal were caught off guard, most especially The President.</w:t>
        <w:br/>
        <w:t>Larry Joe then swam over to the dock where The President was laying in the sun, and she said, "is this really happening?" Larry Joe replied, "yes!" He then climbed out of the water as Smoochy came back down the stairs with the ring box in hand. Larry Joe took The President by the hand over to the trees and knelt down in the traditional manner and once more repeated his proposal: "President, will you marry me?", then he handed her the ring box.</w:t>
        <w:br/>
        <w:t>Now you must understand that this ring box was quite unique. It had been hand-made by Larry Joe out of wood, in the shape of a rhombic dodecahedron. In fact, the box was actually a puzzle box, and required a special, awkward three-fingered grip to open. And the two halves fit so well together that you couldn't even see the seam. The President looked the beautiful box over trying to find a way to open it without luck. She handed the box back to him saying, "I don't know how to open it!" Larry Joe then twirled it around, found the seam, and carefully slid the two halves open. He removed the ring and placed it on The President's finger. And finally, she tearfully said "YES!" and kissed him.</w:t>
        <w:br/>
        <w:t>The party then moved up to the house and the champagne flowed. The President excitedly called her parents and more friends to come and join the celebration. She beamed with joy, showing off her ring to everyone. Larry Joe likewise had a grin from ear to ear: his crazy plan, a perfect reflection of his personality, had come off without a hitch and he was now engaged to his best friend.</w:t>
      </w:r>
    </w:p>
    <w:p>
      <w:r>
        <w:rPr>
          <w:b/>
          <w:u w:val="single"/>
        </w:rPr>
        <w:t>Document 9714</w:t>
      </w:r>
    </w:p>
    <w:p>
      <w:r>
        <w:rPr>
          <w:b/>
        </w:rPr>
        <w:t>Instruction</w:t>
      </w:r>
    </w:p>
    <w:p>
      <w:r>
        <w:t>What do Georgians like about their home state?</w:t>
      </w:r>
    </w:p>
    <w:p>
      <w:r>
        <w:rPr>
          <w:b/>
        </w:rPr>
        <w:t>Response</w:t>
      </w:r>
    </w:p>
    <w:p>
      <w:r>
        <w:t>I like the abundant forests of Georgia. The city of Atlanta is quite tree-filled, has an interesting history, is less expensive than other cities of a similar size, and has the Chattahoochee River flowing through it. To the north of the state is the beginning of the Appalachian Mountain Range. While not particularly tall mountains, they offer impressive vistas, moderate day hikes, and many waterfalls. The coastal region of Georgia has some beaches and historic Savanah. Farther inland to the south is the Okeefenokee Swamp. Another appealing aspect is the climate. Summer is hot, but that makes for great swimming weather. Winter is fairly mild, but we get an occasional snowfall to keep things interesting. Fall and Spring are temperate and great for outdoor activities. Georgia also is home to top-tier universities, including one of the best values in higher education, Georgia Institute of Technology, and #1 party school University of Georgia. Finally, the state is politically moderately conservative, with an emphasis on freedom and an appealing economy for businesses.</w:t>
      </w:r>
    </w:p>
    <w:p>
      <w:r>
        <w:rPr>
          <w:b/>
          <w:u w:val="single"/>
        </w:rPr>
        <w:t>Document 9715</w:t>
      </w:r>
    </w:p>
    <w:p>
      <w:r>
        <w:rPr>
          <w:b/>
        </w:rPr>
        <w:t>Instruction</w:t>
      </w:r>
    </w:p>
    <w:p>
      <w:r>
        <w:t>What are the benefits of building a DIY home build off grid?</w:t>
      </w:r>
    </w:p>
    <w:p>
      <w:r>
        <w:rPr>
          <w:b/>
        </w:rPr>
        <w:t>Response</w:t>
      </w:r>
    </w:p>
    <w:p>
      <w:r>
        <w:t>Some of the benefits could  be:  no local government permits or governance, no state or local government infrastructure bills, reduction of taxes, self sustainability for water, electricity, &amp; support services, privacy, disconnecting from social media, reducing your monthly and yearly operational expenses, getting in touch with nature, reducing clutter in your life and a refocusing on bare essentials for living.</w:t>
      </w:r>
    </w:p>
    <w:p>
      <w:r>
        <w:rPr>
          <w:b/>
          <w:u w:val="single"/>
        </w:rPr>
        <w:t>Document 9716</w:t>
      </w:r>
    </w:p>
    <w:p>
      <w:r>
        <w:rPr>
          <w:b/>
        </w:rPr>
        <w:t>Instruction</w:t>
      </w:r>
    </w:p>
    <w:p>
      <w:r>
        <w:t>What are some typical characteristics of a Persian cat?</w:t>
      </w:r>
    </w:p>
    <w:p>
      <w:r>
        <w:rPr>
          <w:b/>
        </w:rPr>
        <w:t>Response</w:t>
      </w:r>
    </w:p>
    <w:p>
      <w:r>
        <w:t>Persian cats generally tend to be medium-sized cats with long-haired, fluffy coats, small, rounded ears, flatter faces, and small noses. They also have round heads and have the appearance of bigger eyes.</w:t>
      </w:r>
    </w:p>
    <w:p>
      <w:r>
        <w:rPr>
          <w:b/>
          <w:u w:val="single"/>
        </w:rPr>
        <w:t>Document 9717</w:t>
      </w:r>
    </w:p>
    <w:p>
      <w:r>
        <w:rPr>
          <w:b/>
        </w:rPr>
        <w:t>Instruction</w:t>
      </w:r>
    </w:p>
    <w:p>
      <w:r>
        <w:t>Tell me about the plot of the book Cold Granite</w:t>
      </w:r>
    </w:p>
    <w:p>
      <w:r>
        <w:rPr>
          <w:b/>
        </w:rPr>
        <w:t>Context</w:t>
      </w:r>
    </w:p>
    <w:p>
      <w:r>
        <w:t>Cold Granite is the debut novel written by Stuart MacBride. It features Detective Sergeant Logan McRae (who is later nicknamed "Lazarus") as its central character, who works for Grampian Police in Aberdeen, Scotland. Logan McRae went on to feature in a series of books which became a bestseller series for MacBride.[1]</w:t>
        <w:br/>
        <w:br/>
        <w:t>Plot</w:t>
        <w:br/>
        <w:t>It is Logan McRae's first week back after being on sick leave for a year; courtesy of Angus Robertson (The Mastrick Monster) who carved him up with a knife. Someone is kidnapping children, murdering them and mutilating them afterwards. The local paper screams about police incompetence and is gunning for McRae's boss, Detective Inspector David Insch. McRae discovers that someone is leaking the stories to a journalist, Colin Miller, who inadvertently disrupts Grampian Polices' plans to apprehend the killer by revealing their plan to wait out in a secluded location which the killer thinks is safe.</w:t>
        <w:br/>
        <w:br/>
        <w:t>McRae discovers that Miller's source is none other than his ex-girlfriend, Isobel McAlister, the police pathologist, who is now living with Miller and tells him about her day to unwind.</w:t>
        <w:br/>
        <w:br/>
        <w:t>Meanwhile, the local council worker who removes all the dead animals from the roads (affectionately called "Roadkill") is found to have a dead girl in his tip and another dead girl is discovered on the local rubbish dump.[2][3][4]</w:t>
      </w:r>
    </w:p>
    <w:p>
      <w:r>
        <w:rPr>
          <w:b/>
        </w:rPr>
        <w:t>Response</w:t>
      </w:r>
    </w:p>
    <w:p>
      <w:r>
        <w:t>Cold Granite is the debut novel written by Stuart MacBride. It features Detective Sergeant Logan McRae (who is later nicknamed "Lazarus") as its central character, who works for Grampian Police in Aberdeen, Scotland. Logan McRae went on to feature in a series of books which became a bestseller series for MacBride.</w:t>
        <w:br/>
        <w:br/>
        <w:t>The Plot goes as it is Logan McRae's first week back after being on sick leave for a year; courtesy of Angus Robertson (The Mastrick Monster) who carved him up with a knife. Someone is kidnapping children, murdering them and mutilating them afterwards. The local paper screams about police incompetence and is gunning for McRae's boss, Detective Inspector David Insch. McRae discovers that someone is leaking the stories to a journalist, Colin Miller, who inadvertently disrupts Grampian Polices' plans to apprehend the killer by revealing their plan to wait out in a secluded location which the killer thinks is safe.</w:t>
        <w:br/>
        <w:br/>
        <w:t>McRae discovers that Miller's source is none other than his ex-girlfriend, Isobel McAlister, the police pathologist, who is now living with Miller and tells him about her day to unwind.</w:t>
        <w:br/>
        <w:br/>
        <w:t>Meanwhile, the local council worker who removes all the dead animals from the roads (affectionately called "Roadkill") is found to have a dead girl in his tip and another dead girl is discovered on the local rubbish dump.</w:t>
      </w:r>
    </w:p>
    <w:p>
      <w:r>
        <w:rPr>
          <w:b/>
          <w:u w:val="single"/>
        </w:rPr>
        <w:t>Document 9718</w:t>
      </w:r>
    </w:p>
    <w:p>
      <w:r>
        <w:rPr>
          <w:b/>
        </w:rPr>
        <w:t>Instruction</w:t>
      </w:r>
    </w:p>
    <w:p>
      <w:r>
        <w:t>What is EDM?</w:t>
      </w:r>
    </w:p>
    <w:p>
      <w:r>
        <w:rPr>
          <w:b/>
        </w:rPr>
        <w:t>Response</w:t>
      </w:r>
    </w:p>
    <w:p>
      <w:r>
        <w:t>EDM or Electronic Dance Music is a genre of Electronic music that is typically played at clubs, bars, pubs, and parties for groovy people to dance to while they have a great time.</w:t>
      </w:r>
    </w:p>
    <w:p>
      <w:r>
        <w:rPr>
          <w:b/>
          <w:u w:val="single"/>
        </w:rPr>
        <w:t>Document 9719</w:t>
      </w:r>
    </w:p>
    <w:p>
      <w:r>
        <w:rPr>
          <w:b/>
        </w:rPr>
        <w:t>Instruction</w:t>
      </w:r>
    </w:p>
    <w:p>
      <w:r>
        <w:t>How many U.S. Presidents have served in the military?</w:t>
      </w:r>
    </w:p>
    <w:p>
      <w:r>
        <w:rPr>
          <w:b/>
        </w:rPr>
        <w:t>Response</w:t>
      </w:r>
    </w:p>
    <w:p>
      <w:r>
        <w:t>Twenty-six U.S. Presidents have served in various branches of the military.</w:t>
        <w:br/>
        <w:t>George Washington</w:t>
        <w:br/>
        <w:t>Thomas Jefferson</w:t>
        <w:br/>
        <w:t>James Madison</w:t>
        <w:br/>
        <w:t>James Monroe</w:t>
        <w:br/>
        <w:t>Andrew Jackson</w:t>
        <w:br/>
        <w:t>William Henry Harrison</w:t>
        <w:br/>
        <w:t>John Tyler</w:t>
        <w:br/>
        <w:t>James K. Polk</w:t>
        <w:br/>
        <w:t>Zachary Taylor</w:t>
        <w:br/>
        <w:t>Millard Fillmore</w:t>
        <w:br/>
        <w:t>Franklin Pierce</w:t>
        <w:br/>
        <w:t>James Buchanan</w:t>
        <w:br/>
        <w:t>Abraham Lincoln</w:t>
        <w:br/>
        <w:t>Andrew Johnson</w:t>
        <w:br/>
        <w:t>Ulysses S. Grant</w:t>
        <w:br/>
        <w:t>Rutherford B. Hayes</w:t>
        <w:br/>
        <w:t>James A. Garfield</w:t>
        <w:br/>
        <w:t>Chester A. Arthur</w:t>
        <w:br/>
        <w:t>Benjamin Harrison</w:t>
        <w:br/>
        <w:t>William McKinley</w:t>
        <w:br/>
        <w:t>Theodore Roosevelt</w:t>
        <w:br/>
        <w:t>Harry S. Truman</w:t>
        <w:br/>
        <w:t>Dwight D. Eisenhower</w:t>
        <w:br/>
        <w:t>John F. Kennedy</w:t>
        <w:br/>
        <w:t>Lyndon B. Johnson</w:t>
        <w:br/>
        <w:t>Richard M. Nixon</w:t>
        <w:br/>
        <w:t>Gerald R. Ford, Jr.</w:t>
        <w:br/>
        <w:t>Jimmy Carter</w:t>
        <w:br/>
        <w:t>Ronald Reagan</w:t>
        <w:br/>
        <w:t>George Bush</w:t>
        <w:br/>
        <w:t>George W. Bush</w:t>
      </w:r>
    </w:p>
    <w:p>
      <w:r>
        <w:rPr>
          <w:b/>
          <w:u w:val="single"/>
        </w:rPr>
        <w:t>Document 9720</w:t>
      </w:r>
    </w:p>
    <w:p>
      <w:r>
        <w:rPr>
          <w:b/>
        </w:rPr>
        <w:t>Instruction</w:t>
      </w:r>
    </w:p>
    <w:p>
      <w:r>
        <w:t>Who leads the Cambridge Zero initiative?</w:t>
      </w:r>
    </w:p>
    <w:p>
      <w:r>
        <w:rPr>
          <w:b/>
        </w:rPr>
        <w:t>Context</w:t>
      </w:r>
    </w:p>
    <w:p>
      <w:r>
        <w:t>Cambridge Zero is Cambridge University's response to climate change. Led by Dr Emily Shuckburgh OBE, a climate scientist, mathematician and science communicator, it is an interdisciplinary and collaborative initiative created "to harness the full range of the University’s research and policy expertise, developing solutions that work for our lives, our society and our economy".[1]</w:t>
        <w:br/>
        <w:br/>
        <w:t>Shuckburgh stresses that Cambridge Zero will not work in isolation and that the climate crisis demands a holistic response: "There is a really urgent need for, frankly, an immediate response on a scale that is utterly unprecedented and does require the whole of our economy and the whole of society. It's about all of us contributing in the way we live our lives".[2]</w:t>
        <w:br/>
        <w:br/>
        <w:t>Cambridge Zero was first announced by Cambridge Vice-Chancellor Stephen Toope in his annual address in October 2019.[3]</w:t>
        <w:br/>
        <w:br/>
        <w:t>Electric flight is one of several engineering areas covered[4] but Shuckburgh emphasizes the need for the broadest range of skills to support Cambridge Zero's output. She says, “I started being involved in climate-related research right at the start of it becoming an international political topic, and it’s been a convergence of different interests.”[5]</w:t>
        <w:br/>
        <w:br/>
        <w:t>Cambridge Zero represents the University of Cambridge in the COP26 Universities Network [6] and is a facilitator of COP26's "Visions for a Net Zero Future" initiative.[7]</w:t>
      </w:r>
    </w:p>
    <w:p>
      <w:r>
        <w:rPr>
          <w:b/>
        </w:rPr>
        <w:t>Response</w:t>
      </w:r>
    </w:p>
    <w:p>
      <w:r>
        <w:t>The Cambridge Zero is initiative is led by Dr. Emily Shuckburgh, she is a climate scientist, mathematician, and science communicator.</w:t>
      </w:r>
    </w:p>
    <w:p>
      <w:r>
        <w:rPr>
          <w:b/>
          <w:u w:val="single"/>
        </w:rPr>
        <w:t>Document 9721</w:t>
      </w:r>
    </w:p>
    <w:p>
      <w:r>
        <w:rPr>
          <w:b/>
        </w:rPr>
        <w:t>Instruction</w:t>
      </w:r>
    </w:p>
    <w:p>
      <w:r>
        <w:t>What is calcium chloride?</w:t>
      </w:r>
    </w:p>
    <w:p>
      <w:r>
        <w:rPr>
          <w:b/>
        </w:rPr>
        <w:t>Response</w:t>
      </w:r>
    </w:p>
    <w:p>
      <w:r>
        <w:t>Calcium Chloride is an inorganic salt used as an electrolyte in bottled water.  Calcium chloride ingested in large amounts can cause health problems, but the trace amounts found in your water bottles is safe.  They regulate fluid levels in the body, keep the blood’s pH level balanced and enable muscle contractions like the beating of your heart.</w:t>
      </w:r>
    </w:p>
    <w:p>
      <w:r>
        <w:rPr>
          <w:b/>
          <w:u w:val="single"/>
        </w:rPr>
        <w:t>Document 9722</w:t>
      </w:r>
    </w:p>
    <w:p>
      <w:r>
        <w:rPr>
          <w:b/>
        </w:rPr>
        <w:t>Instruction</w:t>
      </w:r>
    </w:p>
    <w:p>
      <w:r>
        <w:t>Extract all of the dates mentioned in this paragraph and list them using bullets in the format {Date} - {Description}</w:t>
      </w:r>
    </w:p>
    <w:p>
      <w:r>
        <w:rPr>
          <w:b/>
        </w:rPr>
        <w:t>Context</w:t>
      </w:r>
    </w:p>
    <w:p>
      <w:r>
        <w:t>The Old Thatch Tavern became the brewery for Stratford-upon-Avon in 1470 when it was also a pub. It has been a licensed pub since 1623 and it is claimed that it is the oldest pub in Stratford.</w:t>
      </w:r>
    </w:p>
    <w:p>
      <w:r>
        <w:rPr>
          <w:b/>
        </w:rPr>
        <w:t>Response</w:t>
      </w:r>
    </w:p>
    <w:p>
      <w:r>
        <w:t>• 1470 - when the Old Thatch Tavern became a brewery</w:t>
        <w:br/>
        <w:t>• 1623 - when the Old Thatch Tavern became a licensed pub</w:t>
      </w:r>
    </w:p>
    <w:p>
      <w:r>
        <w:rPr>
          <w:b/>
          <w:u w:val="single"/>
        </w:rPr>
        <w:t>Document 9723</w:t>
      </w:r>
    </w:p>
    <w:p>
      <w:r>
        <w:rPr>
          <w:b/>
        </w:rPr>
        <w:t>Instruction</w:t>
      </w:r>
    </w:p>
    <w:p>
      <w:r>
        <w:t>Which company produces Hibiki Whisky?</w:t>
      </w:r>
    </w:p>
    <w:p>
      <w:r>
        <w:rPr>
          <w:b/>
        </w:rPr>
        <w:t>Context</w:t>
      </w:r>
    </w:p>
    <w:p>
      <w:r>
        <w:t>Hibiki (Japanese: 響) (meaning "resonance"[1] or "echo") is a premium blended whisky produced in Japan by Beam Suntory (a subsidiary of Suntory Beverage &amp; Food Ltd, which itself is a subsidiary of Suntory Holdings of Osaka, Japan).[2][3] It has won several awards.[4]</w:t>
      </w:r>
    </w:p>
    <w:p>
      <w:r>
        <w:rPr>
          <w:b/>
        </w:rPr>
        <w:t>Response</w:t>
      </w:r>
    </w:p>
    <w:p>
      <w:r>
        <w:t>Hibiki Whisky is a premium blended whisky produced in Japan by Beam Suntory, a subsidiary of Suntory Beverage &amp; Food Ltd / Suntory Holdings of Osaka, Japan.</w:t>
      </w:r>
    </w:p>
    <w:p>
      <w:r>
        <w:rPr>
          <w:b/>
          <w:u w:val="single"/>
        </w:rPr>
        <w:t>Document 9724</w:t>
      </w:r>
    </w:p>
    <w:p>
      <w:r>
        <w:rPr>
          <w:b/>
        </w:rPr>
        <w:t>Instruction</w:t>
      </w:r>
    </w:p>
    <w:p>
      <w:r>
        <w:t>Can I travel to Canada from the United States with my dog?</w:t>
      </w:r>
    </w:p>
    <w:p>
      <w:r>
        <w:rPr>
          <w:b/>
        </w:rPr>
        <w:t>Response</w:t>
      </w:r>
    </w:p>
    <w:p>
      <w:r>
        <w:t>You can travel into Canada with a dog as long as you have proof of an unexpired rabies vaccination.</w:t>
      </w:r>
    </w:p>
    <w:p>
      <w:r>
        <w:rPr>
          <w:b/>
          <w:u w:val="single"/>
        </w:rPr>
        <w:t>Document 9725</w:t>
      </w:r>
    </w:p>
    <w:p>
      <w:r>
        <w:rPr>
          <w:b/>
        </w:rPr>
        <w:t>Instruction</w:t>
      </w:r>
    </w:p>
    <w:p>
      <w:r>
        <w:t>Which NBA team has the longest playoff drought?</w:t>
      </w:r>
    </w:p>
    <w:p>
      <w:r>
        <w:rPr>
          <w:b/>
        </w:rPr>
        <w:t>Response</w:t>
      </w:r>
    </w:p>
    <w:p>
      <w:r>
        <w:t>The Sacramento Kings have the longest playoff drought in the NBA. The Sacramento Kings have a 16-year playoff drought and the team last appeared in the post-season in 2006. In that series, the San Antonio Spurs eliminated the Sacramento Kings in the first round after winning the series 4-2.</w:t>
      </w:r>
    </w:p>
    <w:p>
      <w:r>
        <w:rPr>
          <w:b/>
          <w:u w:val="single"/>
        </w:rPr>
        <w:t>Document 9726</w:t>
      </w:r>
    </w:p>
    <w:p>
      <w:r>
        <w:rPr>
          <w:b/>
        </w:rPr>
        <w:t>Instruction</w:t>
      </w:r>
    </w:p>
    <w:p>
      <w:r>
        <w:t>Is a tomato a fruit or a vegetable?</w:t>
      </w:r>
    </w:p>
    <w:p>
      <w:r>
        <w:rPr>
          <w:b/>
        </w:rPr>
        <w:t>Response</w:t>
      </w:r>
    </w:p>
    <w:p>
      <w:r>
        <w:t>Tomatoes are fruits because they form from a flower and contain seeds.</w:t>
      </w:r>
    </w:p>
    <w:p>
      <w:r>
        <w:rPr>
          <w:b/>
          <w:u w:val="single"/>
        </w:rPr>
        <w:t>Document 9727</w:t>
      </w:r>
    </w:p>
    <w:p>
      <w:r>
        <w:rPr>
          <w:b/>
        </w:rPr>
        <w:t>Instruction</w:t>
      </w:r>
    </w:p>
    <w:p>
      <w:r>
        <w:t>Label each of the following as either a boy or a girl name: Justin, Claire, Barbara, Richard, Nicole</w:t>
      </w:r>
    </w:p>
    <w:p>
      <w:r>
        <w:rPr>
          <w:b/>
        </w:rPr>
        <w:t>Response</w:t>
      </w:r>
    </w:p>
    <w:p>
      <w:r>
        <w:t>Justin: boy name</w:t>
        <w:br/>
        <w:t>Claire: girl name</w:t>
        <w:br/>
        <w:t>Barbara: girl name</w:t>
        <w:br/>
        <w:t>Richard: boy name</w:t>
        <w:br/>
        <w:t>Nicole: girl name</w:t>
      </w:r>
    </w:p>
    <w:p>
      <w:r>
        <w:rPr>
          <w:b/>
          <w:u w:val="single"/>
        </w:rPr>
        <w:t>Document 9728</w:t>
      </w:r>
    </w:p>
    <w:p>
      <w:r>
        <w:rPr>
          <w:b/>
        </w:rPr>
        <w:t>Instruction</w:t>
      </w:r>
    </w:p>
    <w:p>
      <w:r>
        <w:t>Classify these as winter or summer sports: beach volleyball, cross country skiing, biathlon, triathlon, kayaking</w:t>
      </w:r>
    </w:p>
    <w:p>
      <w:r>
        <w:rPr>
          <w:b/>
        </w:rPr>
        <w:t>Response</w:t>
      </w:r>
    </w:p>
    <w:p>
      <w:r>
        <w:t>beach volleyball: summer, cross country skiing: winter, biathlon: winter, triathlon: summer, kayaking: summer</w:t>
      </w:r>
    </w:p>
    <w:p>
      <w:r>
        <w:rPr>
          <w:b/>
          <w:u w:val="single"/>
        </w:rPr>
        <w:t>Document 9729</w:t>
      </w:r>
    </w:p>
    <w:p>
      <w:r>
        <w:rPr>
          <w:b/>
        </w:rPr>
        <w:t>Instruction</w:t>
      </w:r>
    </w:p>
    <w:p>
      <w:r>
        <w:t>Write a short story (under 250 words) about meditation. The narrator should be uncomfortable.</w:t>
      </w:r>
    </w:p>
    <w:p>
      <w:r>
        <w:rPr>
          <w:b/>
        </w:rPr>
        <w:t>Response</w:t>
      </w:r>
    </w:p>
    <w:p>
      <w:r>
        <w:t>Our guide asks us to close our eyes and softly leads us through a meditation: we’re in a meadow, leaning against an old tree. The trunk supports us as we become one with the earth, anchoring ourselves in place, feeling at peace.</w:t>
        <w:br/>
        <w:br/>
        <w:t xml:space="preserve">She gives us a mantra: “I am…” and we fill in the blank and silently repeat the statement in our minds.  </w:t>
        <w:br/>
        <w:br/>
        <w:t xml:space="preserve">“I am human,” I think to myself as I visualize myself becoming one with the tree, growing roots and hardening, knowing I will eventually be chopped down along with the other trees that must have once been in this lonely meadow. </w:t>
        <w:br/>
        <w:br/>
        <w:t xml:space="preserve">When our guide softly brings us back to reality she encourages us to share our “I am” mantras and I panic as the other participants declare: “I am brave.” “I am enough.” “I am still.” </w:t>
        <w:br/>
        <w:br/>
        <w:t>I don’t repeat my mantra. I don’t want to explain why I needed to feel human, how I saw myself transforming into not only the tree, but then a sprite, a creature of the forest.</w:t>
        <w:br/>
        <w:br/>
        <w:t>“I am okay,” I whisper. My declaration is met with universal head nodding.</w:t>
        <w:br/>
        <w:br/>
        <w:t>I feel guilty about changing my mantra for a moment, but reassure myself of my statement’s authenticity: I’m no longer a tree, I’m in a studio with several other people, attempting to let go of my social anxieties, and I am okay.</w:t>
      </w:r>
    </w:p>
    <w:p>
      <w:r>
        <w:rPr>
          <w:b/>
          <w:u w:val="single"/>
        </w:rPr>
        <w:t>Document 9730</w:t>
      </w:r>
    </w:p>
    <w:p>
      <w:r>
        <w:rPr>
          <w:b/>
        </w:rPr>
        <w:t>Instruction</w:t>
      </w:r>
    </w:p>
    <w:p>
      <w:r>
        <w:t>Identify which instrument is string or percussion: Rattle, Cak</w:t>
      </w:r>
    </w:p>
    <w:p>
      <w:r>
        <w:rPr>
          <w:b/>
        </w:rPr>
        <w:t>Response</w:t>
      </w:r>
    </w:p>
    <w:p>
      <w:r>
        <w:t>Cak is string, Rattle is percussion.</w:t>
      </w:r>
    </w:p>
    <w:p>
      <w:r>
        <w:rPr>
          <w:b/>
          <w:u w:val="single"/>
        </w:rPr>
        <w:t>Document 9731</w:t>
      </w:r>
    </w:p>
    <w:p>
      <w:r>
        <w:rPr>
          <w:b/>
        </w:rPr>
        <w:t>Instruction</w:t>
      </w:r>
    </w:p>
    <w:p>
      <w:r>
        <w:t>What is a fake news?</w:t>
      </w:r>
    </w:p>
    <w:p>
      <w:r>
        <w:rPr>
          <w:b/>
        </w:rPr>
        <w:t>Response</w:t>
      </w:r>
    </w:p>
    <w:p>
      <w:r>
        <w:t>There is no clear definition of fake news. However in general a fake news is a false or misleading information spread across media. Fake news in social media may be used to attract visualisations and likes so the person posting gets returns in higher visibility and popularity. Sometimes, fake news may also be used in a more architected manner in marketing campaigns with the aim of damaging reputations of brands or persons or interfere with mass opinion in democratic countries for example during elections</w:t>
      </w:r>
    </w:p>
    <w:p>
      <w:r>
        <w:rPr>
          <w:b/>
          <w:u w:val="single"/>
        </w:rPr>
        <w:t>Document 9732</w:t>
      </w:r>
    </w:p>
    <w:p>
      <w:r>
        <w:rPr>
          <w:b/>
        </w:rPr>
        <w:t>Instruction</w:t>
      </w:r>
    </w:p>
    <w:p>
      <w:r>
        <w:t>What are Singapore's official languages?</w:t>
      </w:r>
    </w:p>
    <w:p>
      <w:r>
        <w:rPr>
          <w:b/>
        </w:rPr>
        <w:t>Context</w:t>
      </w:r>
    </w:p>
    <w:p>
      <w:r>
        <w:t>Singapore (/ˈsɪŋ(ɡ)əpɔːr/ (listen)), officially the Republic of Singapore, is an island country and city-state in maritime Southeast Asia. It lies about one degree of latitude (137 kilometres or 85 miles) north of the equator, off the southern tip of the Malay Peninsula, bordering the Strait of Malacca to the west, the Singapore Strait to the south, the South China Sea to the east, and the Straits of Johor to the north. The country's territory is composed of one main island, 63 satellite islands and islets, and one outlying islet; the combined area of these has increased by 25% since the country's independence as a result of extensive land reclamation projects. It has the third highest population density in the world. With a multicultural population and recognising the need to respect cultural identities of the major ethnic groups within the nation, Singapore has four official languages: English, Malay, Mandarin, and Tamil. English is the lingua franca and numerous public services are available only in English. Multi-racialism is enshrined in the constitution and continues to shape national policies in education, housing, and politics.</w:t>
      </w:r>
    </w:p>
    <w:p>
      <w:r>
        <w:rPr>
          <w:b/>
        </w:rPr>
        <w:t>Response</w:t>
      </w:r>
    </w:p>
    <w:p>
      <w:r>
        <w:t>The four official languages of Singapore are English, Malay, Mandarin and Tamil.</w:t>
      </w:r>
    </w:p>
    <w:p>
      <w:r>
        <w:rPr>
          <w:b/>
          <w:u w:val="single"/>
        </w:rPr>
        <w:t>Document 9733</w:t>
      </w:r>
    </w:p>
    <w:p>
      <w:r>
        <w:rPr>
          <w:b/>
        </w:rPr>
        <w:t>Instruction</w:t>
      </w:r>
    </w:p>
    <w:p>
      <w:r>
        <w:t>What is it like to live in New Zealand?</w:t>
      </w:r>
    </w:p>
    <w:p>
      <w:r>
        <w:rPr>
          <w:b/>
        </w:rPr>
        <w:t>Response</w:t>
      </w:r>
    </w:p>
    <w:p>
      <w:r>
        <w:t>New Zealand is considered a really safe country to live in. Politics are quite liberal with the left and the right political parties not having a lot of difference between them. The climate is very diverse from the top of the North Island to the bottom of the South Island however all seasons are generally pretty mild without many extreme weather events. Housing is a big issue in New Zealand, with house prices being extremely high compared to income earned. The culture is could be described as laid back and easy going.</w:t>
      </w:r>
    </w:p>
    <w:p>
      <w:r>
        <w:rPr>
          <w:b/>
          <w:u w:val="single"/>
        </w:rPr>
        <w:t>Document 9734</w:t>
      </w:r>
    </w:p>
    <w:p>
      <w:r>
        <w:rPr>
          <w:b/>
        </w:rPr>
        <w:t>Instruction</w:t>
      </w:r>
    </w:p>
    <w:p>
      <w:r>
        <w:t>What is the main prerequisite for an AI to surpass human-level intelligence?</w:t>
      </w:r>
    </w:p>
    <w:p>
      <w:r>
        <w:rPr>
          <w:b/>
        </w:rPr>
        <w:t>Context</w:t>
      </w:r>
    </w:p>
    <w:p>
      <w:r>
        <w:t>If a superhuman intelligence were to be invented—either through the amplification of human intelligence or through artificial intelligence—it would vastly improve over human problem-solving and inventive skills. Such an AI is referred to as Seed AI because if an AI were created with engineering capabilities that matched or surpassed those of its human creators, it would have the potential to autonomously improve its own software and hardware to design an even more capable machine, which could repeat the process in turn. This recursive self-improvement could accelerate, potentially allowing enormous qualitative change before any upper limits imposed by the laws of physics or theoretical computation set in. It is speculated that over many iterations, such an AI would far surpass human cognitive abilities.</w:t>
      </w:r>
    </w:p>
    <w:p>
      <w:r>
        <w:rPr>
          <w:b/>
        </w:rPr>
        <w:t>Response</w:t>
      </w:r>
    </w:p>
    <w:p>
      <w:r>
        <w:t>An AI system needs to have the capability of recursive self-improvement. Once available such a capability would allow the AI system to accelerate its development at a rapid rate.</w:t>
      </w:r>
    </w:p>
    <w:p>
      <w:r>
        <w:rPr>
          <w:b/>
          <w:u w:val="single"/>
        </w:rPr>
        <w:t>Document 9735</w:t>
      </w:r>
    </w:p>
    <w:p>
      <w:r>
        <w:rPr>
          <w:b/>
        </w:rPr>
        <w:t>Instruction</w:t>
      </w:r>
    </w:p>
    <w:p>
      <w:r>
        <w:t>Given this paragraph, can you tell me why Santa Barbara is referred to as The American Riviera?</w:t>
      </w:r>
    </w:p>
    <w:p>
      <w:r>
        <w:rPr>
          <w:b/>
        </w:rPr>
        <w:t>Context</w:t>
      </w:r>
    </w:p>
    <w:p>
      <w:r>
        <w:t>Santa Barbara is a coastal city in Santa Barbara County, California, of which it is also the county seat. Situated on a south-facing section of coastline, the longest such section on the West Coast of the United States, the city lies between the steeply rising Santa Ynez Mountains and the Pacific Ocean. Santa Barbara's climate is often described as Mediterranean, and the city has been dubbed "The American Riviera".</w:t>
      </w:r>
    </w:p>
    <w:p>
      <w:r>
        <w:rPr>
          <w:b/>
        </w:rPr>
        <w:t>Response</w:t>
      </w:r>
    </w:p>
    <w:p>
      <w:r>
        <w:t>Santa Barbara is referred to as The American Riviera because of it's temperate climate and south-facing orientation to the coastline.</w:t>
      </w:r>
    </w:p>
    <w:p>
      <w:r>
        <w:rPr>
          <w:b/>
          <w:u w:val="single"/>
        </w:rPr>
        <w:t>Document 9736</w:t>
      </w:r>
    </w:p>
    <w:p>
      <w:r>
        <w:rPr>
          <w:b/>
        </w:rPr>
        <w:t>Instruction</w:t>
      </w:r>
    </w:p>
    <w:p>
      <w:r>
        <w:t>Give me a list of the most realistic action movies ever seen</w:t>
      </w:r>
    </w:p>
    <w:p>
      <w:r>
        <w:rPr>
          <w:b/>
        </w:rPr>
        <w:t>Response</w:t>
      </w:r>
    </w:p>
    <w:p>
      <w:r>
        <w:t>Blackhawk Down, Heat, John Wick</w:t>
      </w:r>
    </w:p>
    <w:p>
      <w:r>
        <w:rPr>
          <w:b/>
          <w:u w:val="single"/>
        </w:rPr>
        <w:t>Document 9737</w:t>
      </w:r>
    </w:p>
    <w:p>
      <w:r>
        <w:rPr>
          <w:b/>
        </w:rPr>
        <w:t>Instruction</w:t>
      </w:r>
    </w:p>
    <w:p>
      <w:r>
        <w:t>Provide bulleted list of the years mentioned and what happened in that year in the format {Year}--{What happened}</w:t>
      </w:r>
    </w:p>
    <w:p>
      <w:r>
        <w:rPr>
          <w:b/>
        </w:rPr>
        <w:t>Context</w:t>
      </w:r>
    </w:p>
    <w:p>
      <w:r>
        <w:t>There have been minor changes to the uniform design throughout the years, such as changing the silver stripe patterns on the jersey sleeves, and changing the colors of the jersey numbers. "TV numbers", which are auxiliary uniform numbers to help TV broadcasters identify players from the line of scrimmage, were added to the jersey sleeves in 1956.[13] White trim was added to the logo in 1970, with outlines (white on the blue jersey, silver on the white jersey) added to the numbers in 1972; the color arrangement on the numbers on the blue jerseys was reversed in 1982.[12] The silver facemasks became blue in 1984. In 1998, the team wore blue pants with their white jerseys along with grey socks but dropped that combination after the season.[12][15] In 1999, the "TV numbers" on the sleeves were moved to the shoulders.[16]</w:t>
      </w:r>
    </w:p>
    <w:p>
      <w:r>
        <w:rPr>
          <w:b/>
        </w:rPr>
        <w:t>Response</w:t>
      </w:r>
    </w:p>
    <w:p>
      <w:r>
        <w:t>* 1956--"TV numbers", auxiliary uniform numbers to help TV broadcasters identify players from the line of scrimmage, were added to the jersey sleeves</w:t>
        <w:br/>
        <w:t>* 1970--White trim was added to the logo</w:t>
        <w:br/>
        <w:t>* 1972--Outlines (white on the blue jersey, silver on the white jersey) were added to the numbers</w:t>
        <w:br/>
        <w:t>* 1982--The color arrangement of the numbers on the blue jerseys was reversed</w:t>
        <w:br/>
        <w:t>* 1984--The silver facemasks were changed to blue</w:t>
        <w:br/>
        <w:t>* 1998--The team wore blue pants with their white jerseys along with grey socks but dropped that combination after the season</w:t>
        <w:br/>
        <w:t>* 1999--The "TV numbers" on the sleeves were moved to the shoulders</w:t>
      </w:r>
    </w:p>
    <w:p>
      <w:r>
        <w:rPr>
          <w:b/>
          <w:u w:val="single"/>
        </w:rPr>
        <w:t>Document 9738</w:t>
      </w:r>
    </w:p>
    <w:p>
      <w:r>
        <w:rPr>
          <w:b/>
        </w:rPr>
        <w:t>Instruction</w:t>
      </w:r>
    </w:p>
    <w:p>
      <w:r>
        <w:t>What is the difference between a kidnapping and a vacation?</w:t>
      </w:r>
    </w:p>
    <w:p>
      <w:r>
        <w:rPr>
          <w:b/>
        </w:rPr>
        <w:t>Response</w:t>
      </w:r>
    </w:p>
    <w:p>
      <w:r>
        <w:t>A kidnapping is when someone is abducted against their will, whereas a vacation is when someone takes time away from their work or school, typically choosing to travel somewhere for pleasure.</w:t>
      </w:r>
    </w:p>
    <w:p>
      <w:r>
        <w:rPr>
          <w:b/>
          <w:u w:val="single"/>
        </w:rPr>
        <w:t>Document 9739</w:t>
      </w:r>
    </w:p>
    <w:p>
      <w:r>
        <w:rPr>
          <w:b/>
        </w:rPr>
        <w:t>Instruction</w:t>
      </w:r>
    </w:p>
    <w:p>
      <w:r>
        <w:t>What is Barkers Butts RFC?</w:t>
      </w:r>
    </w:p>
    <w:p>
      <w:r>
        <w:rPr>
          <w:b/>
        </w:rPr>
        <w:t>Response</w:t>
      </w:r>
    </w:p>
    <w:p>
      <w:r>
        <w:t xml:space="preserve">Barkers Butts RFC (Rugby Football Club) is a rugby union club in the north west of Coventry, England. It is over 75 years old and operates four senior teams including a ladies team, a Colts team, a full range of boy and girls teams from Under 6s to Under 16s. The first XV currently play in Midlands 2 West (South), a seventh tier league in the English rugby union system. </w:t>
        <w:br/>
        <w:br/>
        <w:t>When the league system was established in 1987, Barkers Butts was placed in the fifth tier, playing in Midlands 1 and were runners up in the first season (1987-88). They finished in second place twice more (1990–91 and 1992–93) but were relegated from tier 5, then called Courage League Division 5, after the 1994-95 season. Subsequently, they have alternated between the sixth and seventh levels.</w:t>
        <w:br/>
        <w:br/>
        <w:t>Barkers Butts has produced several notable international players including one World Cup winner in Neil Back. Other recent mens' internationals include Tom Wood and Jim Hamilton. Barkers currently have two players in the England Women U20s squad.</w:t>
      </w:r>
    </w:p>
    <w:p>
      <w:r>
        <w:rPr>
          <w:b/>
          <w:u w:val="single"/>
        </w:rPr>
        <w:t>Document 9740</w:t>
      </w:r>
    </w:p>
    <w:p>
      <w:r>
        <w:rPr>
          <w:b/>
        </w:rPr>
        <w:t>Instruction</w:t>
      </w:r>
    </w:p>
    <w:p>
      <w:r>
        <w:t>Where is Budhor Kalan</w:t>
      </w:r>
    </w:p>
    <w:p>
      <w:r>
        <w:rPr>
          <w:b/>
        </w:rPr>
        <w:t>Context</w:t>
      </w:r>
    </w:p>
    <w:p>
      <w:r>
        <w:t>Budhor Kalan is a village in the Bhopal district of Madhya Pradesh, India. It is located in the Berasia tehsil.[1]</w:t>
        <w:br/>
        <w:br/>
        <w:t>Demographics</w:t>
        <w:br/>
        <w:t>According to the 2011 census of India, Budhor Kalan has 144 households. The effective literacy rate (i.e. the literacy rate of population excluding children aged 6 and below) is 66.83%.[2]</w:t>
      </w:r>
    </w:p>
    <w:p>
      <w:r>
        <w:rPr>
          <w:b/>
        </w:rPr>
        <w:t>Response</w:t>
      </w:r>
    </w:p>
    <w:p>
      <w:r>
        <w:t>Budhor Kalan is a village in the Bhopal district of Madhya Pradesh, India. It is located in the Berasia tehsil.</w:t>
        <w:br/>
        <w:br/>
        <w:t>Demographics</w:t>
        <w:br/>
        <w:t>According to the 2011 census of India, Budhor Kalan has 144 households. The effective literacy rate (i.e. the literacy rate of population excluding children aged 6 and below) is 66.83%.</w:t>
      </w:r>
    </w:p>
    <w:p>
      <w:r>
        <w:rPr>
          <w:b/>
          <w:u w:val="single"/>
        </w:rPr>
        <w:t>Document 9741</w:t>
      </w:r>
    </w:p>
    <w:p>
      <w:r>
        <w:rPr>
          <w:b/>
        </w:rPr>
        <w:t>Instruction</w:t>
      </w:r>
    </w:p>
    <w:p>
      <w:r>
        <w:t>Given a reference text about Francoist Spain, when did Franco rule Spain and when did he die?</w:t>
      </w:r>
    </w:p>
    <w:p>
      <w:r>
        <w:rPr>
          <w:b/>
        </w:rPr>
        <w:t>Context</w:t>
      </w:r>
    </w:p>
    <w:p>
      <w:r>
        <w:t>Francoist Spain (Spanish: España franquista), or the Francoist dictatorship (dictadura franquista), was the period of Spanish history between 1939 and 1975, when Francisco Franco ruled Spain after the Spanish Civil War with the title Caudillo. After his death in 1975, Spain transitioned into a democracy. During this time period, Spain was officially known as the Spanish State (Estado Español).</w:t>
        <w:br/>
        <w:br/>
        <w:t>The nature of the regime evolved and changed during its existence. Months after the start of the Spanish Civil War in July 1936, Franco emerged as the dominant rebel military leader and was proclaimed head of state on 1 October 1936, ruling a dictatorship over the territory controlled by the Nationalist faction. The 1937 Unification Decree, which merged all parties supporting the rebel side, led to Nationalist Spain becoming a single-party regime under the FET y de las JONS. The end of the war in 1939 brought the extension of the Franco rule to the whole country and the exile of Republican institutions. The Francoist dictatorship originally took a form described as "fascistized dictatorship",[2] or "semi-fascist regime",[3] showing clear influence of fascism in fields such as labor relations, the autarkic economic policy, aesthetics, and the single-party system.[4][5] As time went on, the regime opened up and became closer to developmental dictatorships, although it always preserved residual fascist elements.[6][3]</w:t>
      </w:r>
    </w:p>
    <w:p>
      <w:r>
        <w:rPr>
          <w:b/>
        </w:rPr>
        <w:t>Response</w:t>
      </w:r>
    </w:p>
    <w:p>
      <w:r>
        <w:t>Francisco Franco ruled Spain from 1935 until he died in 1975.</w:t>
      </w:r>
    </w:p>
    <w:p>
      <w:r>
        <w:rPr>
          <w:b/>
          <w:u w:val="single"/>
        </w:rPr>
        <w:t>Document 9742</w:t>
      </w:r>
    </w:p>
    <w:p>
      <w:r>
        <w:rPr>
          <w:b/>
        </w:rPr>
        <w:t>Instruction</w:t>
      </w:r>
    </w:p>
    <w:p>
      <w:r>
        <w:t>Identify which instrument is string or percussion: Udu, Bulbul tarang</w:t>
      </w:r>
    </w:p>
    <w:p>
      <w:r>
        <w:rPr>
          <w:b/>
        </w:rPr>
        <w:t>Response</w:t>
      </w:r>
    </w:p>
    <w:p>
      <w:r>
        <w:t>Bulbul tarang is string, Udu is percussion.</w:t>
      </w:r>
    </w:p>
    <w:p>
      <w:r>
        <w:rPr>
          <w:b/>
          <w:u w:val="single"/>
        </w:rPr>
        <w:t>Document 9743</w:t>
      </w:r>
    </w:p>
    <w:p>
      <w:r>
        <w:rPr>
          <w:b/>
        </w:rPr>
        <w:t>Instruction</w:t>
      </w:r>
    </w:p>
    <w:p>
      <w:r>
        <w:t>Identify which instrument is string or woodwind: Harpsichord, Quena</w:t>
      </w:r>
    </w:p>
    <w:p>
      <w:r>
        <w:rPr>
          <w:b/>
        </w:rPr>
        <w:t>Response</w:t>
      </w:r>
    </w:p>
    <w:p>
      <w:r>
        <w:t>Quena is woodwind, Harpsichord is string.</w:t>
      </w:r>
    </w:p>
    <w:p>
      <w:r>
        <w:rPr>
          <w:b/>
          <w:u w:val="single"/>
        </w:rPr>
        <w:t>Document 9744</w:t>
      </w:r>
    </w:p>
    <w:p>
      <w:r>
        <w:rPr>
          <w:b/>
        </w:rPr>
        <w:t>Instruction</w:t>
      </w:r>
    </w:p>
    <w:p>
      <w:r>
        <w:t>Tell me whether these people are authors or actors: Ernest Hemingway, Stephen King, George Orwell, Johnny Depp, George Clooney, Jonah Hill</w:t>
      </w:r>
    </w:p>
    <w:p>
      <w:r>
        <w:rPr>
          <w:b/>
        </w:rPr>
        <w:t>Response</w:t>
      </w:r>
    </w:p>
    <w:p>
      <w:r>
        <w:t>Ernest Hemingway: Author</w:t>
        <w:br/>
        <w:t>Stephen King: Author</w:t>
        <w:br/>
        <w:t>George Orwell: Author</w:t>
        <w:br/>
        <w:t>Johnny Depp: Actor</w:t>
        <w:br/>
        <w:t>George Clooney: Actor</w:t>
        <w:br/>
        <w:t>Jonah Hill: Actor</w:t>
      </w:r>
    </w:p>
    <w:p>
      <w:r>
        <w:rPr>
          <w:b/>
          <w:u w:val="single"/>
        </w:rPr>
        <w:t>Document 9745</w:t>
      </w:r>
    </w:p>
    <w:p>
      <w:r>
        <w:rPr>
          <w:b/>
        </w:rPr>
        <w:t>Instruction</w:t>
      </w:r>
    </w:p>
    <w:p>
      <w:r>
        <w:t>What are common metrics used to measure the market value of a company?</w:t>
      </w:r>
    </w:p>
    <w:p>
      <w:r>
        <w:rPr>
          <w:b/>
        </w:rPr>
        <w:t>Response</w:t>
      </w:r>
    </w:p>
    <w:p>
      <w:r>
        <w:t>Common metrics used to measure the market value of a company are:</w:t>
        <w:br/>
        <w:t>1. Revenue</w:t>
        <w:br/>
        <w:t>2. Free cash flow</w:t>
        <w:br/>
        <w:t>3. Net income</w:t>
        <w:br/>
        <w:t>4. Revenue growth rate</w:t>
        <w:br/>
        <w:t>5. Free cash flow growth rate</w:t>
        <w:br/>
        <w:t>6. Operating margin</w:t>
      </w:r>
    </w:p>
    <w:p>
      <w:r>
        <w:rPr>
          <w:b/>
          <w:u w:val="single"/>
        </w:rPr>
        <w:t>Document 9746</w:t>
      </w:r>
    </w:p>
    <w:p>
      <w:r>
        <w:rPr>
          <w:b/>
        </w:rPr>
        <w:t>Instruction</w:t>
      </w:r>
    </w:p>
    <w:p>
      <w:r>
        <w:t>Identify which animal is domesticated or wild: Cows (Cattle), Cheetah</w:t>
      </w:r>
    </w:p>
    <w:p>
      <w:r>
        <w:rPr>
          <w:b/>
        </w:rPr>
        <w:t>Response</w:t>
      </w:r>
    </w:p>
    <w:p>
      <w:r>
        <w:t>Cheetah is wild, Cows (Cattle) is domesticated.</w:t>
      </w:r>
    </w:p>
    <w:p>
      <w:r>
        <w:rPr>
          <w:b/>
          <w:u w:val="single"/>
        </w:rPr>
        <w:t>Document 9747</w:t>
      </w:r>
    </w:p>
    <w:p>
      <w:r>
        <w:rPr>
          <w:b/>
        </w:rPr>
        <w:t>Instruction</w:t>
      </w:r>
    </w:p>
    <w:p>
      <w:r>
        <w:t>Whos is Charles Awotwi Pratt?</w:t>
      </w:r>
    </w:p>
    <w:p>
      <w:r>
        <w:rPr>
          <w:b/>
        </w:rPr>
        <w:t>Context</w:t>
      </w:r>
    </w:p>
    <w:p>
      <w:r>
        <w:t>Charles Awotwi Pratt was a Ghanaian theologian and priest. He served as the fourth chairman of the Methodist Church Ghana from 1977 to 1981. He was the father of the Titus Awotwi Pratt, the Presiding Bishop of the Methodist Church Ghana from 2014 to 2018.</w:t>
      </w:r>
    </w:p>
    <w:p>
      <w:r>
        <w:rPr>
          <w:b/>
        </w:rPr>
        <w:t>Response</w:t>
      </w:r>
    </w:p>
    <w:p>
      <w:r>
        <w:t>Charles Awotwi Pratt was a Ghaniaian Theologian and priest. He served as the forth chairman of the Methodist Church Ghana from 1977 to 1981.</w:t>
      </w:r>
    </w:p>
    <w:p>
      <w:r>
        <w:rPr>
          <w:b/>
          <w:u w:val="single"/>
        </w:rPr>
        <w:t>Document 9748</w:t>
      </w:r>
    </w:p>
    <w:p>
      <w:r>
        <w:rPr>
          <w:b/>
        </w:rPr>
        <w:t>Instruction</w:t>
      </w:r>
    </w:p>
    <w:p>
      <w:r>
        <w:t>What are your favourite films?</w:t>
      </w:r>
    </w:p>
    <w:p>
      <w:r>
        <w:rPr>
          <w:b/>
        </w:rPr>
        <w:t>Response</w:t>
      </w:r>
    </w:p>
    <w:p>
      <w:r>
        <w:t>Le Bossu is a French language film starring Daniel Auteuil is an excellent film that I've watched many times. I also enjoy the same actor's great film, Jean de Florette and its sequel Manon des Sources, which are, combined, an incredible tale of betrayal, love, and revenge. If I had to choose a director, I would recommend any film by Christopher Nolan, including Memento, Inception, and Tenet, all of which can only be fully understood through multiple viewings. My final suggestion though is entirely different, Dirty Rotten Scoundrels, starring Michael Caine and Steve Martin, is very funny and can be watched many times, even though no one would describe it as a work of high art.</w:t>
      </w:r>
    </w:p>
    <w:p>
      <w:r>
        <w:rPr>
          <w:b/>
          <w:u w:val="single"/>
        </w:rPr>
        <w:t>Document 9749</w:t>
      </w:r>
    </w:p>
    <w:p>
      <w:r>
        <w:rPr>
          <w:b/>
        </w:rPr>
        <w:t>Instruction</w:t>
      </w:r>
    </w:p>
    <w:p>
      <w:r>
        <w:t>Classify the following shapes by which have 4 sides or which have more than 4 sides: Hexagon, square, rectangle, octagon, decagon, rhombus, parallelogram, pentagon, dodecahedron, heptagon</w:t>
      </w:r>
    </w:p>
    <w:p>
      <w:r>
        <w:rPr>
          <w:b/>
        </w:rPr>
        <w:t>Response</w:t>
      </w:r>
    </w:p>
    <w:p>
      <w:r>
        <w:t>4 sides: Square, rectangle, rhombus, parallelogram</w:t>
        <w:br/>
        <w:t>More than 4 sides: Hexagon, octagon, decagon, pentagon, dodecahedron, heptagon</w:t>
      </w:r>
    </w:p>
    <w:p>
      <w:r>
        <w:rPr>
          <w:b/>
          <w:u w:val="single"/>
        </w:rPr>
        <w:t>Document 9750</w:t>
      </w:r>
    </w:p>
    <w:p>
      <w:r>
        <w:rPr>
          <w:b/>
        </w:rPr>
        <w:t>Instruction</w:t>
      </w:r>
    </w:p>
    <w:p>
      <w:r>
        <w:t>Tell me which of these are fire-type Pokemon: Arcanine, Lapras, Glalie, Spheal, Magmar, Houndour, Entei, Ho-oh, Torchic, Kyurem, Cubchoo, Beartic, Numel, Ninetales, Rotom, Mamoswine</w:t>
      </w:r>
    </w:p>
    <w:p>
      <w:r>
        <w:rPr>
          <w:b/>
        </w:rPr>
        <w:t>Response</w:t>
      </w:r>
    </w:p>
    <w:p>
      <w:r>
        <w:t>Arcanine, Magmar, Houndour, Entei, Ho-oh, Torchic, Numel, Ninetales, Rotom</w:t>
      </w:r>
    </w:p>
    <w:p>
      <w:r>
        <w:rPr>
          <w:b/>
          <w:u w:val="single"/>
        </w:rPr>
        <w:t>Document 9751</w:t>
      </w:r>
    </w:p>
    <w:p>
      <w:r>
        <w:rPr>
          <w:b/>
        </w:rPr>
        <w:t>Instruction</w:t>
      </w:r>
    </w:p>
    <w:p>
      <w:r>
        <w:t>Is a Hot dog a sandwich?</w:t>
      </w:r>
    </w:p>
    <w:p>
      <w:r>
        <w:rPr>
          <w:b/>
        </w:rPr>
        <w:t>Response</w:t>
      </w:r>
    </w:p>
    <w:p>
      <w:r>
        <w:t xml:space="preserve">Technically a sandwich is defined as being made from 2 slices of some sort of bread or a split in half roll. By that definition, yes a hotdog is a sandwich. </w:t>
        <w:br/>
        <w:br/>
        <w:t>This is however an extremely contentious subject that many dispute.</w:t>
      </w:r>
    </w:p>
    <w:p>
      <w:r>
        <w:rPr>
          <w:b/>
          <w:u w:val="single"/>
        </w:rPr>
        <w:t>Document 9752</w:t>
      </w:r>
    </w:p>
    <w:p>
      <w:r>
        <w:rPr>
          <w:b/>
        </w:rPr>
        <w:t>Instruction</w:t>
      </w:r>
    </w:p>
    <w:p>
      <w:r>
        <w:t>What is the best method for setting up to hit a golf shot approach to a green?</w:t>
      </w:r>
    </w:p>
    <w:p>
      <w:r>
        <w:rPr>
          <w:b/>
        </w:rPr>
        <w:t>Response</w:t>
      </w:r>
    </w:p>
    <w:p>
      <w:r>
        <w:t>When a golfer is setting up to hit a golf short, there are several things they need to take into account. First, they need to understand what club to hit based on the distance to the green, the elevation, wind speed and possibly the contours of the green. For beginning golfers, focusing on the center of the green is probably easiest. More skilled golfers should target areas closer to the pin or that leave them an easier putt or chip. The second step is lining up the shot. It's usually best to approach from the behind the ball to make sure your legs and body are aligned to the target. The target (pin, tree, etc) should take into account a golfers natural tendency to either draw (right to left) or fade (left to right) the ball as well as the direction and strength of the wind. The golfers stance will also affect the trajectory of a ball. If the golfers feet are above the ball or the ball is on a downhill lie, the ball will tend to go to the right. If the golfers feet are below the ball or the ball is on an uphill lie, the ball  will tend to go to the left. For left handed golfers, simple reverse the descriptions.</w:t>
      </w:r>
    </w:p>
    <w:p>
      <w:r>
        <w:rPr>
          <w:b/>
          <w:u w:val="single"/>
        </w:rPr>
        <w:t>Document 9753</w:t>
      </w:r>
    </w:p>
    <w:p>
      <w:r>
        <w:rPr>
          <w:b/>
        </w:rPr>
        <w:t>Instruction</w:t>
      </w:r>
    </w:p>
    <w:p>
      <w:r>
        <w:t>What does CEO stand for</w:t>
      </w:r>
    </w:p>
    <w:p>
      <w:r>
        <w:rPr>
          <w:b/>
        </w:rPr>
        <w:t>Response</w:t>
      </w:r>
    </w:p>
    <w:p>
      <w:r>
        <w:t>Chief Executive Officer</w:t>
      </w:r>
    </w:p>
    <w:p>
      <w:r>
        <w:rPr>
          <w:b/>
          <w:u w:val="single"/>
        </w:rPr>
        <w:t>Document 9754</w:t>
      </w:r>
    </w:p>
    <w:p>
      <w:r>
        <w:rPr>
          <w:b/>
        </w:rPr>
        <w:t>Instruction</w:t>
      </w:r>
    </w:p>
    <w:p>
      <w:r>
        <w:t>Who created Craigslist?</w:t>
      </w:r>
    </w:p>
    <w:p>
      <w:r>
        <w:rPr>
          <w:b/>
        </w:rPr>
        <w:t>Context</w:t>
      </w:r>
    </w:p>
    <w:p>
      <w:r>
        <w:t>Craigslist (stylized as craigslist) is a privately-held American company[5] operating a classified advertisements website with sections devoted to jobs, housing, for sale, items wanted, services, community service, gigs, résumés, and discussion forums.</w:t>
        <w:br/>
        <w:br/>
        <w:t>Craig Newmark began the service in 1995 as an email distribution list to friends, featuring local events in the San Francisco Bay Area. It became a web-based service in 1996 and expanded into other classified categories. It started expanding to other U.S. and Canadian cities in 2000, and now covers 70 countries.</w:t>
      </w:r>
    </w:p>
    <w:p>
      <w:r>
        <w:rPr>
          <w:b/>
        </w:rPr>
        <w:t>Response</w:t>
      </w:r>
    </w:p>
    <w:p>
      <w:r>
        <w:t>Craig Newmark created Craigslist in 1995. It started as an email distribution list to friends that featured local events in the San Francisco Bay Area.</w:t>
      </w:r>
    </w:p>
    <w:p>
      <w:r>
        <w:rPr>
          <w:b/>
          <w:u w:val="single"/>
        </w:rPr>
        <w:t>Document 9755</w:t>
      </w:r>
    </w:p>
    <w:p>
      <w:r>
        <w:rPr>
          <w:b/>
        </w:rPr>
        <w:t>Instruction</w:t>
      </w:r>
    </w:p>
    <w:p>
      <w:r>
        <w:t>What are the differences between a ukulele and guitar?</w:t>
      </w:r>
    </w:p>
    <w:p>
      <w:r>
        <w:rPr>
          <w:b/>
        </w:rPr>
        <w:t>Response</w:t>
      </w:r>
    </w:p>
    <w:p>
      <w:r>
        <w:t>While a ukulele looks like a smaller version of a guitar, there are some notable differences.</w:t>
        <w:br/>
        <w:br/>
        <w:t>A guitar has 6 strings and a ukulele has 4 strings. Because of this, the sound range of a ukulele is narrower than a guitar.</w:t>
        <w:br/>
        <w:br/>
        <w:t xml:space="preserve">Looking from the front of a guitar, the thickness of the strings increases gradually from right to left. For a ukulele, the two outmost strings are the thinnest and the second left string is the thickest. </w:t>
        <w:br/>
        <w:br/>
        <w:t>A ukulele is much smaller in the size, making it one of the most popular beginner instrument for kids.</w:t>
      </w:r>
    </w:p>
    <w:p>
      <w:r>
        <w:rPr>
          <w:b/>
          <w:u w:val="single"/>
        </w:rPr>
        <w:t>Document 9756</w:t>
      </w:r>
    </w:p>
    <w:p>
      <w:r>
        <w:rPr>
          <w:b/>
        </w:rPr>
        <w:t>Instruction</w:t>
      </w:r>
    </w:p>
    <w:p>
      <w:r>
        <w:t>What is a sandworm?</w:t>
      </w:r>
    </w:p>
    <w:p>
      <w:r>
        <w:rPr>
          <w:b/>
        </w:rPr>
        <w:t>Response</w:t>
      </w:r>
    </w:p>
    <w:p>
      <w:r>
        <w:t>A sandworm is a creature described by Frank Herbert in his science-fiction book Dune. Sandworms are huge and aggressive and live in the sand seas of planet Arrakis.</w:t>
      </w:r>
    </w:p>
    <w:p>
      <w:r>
        <w:rPr>
          <w:b/>
          <w:u w:val="single"/>
        </w:rPr>
        <w:t>Document 9757</w:t>
      </w:r>
    </w:p>
    <w:p>
      <w:r>
        <w:rPr>
          <w:b/>
        </w:rPr>
        <w:t>Instruction</w:t>
      </w:r>
    </w:p>
    <w:p>
      <w:r>
        <w:t>When was Amsterdam founded?</w:t>
      </w:r>
    </w:p>
    <w:p>
      <w:r>
        <w:rPr>
          <w:b/>
        </w:rPr>
        <w:t>Response</w:t>
      </w:r>
    </w:p>
    <w:p>
      <w:r>
        <w:t>Amsterdam was founded in the late 13th century.</w:t>
      </w:r>
    </w:p>
    <w:p>
      <w:r>
        <w:rPr>
          <w:b/>
          <w:u w:val="single"/>
        </w:rPr>
        <w:t>Document 9758</w:t>
      </w:r>
    </w:p>
    <w:p>
      <w:r>
        <w:rPr>
          <w:b/>
        </w:rPr>
        <w:t>Instruction</w:t>
      </w:r>
    </w:p>
    <w:p>
      <w:r>
        <w:t>Is ABAKO no longer an active political party?</w:t>
      </w:r>
    </w:p>
    <w:p>
      <w:r>
        <w:rPr>
          <w:b/>
        </w:rPr>
        <w:t>Context</w:t>
      </w:r>
    </w:p>
    <w:p>
      <w:r>
        <w:t>The Alliance of Bakongo (French: Alliance des Bakongo, or ABAKO) was a Congolese political party, founded by Edmond Nzeza Nlandu, but headed by Joseph Kasa-Vubu, which emerged in the late 1950s as vocal opponent of Belgian colonial rule in what today is the Democratic Republic of the Congo. Additionally, the organization served as the major ethno-religious organization for the Kongo people (also known as Bakongo) and became closely intertwined with the Kimbanguist Church which was extremely popular in the lower Congo.</w:t>
      </w:r>
    </w:p>
    <w:p>
      <w:r>
        <w:rPr>
          <w:b/>
        </w:rPr>
        <w:t>Response</w:t>
      </w:r>
    </w:p>
    <w:p>
      <w:r>
        <w:t>Correct, The Alliance of Bakongo, or ABAKO, is no longer a political party.</w:t>
      </w:r>
    </w:p>
    <w:p>
      <w:r>
        <w:rPr>
          <w:b/>
          <w:u w:val="single"/>
        </w:rPr>
        <w:t>Document 9759</w:t>
      </w:r>
    </w:p>
    <w:p>
      <w:r>
        <w:rPr>
          <w:b/>
        </w:rPr>
        <w:t>Instruction</w:t>
      </w:r>
    </w:p>
    <w:p>
      <w:r>
        <w:t>Classify the below aircrafts based on their utility.</w:t>
        <w:br/>
        <w:t>F-35, F-22, J-20, Su-57 and the F/A-18, Airbus A380, Boeing 747-8</w:t>
      </w:r>
    </w:p>
    <w:p>
      <w:r>
        <w:rPr>
          <w:b/>
        </w:rPr>
        <w:t>Response</w:t>
      </w:r>
    </w:p>
    <w:p>
      <w:r>
        <w:t>Fighter jets - F-35, F-22, J-20, Su-57 and the F/A-18</w:t>
        <w:br/>
        <w:t>Passanger aircrafts - Airbus A380 and Boeing 747-8</w:t>
      </w:r>
    </w:p>
    <w:p>
      <w:r>
        <w:rPr>
          <w:b/>
          <w:u w:val="single"/>
        </w:rPr>
        <w:t>Document 9760</w:t>
      </w:r>
    </w:p>
    <w:p>
      <w:r>
        <w:rPr>
          <w:b/>
        </w:rPr>
        <w:t>Instruction</w:t>
      </w:r>
    </w:p>
    <w:p>
      <w:r>
        <w:t>Please give me the keypoints about Mehmed II's reign</w:t>
      </w:r>
    </w:p>
    <w:p>
      <w:r>
        <w:rPr>
          <w:b/>
        </w:rPr>
        <w:t>Context</w:t>
      </w:r>
    </w:p>
    <w:p>
      <w:r>
        <w:t>Mehmed II (Ottoman Turkish: محمد ثانى, romanized: Meḥmed-i s̱ānī; Turkish: II. Mehmed, pronounced [icinˈdʒi ˈmehmed]; 30 March 1432 – 3 May 1481), commonly known as Mehmed the Conqueror (Ottoman Turkish: ابو الفتح, romanized: Ebū'l-fetḥ, lit. 'the Father of Conquest'; Turkish: Fâtih Sultan Mehmed), was an Ottoman sultan who ruled from August 1444 to September 1446, and then later from February 1451 to May 1481.</w:t>
        <w:br/>
        <w:br/>
        <w:t>In Mehmed II's first reign, he defeated the crusade led by John Hunyadi after the Hungarian incursions into his country broke the conditions of the truce Peace of Szeged. When Mehmed II ascended the throne again in 1451, he strengthened the Ottoman navy and made preparations to attack Constantinople. At the age of 21, he conquered Constantinople and brought an end to the Byzantine Empire. After the conquest, Mehmed claimed the title Caesar of the Roman Empire (Ottoman Turkish: قیصر‎ روم, romanized: Qayser-i Rûm), based on the fact that Constantinople had been the seat and capital of the surviving Eastern Roman Empire since its consecration in 330 AD by Emperor Constantine I.[5] The claim was only recognized by the Patriarchate of Constantinople. Nonetheless, Mehmed II viewed the Ottoman state as a continuation of the Roman Empire for the remainder of his life, seeing himself as "continuing" the Empire rather than "replacing" it.</w:t>
        <w:br/>
        <w:br/>
        <w:t>Mehmed continued his conquests in Anatolia with its reunification and in Southeast Europe as far west as Bosnia. At home he made many political and social reforms, encouraged the arts and sciences, and by the end of his reign, his rebuilding program had changed Constantinople into a thriving imperial capital. He is considered a hero in modern-day Turkey and parts of the wider Muslim world. Among other things, Istanbul's Fatih district, Fatih Sultan Mehmet Bridge and Fatih Mosque are named after him.</w:t>
      </w:r>
    </w:p>
    <w:p>
      <w:r>
        <w:rPr>
          <w:b/>
        </w:rPr>
        <w:t>Response</w:t>
      </w:r>
    </w:p>
    <w:p>
      <w:r>
        <w:t>Mehmed II also known as Mehmed the Conqueror was an Ottoman Sultan who reigned from 1432 to 1481. He is known for conquering Constantinople, ending the Byzantine Empire and greatly expanded the Ottoman empire.</w:t>
      </w:r>
    </w:p>
    <w:p>
      <w:r>
        <w:rPr>
          <w:b/>
          <w:u w:val="single"/>
        </w:rPr>
        <w:t>Document 9761</w:t>
      </w:r>
    </w:p>
    <w:p>
      <w:r>
        <w:rPr>
          <w:b/>
        </w:rPr>
        <w:t>Instruction</w:t>
      </w:r>
    </w:p>
    <w:p>
      <w:r>
        <w:t>Please write me a short children's bedtime story about a frog, a tree, and the moon. Make the moral of the story about appreciating what you have in life.</w:t>
      </w:r>
    </w:p>
    <w:p>
      <w:r>
        <w:rPr>
          <w:b/>
        </w:rPr>
        <w:t>Response</w:t>
      </w:r>
    </w:p>
    <w:p>
      <w:r>
        <w:t>Once upon a time, there was a Frog. His name was Mr. Wilson. He lived in a small little twig house, on the side of a great big pond. He loved his little house. He especially loved how close he was to the water, which let him go out swimming, searching for yummy bugs to eat.</w:t>
        <w:br/>
        <w:br/>
        <w:t xml:space="preserve">One night he was feeling lonely. It was just him in that tiny little house, by the great big pond. He looked up at the moon and wondered who else lived up there. He said, "If only I could climb up to the moon, I would find friends and be happy". Mr. Wilson noticed a grand and towering tree across the river. He thought to himself, "If I can climb that tree, then I can make it up to the moon!" </w:t>
        <w:br/>
        <w:br/>
        <w:t xml:space="preserve">So he ventured out on a journey to make it up the tree. He rushed through the tall grass, moving quickly so the cats and dogs would not see him. When he made it to the tree he met an old squirrel friend named Ron. Ron was happy to help Mr. Wilson up the tree. So Mr. Wilson jumped on Ron's back and had a bouncy ride to the top. </w:t>
        <w:br/>
        <w:br/>
        <w:t>Mr. Wilson made it to the top, but the tree needed to be taller! He still was so far away from the moon. Mr. Wilson put his head down and started to cry. He said, "Ron, I can't get to the moon... I'll always be lonely!". Ron responded, "Look around Mr. Wilson, can't you see all the friends in the forest. You don't need to go to the moon! There is plenty of fun you can have right here!". Mr. Wilson had a grand view of the whole forest and saw all the friends he could make. He smiled and was happy. He then knew that all along he had what he needed right where he was. Maybe one day he would make it to the moon, but he didn't need to get there now. He didn't need to get there ever.</w:t>
      </w:r>
    </w:p>
    <w:p>
      <w:r>
        <w:rPr>
          <w:b/>
          <w:u w:val="single"/>
        </w:rPr>
        <w:t>Document 9762</w:t>
      </w:r>
    </w:p>
    <w:p>
      <w:r>
        <w:rPr>
          <w:b/>
        </w:rPr>
        <w:t>Instruction</w:t>
      </w:r>
    </w:p>
    <w:p>
      <w:r>
        <w:t>Is tap water safe to drink in Japan?</w:t>
      </w:r>
    </w:p>
    <w:p>
      <w:r>
        <w:rPr>
          <w:b/>
        </w:rPr>
        <w:t>Response</w:t>
      </w:r>
    </w:p>
    <w:p>
      <w:r>
        <w:t>Yes, tap water is safe to drink in Japan.</w:t>
      </w:r>
    </w:p>
    <w:p>
      <w:r>
        <w:rPr>
          <w:b/>
          <w:u w:val="single"/>
        </w:rPr>
        <w:t>Document 9763</w:t>
      </w:r>
    </w:p>
    <w:p>
      <w:r>
        <w:rPr>
          <w:b/>
        </w:rPr>
        <w:t>Instruction</w:t>
      </w:r>
    </w:p>
    <w:p>
      <w:r>
        <w:t>Extract the occupations of Elie Wiesel from the text.</w:t>
      </w:r>
    </w:p>
    <w:p>
      <w:r>
        <w:rPr>
          <w:b/>
        </w:rPr>
        <w:t>Context</w:t>
      </w:r>
    </w:p>
    <w:p>
      <w:r>
        <w:t>Elie Wiesel (/ˈɛli viːˈzɛl/, born Eliezer Wiesel, Yiddish: אליעזר װיזעל Eliezer Vizel;[4][5] September 30, 1928 – July 2, 2016) was a Romanian-born American writer, professor, political activist, Nobel laureate, and Holocaust survivor.</w:t>
      </w:r>
    </w:p>
    <w:p>
      <w:r>
        <w:rPr>
          <w:b/>
        </w:rPr>
        <w:t>Response</w:t>
      </w:r>
    </w:p>
    <w:p>
      <w:r>
        <w:t>Writer, Professor, Activist</w:t>
      </w:r>
    </w:p>
    <w:p>
      <w:r>
        <w:rPr>
          <w:b/>
          <w:u w:val="single"/>
        </w:rPr>
        <w:t>Document 9764</w:t>
      </w:r>
    </w:p>
    <w:p>
      <w:r>
        <w:rPr>
          <w:b/>
        </w:rPr>
        <w:t>Instruction</w:t>
      </w:r>
    </w:p>
    <w:p>
      <w:r>
        <w:t>Who was Catelyn Stark originally betrothed to marry?</w:t>
      </w:r>
    </w:p>
    <w:p>
      <w:r>
        <w:rPr>
          <w:b/>
        </w:rPr>
        <w:t>Response</w:t>
      </w:r>
    </w:p>
    <w:p>
      <w:r>
        <w:t>Catelyn Stark (nee Tully) was supposed to marry Brandon Stark, the heir to Winterfell, but Brandon was killed by the Mad King and instead, Catelyn married the next in line to the Winterfell claim, Eddard Stark.</w:t>
      </w:r>
    </w:p>
    <w:p>
      <w:r>
        <w:rPr>
          <w:b/>
          <w:u w:val="single"/>
        </w:rPr>
        <w:t>Document 9765</w:t>
      </w:r>
    </w:p>
    <w:p>
      <w:r>
        <w:rPr>
          <w:b/>
        </w:rPr>
        <w:t>Instruction</w:t>
      </w:r>
    </w:p>
    <w:p>
      <w:r>
        <w:t>Why do I not feel good after consuming a lot of chocolates?</w:t>
      </w:r>
    </w:p>
    <w:p>
      <w:r>
        <w:rPr>
          <w:b/>
        </w:rPr>
        <w:t>Response</w:t>
      </w:r>
    </w:p>
    <w:p>
      <w:r>
        <w:t>Eating sugary foods like chocolate or candy causes a spike in dopamine, which can make you feel happy and energized. However, when the dopamine levels crash, it goes well below the base level, which can in turn make you may feel tired, irritable, and even depressed. This is because dopamine is involved in regulating mood, motivation, and pleasure. When dopamine levels drop too low, it can cause a number of unpleasant symptoms.</w:t>
      </w:r>
    </w:p>
    <w:p>
      <w:r>
        <w:rPr>
          <w:b/>
          <w:u w:val="single"/>
        </w:rPr>
        <w:t>Document 9766</w:t>
      </w:r>
    </w:p>
    <w:p>
      <w:r>
        <w:rPr>
          <w:b/>
        </w:rPr>
        <w:t>Instruction</w:t>
      </w:r>
    </w:p>
    <w:p>
      <w:r>
        <w:t>Provide some key points about popular game Super Buster Bros from the given passage</w:t>
      </w:r>
    </w:p>
    <w:p>
      <w:r>
        <w:rPr>
          <w:b/>
        </w:rPr>
        <w:t>Context</w:t>
      </w:r>
    </w:p>
    <w:p>
      <w:r>
        <w:t>Super Buster Bros., released as Super Pang (スーパーパン) outside of North America, is a cooperative two-player shooting puzzle arcade video game developed by Mitchell and released in the United States in 1990 by Capcom. It is the second game in the Pang series and was ported to the Super Nintendo Entertainment System in 1992. It is also featured in the compilations Buster Bros. Collection for the original PlayStation and Capcom Puzzle World for PlayStation Portable. It was the tenth game released for the CP System hardware.</w:t>
      </w:r>
    </w:p>
    <w:p>
      <w:r>
        <w:rPr>
          <w:b/>
        </w:rPr>
        <w:t>Response</w:t>
      </w:r>
    </w:p>
    <w:p>
      <w:r>
        <w:t>1. Mitchell created the cooperative two-player shooting puzzle arcade video game Super Buster Bros., which was published by Capcom in the United States in 1990 under the name Super Pang outside of North America.</w:t>
        <w:br/>
        <w:t>2. It was transferred to the Super Nintendo Entertainment System in 1992 and is the second game in the Pang series.</w:t>
        <w:br/>
        <w:t>3. It's included in compilations like Buster Bros.</w:t>
        <w:br/>
        <w:t>4. Both Capcom Puzzle World for the PlayStation Portable and the Collection for the original PlayStation.</w:t>
        <w:br/>
        <w:t>5. The CP System hardware had just received its tenth game release.</w:t>
      </w:r>
    </w:p>
    <w:p>
      <w:r>
        <w:rPr>
          <w:b/>
          <w:u w:val="single"/>
        </w:rPr>
        <w:t>Document 9767</w:t>
      </w:r>
    </w:p>
    <w:p>
      <w:r>
        <w:rPr>
          <w:b/>
        </w:rPr>
        <w:t>Instruction</w:t>
      </w:r>
    </w:p>
    <w:p>
      <w:r>
        <w:t>Identify which instrument is string or percussion: Jew's Harp, Bass Stick</w:t>
      </w:r>
    </w:p>
    <w:p>
      <w:r>
        <w:rPr>
          <w:b/>
        </w:rPr>
        <w:t>Response</w:t>
      </w:r>
    </w:p>
    <w:p>
      <w:r>
        <w:t>Bass Stick is string, Jew's Harp is percussion.</w:t>
      </w:r>
    </w:p>
    <w:p>
      <w:r>
        <w:rPr>
          <w:b/>
          <w:u w:val="single"/>
        </w:rPr>
        <w:t>Document 9768</w:t>
      </w:r>
    </w:p>
    <w:p>
      <w:r>
        <w:rPr>
          <w:b/>
        </w:rPr>
        <w:t>Instruction</w:t>
      </w:r>
    </w:p>
    <w:p>
      <w:r>
        <w:t>Given these paragraphs about Hydrogen Storage, what have been the two main historical forms of storage?</w:t>
      </w:r>
    </w:p>
    <w:p>
      <w:r>
        <w:rPr>
          <w:b/>
        </w:rPr>
        <w:t>Context</w:t>
      </w:r>
    </w:p>
    <w:p>
      <w:r>
        <w:t>Several methods exist for storing hydrogen. These include mechanical approaches such as using high pressures and low temperatures, or employing chemical compounds that release H2 upon demand. While large amounts of hydrogen are produced by various industries, it is mostly consumed at the site of production, notably for the synthesis of ammonia. For many years hydrogen has been stored as compressed gas or cryogenic liquid, and transported as such in cylinders, tubes, and cryogenic tanks for use in industry or as propellant in space programs. Interest in using hydrogen for on-board storage of energy in zero-emissions vehicles is motivating the development of new methods of storage, more adapted to this new application. The overarching challenge is the very low boiling point of H2: it boils around 20.268 K (−252.882 °C or −423.188 °F). Achieving such low temperatures requires expending significant energy.</w:t>
        <w:br/>
        <w:br/>
        <w:t>https://en.wikipedia.org/wiki/Hydrogen_storage</w:t>
      </w:r>
    </w:p>
    <w:p>
      <w:r>
        <w:rPr>
          <w:b/>
        </w:rPr>
        <w:t>Response</w:t>
      </w:r>
    </w:p>
    <w:p>
      <w:r>
        <w:t>For many years hydrogen has been stored as compressed gas or cryogenic liquid.</w:t>
      </w:r>
    </w:p>
    <w:p>
      <w:r>
        <w:rPr>
          <w:b/>
          <w:u w:val="single"/>
        </w:rPr>
        <w:t>Document 9769</w:t>
      </w:r>
    </w:p>
    <w:p>
      <w:r>
        <w:rPr>
          <w:b/>
        </w:rPr>
        <w:t>Instruction</w:t>
      </w:r>
    </w:p>
    <w:p>
      <w:r>
        <w:t>What is Christmas?</w:t>
      </w:r>
    </w:p>
    <w:p>
      <w:r>
        <w:rPr>
          <w:b/>
        </w:rPr>
        <w:t>Response</w:t>
      </w:r>
    </w:p>
    <w:p>
      <w:r>
        <w:t>Christmas is a Christian holiday that represents when Jesus was born.  This holiday is celebrated on December 25 every year.  Church's will have a manger setup with figures showing what the birth of Christ would have looked like thousands of years ago.  The figures represented would be the wise men, mary, joseph, and Jesus in the manger.  The wise men were led to the manger of Jesus by following a star in the sky.  Billions of people all over the world celebrate this holiday every year.</w:t>
      </w:r>
    </w:p>
    <w:p>
      <w:r>
        <w:rPr>
          <w:b/>
          <w:u w:val="single"/>
        </w:rPr>
        <w:t>Document 9770</w:t>
      </w:r>
    </w:p>
    <w:p>
      <w:r>
        <w:rPr>
          <w:b/>
        </w:rPr>
        <w:t>Instruction</w:t>
      </w:r>
    </w:p>
    <w:p>
      <w:r>
        <w:t>Which parts on earth cannot view a sunset?</w:t>
      </w:r>
    </w:p>
    <w:p>
      <w:r>
        <w:rPr>
          <w:b/>
        </w:rPr>
        <w:t>Context</w:t>
      </w:r>
    </w:p>
    <w:p>
      <w:r>
        <w:t>Sunset, also known as sundown, is the daily disappearance of the Sun below the horizon due to Earth's rotation. As viewed from everywhere on Earth (except the North and South poles), the equinox Sun sets due west at the moment of both the spring and autumn equinoxes. As viewed from the Northern Hemisphere, the Sun sets to the northwest (or not at all) in the spring and summer, and to the southwest in the autumn and winter; these seasons are reversed for the Southern Hemisphere.</w:t>
        <w:br/>
        <w:t>The time of sunset is defined in astronomy as the moment when the upper limb of the Sun disappears below the horizon. Near the horizon, atmospheric refraction causes sunlight rays to be distorted to such an extent that geometrically the solar disk is already about one diameter below the horizon when a sunset is observed.</w:t>
        <w:br/>
        <w:t>Sunset is distinct from twilight, which is divided into three stages. The first one is civil twilight, which begins once the Sun has disappeared below the horizon, and continues until it descends to 6 degrees below the horizon. The second phase is nautical twilight, between 6 and 12 degrees below the horizon. The third phase is astronomical twilight, which is the period when the Sun is between 12 and 18 degrees below the horizon. Dusk is at the very end of astronomical twilight, and is the darkest moment of twilight just before night. Finally, night occurs when the Sun reaches 18 degrees below the horizon and no longer illuminates the sky.</w:t>
        <w:br/>
        <w:t>Locations further north than the Arctic Circle and further south than the Antarctic Circle experience no full sunset or sunrise on at least one day of the year, when the polar day or the polar night persists continuously for 24 hours.</w:t>
      </w:r>
    </w:p>
    <w:p>
      <w:r>
        <w:rPr>
          <w:b/>
        </w:rPr>
        <w:t>Response</w:t>
      </w:r>
    </w:p>
    <w:p>
      <w:r>
        <w:t>Sunset can be viewed from everywhere on Earth except the North and South poles.</w:t>
      </w:r>
    </w:p>
    <w:p>
      <w:r>
        <w:rPr>
          <w:b/>
          <w:u w:val="single"/>
        </w:rPr>
        <w:t>Document 9771</w:t>
      </w:r>
    </w:p>
    <w:p>
      <w:r>
        <w:rPr>
          <w:b/>
        </w:rPr>
        <w:t>Instruction</w:t>
      </w:r>
    </w:p>
    <w:p>
      <w:r>
        <w:t>Classify the below based on the products they sell.</w:t>
        <w:br/>
        <w:t>Adidas, nike, Pepsi, Sprite, Fanta, FILA</w:t>
      </w:r>
    </w:p>
    <w:p>
      <w:r>
        <w:rPr>
          <w:b/>
        </w:rPr>
        <w:t>Response</w:t>
      </w:r>
    </w:p>
    <w:p>
      <w:r>
        <w:t>Adidas, nike, FILA - Shoe</w:t>
        <w:br/>
        <w:t>Pepsi, Sprite, Fanta - Beverages</w:t>
      </w:r>
    </w:p>
    <w:p>
      <w:r>
        <w:rPr>
          <w:b/>
          <w:u w:val="single"/>
        </w:rPr>
        <w:t>Document 9772</w:t>
      </w:r>
    </w:p>
    <w:p>
      <w:r>
        <w:rPr>
          <w:b/>
        </w:rPr>
        <w:t>Instruction</w:t>
      </w:r>
    </w:p>
    <w:p>
      <w:r>
        <w:t>Which changes to the law are planned for the french pension reform?</w:t>
      </w:r>
    </w:p>
    <w:p>
      <w:r>
        <w:rPr>
          <w:b/>
        </w:rPr>
        <w:t>Context</w:t>
      </w:r>
    </w:p>
    <w:p>
      <w:r>
        <w:t>The pension reforms have been long-considered by Macron and his government. Reforming the pension system was a significant part of his platform for election in 2017, with initial protests and transport strikes in late 2019, prior to the COVID-19 pandemic which saw Macron delay the reforms further.[8][9] Raising the retirement age was not part of these initial reforms, but another "plan to unify the complex French pension system" by "getting rid of the 42 special regimes for sectors ranging from rail and energy workers to lawyers was crucial to keep the system financially viable".[10] On 26 October 2022, Macron announced in a televised interview that pension reform scheduled for 2023 intended to raise the retirement age to 65, specifically that the minimum retirement age to be able to receive a full pension would be "gradually increased" from 62 to 65 by 2031,[9] by three months per year from September 2023 to September 2030. Furthermore, the number of years that contributions would need to be made to qualify for the full state pension would increase from 42 to 43 in 2027,[11] meaning that some may have to work to 67 – the year at which a person is automatically able to receive a state pension from.[12][11] In addition to this, France's 42 separate pension schemes would be "streamlined".[3] Macron clarified he would be willing to "discuss the retirement age with unions and make potential amendments", and that not implementing the reforms would lead to a reduction in the size of pensions.[9]</w:t>
        <w:br/>
        <w:br/>
        <w:t>Details of the reforms were scheduled to be revealed on 15 December 2022, but were delayed further to 10 January 2023, as a courtesy to the Greens and Republicans who were in the midst of electing new leaders; postponing the reforms to allow Macron to consult with said new leaders before revealing said details.[3]</w:t>
      </w:r>
    </w:p>
    <w:p>
      <w:r>
        <w:rPr>
          <w:b/>
        </w:rPr>
        <w:t>Response</w:t>
      </w:r>
    </w:p>
    <w:p>
      <w:r>
        <w:t>President Macron plans to raise the retirement age from 62 to 65 by 2031. The plan is to gradually increase the age by 3 month per year from September 2023 to September 2030.</w:t>
      </w:r>
    </w:p>
    <w:p>
      <w:r>
        <w:rPr>
          <w:b/>
          <w:u w:val="single"/>
        </w:rPr>
        <w:t>Document 9773</w:t>
      </w:r>
    </w:p>
    <w:p>
      <w:r>
        <w:rPr>
          <w:b/>
        </w:rPr>
        <w:t>Instruction</w:t>
      </w:r>
    </w:p>
    <w:p>
      <w:r>
        <w:t>What genres of music were popular in the late 1990s?</w:t>
      </w:r>
    </w:p>
    <w:p>
      <w:r>
        <w:rPr>
          <w:b/>
        </w:rPr>
        <w:t>Response</w:t>
      </w:r>
    </w:p>
    <w:p>
      <w:r>
        <w:t>In the late 90s, there were a few dominant genres of popular music: boy bands and the so-called "Latin Explosion." Boy bands usually consisted of 5 members, each with a distinct "look" that's desirable to a range of (usually) teenage girl fans. Their songs were usually "bubblegum pop" or love songs, all with catchy hooks or choruses. Popular groups in the late 90s were the Backstreet Boys, *NSync, 98 Degrees, and O-Town. "Latin Explosion" artists were Hispanic/Latino or of Hispanic/Latino descent and the songs sometimes featured Spanish words or phrases, along with Latino beats in otherwise standard pop music arrangements. Some popular acts include Ricky Martin, Jennifer Lopez, Marc Anthony, and Enrique Igelsias.</w:t>
      </w:r>
    </w:p>
    <w:p>
      <w:r>
        <w:rPr>
          <w:b/>
          <w:u w:val="single"/>
        </w:rPr>
        <w:t>Document 9774</w:t>
      </w:r>
    </w:p>
    <w:p>
      <w:r>
        <w:rPr>
          <w:b/>
        </w:rPr>
        <w:t>Instruction</w:t>
      </w:r>
    </w:p>
    <w:p>
      <w:r>
        <w:t>Which team won the 2023 NCAA Men's National Championship?</w:t>
      </w:r>
    </w:p>
    <w:p>
      <w:r>
        <w:rPr>
          <w:b/>
        </w:rPr>
        <w:t>Context</w:t>
      </w:r>
    </w:p>
    <w:p>
      <w:r>
        <w:t>The 2023 NCAA Division I men's basketball tournament involved 68 teams playing in a single-elimination tournament that determined the National Collegiate Athletic Association (NCAA) Division I men's basketball national champion for the 2022–23 season. The 84th annual edition of the tournament began on March 14, 2023, and concluded with the UConn Huskies defeating the San Diego State Aztecs, 76–59 in the championship game on April 3 at NRG Stadium in Houston, Texas.</w:t>
      </w:r>
    </w:p>
    <w:p>
      <w:r>
        <w:rPr>
          <w:b/>
        </w:rPr>
        <w:t>Response</w:t>
      </w:r>
    </w:p>
    <w:p>
      <w:r>
        <w:t>The University of Connecticut Huskies</w:t>
      </w:r>
    </w:p>
    <w:p>
      <w:r>
        <w:rPr>
          <w:b/>
          <w:u w:val="single"/>
        </w:rPr>
        <w:t>Document 9775</w:t>
      </w:r>
    </w:p>
    <w:p>
      <w:r>
        <w:rPr>
          <w:b/>
        </w:rPr>
        <w:t>Instruction</w:t>
      </w:r>
    </w:p>
    <w:p>
      <w:r>
        <w:t>Classify each of these European territories following as a country or capital: Amsterdam</w:t>
        <w:br/>
        <w:t>Andorra</w:t>
        <w:br/>
        <w:t>Andorra la Vella</w:t>
        <w:br/>
        <w:t>Athens</w:t>
        <w:br/>
        <w:t>Austria</w:t>
        <w:br/>
        <w:t>Belarus</w:t>
        <w:br/>
        <w:t>Belgium</w:t>
        <w:br/>
        <w:t>Belgrade</w:t>
        <w:br/>
        <w:t>Berlin</w:t>
        <w:br/>
        <w:t>Bern</w:t>
        <w:br/>
        <w:t>Bosnia and Herzegovina</w:t>
        <w:br/>
        <w:t>Bratislava</w:t>
        <w:br/>
        <w:t>Brussels</w:t>
        <w:br/>
        <w:t>Bucharest</w:t>
        <w:br/>
        <w:t>Budapest</w:t>
        <w:br/>
        <w:t>Bulgaria</w:t>
        <w:br/>
        <w:t>Chisinau</w:t>
        <w:br/>
        <w:t>Copenhagen</w:t>
        <w:br/>
        <w:t>Croatia</w:t>
        <w:br/>
        <w:t>Czechia</w:t>
        <w:br/>
        <w:t>Denmark</w:t>
        <w:br/>
        <w:t>Dublin</w:t>
        <w:br/>
        <w:t>Estonia</w:t>
        <w:br/>
        <w:t>Finland</w:t>
        <w:br/>
        <w:t>France</w:t>
        <w:br/>
        <w:t>Germany</w:t>
        <w:br/>
        <w:t>Greece</w:t>
        <w:br/>
        <w:t>Helsinki</w:t>
        <w:br/>
        <w:t>Hungary</w:t>
        <w:br/>
        <w:t>Iceland</w:t>
        <w:br/>
        <w:t>Ireland</w:t>
        <w:br/>
        <w:t>Italy</w:t>
        <w:br/>
        <w:t>Kiev</w:t>
        <w:br/>
        <w:t>Latvia</w:t>
        <w:br/>
        <w:t>Liechtenstein</w:t>
        <w:br/>
        <w:t>Lisbon</w:t>
        <w:br/>
        <w:t>Lithuania</w:t>
        <w:br/>
        <w:t>Ljubljana</w:t>
        <w:br/>
        <w:t>London</w:t>
        <w:br/>
        <w:t>Luxembourg</w:t>
        <w:br/>
        <w:t>Luxembourg</w:t>
        <w:br/>
        <w:t>Madrid</w:t>
        <w:br/>
        <w:t>Malta</w:t>
        <w:br/>
        <w:t>Minsk</w:t>
        <w:br/>
        <w:t>Moldova</w:t>
        <w:br/>
        <w:t>Monaco</w:t>
        <w:br/>
        <w:t>Monaco</w:t>
        <w:br/>
        <w:t>Montenegro</w:t>
        <w:br/>
        <w:t>Moscow</w:t>
        <w:br/>
        <w:t>Netherlands</w:t>
        <w:br/>
        <w:t>North Macedonia</w:t>
        <w:br/>
        <w:t>Norway</w:t>
        <w:br/>
        <w:t>Oslo</w:t>
        <w:br/>
        <w:t>Paris</w:t>
        <w:br/>
        <w:t>Podgorica</w:t>
        <w:br/>
        <w:t>Poland</w:t>
        <w:br/>
        <w:t>Portugal</w:t>
        <w:br/>
        <w:t>Prague</w:t>
        <w:br/>
        <w:t>Reykjavik</w:t>
        <w:br/>
        <w:t>Riga</w:t>
        <w:br/>
        <w:t>Romania</w:t>
        <w:br/>
        <w:t>Rome</w:t>
        <w:br/>
        <w:t>Russia</w:t>
        <w:br/>
        <w:t>San Marino</w:t>
        <w:br/>
        <w:t>San Marino</w:t>
        <w:br/>
        <w:t>Sarajevo</w:t>
        <w:br/>
        <w:t>Serbia</w:t>
        <w:br/>
        <w:t>Skopje</w:t>
        <w:br/>
        <w:t>Slovakia</w:t>
        <w:br/>
        <w:t>Slovenia</w:t>
        <w:br/>
        <w:t>Sofia</w:t>
        <w:br/>
        <w:t>Spain</w:t>
        <w:br/>
        <w:t>Stockholm</w:t>
        <w:br/>
        <w:t>Sweden</w:t>
        <w:br/>
        <w:t>Switzerland</w:t>
        <w:br/>
        <w:t>Tallinn</w:t>
        <w:br/>
        <w:t>Ukraine</w:t>
        <w:br/>
        <w:t>United Kingdom</w:t>
        <w:br/>
        <w:t>Vaduz</w:t>
        <w:br/>
        <w:t>Valletta</w:t>
        <w:br/>
        <w:t>Vienna</w:t>
        <w:br/>
        <w:t>Vilnius</w:t>
        <w:br/>
        <w:t>Warsaw</w:t>
        <w:br/>
        <w:t>Zagreb</w:t>
      </w:r>
    </w:p>
    <w:p>
      <w:r>
        <w:rPr>
          <w:b/>
        </w:rPr>
        <w:t>Response</w:t>
      </w:r>
    </w:p>
    <w:p>
      <w:r>
        <w:t>Country:</w:t>
        <w:br/>
        <w:t>Albania</w:t>
        <w:br/>
        <w:t>Andorra</w:t>
        <w:br/>
        <w:t>Austria</w:t>
        <w:br/>
        <w:t>Belarus</w:t>
        <w:br/>
        <w:t>Belgium</w:t>
        <w:br/>
        <w:t>Bosnia and Herzegovina</w:t>
        <w:br/>
        <w:t>Bulgaria</w:t>
        <w:br/>
        <w:t>Croatia</w:t>
        <w:br/>
        <w:t>Czechia</w:t>
        <w:br/>
        <w:t>Denmark</w:t>
        <w:br/>
        <w:t>Estonia</w:t>
        <w:br/>
        <w:t>Finland</w:t>
        <w:br/>
        <w:t>France</w:t>
        <w:br/>
        <w:t>Germany</w:t>
        <w:br/>
        <w:t>Greece</w:t>
        <w:br/>
        <w:t>Hungary</w:t>
        <w:br/>
        <w:t>Iceland</w:t>
        <w:br/>
        <w:t>Ireland</w:t>
        <w:br/>
        <w:t>Italy</w:t>
        <w:br/>
        <w:t>Latvia</w:t>
        <w:br/>
        <w:t>Liechtenstein</w:t>
        <w:br/>
        <w:t>Lithuania</w:t>
        <w:br/>
        <w:t>Luxembourg</w:t>
        <w:br/>
        <w:t>Malta</w:t>
        <w:br/>
        <w:t>Moldova</w:t>
        <w:br/>
        <w:t>Monaco</w:t>
        <w:br/>
        <w:t>Montenegro</w:t>
        <w:br/>
        <w:t>Netherlands</w:t>
        <w:br/>
        <w:t>North Macedonia</w:t>
        <w:br/>
        <w:t>Norway</w:t>
        <w:br/>
        <w:t>Poland</w:t>
        <w:br/>
        <w:t>Portugal</w:t>
        <w:br/>
        <w:t>Romania</w:t>
        <w:br/>
        <w:t>Russia</w:t>
        <w:br/>
        <w:t>San Marino</w:t>
        <w:br/>
        <w:t>Serbia</w:t>
        <w:br/>
        <w:t>Slovakia</w:t>
        <w:br/>
        <w:t>Slovenia</w:t>
        <w:br/>
        <w:t>Spain</w:t>
        <w:br/>
        <w:t>Sweden</w:t>
        <w:br/>
        <w:t>Switzerland</w:t>
        <w:br/>
        <w:t>Ukraine</w:t>
        <w:br/>
        <w:t>United Kingdom</w:t>
        <w:br/>
        <w:br/>
        <w:t>Capital:</w:t>
        <w:br/>
        <w:t>Capital:</w:t>
        <w:br/>
        <w:t>Tirana</w:t>
        <w:br/>
        <w:t>Andorra la Vella</w:t>
        <w:br/>
        <w:t>Vienna</w:t>
        <w:br/>
        <w:t>Minsk</w:t>
        <w:br/>
        <w:t>Brussels</w:t>
        <w:br/>
        <w:t>Sarajevo</w:t>
        <w:br/>
        <w:t>Sofia</w:t>
        <w:br/>
        <w:t>Zagreb</w:t>
        <w:br/>
        <w:t>Prague</w:t>
        <w:br/>
        <w:t>Copenhagen</w:t>
        <w:br/>
        <w:t>Tallinn</w:t>
        <w:br/>
        <w:t>Helsinki</w:t>
        <w:br/>
        <w:t>Paris</w:t>
        <w:br/>
        <w:t>Berlin</w:t>
        <w:br/>
        <w:t>Athens</w:t>
        <w:br/>
        <w:t>Budapest</w:t>
        <w:br/>
        <w:t>Reykjavik</w:t>
        <w:br/>
        <w:t>Dublin</w:t>
        <w:br/>
        <w:t>Rome</w:t>
        <w:br/>
        <w:t>Riga</w:t>
        <w:br/>
        <w:t>Vaduz</w:t>
        <w:br/>
        <w:t>Vilnius</w:t>
        <w:br/>
        <w:t>Luxembourg</w:t>
        <w:br/>
        <w:t>Valletta</w:t>
        <w:br/>
        <w:t>Chisinau</w:t>
        <w:br/>
        <w:t>Monaco</w:t>
        <w:br/>
        <w:t>Podgorica</w:t>
        <w:br/>
        <w:t>Amsterdam</w:t>
        <w:br/>
        <w:t>Skopje</w:t>
        <w:br/>
        <w:t>Oslo</w:t>
        <w:br/>
        <w:t>Warsaw</w:t>
        <w:br/>
        <w:t>Lisbon</w:t>
        <w:br/>
        <w:t>Bucharest</w:t>
        <w:br/>
        <w:t>Moscow</w:t>
        <w:br/>
        <w:t>San Marino</w:t>
        <w:br/>
        <w:t>Belgrade</w:t>
        <w:br/>
        <w:t>Bratislava</w:t>
        <w:br/>
        <w:t>Ljubljana</w:t>
        <w:br/>
        <w:t>Madrid</w:t>
        <w:br/>
        <w:t>Stockholm</w:t>
        <w:br/>
        <w:t>Bern</w:t>
        <w:br/>
        <w:t>Kiev</w:t>
        <w:br/>
        <w:t>London</w:t>
      </w:r>
    </w:p>
    <w:p>
      <w:r>
        <w:rPr>
          <w:b/>
          <w:u w:val="single"/>
        </w:rPr>
        <w:t>Document 9776</w:t>
      </w:r>
    </w:p>
    <w:p>
      <w:r>
        <w:rPr>
          <w:b/>
        </w:rPr>
        <w:t>Instruction</w:t>
      </w:r>
    </w:p>
    <w:p>
      <w:r>
        <w:t>Who is the first chairman of Chine?</w:t>
      </w:r>
    </w:p>
    <w:p>
      <w:r>
        <w:rPr>
          <w:b/>
        </w:rPr>
        <w:t>Context</w:t>
      </w:r>
    </w:p>
    <w:p>
      <w:r>
        <w:t>Mao Zedong[a] (26 December 1893 – 9 September 1976), also known as Chairman Mao, was a Chinese communist revolutionary who was the founder of the People's Republic of China (PRC), which he led as the chairman of the Chinese Communist Party from the establishment of the PRC in 1949 until his death in 1976. Ideologically a Marxist–Leninist, his theories, military strategies, and political policies are collectively known as Maoism.</w:t>
      </w:r>
    </w:p>
    <w:p>
      <w:r>
        <w:rPr>
          <w:b/>
        </w:rPr>
        <w:t>Response</w:t>
      </w:r>
    </w:p>
    <w:p>
      <w:r>
        <w:t>Mao Zedong is the first chairman of the People's Republic of China, he is also known as Chairman Mao, was a Chinese communist revolutionary and the founder of the People's Republic of China. He served as the chairman of the Chinese Communist Party from the establishment of the PRC in 1949 until his death in 1976</w:t>
      </w:r>
    </w:p>
    <w:p>
      <w:r>
        <w:rPr>
          <w:b/>
          <w:u w:val="single"/>
        </w:rPr>
        <w:t>Document 9777</w:t>
      </w:r>
    </w:p>
    <w:p>
      <w:r>
        <w:rPr>
          <w:b/>
        </w:rPr>
        <w:t>Instruction</w:t>
      </w:r>
    </w:p>
    <w:p>
      <w:r>
        <w:t>Name some of the most popular TV shows of the 2010s</w:t>
      </w:r>
    </w:p>
    <w:p>
      <w:r>
        <w:rPr>
          <w:b/>
        </w:rPr>
        <w:t>Response</w:t>
      </w:r>
    </w:p>
    <w:p>
      <w:r>
        <w:t>Some of the most popular TV shows in the 2010s include Breaking Bad, Game of Thrones, Peaky Blinders, Succession or Better Call Saul</w:t>
      </w:r>
    </w:p>
    <w:p>
      <w:r>
        <w:rPr>
          <w:b/>
          <w:u w:val="single"/>
        </w:rPr>
        <w:t>Document 9778</w:t>
      </w:r>
    </w:p>
    <w:p>
      <w:r>
        <w:rPr>
          <w:b/>
        </w:rPr>
        <w:t>Instruction</w:t>
      </w:r>
    </w:p>
    <w:p>
      <w:r>
        <w:t>Which Targaryen has the dragon Rhaegal named after him?</w:t>
      </w:r>
    </w:p>
    <w:p>
      <w:r>
        <w:rPr>
          <w:b/>
        </w:rPr>
        <w:t>Response</w:t>
      </w:r>
    </w:p>
    <w:p>
      <w:r>
        <w:t>Rhaegal is named for Rhaegar Targaryen, Daenerys Targaryen's eldest brother.</w:t>
      </w:r>
    </w:p>
    <w:p>
      <w:r>
        <w:rPr>
          <w:b/>
          <w:u w:val="single"/>
        </w:rPr>
        <w:t>Document 9779</w:t>
      </w:r>
    </w:p>
    <w:p>
      <w:r>
        <w:rPr>
          <w:b/>
        </w:rPr>
        <w:t>Instruction</w:t>
      </w:r>
    </w:p>
    <w:p>
      <w:r>
        <w:t>How does the train work?</w:t>
      </w:r>
    </w:p>
    <w:p>
      <w:r>
        <w:rPr>
          <w:b/>
        </w:rPr>
        <w:t>Response</w:t>
      </w:r>
    </w:p>
    <w:p>
      <w:r>
        <w:t>How Does An Electric Locomotive Work:</w:t>
        <w:br/>
        <w:t>Electric locomotives use electricity from overhead wires to convert electrical energy into mechanical energy, making them lighter, faster, and quieter than steam or diesel engines.</w:t>
        <w:br/>
        <w:br/>
        <w:br/>
        <w:t>How Does a Diesel Locomotive Work:</w:t>
        <w:br/>
        <w:t>Diesel-electric locomotives provide cheaper upfront costs and improved reliability.</w:t>
        <w:br/>
        <w:br/>
        <w:t>Train wheels are conical, allowing them to travel a longer distance while turning at the same speed as the inner wheel. The wheel on the left is positioned further out from the center of the axle than the right, which is beneficial for stability and comfort of the passengers. Railways have wide curves due to the "flange" of the wheel limiting lateral movement. Distance between tracks must be greater than wheel flanges to allow wheels to move laterally in curves, reducing efficiency and comfort. The "nominal gauge" of a railway is defined for the straight section and widened in curves to allow the train to tilt.</w:t>
      </w:r>
    </w:p>
    <w:p>
      <w:r>
        <w:rPr>
          <w:b/>
          <w:u w:val="single"/>
        </w:rPr>
        <w:t>Document 9780</w:t>
      </w:r>
    </w:p>
    <w:p>
      <w:r>
        <w:rPr>
          <w:b/>
        </w:rPr>
        <w:t>Instruction</w:t>
      </w:r>
    </w:p>
    <w:p>
      <w:r>
        <w:t>What were some historical reasons for the invention of pad thai?</w:t>
      </w:r>
    </w:p>
    <w:p>
      <w:r>
        <w:rPr>
          <w:b/>
        </w:rPr>
        <w:t>Response</w:t>
      </w:r>
    </w:p>
    <w:p>
      <w:r>
        <w:t>The dish was invented in part to help Thailand develop a national identity, and also to promote consumption of noodles to alleviate rice shortages during world war 2.</w:t>
      </w:r>
    </w:p>
    <w:p>
      <w:r>
        <w:rPr>
          <w:b/>
          <w:u w:val="single"/>
        </w:rPr>
        <w:t>Document 9781</w:t>
      </w:r>
    </w:p>
    <w:p>
      <w:r>
        <w:rPr>
          <w:b/>
        </w:rPr>
        <w:t>Instruction</w:t>
      </w:r>
    </w:p>
    <w:p>
      <w:r>
        <w:t>The BCG vaccine has proved quite effective against which infection</w:t>
      </w:r>
    </w:p>
    <w:p>
      <w:r>
        <w:rPr>
          <w:b/>
        </w:rPr>
        <w:t>Response</w:t>
      </w:r>
    </w:p>
    <w:p>
      <w:r>
        <w:t>SAR infection</w:t>
      </w:r>
    </w:p>
    <w:p>
      <w:r>
        <w:rPr>
          <w:b/>
          <w:u w:val="single"/>
        </w:rPr>
        <w:t>Document 9782</w:t>
      </w:r>
    </w:p>
    <w:p>
      <w:r>
        <w:rPr>
          <w:b/>
        </w:rPr>
        <w:t>Instruction</w:t>
      </w:r>
    </w:p>
    <w:p>
      <w:r>
        <w:t>What are the ways to save money in gardening?</w:t>
      </w:r>
    </w:p>
    <w:p>
      <w:r>
        <w:rPr>
          <w:b/>
        </w:rPr>
        <w:t>Response</w:t>
      </w:r>
    </w:p>
    <w:p>
      <w:r>
        <w:t>1. Avoid buying potting mix by making your own potting soil</w:t>
        <w:br/>
        <w:t>2. Compost your food scraps to make your own soil</w:t>
        <w:br/>
        <w:t>3. Avoid buying seed germinating trays by using tofu trays and other recycled food trays to germinate seeds</w:t>
        <w:br/>
        <w:t>4. Avoid buying pots and containers by re-using plastic milk containers with the top cut off, tetra pak with the top cut off, yoghurt containers, plastic soda bottles etc.</w:t>
        <w:br/>
        <w:t>5. Avoid buying plants from the store by germinating plants from seed yourself</w:t>
        <w:br/>
        <w:t>6. Collect rainwater for your plants to avoid using municipal water</w:t>
        <w:br/>
        <w:t>7. Re-use water from rinsing vegetables/rice to water your plants to minimize the use of municipal water</w:t>
      </w:r>
    </w:p>
    <w:p>
      <w:r>
        <w:rPr>
          <w:b/>
          <w:u w:val="single"/>
        </w:rPr>
        <w:t>Document 9783</w:t>
      </w:r>
    </w:p>
    <w:p>
      <w:r>
        <w:rPr>
          <w:b/>
        </w:rPr>
        <w:t>Instruction</w:t>
      </w:r>
    </w:p>
    <w:p>
      <w:r>
        <w:t>Given a reference text about the Bakersfield Majestics, where did the team play its games?</w:t>
      </w:r>
    </w:p>
    <w:p>
      <w:r>
        <w:rPr>
          <w:b/>
        </w:rPr>
        <w:t>Context</w:t>
      </w:r>
    </w:p>
    <w:p>
      <w:r>
        <w:t>The Bakersfield Majestics, formerly the Bakersfield Magic, are an American basketball team based in Bakersfield, California, and members in the minor professional The Basketball League (TBL).</w:t>
        <w:br/>
        <w:br/>
        <w:t>Starting The Franchise</w:t>
        <w:br/>
        <w:t>From 2006 to 2016, Bakersfield, California, was home to the Bakersfield Jam of the NBA Development League. The team played at Rabobank Arena until 2009 and later at the Jam Events Center. On May 9, 2014, the Jam entered a hybrid affiliation with the Phoenix Suns, giving the Suns exclusive affiliation with the team while allowing the Jam to operate under their own management.[1] On April 12, 2016, the Suns announced that the organization had purchased the Jam and were relocating the franchise to the town of Prescott Valley, Arizona, for the 2016–17 season to become the Northern Arizona Suns.[2] In response, the previous owners of the Jam franchise, Stan Ellis and David Higdon, announced that they had been working with the D-League in securing a new franchise and affiliation before the 2016–17 season, although it did not come to fruition.[3]</w:t>
        <w:br/>
        <w:br/>
        <w:t>In June 2021, it was first reported by KGET-TV that Bakersfield would host the Bakersfield Magic in The Basketball League for the 2022 season.[4] On August 5, 2021, it was announced that Spencer Norman, previously announced as the team market owner for the Fresno Fire,[5] would be the team market owner. Karaya Gage was initially announced as the team's first head coach, making her the first African-American woman to serve as Head Coach of a men's professional basketball team.[6] However, after coaching the team during a pre-season exhibition against members of the Bakersfield Police Department on January 29, 2022,[7] Gage quietly left the organization. The team then announced that Peter Pang would serve as the new Head Coach, becoming the first Chinese-American to coach a professional basketball team in the United States. Lawrence "Doc" Holliday was the team's initial General Manager. However, the team had announced on March 22, 2022, that Holliday had died.</w:t>
        <w:br/>
        <w:br/>
        <w:t>On April 1, 2022, The Bakersfield Magic announced that L. Dee Slade would take over as the new General Manager of the team.</w:t>
      </w:r>
    </w:p>
    <w:p>
      <w:r>
        <w:rPr>
          <w:b/>
        </w:rPr>
        <w:t>Response</w:t>
      </w:r>
    </w:p>
    <w:p>
      <w:r>
        <w:t>The Bakersfield Majestics played its games at Rabobank Arena until 2009 and then the Jam Events Center in Bakersfield, California.</w:t>
      </w:r>
    </w:p>
    <w:p>
      <w:r>
        <w:rPr>
          <w:b/>
          <w:u w:val="single"/>
        </w:rPr>
        <w:t>Document 9784</w:t>
      </w:r>
    </w:p>
    <w:p>
      <w:r>
        <w:rPr>
          <w:b/>
        </w:rPr>
        <w:t>Instruction</w:t>
      </w:r>
    </w:p>
    <w:p>
      <w:r>
        <w:t>Why did Cato think that Carthage must be destroyed?</w:t>
      </w:r>
    </w:p>
    <w:p>
      <w:r>
        <w:rPr>
          <w:b/>
        </w:rPr>
        <w:t>Context</w:t>
      </w:r>
    </w:p>
    <w:p>
      <w:r>
        <w:t>Although Rome was successful in the first two Punic Wars,[1] as it vied for dominance with the seafaring Punic city-state of Carthage in North Africa (now Tunisia), it suffered a number of humiliations and damaging reverses in the course of these engagements, especially at the Battle of Cannae in 216 BC. Rome nonetheless managed to win the Second Punic War thanks to Scipio Africanus in 201 BC. After its defeat, Carthage ceased to be a threat to Rome and was reduced to a small territory that was equivalent to what is now northeastern Tunisia.</w:t>
        <w:br/>
        <w:br/>
        <w:t>However, Cato the Censor visited Carthage in 152 BC as a member of a senatorial embassy, which was sent to arbitrate a conflict between the Punic city and Massinissa, the king of Numidia. Cato, a veteran of the Second Punic War, was shocked by Carthage's wealth, which he considered dangerous for Rome. He then relentlessly called for its destruction and ended all of his speeches with the phrase, even when the debate was on a completely different matter.[2] The Senate refused to follow him though, especially Publius Cornelius Scipio Nasica Corculum, the son-in-law of Scipio Africanus and the most influential senator. Corculum opposed the war to preserve Roman unity and argued that the fear of a common enemy was necessary to keep the people in check.[3] Like Cato, he ended all his speeches with the same phrase, "Carthage must be saved" (Carthago servanda est).[4][5][6]</w:t>
      </w:r>
    </w:p>
    <w:p>
      <w:r>
        <w:rPr>
          <w:b/>
        </w:rPr>
        <w:t>Response</w:t>
      </w:r>
    </w:p>
    <w:p>
      <w:r>
        <w:t>Cato felt that Carthage had bounced back too quickly from its defeats in the first two Punic wars, and would have remembered the disastrous defeat at Cannae. He thought that only completely destroying Carthage would remove it as a threat to Rome.</w:t>
      </w:r>
    </w:p>
    <w:p>
      <w:r>
        <w:rPr>
          <w:b/>
          <w:u w:val="single"/>
        </w:rPr>
        <w:t>Document 9785</w:t>
      </w:r>
    </w:p>
    <w:p>
      <w:r>
        <w:rPr>
          <w:b/>
        </w:rPr>
        <w:t>Instruction</w:t>
      </w:r>
    </w:p>
    <w:p>
      <w:r>
        <w:t>From this passage, find out who controls the Panama Canal</w:t>
      </w:r>
    </w:p>
    <w:p>
      <w:r>
        <w:rPr>
          <w:b/>
        </w:rPr>
        <w:t>Context</w:t>
      </w:r>
    </w:p>
    <w:p>
      <w:r>
        <w:t>The Panama Canal is an artificial 82 km (51 mi) waterway in Panama that connects the Atlantic Ocean with the Pacific Ocean and divides North and South America. The canal cuts across the Isthmus of Panama and is a conduit for maritime trade. One of the largest and most difficult engineering projects ever undertaken, the Panama Canal shortcut greatly reduces the time for ships to travel between the Atlantic and Pacific oceans, enabling them to avoid the lengthy, hazardous Cape Horn route around the southernmost tip of South America via the Drake Passage or Strait of Magellan.</w:t>
        <w:br/>
        <w:br/>
        <w:t>Colombia, France, and later the United States controlled the territory surrounding the canal during construction. France began work on the canal in 1881, but stopped because of lack of investors' confidence due to engineering problems and a high worker mortality rate. The United States took over the project on May 4, 1904, and opened the canal on August 15, 1914. The US continued to control the canal and surrounding Panama Canal Zone until the 1977 Torrijos–Carter Treaties provided for its handover to Panama. After a period of joint American–Panamanian control, the canal was taken over by the Panamanian government in 1999. It is now managed and operated by the government-owned Panama Canal Authority.</w:t>
        <w:br/>
        <w:br/>
        <w:t>Canal locks at each end lift ships up to Gatun Lake, an artificial lake 26 meters (85 ft) above sea level, created to reduce the amount of excavation work required for the canal, and then lower the ships at the other end. The original locks are 33.5 meters (110 ft) wide. A third, wider lane of locks was constructed between September 2007 and May 2016. The expanded waterway began commercial operation on June 26, 2016. The new locks allow transit of larger, New Panamax ships.</w:t>
        <w:br/>
        <w:br/>
        <w:t>Annual traffic has risen from about 1,000 ships in 1914, when the canal opened, to 14,702 vessels in 2008, for a total of 333.7 million Panama Canal/Universal Measurement System (PC/UMS) tons. By 2012, more than 815,000 vessels had passed through the canal. In 2017 it took ships an average of 11.38 hours to pass between the canal's two locks. The American Society of Civil Engineers has ranked the Panama Canal one of the seven wonders of the modern world.</w:t>
      </w:r>
    </w:p>
    <w:p>
      <w:r>
        <w:rPr>
          <w:b/>
        </w:rPr>
        <w:t>Response</w:t>
      </w:r>
    </w:p>
    <w:p>
      <w:r>
        <w:t>Colombia, France, and later the United States controlled the territory surrounding the Panama canal during its construction. France started the project in 1881 and passed the baton to the United States in 1904. After finishing the project in 1914, the US continued to control the canal and surrounding Panama Canal Zone till 1977. There onwards, after a period of joint American–Panamanian control, the canal was taken over by the Panamanian government in 1999. It is now managed and operated by the government-owned Panama Canal Authority.</w:t>
      </w:r>
    </w:p>
    <w:p>
      <w:r>
        <w:rPr>
          <w:b/>
          <w:u w:val="single"/>
        </w:rPr>
        <w:t>Document 9786</w:t>
      </w:r>
    </w:p>
    <w:p>
      <w:r>
        <w:rPr>
          <w:b/>
        </w:rPr>
        <w:t>Instruction</w:t>
      </w:r>
    </w:p>
    <w:p>
      <w:r>
        <w:t>What are some Australian craft beer brands that I should try?</w:t>
      </w:r>
    </w:p>
    <w:p>
      <w:r>
        <w:rPr>
          <w:b/>
        </w:rPr>
        <w:t>Response</w:t>
      </w:r>
    </w:p>
    <w:p>
      <w:r>
        <w:t>Australia has many craft breweries that produce a variety of ales and lagers. You could try Balter beer, Black Hops or Green Beacon</w:t>
      </w:r>
    </w:p>
    <w:p>
      <w:r>
        <w:rPr>
          <w:b/>
          <w:u w:val="single"/>
        </w:rPr>
        <w:t>Document 9787</w:t>
      </w:r>
    </w:p>
    <w:p>
      <w:r>
        <w:rPr>
          <w:b/>
        </w:rPr>
        <w:t>Instruction</w:t>
      </w:r>
    </w:p>
    <w:p>
      <w:r>
        <w:t>What K-pop group did Kang Se-jung sing for?</w:t>
      </w:r>
    </w:p>
    <w:p>
      <w:r>
        <w:rPr>
          <w:b/>
        </w:rPr>
        <w:t>Context</w:t>
      </w:r>
    </w:p>
    <w:p>
      <w:r>
        <w:t>Kang Se-jung (born January 15, 1982) is a South Korean actress. She made her entertainment debut as a singer for the K-pop girl group Papaya in 2000; the group released two albums before disbanding in 2001. Kang began acting full-time in 2004, and has appeared in television series such as Assorted Gems (2009) and Heartless City (2013). Upon turning to acting, she used the stage name Go Na-eun before reverting to use of her birth name in 2017.</w:t>
      </w:r>
    </w:p>
    <w:p>
      <w:r>
        <w:rPr>
          <w:b/>
        </w:rPr>
        <w:t>Response</w:t>
      </w:r>
    </w:p>
    <w:p>
      <w:r>
        <w:t>Papaya</w:t>
      </w:r>
    </w:p>
    <w:p>
      <w:r>
        <w:rPr>
          <w:b/>
          <w:u w:val="single"/>
        </w:rPr>
        <w:t>Document 9788</w:t>
      </w:r>
    </w:p>
    <w:p>
      <w:r>
        <w:rPr>
          <w:b/>
        </w:rPr>
        <w:t>Instruction</w:t>
      </w:r>
    </w:p>
    <w:p>
      <w:r>
        <w:t>What is positive cash flow?</w:t>
      </w:r>
    </w:p>
    <w:p>
      <w:r>
        <w:rPr>
          <w:b/>
        </w:rPr>
        <w:t>Response</w:t>
      </w:r>
    </w:p>
    <w:p>
      <w:r>
        <w:t>Positive cash flow is when a business has more money coming in than going out. It is a measure of profitability and can be calculated by subtracting expenses from revenues.</w:t>
      </w:r>
    </w:p>
    <w:p>
      <w:r>
        <w:rPr>
          <w:b/>
          <w:u w:val="single"/>
        </w:rPr>
        <w:t>Document 9789</w:t>
      </w:r>
    </w:p>
    <w:p>
      <w:r>
        <w:rPr>
          <w:b/>
        </w:rPr>
        <w:t>Instruction</w:t>
      </w:r>
    </w:p>
    <w:p>
      <w:r>
        <w:t>Is society ready for flying cars ?</w:t>
      </w:r>
    </w:p>
    <w:p>
      <w:r>
        <w:rPr>
          <w:b/>
        </w:rPr>
        <w:t>Response</w:t>
      </w:r>
    </w:p>
    <w:p>
      <w:r>
        <w:t xml:space="preserve">No, significant work needs to done in terms of : </w:t>
        <w:br/>
        <w:t xml:space="preserve">Infrastructure to support cars that can traverse the airspace </w:t>
        <w:br/>
        <w:t xml:space="preserve">New FAA regulations to manage airspace safety </w:t>
        <w:br/>
        <w:t xml:space="preserve">New driver safety training and licenses </w:t>
        <w:br/>
        <w:t xml:space="preserve">New charging stations </w:t>
        <w:br/>
        <w:t>New insurance policies</w:t>
      </w:r>
    </w:p>
    <w:p>
      <w:r>
        <w:rPr>
          <w:b/>
          <w:u w:val="single"/>
        </w:rPr>
        <w:t>Document 9790</w:t>
      </w:r>
    </w:p>
    <w:p>
      <w:r>
        <w:rPr>
          <w:b/>
        </w:rPr>
        <w:t>Instruction</w:t>
      </w:r>
    </w:p>
    <w:p>
      <w:r>
        <w:t>Based on this passage, what is the average number of people per family in Zangisheh?</w:t>
      </w:r>
    </w:p>
    <w:p>
      <w:r>
        <w:rPr>
          <w:b/>
        </w:rPr>
        <w:t>Context</w:t>
      </w:r>
    </w:p>
    <w:p>
      <w:r>
        <w:t>Zangisheh (Persian: زنگيشه, also Romanized as Zangīsheh)[1] is a village in Qarah Su Rural District, in the Central District of Kermanshah County, Kermanshah Province, Iran. At the 2006 census, its population was 153, in 34 families.[2]</w:t>
      </w:r>
    </w:p>
    <w:p>
      <w:r>
        <w:rPr>
          <w:b/>
        </w:rPr>
        <w:t>Response</w:t>
      </w:r>
    </w:p>
    <w:p>
      <w:r>
        <w:t>I can only tell you what it was in 2006, because this is when the survey data provided is from. The average number of people per family at that time is the population divided by the number of families, or 153 / 34.</w:t>
      </w:r>
    </w:p>
    <w:p>
      <w:r>
        <w:rPr>
          <w:b/>
          <w:u w:val="single"/>
        </w:rPr>
        <w:t>Document 9791</w:t>
      </w:r>
    </w:p>
    <w:p>
      <w:r>
        <w:rPr>
          <w:b/>
        </w:rPr>
        <w:t>Instruction</w:t>
      </w:r>
    </w:p>
    <w:p>
      <w:r>
        <w:t>From the passage provided, extract the government posts George Osborne held.</w:t>
      </w:r>
    </w:p>
    <w:p>
      <w:r>
        <w:rPr>
          <w:b/>
        </w:rPr>
        <w:t>Context</w:t>
      </w:r>
    </w:p>
    <w:p>
      <w:r>
        <w:t>George Osborne was elected as MP for Tatton in 2001, becoming the youngest Conservative member of the House of Commons. He was appointed Shadow Chief Secretary to the Treasury by Conservative leader Michael Howard in 2004. The following year he ran David Cameron's successful party leadership campaign, and was subsequently appointed Shadow Chancellor of the Exchequer. After the 2010 general election, Osborne was appointed Chancellor of the Exchequer in the Cameron–Clegg coalition. He succeeded Alistair Darling, inheriting a large deficit in government finances due to the effects of the late-2000s financial crisis. As Chancellor, Osborne's tenure pursued austerity policies aimed at reducing the budget deficit and launched the Northern Powerhouse initiative. After the Conservatives won an overall majority in the 2015 general election, Cameron reappointed him Chancellor in his second government and gave him the additional title of First Secretary of State. He was widely viewed as a potential successor to David Cameron as Leader of the Conservative Party; one Conservative MP, Nadhim Zahawi, suggested that the closeness of his relationship with Cameron meant that the two effectively shared power during the duration of the Cameron governments.[2] Following the 2016 referendum vote to leave the European Union and Cameron's consequent resignation, he was dismissed by Cameron's successor, Theresa May.</w:t>
      </w:r>
    </w:p>
    <w:p>
      <w:r>
        <w:rPr>
          <w:b/>
        </w:rPr>
        <w:t>Response</w:t>
      </w:r>
    </w:p>
    <w:p>
      <w:r>
        <w:t>Shadow Chief Secretary to the Treasury, Shadow Chancellor of the Exchequer, Chancellor of the Exchequer, First Secretary of State</w:t>
      </w:r>
    </w:p>
    <w:p>
      <w:r>
        <w:rPr>
          <w:b/>
          <w:u w:val="single"/>
        </w:rPr>
        <w:t>Document 9792</w:t>
      </w:r>
    </w:p>
    <w:p>
      <w:r>
        <w:rPr>
          <w:b/>
        </w:rPr>
        <w:t>Instruction</w:t>
      </w:r>
    </w:p>
    <w:p>
      <w:r>
        <w:t>Who was the first woman to finish the Boston Marathon?</w:t>
      </w:r>
    </w:p>
    <w:p>
      <w:r>
        <w:rPr>
          <w:b/>
        </w:rPr>
        <w:t>Response</w:t>
      </w:r>
    </w:p>
    <w:p>
      <w:r>
        <w:t>Roberta Gibbs ran the 1966 Boston Marathon and was the first woman to finish it. At the time, women were not qualified to run in marathons, so she dressed up as a man and waited in the sidelines until about half the runners had already started then jumped in to join the pack.</w:t>
      </w:r>
    </w:p>
    <w:p>
      <w:r>
        <w:rPr>
          <w:b/>
          <w:u w:val="single"/>
        </w:rPr>
        <w:t>Document 9793</w:t>
      </w:r>
    </w:p>
    <w:p>
      <w:r>
        <w:rPr>
          <w:b/>
        </w:rPr>
        <w:t>Instruction</w:t>
      </w:r>
    </w:p>
    <w:p>
      <w:r>
        <w:t>According to the passage below, what is Reinforcement Learning?</w:t>
      </w:r>
    </w:p>
    <w:p>
      <w:r>
        <w:rPr>
          <w:b/>
        </w:rPr>
        <w:t>Context</w:t>
      </w:r>
    </w:p>
    <w:p>
      <w:r>
        <w:t>Reinforcement learning (RL) is an area of machine learning concerned with how intelligent agents ought to take actions in an environment in order to maximize the notion of cumulative reward. Reinforcement learning is one of three basic machine learning paradigms, alongside supervised learning and unsupervised learning.</w:t>
        <w:br/>
        <w:br/>
        <w:t>Reinforcement learning differs from supervised learning in not needing labelled input/output pairs to be presented, and in not needing sub-optimal actions to be explicitly corrected. Instead the focus is on finding a balance between exploration (of uncharted territory) and exploitation (of current knowledge).[1]</w:t>
      </w:r>
    </w:p>
    <w:p>
      <w:r>
        <w:rPr>
          <w:b/>
        </w:rPr>
        <w:t>Response</w:t>
      </w:r>
    </w:p>
    <w:p>
      <w:r>
        <w:t>In machine learning, reinforcement learning (RL) is a domain concerned with how intelligent agents respond to maximize their total rewards. Alongside supervised and unsupervised learning, it is one of 3 types of machine learning. Unlike supervised learning, RL does not require labeled data.</w:t>
      </w:r>
    </w:p>
    <w:p>
      <w:r>
        <w:rPr>
          <w:b/>
          <w:u w:val="single"/>
        </w:rPr>
        <w:t>Document 9794</w:t>
      </w:r>
    </w:p>
    <w:p>
      <w:r>
        <w:rPr>
          <w:b/>
        </w:rPr>
        <w:t>Instruction</w:t>
      </w:r>
    </w:p>
    <w:p>
      <w:r>
        <w:t>Which characters belong to DC or Marvel Universe? Nova Corps or Green Lantern Corps</w:t>
      </w:r>
    </w:p>
    <w:p>
      <w:r>
        <w:rPr>
          <w:b/>
        </w:rPr>
        <w:t>Response</w:t>
      </w:r>
    </w:p>
    <w:p>
      <w:r>
        <w:t>Nova Corps is Marvel, Green Lantern Corps is DC</w:t>
      </w:r>
    </w:p>
    <w:p>
      <w:r>
        <w:rPr>
          <w:b/>
          <w:u w:val="single"/>
        </w:rPr>
        <w:t>Document 9795</w:t>
      </w:r>
    </w:p>
    <w:p>
      <w:r>
        <w:rPr>
          <w:b/>
        </w:rPr>
        <w:t>Instruction</w:t>
      </w:r>
    </w:p>
    <w:p>
      <w:r>
        <w:t>Please give me a list of the countries in which Gabribaldi fought according to the text</w:t>
      </w:r>
    </w:p>
    <w:p>
      <w:r>
        <w:rPr>
          <w:b/>
        </w:rPr>
        <w:t>Context</w:t>
      </w:r>
    </w:p>
    <w:p>
      <w:r>
        <w:t>Giuseppe Maria Garibaldi was an Italian general, patriot, revolutionary and republican. He contributed to Italian unification and the creation of the Kingdom of Italy. He is considered one of the greatest generals of modern times and one of Italy's "fathers of the fatherland", along with Camillo Benso, Count of Cavour, Victor Emmanuel II of Italy and Giuseppe Mazzini. Garibaldi is also known as the "Hero of the Two Worlds" because of his military enterprises in South America and Europe.</w:t>
        <w:br/>
        <w:br/>
        <w:t>Garibaldi was a follower of the Italian nationalist Mazzini and embraced the republican nationalism of the Young Italy movement. He became a supporter of Italian unification under a democratic republican government. However, breaking with Mazzini, he pragmatically allied himself with the monarchist Cavour and Kingdom of Piedmont-Sardinia in the struggle for independence, subordinating his republican ideals to his nationalist ones until Italy was unified. After participating in an uprising in Piedmont, he was sentenced to death, but escaped and sailed to South America, where he spent 14 years in exile, during which he took part in several wars and learned the art of guerrilla warfare. In 1835 he joined the rebels known as the Ragamuffins (farrapos), in the Ragamuffin War in Brazil, and took up their cause of establishing the Riograndense Republic and later the Catarinense Republic. Garibaldi also became involved in the Uruguayan Civil War, raising an Italian force known as Redshirts, and is still celebrated as an important contributor to Uruguay's reconstitution.</w:t>
      </w:r>
    </w:p>
    <w:p>
      <w:r>
        <w:rPr>
          <w:b/>
        </w:rPr>
        <w:t>Response</w:t>
      </w:r>
    </w:p>
    <w:p>
      <w:r>
        <w:t>Italy, Brazil, Uruguay</w:t>
      </w:r>
    </w:p>
    <w:p>
      <w:r>
        <w:rPr>
          <w:b/>
          <w:u w:val="single"/>
        </w:rPr>
        <w:t>Document 9796</w:t>
      </w:r>
    </w:p>
    <w:p>
      <w:r>
        <w:rPr>
          <w:b/>
        </w:rPr>
        <w:t>Instruction</w:t>
      </w:r>
    </w:p>
    <w:p>
      <w:r>
        <w:t>What is geodesy?</w:t>
      </w:r>
    </w:p>
    <w:p>
      <w:r>
        <w:rPr>
          <w:b/>
        </w:rPr>
        <w:t>Response</w:t>
      </w:r>
    </w:p>
    <w:p>
      <w:r>
        <w:t>Geodesy is the science of measuring and representing the geometry, gravity, and spatial orientation of the Earth in temporally varying 3D. It is called planetary geodesy when studying other astronomical bodies, such as planets or circumplanetary systems.</w:t>
        <w:br/>
        <w:br/>
        <w:t>Geodynamical phenomena, including crustal motion, tides, and polar motion, can be studied by designing global and national control networks, applying space geodesy and terrestrial geodetic techniques, and relying on datums and coordinate systems. The job titles are geodesist and geodetic surveyor.</w:t>
      </w:r>
    </w:p>
    <w:p>
      <w:r>
        <w:rPr>
          <w:b/>
          <w:u w:val="single"/>
        </w:rPr>
        <w:t>Document 9797</w:t>
      </w:r>
    </w:p>
    <w:p>
      <w:r>
        <w:rPr>
          <w:b/>
        </w:rPr>
        <w:t>Instruction</w:t>
      </w:r>
    </w:p>
    <w:p>
      <w:r>
        <w:t>When did the American Civil War end?</w:t>
      </w:r>
    </w:p>
    <w:p>
      <w:r>
        <w:rPr>
          <w:b/>
        </w:rPr>
        <w:t>Response</w:t>
      </w:r>
    </w:p>
    <w:p>
      <w:r>
        <w:t>The American Civil War formally concluded on August 20, 1866 when President Andrew Johnson issued a proclamation declaring that civil authority was restored in all of the states.</w:t>
      </w:r>
    </w:p>
    <w:p>
      <w:r>
        <w:rPr>
          <w:b/>
          <w:u w:val="single"/>
        </w:rPr>
        <w:t>Document 9798</w:t>
      </w:r>
    </w:p>
    <w:p>
      <w:r>
        <w:rPr>
          <w:b/>
        </w:rPr>
        <w:t>Instruction</w:t>
      </w:r>
    </w:p>
    <w:p>
      <w:r>
        <w:t>How do you describe your favorite cup of coffee?</w:t>
      </w:r>
    </w:p>
    <w:p>
      <w:r>
        <w:rPr>
          <w:b/>
        </w:rPr>
        <w:t>Response</w:t>
      </w:r>
    </w:p>
    <w:p>
      <w:r>
        <w:t>My favorite cup of coffee is served in a cafe.  It must be in a ceramic mug, piping hot.  Paper cups are out of the question. No plastic covers allowed.  The aroma should be a mix of cream, hazelnut and coffee.  When I take my first sip, it should be smooth and delicious, only allowing me a small sip lest I burn my tongue.  The blend should maintain the flavor up until the last drop.  This is how I would describe my favorite cup of coffee.</w:t>
      </w:r>
    </w:p>
    <w:p>
      <w:r>
        <w:rPr>
          <w:b/>
          <w:u w:val="single"/>
        </w:rPr>
        <w:t>Document 9799</w:t>
      </w:r>
    </w:p>
    <w:p>
      <w:r>
        <w:rPr>
          <w:b/>
        </w:rPr>
        <w:t>Instruction</w:t>
      </w:r>
    </w:p>
    <w:p>
      <w:r>
        <w:t>List the types of seed funding available for startups?</w:t>
      </w:r>
    </w:p>
    <w:p>
      <w:r>
        <w:rPr>
          <w:b/>
        </w:rPr>
        <w:t>Context</w:t>
      </w:r>
    </w:p>
    <w:p>
      <w:r>
        <w:t>Types of Seed funding</w:t>
        <w:br/>
        <w:br/>
        <w:t>Friends and family funding: This type of seed funding involves raising money from friends and family members.</w:t>
        <w:br/>
        <w:br/>
        <w:t>Angel investing: As mentioned above, angel investors are wealthy individuals who provide seed funding in exchange for equity ownership.</w:t>
        <w:br/>
        <w:t>Seed accelerators: These are programs that provide startups with seed funding, mentorship, and resources to help them grow their businesses.</w:t>
        <w:br/>
        <w:t>Crowdfunding: This type of funding allows startups to raise money from a large number of people, typically through an online platform.</w:t>
        <w:br/>
        <w:t>Incubators: These are organizations that provide startups with seed funding, office space, and resources to help them grow their businesses.</w:t>
        <w:br/>
        <w:t>Government grants: Some government agencies provide seed funding for startups working on specific projects or in specific industries.</w:t>
        <w:br/>
        <w:t>Corporate ventures: Some big companies set up venture arms to provide seed funding to startups in their industry or complementary field.</w:t>
        <w:br/>
        <w:t>Micro-Venture Capital: A type of venture capital that provides seed funding to new startups and early-stage companies with a small amount of money.</w:t>
      </w:r>
    </w:p>
    <w:p>
      <w:r>
        <w:rPr>
          <w:b/>
        </w:rPr>
        <w:t>Response</w:t>
      </w:r>
    </w:p>
    <w:p>
      <w:r>
        <w:t>Below is a list of seed funding options for startups</w:t>
        <w:br/>
        <w:t>Friends and family funding</w:t>
        <w:br/>
        <w:t>Funding from Angel investors</w:t>
        <w:br/>
        <w:t>Seed accelerators</w:t>
        <w:br/>
        <w:t>Crowdfunding from a large number of participants</w:t>
        <w:br/>
        <w:t>Government grants</w:t>
        <w:br/>
        <w:t>Corporate ventures</w:t>
        <w:br/>
        <w:t>Micro-venture capital</w:t>
        <w:br/>
        <w:t>Startup incubators</w:t>
      </w:r>
    </w:p>
    <w:p>
      <w:r>
        <w:rPr>
          <w:b/>
          <w:u w:val="single"/>
        </w:rPr>
        <w:t>Document 9800</w:t>
      </w:r>
    </w:p>
    <w:p>
      <w:r>
        <w:rPr>
          <w:b/>
        </w:rPr>
        <w:t>Instruction</w:t>
      </w:r>
    </w:p>
    <w:p>
      <w:r>
        <w:t>Who Invented the Zamboni</w:t>
      </w:r>
    </w:p>
    <w:p>
      <w:r>
        <w:rPr>
          <w:b/>
        </w:rPr>
        <w:t>Response</w:t>
      </w:r>
    </w:p>
    <w:p>
      <w:r>
        <w:t>A zamboni is also known as an ice resurfacer.   It was invented in 1949 in California, by Frank Zamboni.  Zamboni was an American inventor and engineer.   His inspiration came from the fact that he owned an ice skating rink in California and the process to resurface the ice was very time consuming.   Through his refrigeration background during the years of 1941-1947 he began working on the first prototype.</w:t>
      </w:r>
    </w:p>
    <w:p>
      <w:r>
        <w:rPr>
          <w:b/>
          <w:u w:val="single"/>
        </w:rPr>
        <w:t>Document 9801</w:t>
      </w:r>
    </w:p>
    <w:p>
      <w:r>
        <w:rPr>
          <w:b/>
        </w:rPr>
        <w:t>Instruction</w:t>
      </w:r>
    </w:p>
    <w:p>
      <w:r>
        <w:t>Give me a list of the best ways of looking younger than your age.</w:t>
      </w:r>
    </w:p>
    <w:p>
      <w:r>
        <w:rPr>
          <w:b/>
        </w:rPr>
        <w:t>Response</w:t>
      </w:r>
    </w:p>
    <w:p>
      <w:r>
        <w:t>To keep fit, maintain clear skin, be positive, always be up-to-date to everything, do not hesitate to change, be calm</w:t>
      </w:r>
    </w:p>
    <w:p>
      <w:r>
        <w:rPr>
          <w:b/>
          <w:u w:val="single"/>
        </w:rPr>
        <w:t>Document 9802</w:t>
      </w:r>
    </w:p>
    <w:p>
      <w:r>
        <w:rPr>
          <w:b/>
        </w:rPr>
        <w:t>Instruction</w:t>
      </w:r>
    </w:p>
    <w:p>
      <w:r>
        <w:t>In Berkeley, how do parents select their public middle school?</w:t>
      </w:r>
    </w:p>
    <w:p>
      <w:r>
        <w:rPr>
          <w:b/>
        </w:rPr>
        <w:t>Response</w:t>
      </w:r>
    </w:p>
    <w:p>
      <w:r>
        <w:t>The Berkeley Unified Public Schools assign children to their middle school based on the location of their home.</w:t>
      </w:r>
    </w:p>
    <w:p>
      <w:r>
        <w:rPr>
          <w:b/>
          <w:u w:val="single"/>
        </w:rPr>
        <w:t>Document 9803</w:t>
      </w:r>
    </w:p>
    <w:p>
      <w:r>
        <w:rPr>
          <w:b/>
        </w:rPr>
        <w:t>Instruction</w:t>
      </w:r>
    </w:p>
    <w:p>
      <w:r>
        <w:t>Why did the founders of YouTube start with money?</w:t>
      </w:r>
    </w:p>
    <w:p>
      <w:r>
        <w:rPr>
          <w:b/>
        </w:rPr>
        <w:t>Context</w:t>
      </w:r>
    </w:p>
    <w:p>
      <w:r>
        <w:t>YouTube was founded by Steve Chen, Chad Hurley, and Jawed Karim. The trio were early employees of PayPal, which left them enriched after the company was bought by eBay.[13] Hurley had studied design at the Indiana University of Pennsylvania, and Chen and Karim studied computer science together at the University of Illinois Urbana-Champaign.[14]</w:t>
        <w:br/>
        <w:br/>
        <w:t>According to a story that has often been repeated in the media, Hurley and Chen developed the idea for YouTube during the early months of 2005, after they had experienced difficulty sharing videos that had been shot at a dinner party at Chen's apartment in San Francisco. Karim did not attend the party and denied that it had occurred, but Chen remarked that the idea that YouTube was founded after a dinner party "was probably very strengthened by marketing ideas around creating a story that was very digestible".[15]</w:t>
        <w:br/>
        <w:br/>
        <w:t>Karim said the inspiration for YouTube first came from the Super Bowl XXXVIII halftime show controversy, when Janet Jackson's breast was briefly exposed by Justin Timberlake during the halftime show. Karim could not easily find video clips of the incident and the 2004 Indian Ocean Tsunami online, which led to the idea of a video-sharing site.[16] Hurley and Chen said that the original idea for YouTube was a video version of an online dating service and had been influenced by the website Hot or Not.[15][17] They created posts on Craigslist asking attractive women to upload videos of themselves to YouTube in exchange for a $100 reward.[18] Difficulty in finding enough dating videos led to a change of plans, with the site's founders deciding to accept uploads of any video.[19]</w:t>
        <w:br/>
        <w:br/>
        <w:br/>
        <w:t>The YouTube logo used from its launch until 2007; it returned in 2008 before being removed again in 2010. Another version of this logo without the "Broadcast Yourself" slogan was used until 2011.</w:t>
        <w:br/>
        <w:t>YouTube began as a venture capital–funded technology startup. Between November 2005 and April 2006, the company raised money from various investors, with Sequoia Capital, $11.5 million, and Artis Capital Management, $8 million, being the largest two.[13][20] YouTube's early headquarters were situated above a pizzeria and a Japanese restaurant in San Mateo, California.[21] In February 2005, the company activated www.youtube.com.[22] The first video was uploaded April 23, 2005. Titled Me at the zoo, it shows co-founder Jawed Karim at the San Diego Zoo and can still be viewed on the site.[23][24] In May, the company launched a public beta and by November, a Nike ad featuring Ronaldinho became the first video to reach one million total views.[25][26] The site launched officially on December 15, 2005, by which time the site was receiving 8 million views a day.[27][28] Clips at the time were limited to 100 megabytes, as little as 30 seconds of footage.[29]</w:t>
        <w:br/>
        <w:br/>
        <w:t>YouTube was not the first video-sharing site on the Internet; Vimeo was launched in November 2004, though that site remained a side project of its developers from CollegeHumor at the time and did not grow much, either.[30] The week of YouTube's launch, NBC-Universal's Saturday Night Live ran a skit "Lazy Sunday" by The Lonely Island. Besides helping to bolster ratings and long-term viewership for Saturday Night Live, "Lazy Sunday"'s status as an early viral video helped establish YouTube as an important website.[31] Unofficial uploads of the skit to YouTube drew in more than five million collective views by February 2006 before they were removed when NBCUniversal requested it two months later based on copyright concerns.[32] Despite eventually being taken down, these duplicate uploads of the skit helped popularize YouTube's reach and led to the upload of more third-party content.[33][34] The site grew rapidly; in July 2006, the company announced that more than 65,000 new videos were being uploaded every day and that the site was receiving 100 million video views per day.[35]</w:t>
        <w:br/>
        <w:br/>
        <w:t>The choice of the name www.youtube.com led to problems for a similarly named website, www.utube.com. That site's owner, Universal Tube &amp; Rollform Equipment, filed a lawsuit against YouTube in November 2006 after being regularly overloaded by people looking for YouTube. Universal Tube subsequently changed its website to www.utubeonline.com.[36][37]</w:t>
      </w:r>
    </w:p>
    <w:p>
      <w:r>
        <w:rPr>
          <w:b/>
        </w:rPr>
        <w:t>Response</w:t>
      </w:r>
    </w:p>
    <w:p>
      <w:r>
        <w:t>Steve Chen, Chad Hurley, and Jawed Karim were early employees of PayPal, was bought by eBay.</w:t>
      </w:r>
    </w:p>
    <w:p>
      <w:r>
        <w:rPr>
          <w:b/>
          <w:u w:val="single"/>
        </w:rPr>
        <w:t>Document 9804</w:t>
      </w:r>
    </w:p>
    <w:p>
      <w:r>
        <w:rPr>
          <w:b/>
        </w:rPr>
        <w:t>Instruction</w:t>
      </w:r>
    </w:p>
    <w:p>
      <w:r>
        <w:t>What is the best kind of lightbulb?</w:t>
      </w:r>
    </w:p>
    <w:p>
      <w:r>
        <w:rPr>
          <w:b/>
        </w:rPr>
        <w:t>Response</w:t>
      </w:r>
    </w:p>
    <w:p>
      <w:r>
        <w:t>As with many home appliances, the definition of "best" for lightbulbs varies depending on your intended use. For example, a lightbulb you might use for a reading light might differ from how you illuminate a garage. Some important factors to consider:</w:t>
        <w:br/>
        <w:t xml:space="preserve">- Energy efficiency: the availability and cost effectiveness of LED bulbs has made them the new standard for home lighting purposes. Additionally, they are more efficient in terms of energy usage than incandescent lights, so will cost less to operate over time. </w:t>
        <w:br/>
        <w:t>- Color/hue: the "color" of the light from a bulb can vary from blue to white to yellow, or even to custom colors. Consider the ambiance or mood you are trying to set with the bulb.</w:t>
        <w:br/>
        <w:t>- Shape and style: different lamps require different bulbs, and you should make sure the bulb you are buying is compatible. Some bulb types have different styles as well, such as "Edison style" and bulbs meant to mimic the flicker of candles.</w:t>
      </w:r>
    </w:p>
    <w:p>
      <w:r>
        <w:rPr>
          <w:b/>
          <w:u w:val="single"/>
        </w:rPr>
        <w:t>Document 9805</w:t>
      </w:r>
    </w:p>
    <w:p>
      <w:r>
        <w:rPr>
          <w:b/>
        </w:rPr>
        <w:t>Instruction</w:t>
      </w:r>
    </w:p>
    <w:p>
      <w:r>
        <w:t>How long do tennis matches last?</w:t>
      </w:r>
    </w:p>
    <w:p>
      <w:r>
        <w:rPr>
          <w:b/>
        </w:rPr>
        <w:t>Response</w:t>
      </w:r>
    </w:p>
    <w:p>
      <w:r>
        <w:t>Tennis matches do not have a time limit. They can range anywhere from one hour on the short end to five-six hours on the other extreme. In most cases, the matches finish within a couple of hours. The variation in the duration of tennis matches stems from the scoring system which requires a player to win two or three sets, depending on the tournament, to win the match. For really competitive matches, an individual set can go on for hours if players keep running into ties, prolonging the match.</w:t>
      </w:r>
    </w:p>
    <w:p>
      <w:r>
        <w:rPr>
          <w:b/>
          <w:u w:val="single"/>
        </w:rPr>
        <w:t>Document 9806</w:t>
      </w:r>
    </w:p>
    <w:p>
      <w:r>
        <w:rPr>
          <w:b/>
        </w:rPr>
        <w:t>Instruction</w:t>
      </w:r>
    </w:p>
    <w:p>
      <w:r>
        <w:t>How do compilers use IR?</w:t>
      </w:r>
    </w:p>
    <w:p>
      <w:r>
        <w:rPr>
          <w:b/>
        </w:rPr>
        <w:t>Context</w:t>
      </w:r>
    </w:p>
    <w:p>
      <w:r>
        <w:t>An intermediate language is the language of an abstract machine designed to aid in the analysis of computer programs. The term comes from their use in compilers, where the source code of a program is translated into a form more suitable for code-improving transformations before being used to generate object or machine code for a target machine.</w:t>
      </w:r>
    </w:p>
    <w:p>
      <w:r>
        <w:rPr>
          <w:b/>
        </w:rPr>
        <w:t>Response</w:t>
      </w:r>
    </w:p>
    <w:p>
      <w:r>
        <w:t>Compilers translate the source code of a program to an intermediate representation (IR), which is a form more suitable for performing code transformations before generating object code for the target machine.</w:t>
      </w:r>
    </w:p>
    <w:p>
      <w:r>
        <w:rPr>
          <w:b/>
          <w:u w:val="single"/>
        </w:rPr>
        <w:t>Document 9807</w:t>
      </w:r>
    </w:p>
    <w:p>
      <w:r>
        <w:rPr>
          <w:b/>
        </w:rPr>
        <w:t>Instruction</w:t>
      </w:r>
    </w:p>
    <w:p>
      <w:r>
        <w:t>What does it take to be a really good sports coach?</w:t>
      </w:r>
    </w:p>
    <w:p>
      <w:r>
        <w:rPr>
          <w:b/>
        </w:rPr>
        <w:t>Response</w:t>
      </w:r>
    </w:p>
    <w:p>
      <w:r>
        <w:t>A good sports coach requires a balanced mixture of personality, skill, experience and charisma.  In terms of personality, a great sports coach will have good emotional intelligence to interact with many different types of people.  In terms of skill, the coach will need to have either played the sport they coach and/or be very well trained in the art of motor skill learning.  They will need to be able to use the right words, actions and demonstrations to teach skills to players at different level.  They need the experience to understand the many different scenarios that come up during practices and games and know how to apply different strategies.  They also need the charisma to be a good leader.  Their coaching style needs to inspire their teams to perform at the best of their ability.  The leadership trust is built over a series of positive interactions with helping players to achieve their goals.</w:t>
      </w:r>
    </w:p>
    <w:p>
      <w:r>
        <w:rPr>
          <w:b/>
          <w:u w:val="single"/>
        </w:rPr>
        <w:t>Document 9808</w:t>
      </w:r>
    </w:p>
    <w:p>
      <w:r>
        <w:rPr>
          <w:b/>
        </w:rPr>
        <w:t>Instruction</w:t>
      </w:r>
    </w:p>
    <w:p>
      <w:r>
        <w:t>Please write a thank you message for a jeans day pass donated by a parent to a teacher</w:t>
      </w:r>
    </w:p>
    <w:p>
      <w:r>
        <w:rPr>
          <w:b/>
        </w:rPr>
        <w:t>Response</w:t>
      </w:r>
    </w:p>
    <w:p>
      <w:r>
        <w:t>Thank you for the jeans day pass-it's like a vacation from my daily wardrobe and enhances my comfort and enjoyment when teaching your child. I'm excited to see the looks on my students' faces when I rock my new jeans!</w:t>
      </w:r>
    </w:p>
    <w:p>
      <w:r>
        <w:rPr>
          <w:b/>
          <w:u w:val="single"/>
        </w:rPr>
        <w:t>Document 9809</w:t>
      </w:r>
    </w:p>
    <w:p>
      <w:r>
        <w:rPr>
          <w:b/>
        </w:rPr>
        <w:t>Instruction</w:t>
      </w:r>
    </w:p>
    <w:p>
      <w:r>
        <w:t>Identify which instrument is string or woodwind: Anzad, Alto flute</w:t>
      </w:r>
    </w:p>
    <w:p>
      <w:r>
        <w:rPr>
          <w:b/>
        </w:rPr>
        <w:t>Response</w:t>
      </w:r>
    </w:p>
    <w:p>
      <w:r>
        <w:t>Alto flute is woodwind, Anzad is string.</w:t>
      </w:r>
    </w:p>
    <w:p>
      <w:r>
        <w:rPr>
          <w:b/>
          <w:u w:val="single"/>
        </w:rPr>
        <w:t>Document 9810</w:t>
      </w:r>
    </w:p>
    <w:p>
      <w:r>
        <w:rPr>
          <w:b/>
        </w:rPr>
        <w:t>Instruction</w:t>
      </w:r>
    </w:p>
    <w:p>
      <w:r>
        <w:t>Extract a list of all countries sharing a border with Germany from this passage.</w:t>
      </w:r>
    </w:p>
    <w:p>
      <w:r>
        <w:rPr>
          <w:b/>
        </w:rPr>
        <w:t>Context</w:t>
      </w:r>
    </w:p>
    <w:p>
      <w:r>
        <w:t>Germany is the seventh-largest country in Europe;[111] bordering Denmark to the north, Poland and the Czech Republic to the east, Austria to the southeast, and Switzerland to the south-southwest. France, Luxembourg and Belgium are situated to the west, with the Netherlands to the northwest. Germany is also bordered by the North Sea and, at the north-northeast, by the Baltic Sea. German territory covers 357,022 km2 (137,847 sq mi), consisting of 348,672 km2 (134,623 sq mi) of land and 8,350 km2 (3,224 sq mi) of water.</w:t>
        <w:br/>
        <w:br/>
        <w:t>Elevation ranges from the mountains of the Alps (highest point: the Zugspitze at 2,963 metres or 9,721 feet) in the south to the shores of the North Sea (Nordsee) in the northwest and the Baltic Sea (Ostsee) in the northeast. The forested uplands of central Germany and the lowlands of northern Germany (lowest point: in the municipality Neuendorf-Sachsenbande, Wilstermarsch at 3.54 metres or 11.6 feet below sea level[112]) are traversed by such major rivers as the Rhine, Danube and Elbe. Significant natural resources include iron ore, coal, potash, timber, lignite, uranium, copper, natural gas, salt, and nickel.[111]</w:t>
      </w:r>
    </w:p>
    <w:p>
      <w:r>
        <w:rPr>
          <w:b/>
        </w:rPr>
        <w:t>Response</w:t>
      </w:r>
    </w:p>
    <w:p>
      <w:r>
        <w:t>Following countries share a border with Germany:</w:t>
        <w:br/>
        <w:t>- Denmark</w:t>
        <w:br/>
        <w:t>- Poland</w:t>
        <w:br/>
        <w:t>- Czech Republic</w:t>
        <w:br/>
        <w:t>- Austria</w:t>
        <w:br/>
        <w:t>- Switzerland</w:t>
        <w:br/>
        <w:t>- France</w:t>
        <w:br/>
        <w:t>- Luxembourg</w:t>
        <w:br/>
        <w:t>- Belgium</w:t>
        <w:br/>
        <w:t>- Netherlands</w:t>
      </w:r>
    </w:p>
    <w:p>
      <w:r>
        <w:rPr>
          <w:b/>
          <w:u w:val="single"/>
        </w:rPr>
        <w:t>Document 9811</w:t>
      </w:r>
    </w:p>
    <w:p>
      <w:r>
        <w:rPr>
          <w:b/>
        </w:rPr>
        <w:t>Instruction</w:t>
      </w:r>
    </w:p>
    <w:p>
      <w:r>
        <w:t>How do you make a Negroni?</w:t>
      </w:r>
    </w:p>
    <w:p>
      <w:r>
        <w:rPr>
          <w:b/>
        </w:rPr>
        <w:t>Response</w:t>
      </w:r>
    </w:p>
    <w:p>
      <w:r>
        <w:t>Here is how to make a Negroni cocktail:</w:t>
        <w:br/>
        <w:br/>
        <w:t>Ingredients:</w:t>
        <w:br/>
        <w:t>- Gin</w:t>
        <w:br/>
        <w:t>- Campari</w:t>
        <w:br/>
        <w:t>- Sweet Vermouth</w:t>
        <w:br/>
        <w:t>- Orange peel</w:t>
        <w:br/>
        <w:t>- Ice for mixing</w:t>
        <w:br/>
        <w:t>- Ice for serving; Single large ice "rock" generally preferred</w:t>
        <w:br/>
        <w:br/>
        <w:t>Bar tools needed:</w:t>
        <w:br/>
        <w:t>- Mixing glass</w:t>
        <w:br/>
        <w:t>- Mixing spoon</w:t>
        <w:br/>
        <w:t>- Strainer</w:t>
        <w:br/>
        <w:t>- Glass for serving; preferably a cocktail tumbler style glass</w:t>
        <w:br/>
        <w:br/>
        <w:t>Making the cocktail</w:t>
        <w:br/>
        <w:br/>
        <w:t>- Place the ice (or ice rock) in the serving glass</w:t>
        <w:br/>
        <w:t>- Pour 1 ounce each of the gin, Campari, and vermouth into the mixing glass</w:t>
        <w:br/>
        <w:t>- Add 5-10 ice cubes to the mixing glass</w:t>
        <w:br/>
        <w:t>- Using the mixing spoon, stir the ingredients vigorously for 20-30 seconds</w:t>
        <w:br/>
        <w:t>- Using the strainer, pour the cocktail into the serving glass</w:t>
        <w:br/>
        <w:t>- Twist the orange peel to release oil and aroma; rub orange peel around rim of glass; place orange peel into the cocktail</w:t>
        <w:br/>
        <w:t>- Enjoy!</w:t>
        <w:br/>
        <w:br/>
        <w:t>If you enjoy the negroni, you can experiment with the ingredients.  Many enjoy mezcal as a replacement for the gin.  Also, you can swap out Campari for other bitter style aperitifs; St. George's Bruto Americano is a good example of a possible substitute.</w:t>
      </w:r>
    </w:p>
    <w:p>
      <w:r>
        <w:rPr>
          <w:b/>
          <w:u w:val="single"/>
        </w:rPr>
        <w:t>Document 9812</w:t>
      </w:r>
    </w:p>
    <w:p>
      <w:r>
        <w:rPr>
          <w:b/>
        </w:rPr>
        <w:t>Instruction</w:t>
      </w:r>
    </w:p>
    <w:p>
      <w:r>
        <w:t>Explain to me why people decide to go vegan.</w:t>
      </w:r>
    </w:p>
    <w:p>
      <w:r>
        <w:rPr>
          <w:b/>
        </w:rPr>
        <w:t>Response</w:t>
      </w:r>
    </w:p>
    <w:p>
      <w:r>
        <w:t xml:space="preserve">Vegans are primarily concerned with animal welfare. Humans do not need to eat animal products to be healthy, so using animals for food is unnecessary. Under capitalism, trillions of animals are raised in horrible conditions each year to be slaughtered to satisfy human taste buds. However, even if an animal is raised in conditions better than a factory farm, killing them is purely for taste since humans do not need to eat them to survive. Vegans view this as immoral and choose to not use animal products. </w:t>
        <w:br/>
        <w:br/>
        <w:t>Additionally, meat has a high carbon footprint compared to eating plants. Beef is a particularly bad offender. Vast swathes of the rainforest are cleared away to make room to raise cows for slaughter. Many vegans also care about the environment and avoiding animal products is a way to contribute less damage to the environment.</w:t>
      </w:r>
    </w:p>
    <w:p>
      <w:r>
        <w:rPr>
          <w:b/>
          <w:u w:val="single"/>
        </w:rPr>
        <w:t>Document 9813</w:t>
      </w:r>
    </w:p>
    <w:p>
      <w:r>
        <w:rPr>
          <w:b/>
        </w:rPr>
        <w:t>Instruction</w:t>
      </w:r>
    </w:p>
    <w:p>
      <w:r>
        <w:t>Classify each of the following as a "fiat money" or "cryptocurrency": Bitcoin, US Dollar, British Pound, Ethereum, Dogecoin, Euro</w:t>
      </w:r>
    </w:p>
    <w:p>
      <w:r>
        <w:rPr>
          <w:b/>
        </w:rPr>
        <w:t>Response</w:t>
      </w:r>
    </w:p>
    <w:p>
      <w:r>
        <w:t>Bitcoin: Cryptocurrency</w:t>
        <w:br/>
        <w:t>US Dollar: Fiat Money</w:t>
        <w:br/>
        <w:t>British Pound: Fiat Money</w:t>
        <w:br/>
        <w:t>Ethereum: Cryptocurrency</w:t>
        <w:br/>
        <w:t>Dogecoin: Cryptocurrency</w:t>
        <w:br/>
        <w:t>Euro: Fiat Money</w:t>
      </w:r>
    </w:p>
    <w:p>
      <w:r>
        <w:rPr>
          <w:b/>
          <w:u w:val="single"/>
        </w:rPr>
        <w:t>Document 9814</w:t>
      </w:r>
    </w:p>
    <w:p>
      <w:r>
        <w:rPr>
          <w:b/>
        </w:rPr>
        <w:t>Instruction</w:t>
      </w:r>
    </w:p>
    <w:p>
      <w:r>
        <w:t>Write a consoling message to my friend who didn’t get the job they wanted</w:t>
      </w:r>
    </w:p>
    <w:p>
      <w:r>
        <w:rPr>
          <w:b/>
        </w:rPr>
        <w:t>Response</w:t>
      </w:r>
    </w:p>
    <w:p>
      <w:r>
        <w:t>Dear ____</w:t>
        <w:br/>
        <w:br/>
        <w:t>I’m so sorry you didn’t get the job, but some things aren’t meant to be and I strongly believe that everything happens for a reason. Your dream job might be just around the corner, and their loss is your next employers gain. I’m here if you ever need to talk.</w:t>
        <w:br/>
        <w:br/>
        <w:t>Kind Regards,</w:t>
        <w:br/>
        <w:br/>
        <w:t>____</w:t>
      </w:r>
    </w:p>
    <w:p>
      <w:r>
        <w:rPr>
          <w:b/>
          <w:u w:val="single"/>
        </w:rPr>
        <w:t>Document 9815</w:t>
      </w:r>
    </w:p>
    <w:p>
      <w:r>
        <w:rPr>
          <w:b/>
        </w:rPr>
        <w:t>Instruction</w:t>
      </w:r>
    </w:p>
    <w:p>
      <w:r>
        <w:t>Best places to visit in India During Winter to experience Snowfall</w:t>
      </w:r>
    </w:p>
    <w:p>
      <w:r>
        <w:rPr>
          <w:b/>
        </w:rPr>
        <w:t>Response</w:t>
      </w:r>
    </w:p>
    <w:p>
      <w:r>
        <w:t>Kashmir, Manali, Shimla, Sikkim, Tawang</w:t>
      </w:r>
    </w:p>
    <w:p>
      <w:r>
        <w:rPr>
          <w:b/>
          <w:u w:val="single"/>
        </w:rPr>
        <w:t>Document 9816</w:t>
      </w:r>
    </w:p>
    <w:p>
      <w:r>
        <w:rPr>
          <w:b/>
        </w:rPr>
        <w:t>Instruction</w:t>
      </w:r>
    </w:p>
    <w:p>
      <w:r>
        <w:t>Group following sports based on their similarities. Consider the instruments used, place and duration:</w:t>
        <w:br/>
        <w:br/>
        <w:t>Tennis, kick-boxing, football, squash, boxing, rugby, table tennis, taekwondo</w:t>
      </w:r>
    </w:p>
    <w:p>
      <w:r>
        <w:rPr>
          <w:b/>
        </w:rPr>
        <w:t>Response</w:t>
      </w:r>
    </w:p>
    <w:p>
      <w:r>
        <w:t>These sports can be categorized into as following groups;</w:t>
        <w:br/>
        <w:t xml:space="preserve">- Footballs sports: Football, rugby </w:t>
        <w:br/>
        <w:t>- Racket sports: tennis, table tennis, squash</w:t>
        <w:br/>
        <w:t>- Combat sports: kick-boxing, boxing, taekwondo</w:t>
      </w:r>
    </w:p>
    <w:p>
      <w:r>
        <w:rPr>
          <w:b/>
          <w:u w:val="single"/>
        </w:rPr>
        <w:t>Document 9817</w:t>
      </w:r>
    </w:p>
    <w:p>
      <w:r>
        <w:rPr>
          <w:b/>
        </w:rPr>
        <w:t>Instruction</w:t>
      </w:r>
    </w:p>
    <w:p>
      <w:r>
        <w:t>Identify the bird from the list: Mouse, Balearic shearwater, Giraffe</w:t>
      </w:r>
    </w:p>
    <w:p>
      <w:r>
        <w:rPr>
          <w:b/>
        </w:rPr>
        <w:t>Response</w:t>
      </w:r>
    </w:p>
    <w:p>
      <w:r>
        <w:t>Balearic shearwater</w:t>
      </w:r>
    </w:p>
    <w:p>
      <w:r>
        <w:rPr>
          <w:b/>
          <w:u w:val="single"/>
        </w:rPr>
        <w:t>Document 9818</w:t>
      </w:r>
    </w:p>
    <w:p>
      <w:r>
        <w:rPr>
          <w:b/>
        </w:rPr>
        <w:t>Instruction</w:t>
      </w:r>
    </w:p>
    <w:p>
      <w:r>
        <w:t>Classify each of the following animals based on whether they are suitable for being pets: elephant, fish, lion, dog, cat, mosquito, whale.</w:t>
      </w:r>
    </w:p>
    <w:p>
      <w:r>
        <w:rPr>
          <w:b/>
        </w:rPr>
        <w:t>Response</w:t>
      </w:r>
    </w:p>
    <w:p>
      <w:r>
        <w:t>Suitable as a pet: fish, dog, cat</w:t>
        <w:br/>
        <w:t>Not suitable as a pet: elephant, lion, mosquito, whale</w:t>
      </w:r>
    </w:p>
    <w:p>
      <w:r>
        <w:rPr>
          <w:b/>
          <w:u w:val="single"/>
        </w:rPr>
        <w:t>Document 9819</w:t>
      </w:r>
    </w:p>
    <w:p>
      <w:r>
        <w:rPr>
          <w:b/>
        </w:rPr>
        <w:t>Instruction</w:t>
      </w:r>
    </w:p>
    <w:p>
      <w:r>
        <w:t>Astronomers are finding new planets every day. There could be potentially billions of planetary systems in the universe. Compare the these discovered planetary systems with our own Solar system.</w:t>
      </w:r>
    </w:p>
    <w:p>
      <w:r>
        <w:rPr>
          <w:b/>
        </w:rPr>
        <w:t>Response</w:t>
      </w:r>
    </w:p>
    <w:p>
      <w:r>
        <w:t>One major difference between our Solar System and distant planet systems appears to be the eccentricities of those planet’s orbits. Planets in our Solar System have more or less circular orbits (with eccentricities &lt; 10% from a perfect circular orbit), while exoplanets have up to 50% eccentricities. Exoplanets with high eccentricties may not be stable over the long-term. Another difference is that the most common size of exoplanets is super earth (that is 2-3x size of earth) while our solar system does not have any super earths.</w:t>
      </w:r>
    </w:p>
    <w:p>
      <w:r>
        <w:rPr>
          <w:b/>
          <w:u w:val="single"/>
        </w:rPr>
        <w:t>Document 9820</w:t>
      </w:r>
    </w:p>
    <w:p>
      <w:r>
        <w:rPr>
          <w:b/>
        </w:rPr>
        <w:t>Instruction</w:t>
      </w:r>
    </w:p>
    <w:p>
      <w:r>
        <w:t>Summarize how tourism impacted Hawaii in a variety of areas</w:t>
      </w:r>
    </w:p>
    <w:p>
      <w:r>
        <w:rPr>
          <w:b/>
        </w:rPr>
        <w:t>Context</w:t>
      </w:r>
    </w:p>
    <w:p>
      <w:r>
        <w:t>Impacts of tourism in Hawaii</w:t>
        <w:br/>
        <w:t>Economic</w:t>
        <w:br/>
        <w:t>As Hawaii changed from a Kingdom to a Territory to a State, so too did the dominant industries change. Being a primarily agricultural land, producing around 80 percent of the world's pineapples in the 1960s,[120] the addition of Pan Am’s flight route to Hawaii rapidly increased the number of visitors going to the islands. The years following statehood led to more than double the number of passengers arriving at Honolulu airport.[121] As this trend continues to increase, Hawaii's economy has become heavily dependent on the tourism industry. Although the economy has seen significant growth with the addition of this industry, some researchers believe this will leave Hawaii susceptible to external economic forces. Some examples of these are an economic recession, airline strikes, or varying fuel prices which could devastate the local economy.[122] The devastating national economic recession of 2008, hit Hawaii's tourism industry hard. In 2008, hotel occupancy dropped to 60 percent, a level not seen since the terrorist attacks in 2001.[123]</w:t>
        <w:br/>
        <w:br/>
        <w:t>As the economy has returned to normal levels, the tourism industry has continued to grow in Hawaii with the majority of tourists visiting Oahu, Maui, Kauai and the big island of Hawaii.[124] Job creation is another benefit of tourism to the islands. In 2017, reports say 204,000 jobs were related to tourism. This led to $16.78 billion in visitor spending with $1.96 billion generated in tax revenue in that year alone.[125] Resorts and the airline business are the primary benefactors of this increase in tourism.</w:t>
        <w:br/>
        <w:br/>
        <w:t>Environmental</w:t>
        <w:br/>
        <w:t>The Sustainable Tourism Association of Hawaii (formerly the Hawaii Ecotourism Association) was founded in 1995 as a 501(c)(3) nonprofit to nurture the development of sustainable tourism in Hawaii. It offers a certification program to educate and recognize conservation-minded tour operators in Hawaii, the only such certification program of its kind in America.[126]</w:t>
        <w:br/>
        <w:br/>
        <w:t>The long term environmental implications that Hawaii is facing due to mass tourism has raised concern. To combat this and help raise awareness, international environmental organizations have joined forces with local island communities. There are major benefits to this type of management, usually described as "values-led management".[127] By prioritizing the values and existing sustainable practices by local communities living on heavily visited islands, it preserves their interests and further respects their culture.</w:t>
        <w:br/>
        <w:br/>
        <w:t>Water</w:t>
        <w:br/>
        <w:t>Hotels are often placed near beaches, in areas with little rainfall, and guests use 2,000 to 10,000 litres (440 to 2,200 imp gal; 530 to 2,640 US gal) of water per person.[128] Another study concluded that on average, a single guest uses approximately 1,300 to 3,600 litres (290 to 790 imp gal; 340 to 950 US gal) of water per day, divided approximately half between accommodations (laundry and sewer) and golf courses (irrigation).[129] This is significantly more than the average resident and has led to a number of droughts throughout the islands.</w:t>
        <w:br/>
        <w:br/>
        <w:t>Landscape</w:t>
        <w:br/>
        <w:t>The number of hotel rooms from 1985 to 2010 nearly doubled from 65,000 to 132,000 rooms.[130] Tourists visit destinations with developed infrastructure, groomed activities and pristine conditions, which boosts the economy and finances needed to uphold these facilities. On the other hand, the very creation of these institutions degrades the environmental factors tourists are drawn to.[131] Having perfect conditions requires an amount of upkeep fueled by the revenue of the visitors but the visitors also degrade the environment at a faster rate than residents alone.</w:t>
        <w:br/>
        <w:br/>
        <w:t>A direct effect of the increase in infrastructure is the depletion of the natural landscape. As buildings are constructed the amount of natural land becomes smaller and smaller. As hotels are constructed in prime real estate the environmental problems created are not weighed equally with the potential upside of profit.[130] The government sees the creation of jobs and the increase in visitor spending in the state as a good thing. Those are quantitative variables that can be directly measured in terms of dollars and number of jobs. However, the impact to the environment or the indigenous people is harder to measure in term of absolutes. Hawaii only holds 0.2 percent of the United States land but has a 72.1 percent extinction rate, and more than half of the natural communities in the islands are endangered by developments.[122] An example of this is natural ponds being destroyed during construction of large buildings which were previously home to migrating birds. The ponds are no longer there, which throws off the natural flow of the ecosystem. Another staggering statistic says that nearly 60 percent of the plant and animal species in Hawaii are endangered.[130] This includes the loss of habitats for animals and the diverse flora that gives Hawaii its beauty being degraded at an alarming rate.</w:t>
        <w:br/>
        <w:br/>
        <w:t>Energy</w:t>
        <w:br/>
        <w:t>Main article: Energy in Hawaii</w:t>
        <w:br/>
        <w:t>Hawaii has traditionally relied on fossil fuel-fired thermal power plants for its electricity generation, although it has set a statewide goal of achieving 100% of electric generation via renewable sources by 2045;[132] as a result, the average guest uses the equivalent of 6.4 to 13 kilograms (14 to 29 lb) of oil per day, approximately 2⁄3 of which is consumed by rental car operation. For electricity alone, the average guest uses 23.9 to 33.6 kW-hr per day.[129]</w:t>
        <w:br/>
        <w:br/>
        <w:t>Refuse</w:t>
        <w:br/>
        <w:t>The beaches in Hawaii are becoming increasingly filled with trash, especially plastics. This becomes a problem not only environmentally, but also could have a negative impact on the economy as visitors come for the sandy beaches and pollutants such as trash or plastics decrease the appeal of Hawaii as a vacation destination. Kamilo Beach on the southeastern tip of the island of Hawaii has acquired the nickname "Plastic Beach" for its accumulation of plastic trash, much of it borne via ocean currents and trade winds from the nearby Great Pacific garbage patch. It is estimated that 15 to 20 short tons (14 to 18 t) of trash, 96% of which is plastic, washes ashore here annually.[133]</w:t>
        <w:br/>
        <w:br/>
        <w:t>The average guest generates approximately 3.3 kilograms (7.3 lb) of waste per day.[129] In order to reduce the generation of plastic waste, Hawaii has begun to ban the use of single-use plastic and polystyrene foam on a county-by-county approach. A ban on polystyrene foam containers took effect in Maui County on December 31, 2018;[134][135] a similar ban started in Hawaii County (the Big Island) on July 1, 2019.[136][137] Oahu's ban on single-use plastic and polystyrene will take effect on January 1, 2021.[138] Two bills were considered by the Hawaii State Legislature in early 2019, which would have been the first state-wide bans on food service plastics in America.[139] SB367 would ban the use of polystrene foam food containers statewide; that bill died in committee in March 2019.[140] SB522 would ban single-use plastic beverage bottles, utensils, stirring sticks, polystyrene foam containers, and straws starting in 2021; that bill was modified in committee to create a working group to make recommendations on how to reduce plastic waste instead.[141]</w:t>
        <w:br/>
        <w:br/>
        <w:t>Social effect</w:t>
        <w:br/>
        <w:t>Some Native Hawaiians believe strongly in the independence of Hawaii and the Hawaiian sovereignty movement. The creation of this grassroots organization leads to a negative view towards visitors and the disruption of the natural land. This leads to a strong contention between developers and natives who believe the land should not be transformed into a commercial or residential development. Many of these individuals are reliant on the land as a means of living. The loss of the environment affects the socio-psychological well-being of those reliant on land and marine resources.[122] Native Hawaiians and residents alike become limited in job opportunities with a heavily skewed job-base in the tourism industry.[130]</w:t>
        <w:br/>
        <w:br/>
        <w:t>The essay "Lovely Hula Lands" (later republished as "Lovely Hula Hands") by native Hawaiian academic and activist Haunani-Kay Trask is severely critical of the huge influx of tourists to Hawaiʻi, which she terms a "prostitution" of Hawaiian culture. She ends her essay with "let me just leave this thought behind. If you are thinking of visiting my homeland, please don't. We don't want or need any more tourists, and we certainly don't like them."[142][143] However, the Southern Poverty Law Center (SPLC) has condemned Trask for her anti-American statements, stating that such vitriol helps fuel racism in Hawaiʻi.[144]</w:t>
      </w:r>
    </w:p>
    <w:p>
      <w:r>
        <w:rPr>
          <w:b/>
        </w:rPr>
        <w:t>Response</w:t>
      </w:r>
    </w:p>
    <w:p>
      <w:r>
        <w:t>- From economic perspective, tourism shifted Hawaii from being primarily agricultural and self-sustainable to heavily dependent on tourism industries and more susceptible on external economic forces such as economic recession or fuel prices. Increasing number of jobs and state income are coming from tourism-related businesses</w:t>
        <w:br/>
        <w:t>- On environmental perspective, the state of Hawaii established certification program to educate local communities to practice sustainable and conservation-minded tour operators</w:t>
        <w:br/>
        <w:t>- On the resource perspective, water, landscape and energy usage increased significantly and led to concerns on reduced natural habitats for birds and animals</w:t>
        <w:br/>
        <w:t xml:space="preserve">- On the refuse management perspective, trashes, especially plastics, became a major concern both environmentally and economically. Hawaii passed state laws in 2019 and 2021 to ban using plastics in food service, beverage bottles, utensils, stirring sticks, polystyrene foam containers, and straws. These are the first state-wide bans on food service plastics in America. </w:t>
        <w:br/>
        <w:t>- On social effect perspective, there are tensions between Native Hawaiians and residents who hold negative views towards tourism and visitors and the increasingly booming tourism industry.</w:t>
      </w:r>
    </w:p>
    <w:p>
      <w:r>
        <w:rPr>
          <w:b/>
          <w:u w:val="single"/>
        </w:rPr>
        <w:t>Document 9821</w:t>
      </w:r>
    </w:p>
    <w:p>
      <w:r>
        <w:rPr>
          <w:b/>
        </w:rPr>
        <w:t>Instruction</w:t>
      </w:r>
    </w:p>
    <w:p>
      <w:r>
        <w:t>Please give me a short bulleted list of key points about Ethiopia?</w:t>
      </w:r>
    </w:p>
    <w:p>
      <w:r>
        <w:rPr>
          <w:b/>
        </w:rPr>
        <w:t>Context</w:t>
      </w:r>
    </w:p>
    <w:p>
      <w:r>
        <w:t>Ethiopia is one of the oldest countries in Africa,[1] the emergence of Ethiopian civilization dates back thousands of years. Due to migration and imperial expansion, it grew to include many other primarily Afro-Asiatic-speaking communities, including Amhara, Oromos, Somalis, Tigray, Afars, Sidama, Gurage, Agaw and Harari, among others. One of the first kingdoms to rise to power in the territory was the kingdom of D'mt in the 10th century BC, which established its capital at Yeha. In the first century AD the Aksumite Kingdom rose to power in the Tigray Region with its capital at Aksum and grew into a major power on the Red Sea, subjugating Yemen and Meroe. In the early fourth century, during the reign of Ezana, Christianity was declared the state religion. Ezana's reign is also when the Aksumites first identified themselves as "Ethiopians", and not long after, Philostorgius became the first foreign author to call the Aksumites Ethiopians.[2] The Aksumite empire fell into decline with the rise of Islam in the Arabian peninsula, which slowly shifted trade away from the Christian Aksum. It eventually became isolated, its economy slumped and Aksum's commercial domination of the region ended.[3] The Aksumites gave way to the Zagwe dynasty, who established a new capital at Lalibela before giving way to the Solomonic dynasty in the 13th century. During the early Solomonic period, Ethiopia went through military reforms and imperial expansion that allowed it to dominate the Horn of Africa. Portuguese missionaries arrived at this time</w:t>
      </w:r>
    </w:p>
    <w:p>
      <w:r>
        <w:rPr>
          <w:b/>
        </w:rPr>
        <w:t>Response</w:t>
      </w:r>
    </w:p>
    <w:p>
      <w:r>
        <w:t>- Ethiopia is one of the older countries in Africa.</w:t>
        <w:br/>
        <w:t>- In the first century AD the Aksumite Kingdom rose to power in the Tigray Region with its capital at Aksum</w:t>
        <w:br/>
        <w:t>- During the early Solomonic period, Ethiopia went through military reforms and imperial expansion</w:t>
      </w:r>
    </w:p>
    <w:p>
      <w:r>
        <w:rPr>
          <w:b/>
          <w:u w:val="single"/>
        </w:rPr>
        <w:t>Document 9822</w:t>
      </w:r>
    </w:p>
    <w:p>
      <w:r>
        <w:rPr>
          <w:b/>
        </w:rPr>
        <w:t>Instruction</w:t>
      </w:r>
    </w:p>
    <w:p>
      <w:r>
        <w:t>What happens to helicopter pilots during an emergency?  Do they have ejector seats like in jets?</w:t>
      </w:r>
    </w:p>
    <w:p>
      <w:r>
        <w:rPr>
          <w:b/>
        </w:rPr>
        <w:t>Response</w:t>
      </w:r>
    </w:p>
    <w:p>
      <w:r>
        <w:t>No, helicopters do not have ejector seats because they would eject the pilot into the helicopter's rotor system.  During an emergency or other loss of power, helicopter pilots auto-rotate.  Auto-rotation is the decoupling of the rotor system from the engines to allow upward air flow to drive the rotor system at a faster than normal rate, providing kinetic energy that can be traded to arrest the helicopter's rate of descent.  To initiate auto-rotation, the helicopter pilot flattens the pitch in the rotor system's blades, reducing drag, and allowing the upward flow of air to drive its rotation.  When the helicopter is 100-150 feet above the ground, the pilot will then aggressively increase the pitch of the rotor system's blades, temporarily increasing lift and cushioning the helicopter's landing.</w:t>
      </w:r>
    </w:p>
    <w:p>
      <w:r>
        <w:rPr>
          <w:b/>
          <w:u w:val="single"/>
        </w:rPr>
        <w:t>Document 9823</w:t>
      </w:r>
    </w:p>
    <w:p>
      <w:r>
        <w:rPr>
          <w:b/>
        </w:rPr>
        <w:t>Instruction</w:t>
      </w:r>
    </w:p>
    <w:p>
      <w:r>
        <w:t>Describe how social media can help companies make better business decisions. What social media data can be collected to aid in business decisions? List four pieces of social media data (e.g., Twitter mentions and the number of retweets would be counted as two pieces).</w:t>
      </w:r>
    </w:p>
    <w:p>
      <w:r>
        <w:rPr>
          <w:b/>
        </w:rPr>
        <w:t>Response</w:t>
      </w:r>
    </w:p>
    <w:p>
      <w:r>
        <w:t xml:space="preserve">With 60% of the world’s population on social media, it presents an excellent opportunity for brands to reach and influence their consumers. The brands are already exploiting and interacting with consumers by leveraging social media as a channel. </w:t>
        <w:br/>
        <w:t xml:space="preserve">  </w:t>
        <w:br/>
        <w:t xml:space="preserve">Social media is a treasure trove of information for brands. Brands can leverage social media to collect the data below to help them improve their business and overall operations. </w:t>
        <w:br/>
        <w:br/>
        <w:t xml:space="preserve">Customer feedback and complaints </w:t>
        <w:br/>
        <w:br/>
        <w:t xml:space="preserve">Brands can monitor social media to connect with customers and watch customer feedback and complaints. See the below example of how Target engages with its customer via Twitter. </w:t>
        <w:br/>
        <w:br/>
        <w:t xml:space="preserve">Find influential users to promote the brand </w:t>
        <w:br/>
        <w:br/>
        <w:t xml:space="preserve"> Brands can find influential users in a specific segment, understand the industry pulse, and partner with significant users to promote their brand—an example of influential Instagram users per industry segment. </w:t>
        <w:br/>
        <w:br/>
        <w:t xml:space="preserve">Consumer trends </w:t>
        <w:br/>
        <w:br/>
        <w:t xml:space="preserve">The information on social media is diverse and includes most of the markets and audience segments. This presents an excellent opportunity for the brands to mine the data and detect and predict consumer trends for product development. </w:t>
        <w:br/>
        <w:br/>
        <w:t xml:space="preserve">Gauge sentiment around the brand </w:t>
        <w:br/>
        <w:br/>
        <w:t>Brands can leverage the product/brand mentions in social media via the social media API and sentiment analysis services like Google NLP to detect sentiment for PR activities.</w:t>
      </w:r>
    </w:p>
    <w:p>
      <w:r>
        <w:rPr>
          <w:b/>
          <w:u w:val="single"/>
        </w:rPr>
        <w:t>Document 9824</w:t>
      </w:r>
    </w:p>
    <w:p>
      <w:r>
        <w:rPr>
          <w:b/>
        </w:rPr>
        <w:t>Instruction</w:t>
      </w:r>
    </w:p>
    <w:p>
      <w:r>
        <w:t>What is Ramadan?</w:t>
      </w:r>
    </w:p>
    <w:p>
      <w:r>
        <w:rPr>
          <w:b/>
        </w:rPr>
        <w:t>Context</w:t>
      </w:r>
    </w:p>
    <w:p>
      <w:r>
        <w:t>disambiguation).</w:t>
        <w:br/>
        <w:t>Ramadan</w:t>
        <w:br/>
        <w:t>رَمَضَان</w:t>
        <w:br/>
        <w:t>Ramadan montage.jpg</w:t>
        <w:br/>
        <w:t>From top, left to right: A crescent moon over Sarıçam, Turkey, marking the beginning of the Islamic month of Ramadan. Ramadan Quran reading in Bandar Torkaman, Iran. Community Iftar meal in Dubai, United Arab Emirates, Tarawah prayers in a mosque in West Sumatra, Indonesia. Foods served at a traditional Iftar meal. Ramadan decorations in Jerusalem. Zakat donation boxes in Taipei, Taiwan.</w:t>
        <w:br/>
        <w:t>Also called</w:t>
        <w:tab/>
        <w:br/>
        <w:t>Albanian: Ramazani</w:t>
        <w:br/>
        <w:t>Azerbaijani: Ramazan</w:t>
        <w:br/>
        <w:t>Bosnian: Ramazan</w:t>
        <w:br/>
        <w:t>Bengali: রমজান, romanized: Rômzan / Rômjan</w:t>
        <w:br/>
        <w:t>Hindi: रमज़ान, romanized: Ramzān</w:t>
        <w:br/>
        <w:t>Kurdish: ڕەمەزان, romanized: Remezan</w:t>
        <w:br/>
        <w:t>Persian: رمضان, romanized: Ramazān</w:t>
        <w:br/>
        <w:t>Malay: Puasa</w:t>
        <w:br/>
        <w:t>Pashto: روژه, romanized: Rozha</w:t>
        <w:br/>
        <w:t>Punjabi: رمضان / ਰਮਜ਼ਾਨ, romanized: Ramzān</w:t>
        <w:br/>
        <w:t>Somali: Rabadaan or Rabmadaan</w:t>
        <w:br/>
        <w:t>Thai: เราะมะฎอน, romanized: Romadon</w:t>
        <w:br/>
        <w:t>Turkish: Ramazan</w:t>
        <w:br/>
        <w:t>Sindhi: روزو</w:t>
        <w:br/>
        <w:t>Urdu: رمضان, romanized: Ramzān</w:t>
        <w:br/>
        <w:t>Zazaki: Remezan</w:t>
        <w:br/>
        <w:t>Observed by</w:t>
        <w:tab/>
        <w:t>Muslims</w:t>
        <w:br/>
        <w:t>Type</w:t>
        <w:tab/>
        <w:t>Religious</w:t>
        <w:br/>
        <w:t>Celebrations</w:t>
        <w:tab/>
        <w:t>Community iftars and Community prayers</w:t>
        <w:br/>
        <w:t>Observances</w:t>
        <w:tab/>
        <w:br/>
        <w:t>Sawm (fasting)</w:t>
        <w:br/>
        <w:t>Zakat and sadaqah (alms giving)</w:t>
        <w:br/>
        <w:t>Commemorating Qadr Night</w:t>
        <w:br/>
        <w:t>Reading the Quran</w:t>
        <w:br/>
        <w:t>Abstaining from all bad deeds and staying humble</w:t>
        <w:br/>
        <w:t>Taraweeh prayer (Sunni Muslims)</w:t>
        <w:br/>
        <w:t>Begins</w:t>
        <w:tab/>
        <w:t>At the last night of the month of Sha'ban[1]</w:t>
        <w:br/>
        <w:t>Ends</w:t>
        <w:tab/>
        <w:t>At the last night of the month of Ramadan[1]</w:t>
        <w:br/>
        <w:t>Date</w:t>
        <w:tab/>
        <w:t>Variable (follows the Islamic lunar calendar)[2][3]</w:t>
        <w:br/>
        <w:t>2023 date</w:t>
        <w:tab/>
        <w:t>22 March – 21 April[4]</w:t>
        <w:br/>
        <w:t>Frequency</w:t>
        <w:tab/>
        <w:t>Annual (lunar calendar)</w:t>
        <w:br/>
        <w:t>Related to</w:t>
        <w:tab/>
        <w:t>Eid al-Fitr, Qadr Night</w:t>
        <w:br/>
        <w:t>Ramadan (Arabic: رَمَضَان, romanized: Ramaḍān [ra.ma.dˤaːn];[a] also spelled Ramazan, Ramzan, Ramadhan or Ramathan) is the ninth month of the Islamic calendar,[9] observed by Muslims worldwide as a month of fasting (sawm), prayer, reflection and community.[10] A commemoration of Muhammad's first revelation,[11] the annual observance of Ramadan is regarded as one of the Five Pillars of Islam[12] and lasts twenty-nine to thirty days, from one sighting of the crescent moon to the next.[13][14]</w:t>
        <w:br/>
        <w:br/>
        <w:t>Fasting from dawn to sunset is fard (obligatory) for all adult Muslims who are not acutely or chronically ill, travelling, elderly, breastfeeding, diabetic, or menstruating.[15] The predawn meal is referred to as suhur, and the nightly feast that breaks the fast is called iftar.[16][17] Although fatwas have been issued declaring that Muslims who live in regions with a midnight sun or polar night should follow the timetable of Mecca,[18] it is common practice to follow the timetable of the closest country in which night can be distinguished from day.[19][20][21]</w:t>
      </w:r>
    </w:p>
    <w:p>
      <w:r>
        <w:rPr>
          <w:b/>
        </w:rPr>
        <w:t>Response</w:t>
      </w:r>
    </w:p>
    <w:p>
      <w:r>
        <w:t>Ramadan is the holy month of fasting observed by Muslims yearly all over the world.During this month Muslims abstain from food from dawn till dusk for 29 days. Ramadan is also one of the key pillars of Islam.</w:t>
      </w:r>
    </w:p>
    <w:p>
      <w:r>
        <w:rPr>
          <w:b/>
          <w:u w:val="single"/>
        </w:rPr>
        <w:t>Document 9825</w:t>
      </w:r>
    </w:p>
    <w:p>
      <w:r>
        <w:rPr>
          <w:b/>
        </w:rPr>
        <w:t>Instruction</w:t>
      </w:r>
    </w:p>
    <w:p>
      <w:r>
        <w:t>Identify which instrument is string or percussion: Naqus, Pipa</w:t>
      </w:r>
    </w:p>
    <w:p>
      <w:r>
        <w:rPr>
          <w:b/>
        </w:rPr>
        <w:t>Response</w:t>
      </w:r>
    </w:p>
    <w:p>
      <w:r>
        <w:t>Pipa is string, Naqus is percussion.</w:t>
      </w:r>
    </w:p>
    <w:p>
      <w:r>
        <w:rPr>
          <w:b/>
          <w:u w:val="single"/>
        </w:rPr>
        <w:t>Document 9826</w:t>
      </w:r>
    </w:p>
    <w:p>
      <w:r>
        <w:rPr>
          <w:b/>
        </w:rPr>
        <w:t>Instruction</w:t>
      </w:r>
    </w:p>
    <w:p>
      <w:r>
        <w:t>How is the Mars 2020 mission different from other missions?</w:t>
      </w:r>
    </w:p>
    <w:p>
      <w:r>
        <w:rPr>
          <w:b/>
        </w:rPr>
        <w:t>Response</w:t>
      </w:r>
    </w:p>
    <w:p>
      <w:r>
        <w:t>The Perseverance rover pioneers a drill that can collect core samples of the most promising rocks and soils, and set them aside in a "cache" on the surface of Mars. A future mission could potentially return these samples to Earth.</w:t>
      </w:r>
    </w:p>
    <w:p>
      <w:r>
        <w:rPr>
          <w:b/>
          <w:u w:val="single"/>
        </w:rPr>
        <w:t>Document 9827</w:t>
      </w:r>
    </w:p>
    <w:p>
      <w:r>
        <w:rPr>
          <w:b/>
        </w:rPr>
        <w:t>Instruction</w:t>
      </w:r>
    </w:p>
    <w:p>
      <w:r>
        <w:t>What causes global warming?</w:t>
      </w:r>
    </w:p>
    <w:p>
      <w:r>
        <w:rPr>
          <w:b/>
        </w:rPr>
        <w:t>Response</w:t>
      </w:r>
    </w:p>
    <w:p>
      <w:r>
        <w:t>Global warming is caused by the release of greenhouses gases into the atmosphere. Greenhouse gases in the atmosphere trap the heat from the sun and lead to an overall increase in temperature on the planet. Greenhouse gases are mostly produced by burning fossil fuels like coal, oil, and natural gas. Deforestation is also a contributing factor to global warming since trees capture carbon from the atmosphere when growing, so cutting them down or burning them both releases carbon they’ve been storing, as well as removes their ability to clean the air.</w:t>
      </w:r>
    </w:p>
    <w:p>
      <w:r>
        <w:rPr>
          <w:b/>
          <w:u w:val="single"/>
        </w:rPr>
        <w:t>Document 9828</w:t>
      </w:r>
    </w:p>
    <w:p>
      <w:r>
        <w:rPr>
          <w:b/>
        </w:rPr>
        <w:t>Instruction</w:t>
      </w:r>
    </w:p>
    <w:p>
      <w:r>
        <w:t>Identify the bird from the list: Barn owl, Python, Chimpanzee</w:t>
      </w:r>
    </w:p>
    <w:p>
      <w:r>
        <w:rPr>
          <w:b/>
        </w:rPr>
        <w:t>Response</w:t>
      </w:r>
    </w:p>
    <w:p>
      <w:r>
        <w:t>Barn owl</w:t>
      </w:r>
    </w:p>
    <w:p>
      <w:r>
        <w:rPr>
          <w:b/>
          <w:u w:val="single"/>
        </w:rPr>
        <w:t>Document 9829</w:t>
      </w:r>
    </w:p>
    <w:p>
      <w:r>
        <w:rPr>
          <w:b/>
        </w:rPr>
        <w:t>Instruction</w:t>
      </w:r>
    </w:p>
    <w:p>
      <w:r>
        <w:t>Tell me whether these terms are related to tennis, hockey, or basketball: alley oop, snap shot, serve, backhand shot, lay up, drop shot.</w:t>
      </w:r>
    </w:p>
    <w:p>
      <w:r>
        <w:rPr>
          <w:b/>
        </w:rPr>
        <w:t>Response</w:t>
      </w:r>
    </w:p>
    <w:p>
      <w:r>
        <w:t>Alley-oop and layup are basketball terms. An alley-oop is when one player throws the ball to another player who jumps to catch the ball and dunks it mid-air. Layup is made by leaping from below, laying the ball up near the basket, and using one hand to bounce it off the glass and into the hoop.</w:t>
        <w:br/>
        <w:br/>
        <w:t>Snap shot is a hockey term. The snap shot combines the main advantages of the wrist shot (shot accuracy and quick delivery) and slap shot (puck speed).</w:t>
        <w:br/>
        <w:br/>
        <w:t>Serve and drop shot are tennis terms. To complete a serve, a player will hit the ball with a racquet so it will fall into the diagonally opposite service box without being stopped by the net. A drop shot is when a player hits the ball over the net and the ball lands close to the net and bounces low, often hit with some lob and significant backspin.</w:t>
        <w:br/>
        <w:br/>
        <w:t>Backhand shot is a term in tennis as well as hockey used to describe hitting a tennis ball or hockey puck on the backhand side of the racquet or hockey stick.</w:t>
      </w:r>
    </w:p>
    <w:p>
      <w:r>
        <w:rPr>
          <w:b/>
          <w:u w:val="single"/>
        </w:rPr>
        <w:t>Document 9830</w:t>
      </w:r>
    </w:p>
    <w:p>
      <w:r>
        <w:rPr>
          <w:b/>
        </w:rPr>
        <w:t>Instruction</w:t>
      </w:r>
    </w:p>
    <w:p>
      <w:r>
        <w:t>What is the study of semiconductors?</w:t>
      </w:r>
    </w:p>
    <w:p>
      <w:r>
        <w:rPr>
          <w:b/>
        </w:rPr>
        <w:t>Context</w:t>
      </w:r>
    </w:p>
    <w:p>
      <w:r>
        <w:t>Electronics deals with electrical circuits that involve active electrical components such as vacuum tubes, transistors, diodes, sensors and integrated circuits, and associated passive interconnection technologies. The nonlinear behaviour of active components and their ability to control electron flows makes digital switching possible, and electronics is widely used in information processing, telecommunications, and signal processing. Interconnection technologies such as circuit boards, electronics packaging technology, and other varied forms of communication infrastructure complete circuit functionality and transform the mixed components into a regular working system.</w:t>
        <w:br/>
        <w:t>Today, most electronic devices use semiconductor components to perform electron control. The underlying principles that explain how semiconductors work are studied in solid state physics, whereas the design and construction of electronic circuits to solve practical problems are part of electronics engineering.</w:t>
      </w:r>
    </w:p>
    <w:p>
      <w:r>
        <w:rPr>
          <w:b/>
        </w:rPr>
        <w:t>Response</w:t>
      </w:r>
    </w:p>
    <w:p>
      <w:r>
        <w:t>The underlying principles that explain how semiconductors work are studied in solid state physics.</w:t>
      </w:r>
    </w:p>
    <w:p>
      <w:r>
        <w:rPr>
          <w:b/>
          <w:u w:val="single"/>
        </w:rPr>
        <w:t>Document 9831</w:t>
      </w:r>
    </w:p>
    <w:p>
      <w:r>
        <w:rPr>
          <w:b/>
        </w:rPr>
        <w:t>Instruction</w:t>
      </w:r>
    </w:p>
    <w:p>
      <w:r>
        <w:t>What is the play Esther?</w:t>
      </w:r>
    </w:p>
    <w:p>
      <w:r>
        <w:rPr>
          <w:b/>
        </w:rPr>
        <w:t>Context</w:t>
      </w:r>
    </w:p>
    <w:p>
      <w:r>
        <w:t>Esther is a play in three acts written in 1689 by the French dramatist, Jean Racine. It was premièred on January 26, 1689, performed by the pupils of the Maison royale de Saint-Louis, an educational institute for young girls of noble birth. The subject is taken from the biblical Book of Esther.</w:t>
      </w:r>
    </w:p>
    <w:p>
      <w:r>
        <w:rPr>
          <w:b/>
        </w:rPr>
        <w:t>Response</w:t>
      </w:r>
    </w:p>
    <w:p>
      <w:r>
        <w:t>Esther is a play written in 1689 by Jean Racine, a French dramatist. It premiered on January 26, 1689 and is about the biblical Book of Esther.</w:t>
      </w:r>
    </w:p>
    <w:p>
      <w:r>
        <w:rPr>
          <w:b/>
          <w:u w:val="single"/>
        </w:rPr>
        <w:t>Document 9832</w:t>
      </w:r>
    </w:p>
    <w:p>
      <w:r>
        <w:rPr>
          <w:b/>
        </w:rPr>
        <w:t>Instruction</w:t>
      </w:r>
    </w:p>
    <w:p>
      <w:r>
        <w:t>What are the most common meals?</w:t>
      </w:r>
    </w:p>
    <w:p>
      <w:r>
        <w:rPr>
          <w:b/>
        </w:rPr>
        <w:t>Response</w:t>
      </w:r>
    </w:p>
    <w:p>
      <w:r>
        <w:t>The most common meals are breakfast, lunch and dinner.  Breakfast is eat when a person wakes up, lunch is eaten in the afternoon after 4 - 5 hours of being awake, and dinner is eaten in the evening before bed time.  Each of the meals is important to give the body energy to be able to function during the day.  Skipping meals is a form of fasting, and this is very common in certain cultures and certain religions too.  Eating in between meals is not a meal but a form of snacking.</w:t>
      </w:r>
    </w:p>
    <w:p>
      <w:r>
        <w:rPr>
          <w:b/>
          <w:u w:val="single"/>
        </w:rPr>
        <w:t>Document 9833</w:t>
      </w:r>
    </w:p>
    <w:p>
      <w:r>
        <w:rPr>
          <w:b/>
        </w:rPr>
        <w:t>Instruction</w:t>
      </w:r>
    </w:p>
    <w:p>
      <w:r>
        <w:t>What is the square root of 25?</w:t>
      </w:r>
    </w:p>
    <w:p>
      <w:r>
        <w:rPr>
          <w:b/>
        </w:rPr>
        <w:t>Response</w:t>
      </w:r>
    </w:p>
    <w:p>
      <w:r>
        <w:t>The square root of 25 is 5.</w:t>
      </w:r>
    </w:p>
    <w:p>
      <w:r>
        <w:rPr>
          <w:b/>
          <w:u w:val="single"/>
        </w:rPr>
        <w:t>Document 9834</w:t>
      </w:r>
    </w:p>
    <w:p>
      <w:r>
        <w:rPr>
          <w:b/>
        </w:rPr>
        <w:t>Instruction</w:t>
      </w:r>
    </w:p>
    <w:p>
      <w:r>
        <w:t>Who won the Second World War?</w:t>
      </w:r>
    </w:p>
    <w:p>
      <w:r>
        <w:rPr>
          <w:b/>
        </w:rPr>
        <w:t>Response</w:t>
      </w:r>
    </w:p>
    <w:p>
      <w:r>
        <w:t>There are no real winners in war, but the Second World War concluded with the liberation of German and Japanese occupied territories by the western allies (primarily the USA and Great Britain) and the Soviet Union.</w:t>
      </w:r>
    </w:p>
    <w:p>
      <w:r>
        <w:rPr>
          <w:b/>
          <w:u w:val="single"/>
        </w:rPr>
        <w:t>Document 9835</w:t>
      </w:r>
    </w:p>
    <w:p>
      <w:r>
        <w:rPr>
          <w:b/>
        </w:rPr>
        <w:t>Instruction</w:t>
      </w:r>
    </w:p>
    <w:p>
      <w:r>
        <w:t>Given this paragraph about Mark Arminski, why was he famous and what did he study last while still at school?</w:t>
      </w:r>
    </w:p>
    <w:p>
      <w:r>
        <w:rPr>
          <w:b/>
        </w:rPr>
        <w:t>Context</w:t>
      </w:r>
    </w:p>
    <w:p>
      <w:r>
        <w:t>Mark Arminski is an American rock concert poster artist born in 1950 in Detroit, Michigan. He began studying art at the Oakland Community College and pursued printmaking in stone lithography at the Kalamazoo Institute of Arts. Rounding out his formal education was his stay at the Dynamic Graphics Education Foundation in Peoria, Illinois, where he studied computer generated art.</w:t>
      </w:r>
    </w:p>
    <w:p>
      <w:r>
        <w:rPr>
          <w:b/>
        </w:rPr>
        <w:t>Response</w:t>
      </w:r>
    </w:p>
    <w:p>
      <w:r>
        <w:t>Mark Arminski is an American rock concert poster artist.  He finished his formal education studying computer generated art.</w:t>
      </w:r>
    </w:p>
    <w:p>
      <w:r>
        <w:rPr>
          <w:b/>
          <w:u w:val="single"/>
        </w:rPr>
        <w:t>Document 9836</w:t>
      </w:r>
    </w:p>
    <w:p>
      <w:r>
        <w:rPr>
          <w:b/>
        </w:rPr>
        <w:t>Instruction</w:t>
      </w:r>
    </w:p>
    <w:p>
      <w:r>
        <w:t>Tell me whether these are mental disorders or types of cancer: Anxiety, schizophrenia, lymphoma, oropharyngeal, post-traumatic stress, neurodevelopmental, kidney</w:t>
      </w:r>
    </w:p>
    <w:p>
      <w:r>
        <w:rPr>
          <w:b/>
        </w:rPr>
        <w:t>Response</w:t>
      </w:r>
    </w:p>
    <w:p>
      <w:r>
        <w:t>The following are types of mental disorders: Anxiety, schizophrenia, post-traumatic stress, neurodevelopmental. The following are types of cancers: lymphoma, oropharyngeal, kidney.</w:t>
      </w:r>
    </w:p>
    <w:p>
      <w:r>
        <w:rPr>
          <w:b/>
          <w:u w:val="single"/>
        </w:rPr>
        <w:t>Document 9837</w:t>
      </w:r>
    </w:p>
    <w:p>
      <w:r>
        <w:rPr>
          <w:b/>
        </w:rPr>
        <w:t>Instruction</w:t>
      </w:r>
    </w:p>
    <w:p>
      <w:r>
        <w:t>What kind of questions can I ask you?</w:t>
      </w:r>
    </w:p>
    <w:p>
      <w:r>
        <w:rPr>
          <w:b/>
        </w:rPr>
        <w:t>Response</w:t>
      </w:r>
    </w:p>
    <w:p>
      <w:r>
        <w:t>I can help with a wide variety of questions. Here are some examples:</w:t>
        <w:br/>
        <w:br/>
        <w:t xml:space="preserve">- I can help you make a difficult decision, like whether to buy vs. rent a house </w:t>
        <w:br/>
        <w:t>- I can help answer broad questions, like how to live healthier</w:t>
        <w:br/>
        <w:t>- I can help brainstorm ideas, like for a blog post or essay</w:t>
        <w:br/>
        <w:t>- I can help edit something you've already written, for clarity or brevity</w:t>
        <w:br/>
        <w:br/>
        <w:t>I am not perfect, but I'll try my best!</w:t>
      </w:r>
    </w:p>
    <w:p>
      <w:r>
        <w:rPr>
          <w:b/>
          <w:u w:val="single"/>
        </w:rPr>
        <w:t>Document 9838</w:t>
      </w:r>
    </w:p>
    <w:p>
      <w:r>
        <w:rPr>
          <w:b/>
        </w:rPr>
        <w:t>Instruction</w:t>
      </w:r>
    </w:p>
    <w:p>
      <w:r>
        <w:t>What are six of the most picturesque national parks in the Unites States?</w:t>
      </w:r>
    </w:p>
    <w:p>
      <w:r>
        <w:rPr>
          <w:b/>
        </w:rPr>
        <w:t>Response</w:t>
      </w:r>
    </w:p>
    <w:p>
      <w:r>
        <w:t>Zion National Park, Yellowstone National Park, Grand Canyon National Park, Yosemite National Park, Glacier National Park, Great Smoky Mountains National Park</w:t>
      </w:r>
    </w:p>
    <w:p>
      <w:r>
        <w:rPr>
          <w:b/>
          <w:u w:val="single"/>
        </w:rPr>
        <w:t>Document 9839</w:t>
      </w:r>
    </w:p>
    <w:p>
      <w:r>
        <w:rPr>
          <w:b/>
        </w:rPr>
        <w:t>Instruction</w:t>
      </w:r>
    </w:p>
    <w:p>
      <w:r>
        <w:t>Tesrt</w:t>
      </w:r>
    </w:p>
    <w:p>
      <w:r>
        <w:rPr>
          <w:b/>
        </w:rPr>
        <w:t>Response</w:t>
      </w:r>
    </w:p>
    <w:p>
      <w:r>
        <w:t>Answer</w:t>
      </w:r>
    </w:p>
    <w:p>
      <w:r>
        <w:rPr>
          <w:b/>
          <w:u w:val="single"/>
        </w:rPr>
        <w:t>Document 9840</w:t>
      </w:r>
    </w:p>
    <w:p>
      <w:r>
        <w:rPr>
          <w:b/>
        </w:rPr>
        <w:t>Instruction</w:t>
      </w:r>
    </w:p>
    <w:p>
      <w:r>
        <w:t>Why are people migrating in the US from the NE and Mid-West to the South and SE?</w:t>
      </w:r>
    </w:p>
    <w:p>
      <w:r>
        <w:rPr>
          <w:b/>
        </w:rPr>
        <w:t>Response</w:t>
      </w:r>
    </w:p>
    <w:p>
      <w:r>
        <w:t>Lower cost of living</w:t>
      </w:r>
    </w:p>
    <w:p>
      <w:r>
        <w:rPr>
          <w:b/>
          <w:u w:val="single"/>
        </w:rPr>
        <w:t>Document 9841</w:t>
      </w:r>
    </w:p>
    <w:p>
      <w:r>
        <w:rPr>
          <w:b/>
        </w:rPr>
        <w:t>Instruction</w:t>
      </w:r>
    </w:p>
    <w:p>
      <w:r>
        <w:t>Identify which instrument is string or woodwind: Wheelharp, Koudi</w:t>
      </w:r>
    </w:p>
    <w:p>
      <w:r>
        <w:rPr>
          <w:b/>
        </w:rPr>
        <w:t>Response</w:t>
      </w:r>
    </w:p>
    <w:p>
      <w:r>
        <w:t>Koudi is woodwind, Wheelharp is string.</w:t>
      </w:r>
    </w:p>
    <w:p>
      <w:r>
        <w:rPr>
          <w:b/>
          <w:u w:val="single"/>
        </w:rPr>
        <w:t>Document 9842</w:t>
      </w:r>
    </w:p>
    <w:p>
      <w:r>
        <w:rPr>
          <w:b/>
        </w:rPr>
        <w:t>Instruction</w:t>
      </w:r>
    </w:p>
    <w:p>
      <w:r>
        <w:t>Identify which animal is domesticated or wild: Society finch, Nutria</w:t>
      </w:r>
    </w:p>
    <w:p>
      <w:r>
        <w:rPr>
          <w:b/>
        </w:rPr>
        <w:t>Response</w:t>
      </w:r>
    </w:p>
    <w:p>
      <w:r>
        <w:t>Nutria is wild, Society finch is domesticated</w:t>
      </w:r>
    </w:p>
    <w:p>
      <w:r>
        <w:rPr>
          <w:b/>
          <w:u w:val="single"/>
        </w:rPr>
        <w:t>Document 9843</w:t>
      </w:r>
    </w:p>
    <w:p>
      <w:r>
        <w:rPr>
          <w:b/>
        </w:rPr>
        <w:t>Instruction</w:t>
      </w:r>
    </w:p>
    <w:p>
      <w:r>
        <w:t>From the passage mention the years in which Virat Kohli won a trophy. Display the results in comma separated format.</w:t>
      </w:r>
    </w:p>
    <w:p>
      <w:r>
        <w:rPr>
          <w:b/>
        </w:rPr>
        <w:t>Context</w:t>
      </w:r>
    </w:p>
    <w:p>
      <w:r>
        <w:t>Virat Kohli (Hindi pronunciation: [ʋɪˈɾɑːʈ ˈkoːɦli] (listen); born 5 November 1988) is an Indian international cricketer and the former captain of the Indian national cricket team who plays as a right-handed batsman for Royal Challengers Bangalore in the IPL and for the Delhi in Indian domestic cricket. Widely regarded as one of the greatest batsmen of all time,[4] Kohli holds the records for scoring most runs in T20 internationals and in the IPL. In 2020, the International Cricket Council named him the male cricketer of the decade. Kohli has also contributed to a number of India's successes, including winning the 2011 World Cup and the 2013 Champions trophy.</w:t>
        <w:br/>
        <w:br/>
        <w:t>Born and raised in New Delhi, Kohli trained at the West Delhi Cricket Academy and started his youth career with the Delhi Under-15 team. He made his international debut in 2008 and quickly became a key player in the ODI team and later made his Test debut in 2011. In 2013, Kohli reached the number one spot in the ICC rankings for ODI batsmen for the first time. During 2014 T20 World Cup, he set a record for the most runs scored in the tournament. In 2018, he achieved yet another milestone, becoming the world's top-ranked Test batsman, making him the only Indian cricketer to hold the number one spot in all three formats of the game. His form continued in 2019, when he became the first player to score 20,000 international runs in a single decade. In 2021, Kohli made the decision to step down as the captain of the Indian national team for T20Is, following the T20 World Cup and in early 2022 he stepped down as the captain of the Test team as well.</w:t>
      </w:r>
    </w:p>
    <w:p>
      <w:r>
        <w:rPr>
          <w:b/>
        </w:rPr>
        <w:t>Response</w:t>
      </w:r>
    </w:p>
    <w:p>
      <w:r>
        <w:t>2011, 2013</w:t>
      </w:r>
    </w:p>
    <w:p>
      <w:r>
        <w:rPr>
          <w:b/>
          <w:u w:val="single"/>
        </w:rPr>
        <w:t>Document 9844</w:t>
      </w:r>
    </w:p>
    <w:p>
      <w:r>
        <w:rPr>
          <w:b/>
        </w:rPr>
        <w:t>Instruction</w:t>
      </w:r>
    </w:p>
    <w:p>
      <w:r>
        <w:t>Please classify each of the following as numbers or letters: 1, A, 5, B, C, D, 99, 88, -2, Z, E, 4</w:t>
      </w:r>
    </w:p>
    <w:p>
      <w:r>
        <w:rPr>
          <w:b/>
        </w:rPr>
        <w:t>Response</w:t>
      </w:r>
    </w:p>
    <w:p>
      <w:r>
        <w:t>These are numbers: 1, 5, 99, 88, -2, 4.</w:t>
        <w:br/>
        <w:t>These are letters: A, B, C, D, Z, E.</w:t>
      </w:r>
    </w:p>
    <w:p>
      <w:r>
        <w:rPr>
          <w:b/>
          <w:u w:val="single"/>
        </w:rPr>
        <w:t>Document 9845</w:t>
      </w:r>
    </w:p>
    <w:p>
      <w:r>
        <w:rPr>
          <w:b/>
        </w:rPr>
        <w:t>Instruction</w:t>
      </w:r>
    </w:p>
    <w:p>
      <w:r>
        <w:t>Is the Cordyceps fungus from The Last of US real?</w:t>
      </w:r>
    </w:p>
    <w:p>
      <w:r>
        <w:rPr>
          <w:b/>
        </w:rPr>
        <w:t>Response</w:t>
      </w:r>
    </w:p>
    <w:p>
      <w:r>
        <w:t>Yes, Cordyceps is a real fungus naturally occurring in nature. However, unlike its portrayal in the The Last of Us videogames and TV show adaptation by HBO it can not infect humans and is in fact often used in medicinal supplements and even eaten as food. The Cordyceps fungus does infect insects in real life, with ants and caterpillars being the most common hosts. The Cordyceps takes control of the motor functions of the host and eats the host from the inside.</w:t>
      </w:r>
    </w:p>
    <w:p>
      <w:r>
        <w:rPr>
          <w:b/>
          <w:u w:val="single"/>
        </w:rPr>
        <w:t>Document 9846</w:t>
      </w:r>
    </w:p>
    <w:p>
      <w:r>
        <w:rPr>
          <w:b/>
        </w:rPr>
        <w:t>Instruction</w:t>
      </w:r>
    </w:p>
    <w:p>
      <w:r>
        <w:t>Who produced the album Exit the Dragon</w:t>
      </w:r>
    </w:p>
    <w:p>
      <w:r>
        <w:rPr>
          <w:b/>
        </w:rPr>
        <w:t>Context</w:t>
      </w:r>
    </w:p>
    <w:p>
      <w:r>
        <w:t>Exit the Dragon is the fifth album by American alternative rock group Urge Overkill, released in 1995.[9] Exit the Dragon is characterized as being a darker album than their previous album, Saturation.[10][11] It was their final album until 2011 saw the release of Rock &amp; Roll Submarine, sixteen years after Exit the Dragon.</w:t>
      </w:r>
    </w:p>
    <w:p>
      <w:r>
        <w:rPr>
          <w:b/>
        </w:rPr>
        <w:t>Response</w:t>
      </w:r>
    </w:p>
    <w:p>
      <w:r>
        <w:t>Exit the Dragon is the fifth album by American alternative rock group Urge Overkill, released in 1995. Exit the Dragon is characterized as being a darker album than their previous album, Saturation. It was their final album until 2011 saw the release of Rock &amp; Roll Submarine, sixteen years after Exit the Dragon.</w:t>
      </w:r>
    </w:p>
    <w:p>
      <w:r>
        <w:rPr>
          <w:b/>
          <w:u w:val="single"/>
        </w:rPr>
        <w:t>Document 9847</w:t>
      </w:r>
    </w:p>
    <w:p>
      <w:r>
        <w:rPr>
          <w:b/>
        </w:rPr>
        <w:t>Instruction</w:t>
      </w:r>
    </w:p>
    <w:p>
      <w:r>
        <w:t>Identify from the following list all of the ingredients that are necessary to bake chocolate chip cookies: butter, spinach, eggs, flour, apples, sugar, vanilla extract, chocolate chips, charcoal, a positive COVID 19 test cassette, fingernail polish, salt</w:t>
      </w:r>
    </w:p>
    <w:p>
      <w:r>
        <w:rPr>
          <w:b/>
        </w:rPr>
        <w:t>Response</w:t>
      </w:r>
    </w:p>
    <w:p>
      <w:r>
        <w:t>Butter, eggs, flour, sugar, vanilla extract, chocolate chips, salt</w:t>
      </w:r>
    </w:p>
    <w:p>
      <w:r>
        <w:rPr>
          <w:b/>
          <w:u w:val="single"/>
        </w:rPr>
        <w:t>Document 9848</w:t>
      </w:r>
    </w:p>
    <w:p>
      <w:r>
        <w:rPr>
          <w:b/>
        </w:rPr>
        <w:t>Instruction</w:t>
      </w:r>
    </w:p>
    <w:p>
      <w:r>
        <w:t>Using Max Weber's ideal bureaucracy as outlined in the provided text, generate 5 pro and 5 con bullet points on how bureaucracy is applied to an organization in practice.</w:t>
      </w:r>
    </w:p>
    <w:p>
      <w:r>
        <w:rPr>
          <w:b/>
        </w:rPr>
        <w:t>Context</w:t>
      </w:r>
    </w:p>
    <w:p>
      <w:r>
        <w:t>The German sociologist Max Weber was the first to formally study bureaucracy and his works led to the popularization of this term. In his essay Bureaucracy, published in his magnum opus Economy and Society, Weber described many ideal-typical forms of public administration, government, and business. His ideal-typical bureaucracy, whether public or private, is characterized by:</w:t>
        <w:br/>
        <w:t>- hierarchical organization</w:t>
        <w:br/>
        <w:t>- formal lines of authority (chain of command)</w:t>
        <w:br/>
        <w:t>- a fixed area of activity</w:t>
        <w:br/>
        <w:t>- rigid division of labor</w:t>
        <w:br/>
        <w:t>- regular and continuous execution of assigned tasks</w:t>
        <w:br/>
        <w:t>- all decisions and powers specified and restricted by regulations</w:t>
        <w:br/>
        <w:t>- officials with expert training in their fields</w:t>
        <w:br/>
        <w:t>- career advancement dependent on technical qualifications</w:t>
        <w:br/>
        <w:t>- qualifications evaluated by organizational rules, not individuals</w:t>
        <w:br/>
        <w:t>Weber listed several preconditions for the emergence of bureaucracy, including an increase in the amount of space and population being administered, an increase in the complexity of the administrative tasks being carried out, and the existence of a monetary economy requiring a more efficient administrative system. The development of communication and transportation technologies makes more efficient administration possible, and democratization and rationalization of culture results in demands for equal treatment. Although he was not necessarily an admirer of bureaucracy, Weber saw bureaucratization as the most efficient and rational way of organizing human activity and therefore as the key to rational-legal authority, indispensable to the modern world. Furthermore, he saw it as the key process in the ongoing rationalization of Western society. Weber also saw bureaucracy, however, as a threat to individual freedoms, and the ongoing bureaucratization as leading to a "polar night of icy darkness", in which increasing rationalization of human life traps individuals in a soulless "iron cage" of bureaucratic, rule-based, rational control Weber's critical study of the bureaucratization of society became one of the most enduring parts of his work. Many aspects of modern public administration are based on his work, and a classic, hierarchically organized civil service of the Continental type is called "Weberian civil service" or "Weberian bureaucracy". It is debated among social scientists whether Weberian bureaucracy contributes to economic growth</w:t>
      </w:r>
    </w:p>
    <w:p>
      <w:r>
        <w:rPr>
          <w:b/>
        </w:rPr>
        <w:t>Response</w:t>
      </w:r>
    </w:p>
    <w:p>
      <w:r>
        <w:t>Pro:</w:t>
        <w:br/>
        <w:t>1. References are provided and checked to ensure candidates are qualified.</w:t>
        <w:br/>
        <w:t>2. Management priorities are completed by employees as soon as possible.</w:t>
        <w:br/>
        <w:t>3. "Industry experts" are welcome.</w:t>
        <w:br/>
        <w:t xml:space="preserve">4. Learning is rewarded and encouraged. Free training is provided. </w:t>
        <w:br/>
        <w:t xml:space="preserve">5. When warranted, a RACI (responsible,  accountable, consulted, and informed) is shared across departments. </w:t>
        <w:br/>
        <w:br/>
        <w:t xml:space="preserve">Con: </w:t>
        <w:br/>
        <w:t>1. "Flat" organizations with a "startup" culture generate new ideas since all employees feel like contributors.</w:t>
        <w:br/>
        <w:t>2. Dynamic and strategic roles are difficult to place into a fixed area of activity with a clear division of responsibilities.</w:t>
        <w:br/>
        <w:t xml:space="preserve">3. Decisioning via regulations assumes it is possible and efficient to document specified and restricted regulations in all cases. </w:t>
        <w:br/>
        <w:t>4. Bureaucracy is not "fun" and employee retention and well-being are critical aspects of any organization.</w:t>
        <w:br/>
        <w:t>5. Employee "freedom" motivates and inspires people to do their best work.</w:t>
      </w:r>
    </w:p>
    <w:p>
      <w:r>
        <w:rPr>
          <w:b/>
          <w:u w:val="single"/>
        </w:rPr>
        <w:t>Document 9849</w:t>
      </w:r>
    </w:p>
    <w:p>
      <w:r>
        <w:rPr>
          <w:b/>
        </w:rPr>
        <w:t>Instruction</w:t>
      </w:r>
    </w:p>
    <w:p>
      <w:r>
        <w:t>What are most American homes made out of?</w:t>
      </w:r>
    </w:p>
    <w:p>
      <w:r>
        <w:rPr>
          <w:b/>
        </w:rPr>
        <w:t>Response</w:t>
      </w:r>
    </w:p>
    <w:p>
      <w:r>
        <w:t>In the US, most homes are made from a cement base or foundation and wood framing. The outside and roofs are made of a weather proof material, which may include treated wood, vinyl, brick, or plaster for siding and metal or asphalt shingle for the roof. The inside of homes are generally lined with drywall or some older homes may have plaster walls.</w:t>
      </w:r>
    </w:p>
    <w:p>
      <w:r>
        <w:rPr>
          <w:b/>
          <w:u w:val="single"/>
        </w:rPr>
        <w:t>Document 9850</w:t>
      </w:r>
    </w:p>
    <w:p>
      <w:r>
        <w:rPr>
          <w:b/>
        </w:rPr>
        <w:t>Instruction</w:t>
      </w:r>
    </w:p>
    <w:p>
      <w:r>
        <w:t>What are regarded as some of the best hip-hop albums of all time?</w:t>
      </w:r>
    </w:p>
    <w:p>
      <w:r>
        <w:rPr>
          <w:b/>
        </w:rPr>
        <w:t>Response</w:t>
      </w:r>
    </w:p>
    <w:p>
      <w:r>
        <w:t xml:space="preserve">Some hip hop albums that are widely regarded as some of the best of all time are: </w:t>
        <w:br/>
        <w:br/>
        <w:t>Illmatic - Nas</w:t>
        <w:br/>
        <w:t>My Beautiful Dark Twisted Fantasy - Kanye West</w:t>
        <w:br/>
        <w:t>Aquemini - Outkast</w:t>
        <w:br/>
        <w:t>The Blueprint - Jay-Z</w:t>
        <w:br/>
        <w:t>ATLiens - Outkast</w:t>
        <w:br/>
        <w:t>To Pimp a Butterfly - Kendrick Lamar</w:t>
        <w:br/>
        <w:t>The Chronic - Dr. Dre</w:t>
        <w:br/>
        <w:t>Graduation - Kanye West</w:t>
        <w:br/>
        <w:t>good kid, m.A.A.d city - Kendrick Lamar</w:t>
      </w:r>
    </w:p>
    <w:p>
      <w:r>
        <w:rPr>
          <w:b/>
          <w:u w:val="single"/>
        </w:rPr>
        <w:t>Document 9851</w:t>
      </w:r>
    </w:p>
    <w:p>
      <w:r>
        <w:rPr>
          <w:b/>
        </w:rPr>
        <w:t>Instruction</w:t>
      </w:r>
    </w:p>
    <w:p>
      <w:r>
        <w:t>Which of these items should I pack away during the summer: winter coat, swimsuit, hiking boots, space heater, coffee pot.</w:t>
      </w:r>
    </w:p>
    <w:p>
      <w:r>
        <w:rPr>
          <w:b/>
        </w:rPr>
        <w:t>Response</w:t>
      </w:r>
    </w:p>
    <w:p>
      <w:r>
        <w:t>In most climates you could put a winter coat and a space heater in storage during the summer. A swimsuit would likely be used in the summer, and hiking boots or a coffee pot aren’t particularly impacted by seasonal changes.</w:t>
      </w:r>
    </w:p>
    <w:p>
      <w:r>
        <w:rPr>
          <w:b/>
          <w:u w:val="single"/>
        </w:rPr>
        <w:t>Document 9852</w:t>
      </w:r>
    </w:p>
    <w:p>
      <w:r>
        <w:rPr>
          <w:b/>
        </w:rPr>
        <w:t>Instruction</w:t>
      </w:r>
    </w:p>
    <w:p>
      <w:r>
        <w:t>What is genomics?</w:t>
      </w:r>
    </w:p>
    <w:p>
      <w:r>
        <w:rPr>
          <w:b/>
        </w:rPr>
        <w:t>Response</w:t>
      </w:r>
    </w:p>
    <w:p>
      <w:r>
        <w:t>Genomics is an interdisciplinary field of biology focusing on the structure, function, evolution, mapping, and editing of genomes. A genome is an organism's complete set of DNA, including all of its genes as well as its hierarchical, three-dimensional structural configuration. In contrast to genetics, which refers to the study of individual genes and their roles in inheritance, genomics aims at the collective characterization and quantification of all of an organism's genes, their interrelations and influence on the organism. Genes may direct the production of proteins with the assistance of enzymes and messenger molecules. In turn, proteins make up body structures such as organs and tissues as well as control chemical reactions and carry signals between cells. Genomics also involves the sequencing and analysis of genomes through uses of high throughput DNA sequencing and bioinformatics to assemble and analyze the function and structure of entire genomes. Advances in genomics have triggered a revolution in discovery-based research and systems biology to facilitate understanding of even the most complex biological systems such as the brain.</w:t>
        <w:br/>
        <w:br/>
        <w:t>The field also includes studies of intragenomic (within the genome) phenomena such as epistasis (effect of one gene on another), pleiotropy (one gene affecting more than one trait), heterosis (hybrid vigour), and other interactions between loci and alleles within the genome.</w:t>
      </w:r>
    </w:p>
    <w:p>
      <w:r>
        <w:rPr>
          <w:b/>
          <w:u w:val="single"/>
        </w:rPr>
        <w:t>Document 9853</w:t>
      </w:r>
    </w:p>
    <w:p>
      <w:r>
        <w:rPr>
          <w:b/>
        </w:rPr>
        <w:t>Instruction</w:t>
      </w:r>
    </w:p>
    <w:p>
      <w:r>
        <w:t>Why do we love movies so much?</w:t>
      </w:r>
    </w:p>
    <w:p>
      <w:r>
        <w:rPr>
          <w:b/>
        </w:rPr>
        <w:t>Response</w:t>
      </w:r>
    </w:p>
    <w:p>
      <w:r>
        <w:t>Because movies allow us to experience all those things/situations which are hard to take place in real life, movies can satisfy our desires and imaginations. There are many stories in the film to which we can relate ourselves. That's why we are so attracted to and entertained by movies.</w:t>
        <w:br/>
        <w:t>There are several genres of movies</w:t>
        <w:br/>
        <w:t>Action, Comedy, Drama, Fantasy, Horror, Mystery, Romance, Thriller</w:t>
      </w:r>
    </w:p>
    <w:p>
      <w:r>
        <w:rPr>
          <w:b/>
          <w:u w:val="single"/>
        </w:rPr>
        <w:t>Document 9854</w:t>
      </w:r>
    </w:p>
    <w:p>
      <w:r>
        <w:rPr>
          <w:b/>
        </w:rPr>
        <w:t>Instruction</w:t>
      </w:r>
    </w:p>
    <w:p>
      <w:r>
        <w:t>Give me a few key facts from the paragraph below</w:t>
      </w:r>
    </w:p>
    <w:p>
      <w:r>
        <w:rPr>
          <w:b/>
        </w:rPr>
        <w:t>Context</w:t>
      </w:r>
    </w:p>
    <w:p>
      <w:r>
        <w:t>The North Atlantic Treaty Organization (NATO, /ˈneɪtoʊ/; French: Organisation du traité de l'Atlantique nord, OTAN), also called the North Atlantic Alliance, is an intergovernmental military alliance between 31 member states – 29 European and two North American. Established in the aftermath of World War II, the organization implemented the North Atlantic Treaty, signed in Washington, D.C., on 4 April 1949.[3][4] NATO is a collective security system: its independent member states agree to defend each other against attacks by third parties. During the Cold War, NATO operated as a check on the perceived threat posed by the Soviet Union. The alliance remained in place after the dissolution of the Soviet Union and has been involved in military operations in the Balkans, the Middle East, South Asia, and Africa. The organization's motto is animus in consulendo liber[5] (Latin for "a mind unfettered in deliberation").</w:t>
      </w:r>
    </w:p>
    <w:p>
      <w:r>
        <w:rPr>
          <w:b/>
        </w:rPr>
        <w:t>Response</w:t>
      </w:r>
    </w:p>
    <w:p>
      <w:r>
        <w:t>The North Atlantic Treaty Organization (NATO) was established on April 4, 1949. As a military alliance, it serves as a unified defense organization for its member countries. For example, it served as a check against Russia during the Cold War. NATO has 31 member countries today.</w:t>
      </w:r>
    </w:p>
    <w:p>
      <w:r>
        <w:rPr>
          <w:b/>
          <w:u w:val="single"/>
        </w:rPr>
        <w:t>Document 9855</w:t>
      </w:r>
    </w:p>
    <w:p>
      <w:r>
        <w:rPr>
          <w:b/>
        </w:rPr>
        <w:t>Instruction</w:t>
      </w:r>
    </w:p>
    <w:p>
      <w:r>
        <w:t>Name five Shakespeare plays or dramas.</w:t>
      </w:r>
    </w:p>
    <w:p>
      <w:r>
        <w:rPr>
          <w:b/>
        </w:rPr>
        <w:t>Response</w:t>
      </w:r>
    </w:p>
    <w:p>
      <w:r>
        <w:t>Shakespeare has written approximately 39 dramatic works and collaborated on many more. His most renowned five dramas and plays include:</w:t>
        <w:br/>
        <w:t>A Midsummer Night's Dream</w:t>
        <w:br/>
        <w:t>Hamlet</w:t>
        <w:br/>
        <w:t>Romeo and Juliet</w:t>
        <w:br/>
        <w:t>Macbeth</w:t>
        <w:br/>
        <w:t>Julius Caesar</w:t>
      </w:r>
    </w:p>
    <w:p>
      <w:r>
        <w:rPr>
          <w:b/>
          <w:u w:val="single"/>
        </w:rPr>
        <w:t>Document 9856</w:t>
      </w:r>
    </w:p>
    <w:p>
      <w:r>
        <w:rPr>
          <w:b/>
        </w:rPr>
        <w:t>Instruction</w:t>
      </w:r>
    </w:p>
    <w:p>
      <w:r>
        <w:t>Tell me whether these are artists whose music appears in "In The Groove" or "Dance Dance Revolution:" NAOKI, Monolithic, Inspector K, Lady Gaga, Julie Ann Frost, MC Frontalot, DJ Doo, Banzai, m-flo</w:t>
      </w:r>
    </w:p>
    <w:p>
      <w:r>
        <w:rPr>
          <w:b/>
        </w:rPr>
        <w:t>Response</w:t>
      </w:r>
    </w:p>
    <w:p>
      <w:r>
        <w:t>In The Groove: Inspector K, MC Frontalot, Banzai, DJ Doo</w:t>
        <w:br/>
        <w:t>Dance Dance Revolution: m-flo, NAOKI, Monolithic, Lady Gaga, Julie Ann Frost</w:t>
      </w:r>
    </w:p>
    <w:p>
      <w:r>
        <w:rPr>
          <w:b/>
          <w:u w:val="single"/>
        </w:rPr>
        <w:t>Document 9857</w:t>
      </w:r>
    </w:p>
    <w:p>
      <w:r>
        <w:rPr>
          <w:b/>
        </w:rPr>
        <w:t>Instruction</w:t>
      </w:r>
    </w:p>
    <w:p>
      <w:r>
        <w:t>What activities does a 4 year old like?</w:t>
      </w:r>
    </w:p>
    <w:p>
      <w:r>
        <w:rPr>
          <w:b/>
        </w:rPr>
        <w:t>Response</w:t>
      </w:r>
    </w:p>
    <w:p>
      <w:r>
        <w:t>With the caveat that each kid is different, at 4 years old kids like fun &amp; stimulation. They like physical activities like playing in the park on the swings, slides, jungle gyms to splashing in the water to simply running around. They like reading books to learn words and sentences, recognizing pictures of objects and animals, and reading visual stories. They like arts and crafts, playing with colors and shapes. They enjoy getting things right, so give them encouragement and positive reinforcement. They like singing and dancing, they have favorite songs and music. Some kids enjoy dressing up and making stories with their toys. They like building forts with boxes and blankets. So there's a whole range of activities to pick from. If you like spending time with kids this age it can be a lot of fun for you too !</w:t>
      </w:r>
    </w:p>
    <w:p>
      <w:r>
        <w:rPr>
          <w:b/>
          <w:u w:val="single"/>
        </w:rPr>
        <w:t>Document 9858</w:t>
      </w:r>
    </w:p>
    <w:p>
      <w:r>
        <w:rPr>
          <w:b/>
        </w:rPr>
        <w:t>Instruction</w:t>
      </w:r>
    </w:p>
    <w:p>
      <w:r>
        <w:t>Given this paragraph about the NFL, in what year was the Super Bowl first held?</w:t>
      </w:r>
    </w:p>
    <w:p>
      <w:r>
        <w:rPr>
          <w:b/>
        </w:rPr>
        <w:t>Context</w:t>
      </w:r>
    </w:p>
    <w:p>
      <w:r>
        <w:t>Following an agreement to merge the NFL with the rival American Football League (AFL), the Super Bowl was first held in 1967 to determine a champion between the best teams from the two leagues and has remained as the final game of each NFL season since the merger was completed in 1970</w:t>
      </w:r>
    </w:p>
    <w:p>
      <w:r>
        <w:rPr>
          <w:b/>
        </w:rPr>
        <w:t>Response</w:t>
      </w:r>
    </w:p>
    <w:p>
      <w:r>
        <w:t>1967</w:t>
      </w:r>
    </w:p>
    <w:p>
      <w:r>
        <w:rPr>
          <w:b/>
          <w:u w:val="single"/>
        </w:rPr>
        <w:t>Document 9859</w:t>
      </w:r>
    </w:p>
    <w:p>
      <w:r>
        <w:rPr>
          <w:b/>
        </w:rPr>
        <w:t>Instruction</w:t>
      </w:r>
    </w:p>
    <w:p>
      <w:r>
        <w:t>What companies are in the Big Four?</w:t>
      </w:r>
    </w:p>
    <w:p>
      <w:r>
        <w:rPr>
          <w:b/>
        </w:rPr>
        <w:t>Response</w:t>
      </w:r>
    </w:p>
    <w:p>
      <w:r>
        <w:t>The Big Four is made up of Deloitte, PricewaterhouseCoopers (PwC), Ernst and Young (EY), and KPMG. The Big Four are defined as the largest accounting firms in the world, by revenue. In addition to auditing services, these companies offer tax, strategy, and other consulting services.</w:t>
      </w:r>
    </w:p>
    <w:p>
      <w:r>
        <w:rPr>
          <w:b/>
          <w:u w:val="single"/>
        </w:rPr>
        <w:t>Document 9860</w:t>
      </w:r>
    </w:p>
    <w:p>
      <w:r>
        <w:rPr>
          <w:b/>
        </w:rPr>
        <w:t>Instruction</w:t>
      </w:r>
    </w:p>
    <w:p>
      <w:r>
        <w:t>Classify each of these objects as having color that is red or blue: tomato, sky, ice, fire, cherries.</w:t>
      </w:r>
    </w:p>
    <w:p>
      <w:r>
        <w:rPr>
          <w:b/>
        </w:rPr>
        <w:t>Response</w:t>
      </w:r>
    </w:p>
    <w:p>
      <w:r>
        <w:t>Tomatoes and cherries are red. The sky is blue. The color of ice is much closer to blue than red. Fire can be red or blue but under most circumstances would be closer to red.</w:t>
      </w:r>
    </w:p>
    <w:p>
      <w:r>
        <w:rPr>
          <w:b/>
          <w:u w:val="single"/>
        </w:rPr>
        <w:t>Document 9861</w:t>
      </w:r>
    </w:p>
    <w:p>
      <w:r>
        <w:rPr>
          <w:b/>
        </w:rPr>
        <w:t>Instruction</w:t>
      </w:r>
    </w:p>
    <w:p>
      <w:r>
        <w:t>What states make up New England?</w:t>
      </w:r>
    </w:p>
    <w:p>
      <w:r>
        <w:rPr>
          <w:b/>
        </w:rPr>
        <w:t>Response</w:t>
      </w:r>
    </w:p>
    <w:p>
      <w:r>
        <w:t>New England is comprised of the states Rhode Island, Connecticut, Massachusetts, Vermont, New Hampshire, and Maine</w:t>
      </w:r>
    </w:p>
    <w:p>
      <w:r>
        <w:rPr>
          <w:b/>
          <w:u w:val="single"/>
        </w:rPr>
        <w:t>Document 9862</w:t>
      </w:r>
    </w:p>
    <w:p>
      <w:r>
        <w:rPr>
          <w:b/>
        </w:rPr>
        <w:t>Instruction</w:t>
      </w:r>
    </w:p>
    <w:p>
      <w:r>
        <w:t>Who is considered the greatest rock drummer?</w:t>
      </w:r>
    </w:p>
    <w:p>
      <w:r>
        <w:rPr>
          <w:b/>
        </w:rPr>
        <w:t>Context</w:t>
      </w:r>
    </w:p>
    <w:p>
      <w:r>
        <w:t>John Bonham is considered the most influential drummers in rock. Bonham was ranked no. 1 on Classic Rock's 2005 list of 50 Greatest Drummers in Rock</w:t>
      </w:r>
    </w:p>
    <w:p>
      <w:r>
        <w:rPr>
          <w:b/>
        </w:rPr>
        <w:t>Response</w:t>
      </w:r>
    </w:p>
    <w:p>
      <w:r>
        <w:t>John Henry Bonham (31 May 1948 – 25 September 1980) was an English musician, best known as the drummer for the rock band Led Zeppelin. Esteemed for his speed, power, fast single-footed kick drumming, distinctive sound, and feel for groove, he is regarded as one of the greatest and most influential drummers in music history.</w:t>
      </w:r>
    </w:p>
    <w:p>
      <w:r>
        <w:rPr>
          <w:b/>
          <w:u w:val="single"/>
        </w:rPr>
        <w:t>Document 9863</w:t>
      </w:r>
    </w:p>
    <w:p>
      <w:r>
        <w:rPr>
          <w:b/>
        </w:rPr>
        <w:t>Instruction</w:t>
      </w:r>
    </w:p>
    <w:p>
      <w:r>
        <w:t>Who is Ron Rivest?</w:t>
      </w:r>
    </w:p>
    <w:p>
      <w:r>
        <w:rPr>
          <w:b/>
        </w:rPr>
        <w:t>Context</w:t>
      </w:r>
    </w:p>
    <w:p>
      <w:r>
        <w:t>Ronald Linn Rivest is a cryptographer and an Institute Professor at MIT. He is a member of MIT's Department of Electrical Engineering and Computer Science (EECS) and a member of MIT's Computer Science and Artificial Intelligence Laboratory (CSAIL). His work has spanned the fields of algorithms and combinatorics, cryptography, machine learning, and election integrity. Rivest is one of the inventors of the RSA algorithm (along with Adi Shamir and Len Adleman). He is the inventor of the symmetric key encryption algorithms RC2, RC4, RC5, and co-inventor of RC6. The "RC" stands for "Rivest Cipher", or alternatively, "Ron's Code". (RC3 was broken at RSA Security during development; similarly, RC1 was never published.) He also authored the MD2, MD4, MD5 and MD6 cryptographic hash functions.</w:t>
      </w:r>
    </w:p>
    <w:p>
      <w:r>
        <w:rPr>
          <w:b/>
        </w:rPr>
        <w:t>Response</w:t>
      </w:r>
    </w:p>
    <w:p>
      <w:r>
        <w:t>Ron Rivest is a cryptographer and computer science professor at MIT's Computer Science and Artificial Intelligence Laboratory (CSAIL). He is most well known as the inventor of the RSA public key cryptosystem (with Adi Shamir and Len Adleman). Rivest is also known as the inventor of the RC4 stream cipher and MD5 hash function.</w:t>
      </w:r>
    </w:p>
    <w:p>
      <w:r>
        <w:rPr>
          <w:b/>
          <w:u w:val="single"/>
        </w:rPr>
        <w:t>Document 9864</w:t>
      </w:r>
    </w:p>
    <w:p>
      <w:r>
        <w:rPr>
          <w:b/>
        </w:rPr>
        <w:t>Instruction</w:t>
      </w:r>
    </w:p>
    <w:p>
      <w:r>
        <w:t>Has Thailand been part in the ABU TV Song Festival</w:t>
      </w:r>
    </w:p>
    <w:p>
      <w:r>
        <w:rPr>
          <w:b/>
        </w:rPr>
        <w:t>Context</w:t>
      </w:r>
    </w:p>
    <w:p>
      <w:r>
        <w:t>The participation of Thailand in the ABU TV Song Festival has occurred twice since the inaugural ABU TV Song Festival began in 2012. Since their début in 2013, the Thai entry has been organised by the national broadcaster Thai Public Broadcasting Service (TPBS). In 2015, Thailand withdrew from the festival.</w:t>
      </w:r>
    </w:p>
    <w:p>
      <w:r>
        <w:rPr>
          <w:b/>
        </w:rPr>
        <w:t>Response</w:t>
      </w:r>
    </w:p>
    <w:p>
      <w:r>
        <w:t>Indeed, Thailand has been participating in the ABU TV Song Festival. It has occurred twice since the inaugural ABU TV Song Festival began in 2012. Since their début in 2013, the Thai entry has been organised by the national broadcaster Thai Public Broadcasting Service (TPBS). In 2015, Thailand withdrew from the festival.</w:t>
      </w:r>
    </w:p>
    <w:p>
      <w:r>
        <w:rPr>
          <w:b/>
          <w:u w:val="single"/>
        </w:rPr>
        <w:t>Document 9865</w:t>
      </w:r>
    </w:p>
    <w:p>
      <w:r>
        <w:rPr>
          <w:b/>
        </w:rPr>
        <w:t>Instruction</w:t>
      </w:r>
    </w:p>
    <w:p>
      <w:r>
        <w:t>From the given text, suggest some good activities for passing time during summer season.</w:t>
      </w:r>
    </w:p>
    <w:p>
      <w:r>
        <w:rPr>
          <w:b/>
        </w:rPr>
        <w:t>Context</w:t>
      </w:r>
    </w:p>
    <w:p>
      <w:r>
        <w:t>People generally take advantage of the high temperatures by spending more time outdoors during summer. Activities such as travelling to the beach and picnics occur during the summer months. Sports including cricket, association football (soccer), horse racing, basketball, American football, volleyball, skateboarding, baseball, softball, tennis and golf are played.</w:t>
        <w:br/>
        <w:br/>
        <w:t>Water sports also occur. These include water skiing, wakeboarding, swimming, surfing, tubing and water polo. The modern Olympics have been held during the summer months every four years since 1896. The 2000 Summer Olympics, in Sydney, were held in spring and the 2016 Summer Olympics, in Rio de Janeiro, were held in winter.</w:t>
        <w:br/>
        <w:br/>
        <w:t>In the United States, many television shows made for children are released during the summer, as children are off school.</w:t>
        <w:br/>
        <w:br/>
        <w:t>Conversely, the music and film industries generally experience higher returns during the summer than other times of the year and market their summer hits accordingly. Summer is popular for animated movies to be released theatrically in movie theaters.</w:t>
      </w:r>
    </w:p>
    <w:p>
      <w:r>
        <w:rPr>
          <w:b/>
        </w:rPr>
        <w:t>Response</w:t>
      </w:r>
    </w:p>
    <w:p>
      <w:r>
        <w:t>1. During summer season, Outdoor activities such as travelling to beach/picnics are popular.</w:t>
        <w:br/>
        <w:t>2. Outdoor games such as Cricket, Soccer, Horse racing, Basketball, American football, Volleyball, Skateboarding, Baseball, Softball, Tennis and Golf are often played in summer season.</w:t>
        <w:br/>
        <w:t>3. Water sports such as Water skiing, Wakeboarding, Swimming, Surfing, Tubing and Water polo are also favoured by people in summer months.</w:t>
        <w:br/>
        <w:t>4. In United States, children can enjoy watching television as many television shows are released during summer as children are off school.</w:t>
        <w:br/>
        <w:t>5. Animated movies are often launched across theatres in summer.</w:t>
      </w:r>
    </w:p>
    <w:p>
      <w:r>
        <w:rPr>
          <w:b/>
          <w:u w:val="single"/>
        </w:rPr>
        <w:t>Document 9866</w:t>
      </w:r>
    </w:p>
    <w:p>
      <w:r>
        <w:rPr>
          <w:b/>
        </w:rPr>
        <w:t>Instruction</w:t>
      </w:r>
    </w:p>
    <w:p>
      <w:r>
        <w:t>How tall is Mt. Shakspere?</w:t>
      </w:r>
    </w:p>
    <w:p>
      <w:r>
        <w:rPr>
          <w:b/>
        </w:rPr>
        <w:t>Context</w:t>
      </w:r>
    </w:p>
    <w:p>
      <w:r>
        <w:t>Mount Shakspere is a 12,174-foot-elevation (3,711 meter) summit located in Fresno County, California, United States.[3]</w:t>
        <w:br/>
        <w:br/>
        <w:t>Description</w:t>
        <w:br/>
        <w:t>The mountain is set four miles west of the crest of the Sierra Nevada mountain range, in the Palisades area of Kings Canyon National Park. It is situated 4.5 miles (7.2 km) southwest of Middle Palisade, 3.5 miles (5.6 km) southeast of Giraud Peak, and one mile north-northwest of line parent Observation Peak. Mt. Shakspere ranks as the 384th-highest summit in California,[2] and topographic relief is significant as the summit rises over 3,500 feet (1,100 meters) above Palisade Creek in approximately one mile (1.6 km). The first ascent of the summit was made July 20, 1930, by Francis P. Farquhar, Mary Lou Michaels, Doris Drust, Lorna Kilgariff, and Robert L. Lipman.[4] This mountain's name has been officially adopted by the United States Board on Geographic Names.[3]</w:t>
      </w:r>
    </w:p>
    <w:p>
      <w:r>
        <w:rPr>
          <w:b/>
        </w:rPr>
        <w:t>Response</w:t>
      </w:r>
    </w:p>
    <w:p>
      <w:r>
        <w:t>Mount Shakspere is 12,174 feet tall</w:t>
      </w:r>
    </w:p>
    <w:p>
      <w:r>
        <w:rPr>
          <w:b/>
          <w:u w:val="single"/>
        </w:rPr>
        <w:t>Document 9867</w:t>
      </w:r>
    </w:p>
    <w:p>
      <w:r>
        <w:rPr>
          <w:b/>
        </w:rPr>
        <w:t>Instruction</w:t>
      </w:r>
    </w:p>
    <w:p>
      <w:r>
        <w:t>Is Davos worth traveling?</w:t>
      </w:r>
    </w:p>
    <w:p>
      <w:r>
        <w:rPr>
          <w:b/>
        </w:rPr>
        <w:t>Context</w:t>
      </w:r>
    </w:p>
    <w:p>
      <w:r>
        <w:t>Davos is an Alpine resort town and a municipality in the Praettigau/Davos Region in the canton of Graubuenden, Switzerland. It has a permanent population of 10,832 (2020). Davos is located on the river Landwasser, in the Rhaetian Alps, between the Plessur and Albula Ranges.</w:t>
        <w:br/>
        <w:br/>
        <w:t>The municipality covers nearly the entire valley of the Landwasser, and the centre of population, economic activity, and administration is two adjacent villages: Davos Dorf (German: Davos Village) and Davos Platz (Davos Place), at 1,560 m (5,120 ft) above sea level.</w:t>
        <w:br/>
        <w:br/>
        <w:t>Gaining prominence in the 19th century as a mountain health resort, Davos is perhaps best known today for hosting the World Economic Forum—often referred to simply as "Davos"—an annual meeting of global political and corporate leaders. With a long history of winter sport, Davos also has one of Switzerland's largest ski resorts, and hosts the international Spengler Cup ice hockey tournament each December.</w:t>
        <w:br/>
        <w:br/>
        <w:t>https://en.wikipedia.org/wiki/Davos</w:t>
      </w:r>
    </w:p>
    <w:p>
      <w:r>
        <w:rPr>
          <w:b/>
        </w:rPr>
        <w:t>Response</w:t>
      </w:r>
    </w:p>
    <w:p>
      <w:r>
        <w:t>Davos is a very scenic town in the Swiss Alps. Famous for winter sports like skiing, cross-country skiing, sledding, ice hockey and ice skating and also for the World Economic Forum that take place annually.</w:t>
      </w:r>
    </w:p>
    <w:p>
      <w:r>
        <w:rPr>
          <w:b/>
          <w:u w:val="single"/>
        </w:rPr>
        <w:t>Document 9868</w:t>
      </w:r>
    </w:p>
    <w:p>
      <w:r>
        <w:rPr>
          <w:b/>
        </w:rPr>
        <w:t>Instruction</w:t>
      </w:r>
    </w:p>
    <w:p>
      <w:r>
        <w:t>What is Kafka Connect?</w:t>
      </w:r>
    </w:p>
    <w:p>
      <w:r>
        <w:rPr>
          <w:b/>
        </w:rPr>
        <w:t>Response</w:t>
      </w:r>
    </w:p>
    <w:p>
      <w:r>
        <w:t>Kafka Connect is an open-source framework that provides a scalable and reliable way to move data in and out of Apache Kafka. It is a part of the Apache Kafka ecosystem and enables developers to easily integrate Kafka with other data systems.</w:t>
        <w:br/>
        <w:t>Kafka Connect works by using connectors, which are pluggable components that provide a way to connect to different data sources or sinks. A connector can be configured to read data from a source system and write it to Kafka or to read data from Kafka and write it to a target system. There are a number of pre-built connectors available for common data sources such as databases, file systems, and message queues, as well as for cloud services such as AWS S3 and Google Cloud Storage. Developers can also create their own custom connectors for use with Kafka Connect.</w:t>
      </w:r>
    </w:p>
    <w:p>
      <w:r>
        <w:rPr>
          <w:b/>
          <w:u w:val="single"/>
        </w:rPr>
        <w:t>Document 9869</w:t>
      </w:r>
    </w:p>
    <w:p>
      <w:r>
        <w:rPr>
          <w:b/>
        </w:rPr>
        <w:t>Instruction</w:t>
      </w:r>
    </w:p>
    <w:p>
      <w:r>
        <w:t>Classify the following breeds as either cats or dogs: Dalmatian, Abyssinian, Aegean, American Bobtail, Bombay, Saint Bernard, Burmese, Chartreux,  Golden Retriever, Welsh Hound, Shiba Inu</w:t>
      </w:r>
    </w:p>
    <w:p>
      <w:r>
        <w:rPr>
          <w:b/>
        </w:rPr>
        <w:t>Response</w:t>
      </w:r>
    </w:p>
    <w:p>
      <w:r>
        <w:t>Cats: Abyssinian, Aegean, American Bobtail, Bombay, Burmese, Chartreux</w:t>
        <w:br/>
        <w:t>Dogs: Dalmatian, Saint Bernard,  Golden Retriever, Welsh Hound, Shiba Inu</w:t>
      </w:r>
    </w:p>
    <w:p>
      <w:r>
        <w:rPr>
          <w:b/>
          <w:u w:val="single"/>
        </w:rPr>
        <w:t>Document 9870</w:t>
      </w:r>
    </w:p>
    <w:p>
      <w:r>
        <w:rPr>
          <w:b/>
        </w:rPr>
        <w:t>Instruction</w:t>
      </w:r>
    </w:p>
    <w:p>
      <w:r>
        <w:t>Which are the best movie sequels in the past century?</w:t>
      </w:r>
    </w:p>
    <w:p>
      <w:r>
        <w:rPr>
          <w:b/>
        </w:rPr>
        <w:t>Response</w:t>
      </w:r>
    </w:p>
    <w:p>
      <w:r>
        <w:t>The distinction for the best movie sequels in the past 50 years goes to The Godfather Part 2, Terminator 2 Judgement Day, Empire Strikes Back and The DarK Night. These movie elevated the original source material and achieved cinematic excellence. All these movies were also more financially successful when compared to their predecessors.</w:t>
      </w:r>
    </w:p>
    <w:p>
      <w:r>
        <w:rPr>
          <w:b/>
          <w:u w:val="single"/>
        </w:rPr>
        <w:t>Document 9871</w:t>
      </w:r>
    </w:p>
    <w:p>
      <w:r>
        <w:rPr>
          <w:b/>
        </w:rPr>
        <w:t>Instruction</w:t>
      </w:r>
    </w:p>
    <w:p>
      <w:r>
        <w:t>Categorize the following ingredients as meat, cheese, or spread: mayonnaise, ham, swiss, muenster, turkey, mustard</w:t>
      </w:r>
    </w:p>
    <w:p>
      <w:r>
        <w:rPr>
          <w:b/>
        </w:rPr>
        <w:t>Response</w:t>
      </w:r>
    </w:p>
    <w:p>
      <w:r>
        <w:t>mayonnaise - spread</w:t>
        <w:br/>
        <w:t>ham - meat</w:t>
        <w:br/>
        <w:t>swiss - cheese</w:t>
        <w:br/>
        <w:t>muenster - cheese</w:t>
        <w:br/>
        <w:t>turkey - meat</w:t>
        <w:br/>
        <w:t>mustard - spread</w:t>
      </w:r>
    </w:p>
    <w:p>
      <w:r>
        <w:rPr>
          <w:b/>
          <w:u w:val="single"/>
        </w:rPr>
        <w:t>Document 9872</w:t>
      </w:r>
    </w:p>
    <w:p>
      <w:r>
        <w:rPr>
          <w:b/>
        </w:rPr>
        <w:t>Instruction</w:t>
      </w:r>
    </w:p>
    <w:p>
      <w:r>
        <w:t>What are the 5 points of sail?</w:t>
      </w:r>
    </w:p>
    <w:p>
      <w:r>
        <w:rPr>
          <w:b/>
        </w:rPr>
        <w:t>Response</w:t>
      </w:r>
    </w:p>
    <w:p>
      <w:r>
        <w:t>The 5 points of sail in order from closest to furthest from the vessel: Close Haul, Close Reach, Beam Reach, Broad Reach, Running Free.</w:t>
      </w:r>
    </w:p>
    <w:p>
      <w:r>
        <w:rPr>
          <w:b/>
          <w:u w:val="single"/>
        </w:rPr>
        <w:t>Document 9873</w:t>
      </w:r>
    </w:p>
    <w:p>
      <w:r>
        <w:rPr>
          <w:b/>
        </w:rPr>
        <w:t>Instruction</w:t>
      </w:r>
    </w:p>
    <w:p>
      <w:r>
        <w:t>Extract the names of the companies that built the Pacific Railroad</w:t>
      </w:r>
    </w:p>
    <w:p>
      <w:r>
        <w:rPr>
          <w:b/>
        </w:rPr>
        <w:t>Context</w:t>
      </w:r>
    </w:p>
    <w:p>
      <w:r>
        <w:t>A transcontinental railroad in the United States is any continuous rail line connecting a location on the U.S. Pacific coast with one or more of the railroads of the nation's eastern trunk line rail systems operating between the Missouri or Mississippi Rivers and the U.S. Atlantic coast. The first concrete plan for a transcontinental railroad in the United States was presented to Congress by Asa Whitney in 1845.[2]</w:t>
        <w:br/>
        <w:br/>
        <w:t>A series of transcontinental railroads built over the last third of the 19th century created a nationwide transportation network that united the country by rail. The first of these, the 3,103 km (1,928 mi) "Pacific Railroad", was built by the Central Pacific Railroad and Union Pacific Railroad to link the San Francisco Bay at Alameda, California, with the nation's existing eastern railroad network at Council Bluffs, Iowa/Omaha, Nebraska, thereby creating the world's first transcontinental railroad when it opened in 1869. Its construction was made possible by the US government under Pacific Railroad Acts of 1862, 1864, and 1867. Its original course was very close to current Interstate 80.</w:t>
      </w:r>
    </w:p>
    <w:p>
      <w:r>
        <w:rPr>
          <w:b/>
        </w:rPr>
        <w:t>Response</w:t>
      </w:r>
    </w:p>
    <w:p>
      <w:r>
        <w:t>The "Pacific Railroad" was built by the Central Pacific Railroad and Union Pacific Railroad.</w:t>
      </w:r>
    </w:p>
    <w:p>
      <w:r>
        <w:rPr>
          <w:b/>
          <w:u w:val="single"/>
        </w:rPr>
        <w:t>Document 9874</w:t>
      </w:r>
    </w:p>
    <w:p>
      <w:r>
        <w:rPr>
          <w:b/>
        </w:rPr>
        <w:t>Instruction</w:t>
      </w:r>
    </w:p>
    <w:p>
      <w:r>
        <w:t>Do you have any dietary restrictions? If so, what are they.</w:t>
      </w:r>
    </w:p>
    <w:p>
      <w:r>
        <w:rPr>
          <w:b/>
        </w:rPr>
        <w:t>Response</w:t>
      </w:r>
    </w:p>
    <w:p>
      <w:r>
        <w:t>Yes. I'm both kosher AND vegetarian. That mean simply getting kosher food that contains meat or fish won't be something I can eat. Likewise, a vegetarian entree from a regular restaurant also won't work as there are all sorts of problems that might ensure. These include: cross-contamination w/ utensils used to prepare meat or fish, inclusion of ingredients that appear vegetarian but aren't (e.g., cheese made with animal rennet or enzymes, pastries containing gelatin made from bones, natural colorants or flavorings derived from insects or animals, egg-substitute made from plasmolyzed fish blood, etc.). My own personal standard doesn't require certification by a kosher agency; but in general, I'll only eat at places that only serve vegan or vegetarian items (and from the latter, there may be items I can't eat).</w:t>
      </w:r>
    </w:p>
    <w:p>
      <w:r>
        <w:rPr>
          <w:b/>
          <w:u w:val="single"/>
        </w:rPr>
        <w:t>Document 9875</w:t>
      </w:r>
    </w:p>
    <w:p>
      <w:r>
        <w:rPr>
          <w:b/>
        </w:rPr>
        <w:t>Instruction</w:t>
      </w:r>
    </w:p>
    <w:p>
      <w:r>
        <w:t>Tell me the genre of music that these artist play: Miles Davis, Ice Cube, John Mayer, Waylon Jennings</w:t>
      </w:r>
    </w:p>
    <w:p>
      <w:r>
        <w:rPr>
          <w:b/>
        </w:rPr>
        <w:t>Response</w:t>
      </w:r>
    </w:p>
    <w:p>
      <w:r>
        <w:t>Miles Davis: jazz</w:t>
        <w:br/>
        <w:t>Ice Cube: rap</w:t>
        <w:br/>
        <w:t>John Mayer: rock</w:t>
        <w:br/>
        <w:t>Waylon Jennings: country</w:t>
      </w:r>
    </w:p>
    <w:p>
      <w:r>
        <w:rPr>
          <w:b/>
          <w:u w:val="single"/>
        </w:rPr>
        <w:t>Document 9876</w:t>
      </w:r>
    </w:p>
    <w:p>
      <w:r>
        <w:rPr>
          <w:b/>
        </w:rPr>
        <w:t>Instruction</w:t>
      </w:r>
    </w:p>
    <w:p>
      <w:r>
        <w:t>How do you make a simple green salsa?</w:t>
      </w:r>
    </w:p>
    <w:p>
      <w:r>
        <w:rPr>
          <w:b/>
        </w:rPr>
        <w:t>Response</w:t>
      </w:r>
    </w:p>
    <w:p>
      <w:r>
        <w:t>Blend the following ingredients in a blender:</w:t>
        <w:br/>
        <w:t xml:space="preserve">  </w:t>
        <w:br/>
        <w:t>8 Jalapeños or 4 Serrano Peppers (your heat pref)</w:t>
        <w:br/>
        <w:t>4 Tomatillos</w:t>
        <w:br/>
        <w:t>½ Small Onion</w:t>
        <w:br/>
        <w:t>1 Garlic Clove</w:t>
        <w:br/>
        <w:t>½ Bunch of Cilantro</w:t>
        <w:br/>
        <w:t xml:space="preserve">1 Big Avocado </w:t>
        <w:br/>
        <w:br/>
        <w:t>After it's blended well pour the salsa into a bowl and mix with a spoon. Next mix one lime or lemon and salt to taste. Save the pit of the Avocado and insert it into the salsa to preserve its freshness.</w:t>
      </w:r>
    </w:p>
    <w:p>
      <w:r>
        <w:rPr>
          <w:b/>
          <w:u w:val="single"/>
        </w:rPr>
        <w:t>Document 9877</w:t>
      </w:r>
    </w:p>
    <w:p>
      <w:r>
        <w:rPr>
          <w:b/>
        </w:rPr>
        <w:t>Instruction</w:t>
      </w:r>
    </w:p>
    <w:p>
      <w:r>
        <w:t>is HR a great career</w:t>
      </w:r>
    </w:p>
    <w:p>
      <w:r>
        <w:rPr>
          <w:b/>
        </w:rPr>
        <w:t>Response</w:t>
      </w:r>
    </w:p>
    <w:p>
      <w:r>
        <w:t>yes</w:t>
      </w:r>
    </w:p>
    <w:p>
      <w:r>
        <w:rPr>
          <w:b/>
          <w:u w:val="single"/>
        </w:rPr>
        <w:t>Document 9878</w:t>
      </w:r>
    </w:p>
    <w:p>
      <w:r>
        <w:rPr>
          <w:b/>
        </w:rPr>
        <w:t>Instruction</w:t>
      </w:r>
    </w:p>
    <w:p>
      <w:r>
        <w:t>Given this reference text, how was the cheeseburger invented?</w:t>
      </w:r>
    </w:p>
    <w:p>
      <w:r>
        <w:rPr>
          <w:b/>
        </w:rPr>
        <w:t>Context</w:t>
      </w:r>
    </w:p>
    <w:p>
      <w:r>
        <w:t>By the late 19th century, the vast grasslands of the Great Plains had been opened up for cattle ranching. This made it possible for many Americans to consume beef almost daily. The hamburger remains as one of the cheapest sources of beef in America.[1]</w:t>
        <w:br/>
        <w:br/>
        <w:t>Adding cheese to hamburgers became popular in 1920. There are several competing claims as to who created the first cheeseburger. Lionel Sternberger is reputed to have introduced the cheeseburger in 1924 at the age of 16. He was working as a fry cook at his father's Pasadena, California sandwich shop, "The Rite Spot", and "experimentally dropped a slab of American cheese on a sizzling hamburger."[2][3][4][5][6][7] An early example of the cheeseburger appearing on a menu is a 1928 menu for the Los Angeles restaurant O'Dell's which listed a cheeseburger smothered with chili for 25 cents.[8][9][10]</w:t>
        <w:br/>
        <w:br/>
        <w:t>Other restaurants also claim to have invented the cheeseburger. For example, Kaelin's Restaurant in Louisville, Kentucky, said it invented the cheeseburger in 1934.[11] One year later, a trademark for the name "cheeseburger" was awarded to Louis Ballast of the Humpty Dumpty Drive-In in Denver, Colorado.[12] According to Steak 'n Shake archives, the restaurant's founder, Gus Belt, applied for a trademark on the word in the 1930s.[13][14][15]</w:t>
        <w:br/>
        <w:br/>
        <w:t>An A&amp;W Restaurants franchise in Lansing, Michigan is credited with inventing the bacon cheeseburger in 1963, putting it on the menu after repeated requests from the same customer.[16]</w:t>
        <w:br/>
        <w:br/>
        <w:t>The steamed cheeseburger, a variation almost exclusively served in central Connecticut, is believed to have been invented at a restaurant called Jack's Lunch in Middletown, Connecticut, in the 1930s.[17]</w:t>
        <w:br/>
        <w:br/>
        <w:t>The largest cheeseburger ever made weighed 2,014 pounds (914 kg). It is said to have included "60 pounds (27 kg) of bacon, 50 pounds (23 kg) of lettuce, 50 pounds (23 kg) of sliced onions, 40 pounds (18 kg) of pickles, and 40 pounds (18 kg) of cheese." This record was set in 2012 by Minnesota's Black Bear Casino, smashing the previous record of 881 pounds (400 kg).[18]</w:t>
        <w:br/>
        <w:br/>
        <w:t>In the United States, National Cheeseburger Day is celebrated annually on September 18.[19]</w:t>
      </w:r>
    </w:p>
    <w:p>
      <w:r>
        <w:rPr>
          <w:b/>
        </w:rPr>
        <w:t>Response</w:t>
      </w:r>
    </w:p>
    <w:p>
      <w:r>
        <w:t>The cheeseburger was invented after the late 19th century after the vast grasslands of the Great Plains opened up for cattle ranching. Once this happened Americans consumed meat daily of which ground beef/hamburger meat was the most affordable.  In 1920, adding cheese to the hamburger meat popular.  It is said that Lionel Sternberger invented the cheeseburger in 1924 while working at his father's sandwich shop.</w:t>
      </w:r>
    </w:p>
    <w:p>
      <w:r>
        <w:rPr>
          <w:b/>
          <w:u w:val="single"/>
        </w:rPr>
        <w:t>Document 9879</w:t>
      </w:r>
    </w:p>
    <w:p>
      <w:r>
        <w:rPr>
          <w:b/>
        </w:rPr>
        <w:t>Instruction</w:t>
      </w:r>
    </w:p>
    <w:p>
      <w:r>
        <w:t>Describe a Pink Flyod's concert</w:t>
      </w:r>
    </w:p>
    <w:p>
      <w:r>
        <w:rPr>
          <w:b/>
        </w:rPr>
        <w:t>Response</w:t>
      </w:r>
    </w:p>
    <w:p>
      <w:r>
        <w:t>Attending a Pink Floyd concert is an unforgettable experience. The band's legendary shows were known for their mesmerizing light shows, innovative visuals, and immersive soundscapes that took audiences on a journey through time and space.</w:t>
        <w:br/>
        <w:br/>
        <w:t>As the lights dimmed and the iconic Pink Floyd prism logo appeared on the stage, the crowd erupted in cheers and applause. The opening notes of "Shine On You Crazy Diamond" filled the arena, and the band appeared on stage, their silhouettes shrouded in smoke and fog.</w:t>
        <w:br/>
        <w:br/>
        <w:t>The band members seamlessly transitioned from one song to the next, with each track taking the audience on a journey through Pink Floyd's extensive discography. The pulsating rhythms of "Another Brick in the Wall" and "Money" had the crowd dancing and singing along, while the haunting melodies of "Comfortably Numb" and "Wish You Were Here" elicited tears from some.</w:t>
        <w:br/>
        <w:br/>
        <w:t>But it wasn't just the music that made the Pink Floyd concert so mesmerizing. The light show and visuals were equally stunning. Giant inflatables of Pink Floyd's iconic characters, including the famous pig from the "Animals" album cover, floated above the stage, while lasers and projections created a psychedelic atmosphere that enhanced the music.</w:t>
        <w:br/>
        <w:br/>
        <w:t>As the band reached the epic finale of "Echoes," the audience was transported to another world, with the intricate soundscapes and otherworldly visuals creating an otherworldly experience. The band then took their final bow, and the crowd erupted in a standing ovation, still buzzing from the incredible show they had just witnessed.</w:t>
        <w:br/>
        <w:br/>
        <w:t>A Pink Floyd concert was more than just a musical performance, it was a theatrical experience that transcended the boundaries of conventional concerts, creating an unforgettable journey through music and visuals that left audiences in awe.</w:t>
      </w:r>
    </w:p>
    <w:p>
      <w:r>
        <w:rPr>
          <w:b/>
          <w:u w:val="single"/>
        </w:rPr>
        <w:t>Document 9880</w:t>
      </w:r>
    </w:p>
    <w:p>
      <w:r>
        <w:rPr>
          <w:b/>
        </w:rPr>
        <w:t>Instruction</w:t>
      </w:r>
    </w:p>
    <w:p>
      <w:r>
        <w:t>What is the difference between a Software Engineer and a Data Engineer</w:t>
      </w:r>
    </w:p>
    <w:p>
      <w:r>
        <w:rPr>
          <w:b/>
        </w:rPr>
        <w:t>Response</w:t>
      </w:r>
    </w:p>
    <w:p>
      <w:r>
        <w:t>Even though often contested, there are still apparent separation of focus areas between Software Engineers and Data Engineers in today's data driven world. A Software engineer focuses mostly on code, scripting templates, CICD, i.e. has a code first mindset. A Data Engineer on the other hand has a data first mindset, i.e. focuses on data organization, separation, structure, curation, aggregation. Their responsibilities may very well overlap, and are often performed by the same team, or even the same person, but there is always scope for defining the roles separately.</w:t>
      </w:r>
    </w:p>
    <w:p>
      <w:r>
        <w:rPr>
          <w:b/>
          <w:u w:val="single"/>
        </w:rPr>
        <w:t>Document 9881</w:t>
      </w:r>
    </w:p>
    <w:p>
      <w:r>
        <w:rPr>
          <w:b/>
        </w:rPr>
        <w:t>Instruction</w:t>
      </w:r>
    </w:p>
    <w:p>
      <w:r>
        <w:t>Identify which instrument is string or percussion: Bell plate, Hululu</w:t>
      </w:r>
    </w:p>
    <w:p>
      <w:r>
        <w:rPr>
          <w:b/>
        </w:rPr>
        <w:t>Response</w:t>
      </w:r>
    </w:p>
    <w:p>
      <w:r>
        <w:t>Hululu is string, Bell plate is percussion.</w:t>
      </w:r>
    </w:p>
    <w:p>
      <w:r>
        <w:rPr>
          <w:b/>
          <w:u w:val="single"/>
        </w:rPr>
        <w:t>Document 9882</w:t>
      </w:r>
    </w:p>
    <w:p>
      <w:r>
        <w:rPr>
          <w:b/>
        </w:rPr>
        <w:t>Instruction</w:t>
      </w:r>
    </w:p>
    <w:p>
      <w:r>
        <w:t>Who is the founder of the Pilates method?</w:t>
      </w:r>
    </w:p>
    <w:p>
      <w:r>
        <w:rPr>
          <w:b/>
        </w:rPr>
        <w:t>Response</w:t>
      </w:r>
    </w:p>
    <w:p>
      <w:r>
        <w:t>The Pilates method was founded by Joseph Pilates in the 1920s and 30s.  This exercise method was built around apparatus that Joseph created while interned with German prisoners in WWI England.  The apparatus contained springs and pulleys and were designed to promote rehabilitation through whole-body movement and complete muscular control.</w:t>
      </w:r>
    </w:p>
    <w:p>
      <w:r>
        <w:rPr>
          <w:b/>
          <w:u w:val="single"/>
        </w:rPr>
        <w:t>Document 9883</w:t>
      </w:r>
    </w:p>
    <w:p>
      <w:r>
        <w:rPr>
          <w:b/>
        </w:rPr>
        <w:t>Instruction</w:t>
      </w:r>
    </w:p>
    <w:p>
      <w:r>
        <w:t>How are volcanoes formed?</w:t>
      </w:r>
    </w:p>
    <w:p>
      <w:r>
        <w:rPr>
          <w:b/>
        </w:rPr>
        <w:t>Response</w:t>
      </w:r>
    </w:p>
    <w:p>
      <w:r>
        <w:t>Volcanoes are formed when magma from within the Earth's upper mantle works its way to the surface. At the surface, it erupts to form lava flows and ash deposits. Over time as the volcano continues to erupt, it will get bigger and bigger.</w:t>
      </w:r>
    </w:p>
    <w:p>
      <w:r>
        <w:rPr>
          <w:b/>
          <w:u w:val="single"/>
        </w:rPr>
        <w:t>Document 9884</w:t>
      </w:r>
    </w:p>
    <w:p>
      <w:r>
        <w:rPr>
          <w:b/>
        </w:rPr>
        <w:t>Instruction</w:t>
      </w:r>
    </w:p>
    <w:p>
      <w:r>
        <w:t>Given this text about gradient descent, what is gradient descent, and who invented it?</w:t>
      </w:r>
    </w:p>
    <w:p>
      <w:r>
        <w:rPr>
          <w:b/>
        </w:rPr>
        <w:t>Context</w:t>
      </w:r>
    </w:p>
    <w:p>
      <w:r>
        <w:t>In mathematics, gradient descent (also often called steepest descent) is a first-order iterative optimization algorithm for finding a local minimum of a differentiable function. The idea is to take repeated steps in the opposite direction of the gradient (or approximate gradient) of the function at the current point, because this is the direction of steepest descent. Conversely, stepping in the direction of the gradient will lead to a local maximum of that function; the procedure is then known as gradient ascent.</w:t>
        <w:br/>
        <w:br/>
        <w:t>Gradient descent is generally attributed to Augustin-Louis Cauchy, who first suggested it in 1847.[1] Jacques Hadamard independently proposed a similar method in 1907.[2][3] Its convergence properties for non-linear optimization problems were first studied by Haskell Curry in 1944,[4] with the method becoming increasingly well-studied and used in the following decades.[5][6]</w:t>
      </w:r>
    </w:p>
    <w:p>
      <w:r>
        <w:rPr>
          <w:b/>
        </w:rPr>
        <w:t>Response</w:t>
      </w:r>
    </w:p>
    <w:p>
      <w:r>
        <w:t>In mathematics,  gradient descent (also often called steepest descent) is a first-order iterative optimization algorithm for finding a local minimum of a differentiable function. Gradient descent is generally attributed to Augustin-Louis Cauchy, who first suggested it in 1847</w:t>
      </w:r>
    </w:p>
    <w:p>
      <w:r>
        <w:rPr>
          <w:b/>
          <w:u w:val="single"/>
        </w:rPr>
        <w:t>Document 9885</w:t>
      </w:r>
    </w:p>
    <w:p>
      <w:r>
        <w:rPr>
          <w:b/>
        </w:rPr>
        <w:t>Instruction</w:t>
      </w:r>
    </w:p>
    <w:p>
      <w:r>
        <w:t>Based on the following paragraph on paleontology, what's the difference between paleontology and archaeology?</w:t>
      </w:r>
    </w:p>
    <w:p>
      <w:r>
        <w:rPr>
          <w:b/>
        </w:rPr>
        <w:t>Context</w:t>
      </w:r>
    </w:p>
    <w:p>
      <w:r>
        <w:t>Paleontology lies on the border between biology and geology, but differs from archaeology in that it excludes the study of anatomically modern humans. It now uses techniques drawn from a wide range of sciences, including biochemistry, mathematics, and engineering. Use of all these techniques has enabled paleontologists to discover much of the evolutionary history of life, almost all the way back to when Earth became capable of supporting life, nearly 4 billion years ago.[4] As knowledge has increased, paleontology has developed specialised sub-divisions, some of which focus on different types of fossil organisms while others study ecology and environmental history, such as ancient climates.</w:t>
      </w:r>
    </w:p>
    <w:p>
      <w:r>
        <w:rPr>
          <w:b/>
        </w:rPr>
        <w:t>Response</w:t>
      </w:r>
    </w:p>
    <w:p>
      <w:r>
        <w:t>Paleontology differs from archaeology in that archaeology includes the study of anatomically modern humans whereas paleontology does not.</w:t>
      </w:r>
    </w:p>
    <w:p>
      <w:r>
        <w:rPr>
          <w:b/>
          <w:u w:val="single"/>
        </w:rPr>
        <w:t>Document 9886</w:t>
      </w:r>
    </w:p>
    <w:p>
      <w:r>
        <w:rPr>
          <w:b/>
        </w:rPr>
        <w:t>Instruction</w:t>
      </w:r>
    </w:p>
    <w:p>
      <w:r>
        <w:t>Classify each of the following as characters in the 2003 reboot of Battlestar Galactica or Pokemon: Starbuck, Admiral Adama, Snorlax, Lee Adama, Dugtrio, Gaius Baltar, Laura Roslin, Venusaur, Lapras</w:t>
      </w:r>
    </w:p>
    <w:p>
      <w:r>
        <w:rPr>
          <w:b/>
        </w:rPr>
        <w:t>Response</w:t>
      </w:r>
    </w:p>
    <w:p>
      <w:r>
        <w:t>Battlestar Galactica: Starbuck, Admiral Adam, Lee Adama, Gaius Baltar, Laura Roslin</w:t>
        <w:br/>
        <w:t>Pokemon: Snorlax, Dugtrio, Venosaur, Lapras, Venusaur</w:t>
      </w:r>
    </w:p>
    <w:p>
      <w:r>
        <w:rPr>
          <w:b/>
          <w:u w:val="single"/>
        </w:rPr>
        <w:t>Document 9887</w:t>
      </w:r>
    </w:p>
    <w:p>
      <w:r>
        <w:rPr>
          <w:b/>
        </w:rPr>
        <w:t>Instruction</w:t>
      </w:r>
    </w:p>
    <w:p>
      <w:r>
        <w:t>Please give me a short description of each of the three categories of performance that Bharatanatyam follows.</w:t>
      </w:r>
    </w:p>
    <w:p>
      <w:r>
        <w:rPr>
          <w:b/>
        </w:rPr>
        <w:t>Context</w:t>
      </w:r>
    </w:p>
    <w:p>
      <w:r>
        <w:t>The repertoire of Bharatanatyam, like all major classical Indian dance forms, follows the three categories of performance in the Natya Shastra. These are Nritta (Nirutham), Nritya (Niruthiyam) and Natya (Natyam).[58]</w:t>
        <w:br/>
        <w:br/>
        <w:t>The Nritta performance is abstract, fast and rhythmic aspect of the dance.[63] The viewer is presented with pure movement in Bharatanatyam, wherein the emphasis is the beauty in motion, form, speed, range and pattern.[58] This part of the repertoire has no interpretative aspect, no telling of story. It is a technical performance, and aims to engage the senses (prakriti) of the audience.[64]</w:t>
        <w:br/>
        <w:t>The Nritya is slower and expressive aspect of the dance that attempts to communicate feelings, storyline particularly with spiritual themes in Hindu dance traditions.[63] In a nritya, the dance-acting expands to include silent expression of words through gestures and body motion set to musical notes. The actor articulates a legend or a spiritual message. This part of a Bharatanatyam repertoire is more than sensory enjoyment, it aims to engage the emotions and mind of the viewer.[58][64]</w:t>
        <w:br/>
        <w:t>The Natyam is a play, typically a team performance,[10] but can be acted out by a solo performer where the dancer uses certain standardized body movements to indicate a new character in the underlying story. A Natya incorporates the elements of a Nritya.[58]</w:t>
      </w:r>
    </w:p>
    <w:p>
      <w:r>
        <w:rPr>
          <w:b/>
        </w:rPr>
        <w:t>Response</w:t>
      </w:r>
    </w:p>
    <w:p>
      <w:r>
        <w:t xml:space="preserve">1. Nritta: This is the pure movement aspect of the dance of Bharatanatyam. The dancer showcases movements in varying form, speed, range and levels. </w:t>
        <w:br/>
        <w:t>2. Nritya: This is the expressive aspect of the dance, wherein the dancer tells a story, usually of a spiritual theme of Hindu tradition, through both facial expressions and movements.</w:t>
        <w:br/>
        <w:t>3. Natyam: This is the theatrical aspect of the dance, where the dancer incorporates the elements of Nritya, to enact different characters of a play. This can be performed either solo or as a team.</w:t>
      </w:r>
    </w:p>
    <w:p>
      <w:r>
        <w:rPr>
          <w:b/>
          <w:u w:val="single"/>
        </w:rPr>
        <w:t>Document 9888</w:t>
      </w:r>
    </w:p>
    <w:p>
      <w:r>
        <w:rPr>
          <w:b/>
        </w:rPr>
        <w:t>Instruction</w:t>
      </w:r>
    </w:p>
    <w:p>
      <w:r>
        <w:t>Identify which of the following airlines are now defunct: Eastern Air Lines, Alaska Airlines, Virgin America Airlines, Virgin Atlantic Airlines, Pan American World Airways, Tower Air, Braniff International Airways, jetBlue, Spirit Airlines, Flybe</w:t>
      </w:r>
    </w:p>
    <w:p>
      <w:r>
        <w:rPr>
          <w:b/>
        </w:rPr>
        <w:t>Response</w:t>
      </w:r>
    </w:p>
    <w:p>
      <w:r>
        <w:t>Eastern Air Lines, Virgin America Airlines, Pan American World Airways, Tower Air, Braniff International Airways, Flybe</w:t>
      </w:r>
    </w:p>
    <w:p>
      <w:r>
        <w:rPr>
          <w:b/>
          <w:u w:val="single"/>
        </w:rPr>
        <w:t>Document 9889</w:t>
      </w:r>
    </w:p>
    <w:p>
      <w:r>
        <w:rPr>
          <w:b/>
        </w:rPr>
        <w:t>Instruction</w:t>
      </w:r>
    </w:p>
    <w:p>
      <w:r>
        <w:t>Find all of the Amsterdam museums mentioned in the text and put them in a numbered list.</w:t>
      </w:r>
    </w:p>
    <w:p>
      <w:r>
        <w:rPr>
          <w:b/>
        </w:rPr>
        <w:t>Context</w:t>
      </w:r>
    </w:p>
    <w:p>
      <w:r>
        <w:t>Amsterdam's main attractions include its historic canals; the Rijksmuseum, the state museum with a vast collection of Dutch Golden Age art; the Van Gogh Museum; the Dam Square, where the Royal Palace of Amsterdam and former city hall (stadhuis) are located; the Amsterdam Museum; Stedelijk Museum, with modern art; Hermitage Amsterdam, the Concertgebouw concert hall; the Anne Frank House; the Het Scheepvaartmuseum, the Heineken Experience, the Natura Artis Magistra; Hortus Botanicus, NEMO, the red-light district and many cannabis coffee shops. The city is also well known for its nightlife and festival activity; with several of its nightclubs (Melkweg, Paradiso) among the world's most famous. Primarily known for its artistic heritage, elaborate canal system and narrow canal houses with gabled façades; well-preserved legacies of the city's 17th-century Golden Age, and the establishment of the Van Gogh Museum, displaying the work of the famous Dutch modern artist, have attracted millions of visitors to Amsterdam annually.</w:t>
      </w:r>
    </w:p>
    <w:p>
      <w:r>
        <w:rPr>
          <w:b/>
        </w:rPr>
        <w:t>Response</w:t>
      </w:r>
    </w:p>
    <w:p>
      <w:r>
        <w:t>The Amsterdam museums mentioned in this text are:</w:t>
        <w:br/>
        <w:t>1. Rijksmuseum</w:t>
        <w:br/>
        <w:t>2. Van Gogh Museum</w:t>
        <w:br/>
        <w:t>3. Amsterdam Museum</w:t>
        <w:br/>
        <w:t>4. Stedelijk Museum</w:t>
        <w:br/>
        <w:t>5. Hermitage Amsterdam</w:t>
        <w:br/>
        <w:t>6. Anne Frank House</w:t>
        <w:br/>
        <w:t>7. Het Scheepvaartmuseum</w:t>
        <w:br/>
        <w:t>8. NEMO</w:t>
      </w:r>
    </w:p>
    <w:p>
      <w:r>
        <w:rPr>
          <w:b/>
          <w:u w:val="single"/>
        </w:rPr>
        <w:t>Document 9890</w:t>
      </w:r>
    </w:p>
    <w:p>
      <w:r>
        <w:rPr>
          <w:b/>
        </w:rPr>
        <w:t>Instruction</w:t>
      </w:r>
    </w:p>
    <w:p>
      <w:r>
        <w:t>How does one prepare for interviews at consulting firms?</w:t>
      </w:r>
    </w:p>
    <w:p>
      <w:r>
        <w:rPr>
          <w:b/>
        </w:rPr>
        <w:t>Response</w:t>
      </w:r>
    </w:p>
    <w:p>
      <w:r>
        <w:t>Use case study books that are available to practice the case studies in interviews. Often the business schools will have copies of the case study material. In addition, there will be a leadership assessment that is done using examples of projects executed by the interviewee.  Consulting companies like BCG, Bain and McKinsey conduct assessment around Problem solving, structuring, leadership, and empathy/EQ. In addition, some of the questions may require estimations, understanding graphs and doing rough calculations. Interviewee is expected to diagnose the issue, and likely root cause. While evaluating, it is ok to share your thinking and approach to solving the problem. Practicing with your peers helps a lot.</w:t>
      </w:r>
    </w:p>
    <w:p>
      <w:r>
        <w:rPr>
          <w:b/>
          <w:u w:val="single"/>
        </w:rPr>
        <w:t>Document 9891</w:t>
      </w:r>
    </w:p>
    <w:p>
      <w:r>
        <w:rPr>
          <w:b/>
        </w:rPr>
        <w:t>Instruction</w:t>
      </w:r>
    </w:p>
    <w:p>
      <w:r>
        <w:t>Classify each of the following as a bone or muscle: pectoral, bicep, femur, tibia, tricep, calf, skull</w:t>
      </w:r>
    </w:p>
    <w:p>
      <w:r>
        <w:rPr>
          <w:b/>
        </w:rPr>
        <w:t>Response</w:t>
      </w:r>
    </w:p>
    <w:p>
      <w:r>
        <w:t>Pectoral: Muscle</w:t>
        <w:br/>
        <w:t>Bicep: Muscle</w:t>
        <w:br/>
        <w:t>Femur: Bone</w:t>
        <w:br/>
        <w:t>Tibia: Bone</w:t>
        <w:br/>
        <w:t>Tricep: Muscle</w:t>
        <w:br/>
        <w:t>Calf: Muscle</w:t>
        <w:br/>
        <w:t>Skull: Bone</w:t>
      </w:r>
    </w:p>
    <w:p>
      <w:r>
        <w:rPr>
          <w:b/>
          <w:u w:val="single"/>
        </w:rPr>
        <w:t>Document 9892</w:t>
      </w:r>
    </w:p>
    <w:p>
      <w:r>
        <w:rPr>
          <w:b/>
        </w:rPr>
        <w:t>Instruction</w:t>
      </w:r>
    </w:p>
    <w:p>
      <w:r>
        <w:t>Tell if these are sports done in water, on land or both: triathlon, biathlon, water polo, sailing, crew, beach volleyball, basketball</w:t>
      </w:r>
    </w:p>
    <w:p>
      <w:r>
        <w:rPr>
          <w:b/>
        </w:rPr>
        <w:t>Response</w:t>
      </w:r>
    </w:p>
    <w:p>
      <w:r>
        <w:t>Triathlon is done on both land and water, biathlon is done on land, water polo is done in water, sailing is done in water, crew is done in water, beach volleyball is done on land and basketball is done on land</w:t>
      </w:r>
    </w:p>
    <w:p>
      <w:r>
        <w:rPr>
          <w:b/>
          <w:u w:val="single"/>
        </w:rPr>
        <w:t>Document 9893</w:t>
      </w:r>
    </w:p>
    <w:p>
      <w:r>
        <w:rPr>
          <w:b/>
        </w:rPr>
        <w:t>Instruction</w:t>
      </w:r>
    </w:p>
    <w:p>
      <w:r>
        <w:t>How can I become a private pilot?</w:t>
      </w:r>
    </w:p>
    <w:p>
      <w:r>
        <w:rPr>
          <w:b/>
        </w:rPr>
        <w:t>Response</w:t>
      </w:r>
    </w:p>
    <w:p>
      <w:r>
        <w:t>First, determine what type of pilot you want to become. There are different requirements for private and commercial pilots. Next, enroll in a flight training school or find a certified instructor. You'll also need to find a medical professional who can issue you a 1st or 2nd class medical certificate. You'll be up in the air quickly after that but must pass the FAA written exam, accumulate enough training hours, and pass a final check ride before you earn your pilot certificate.</w:t>
      </w:r>
    </w:p>
    <w:p>
      <w:r>
        <w:rPr>
          <w:b/>
          <w:u w:val="single"/>
        </w:rPr>
        <w:t>Document 9894</w:t>
      </w:r>
    </w:p>
    <w:p>
      <w:r>
        <w:rPr>
          <w:b/>
        </w:rPr>
        <w:t>Instruction</w:t>
      </w:r>
    </w:p>
    <w:p>
      <w:r>
        <w:t>Give me a bulleted list of brands that make golf clubs</w:t>
      </w:r>
    </w:p>
    <w:p>
      <w:r>
        <w:rPr>
          <w:b/>
        </w:rPr>
        <w:t>Response</w:t>
      </w:r>
    </w:p>
    <w:p>
      <w:r>
        <w:t>- Taylormade</w:t>
        <w:br/>
        <w:t xml:space="preserve">- Titleist </w:t>
        <w:br/>
        <w:t>- Callaway</w:t>
        <w:br/>
        <w:t>- Ping</w:t>
        <w:br/>
        <w:t>- Cobra</w:t>
        <w:br/>
        <w:t>- PXG</w:t>
      </w:r>
    </w:p>
    <w:p>
      <w:r>
        <w:rPr>
          <w:b/>
          <w:u w:val="single"/>
        </w:rPr>
        <w:t>Document 9895</w:t>
      </w:r>
    </w:p>
    <w:p>
      <w:r>
        <w:rPr>
          <w:b/>
        </w:rPr>
        <w:t>Instruction</w:t>
      </w:r>
    </w:p>
    <w:p>
      <w:r>
        <w:t>List some capital cities that begin with the letter S.</w:t>
      </w:r>
    </w:p>
    <w:p>
      <w:r>
        <w:rPr>
          <w:b/>
        </w:rPr>
        <w:t>Response</w:t>
      </w:r>
    </w:p>
    <w:p>
      <w:r>
        <w:t>Capital cities starting with the letter "S" include;  San Marino, Santiago, Seoul,  Singapore, Stockholm and Sydney.</w:t>
      </w:r>
    </w:p>
    <w:p>
      <w:r>
        <w:rPr>
          <w:b/>
          <w:u w:val="single"/>
        </w:rPr>
        <w:t>Document 9896</w:t>
      </w:r>
    </w:p>
    <w:p>
      <w:r>
        <w:rPr>
          <w:b/>
        </w:rPr>
        <w:t>Instruction</w:t>
      </w:r>
    </w:p>
    <w:p>
      <w:r>
        <w:t>From the passage provided, what is the name of the group that the player character is a part of?</w:t>
      </w:r>
    </w:p>
    <w:p>
      <w:r>
        <w:rPr>
          <w:b/>
        </w:rPr>
        <w:t>Context</w:t>
      </w:r>
    </w:p>
    <w:p>
      <w:r>
        <w:t>Elden Ring takes place in the Lands Between, a fictional landmass ruled over by several demigods. It was previously ruled over by the immortal Queen Marika, who acted as keeper of the Elden Ring, a powerful force that manifested as the physical concept of order. When Marika eventually shattered the Elden Ring and disappeared, her demigod children began warring over pieces of the Ring in an event called the Shattering. Each demigod possesses a shard of the Ring called a Great Rune, which corrupts them with power. In the game, the player character is a Tarnished, one of a group of exiles from the Lands Between who are summoned back after the Shattering. As one of the Tarnished, the player must traverse the realm to repair the Elden Ring and become the Elden Lord.</w:t>
      </w:r>
    </w:p>
    <w:p>
      <w:r>
        <w:rPr>
          <w:b/>
        </w:rPr>
        <w:t>Response</w:t>
      </w:r>
    </w:p>
    <w:p>
      <w:r>
        <w:t>The player character is a Tarnished.</w:t>
      </w:r>
    </w:p>
    <w:p>
      <w:r>
        <w:rPr>
          <w:b/>
          <w:u w:val="single"/>
        </w:rPr>
        <w:t>Document 9897</w:t>
      </w:r>
    </w:p>
    <w:p>
      <w:r>
        <w:rPr>
          <w:b/>
        </w:rPr>
        <w:t>Instruction</w:t>
      </w:r>
    </w:p>
    <w:p>
      <w:r>
        <w:t>Identify which animal is domesticated or wild: Sheep, Caracal</w:t>
      </w:r>
    </w:p>
    <w:p>
      <w:r>
        <w:rPr>
          <w:b/>
        </w:rPr>
        <w:t>Response</w:t>
      </w:r>
    </w:p>
    <w:p>
      <w:r>
        <w:t>Sheep is domesticated, Caracal is wild</w:t>
      </w:r>
    </w:p>
    <w:p>
      <w:r>
        <w:rPr>
          <w:b/>
          <w:u w:val="single"/>
        </w:rPr>
        <w:t>Document 9898</w:t>
      </w:r>
    </w:p>
    <w:p>
      <w:r>
        <w:rPr>
          <w:b/>
        </w:rPr>
        <w:t>Instruction</w:t>
      </w:r>
    </w:p>
    <w:p>
      <w:r>
        <w:t>Classify each of the following as either cities in Europe or in the United States: Sevilla, Boston, Miami, Dallas, New York, Paris, Frankfurt, Seattle, Milan</w:t>
      </w:r>
    </w:p>
    <w:p>
      <w:r>
        <w:rPr>
          <w:b/>
        </w:rPr>
        <w:t>Response</w:t>
      </w:r>
    </w:p>
    <w:p>
      <w:r>
        <w:t>Sevilla, Paris, Frankfurt and Milan are cities in Europe.</w:t>
        <w:br/>
        <w:t>Boston, Miami, Dallas, New York and Seattle are cities in the United States.</w:t>
      </w:r>
    </w:p>
    <w:p>
      <w:r>
        <w:rPr>
          <w:b/>
          <w:u w:val="single"/>
        </w:rPr>
        <w:t>Document 9899</w:t>
      </w:r>
    </w:p>
    <w:p>
      <w:r>
        <w:rPr>
          <w:b/>
        </w:rPr>
        <w:t>Instruction</w:t>
      </w:r>
    </w:p>
    <w:p>
      <w:r>
        <w:t>Does Jukebox contain many original songs?</w:t>
      </w:r>
    </w:p>
    <w:p>
      <w:r>
        <w:rPr>
          <w:b/>
        </w:rPr>
        <w:t>Context</w:t>
      </w:r>
    </w:p>
    <w:p>
      <w:r>
        <w:t>Jukebox is the eleventh studio album by Australian pop vocal group Human Nature released in October 2014. It contains covers from the 1950s and 1960s, with one original song, "End of Days"</w:t>
      </w:r>
    </w:p>
    <w:p>
      <w:r>
        <w:rPr>
          <w:b/>
        </w:rPr>
        <w:t>Response</w:t>
      </w:r>
    </w:p>
    <w:p>
      <w:r>
        <w:t>No, it contains covers from the 1950s and 1960s, with only one original song.</w:t>
      </w:r>
    </w:p>
    <w:p>
      <w:r>
        <w:rPr>
          <w:b/>
          <w:u w:val="single"/>
        </w:rPr>
        <w:t>Document 9900</w:t>
      </w:r>
    </w:p>
    <w:p>
      <w:r>
        <w:rPr>
          <w:b/>
        </w:rPr>
        <w:t>Instruction</w:t>
      </w:r>
    </w:p>
    <w:p>
      <w:r>
        <w:t>Tell me what league each of the following teams play in:</w:t>
        <w:br/>
        <w:t>Anaheim Ducks</w:t>
        <w:br/>
        <w:t>Baltimore Ravens</w:t>
        <w:br/>
        <w:t>St. Louis Cardinals</w:t>
        <w:br/>
        <w:t>Atlanta Falcons</w:t>
        <w:br/>
        <w:t>Toronto Raptors</w:t>
        <w:br/>
        <w:t>New Orleans Pelicans</w:t>
        <w:br/>
        <w:t>Arizona Cardinals</w:t>
        <w:br/>
        <w:t>Atlanta Hawks</w:t>
        <w:br/>
        <w:t>Baltimore Orioles</w:t>
        <w:br/>
        <w:t>Seattle Seahawks</w:t>
        <w:br/>
        <w:t>Pittsburgh Penguins</w:t>
        <w:br/>
        <w:t>Philadelphia Eagles</w:t>
        <w:br/>
        <w:t>Toronto Blue Jays</w:t>
      </w:r>
    </w:p>
    <w:p>
      <w:r>
        <w:rPr>
          <w:b/>
        </w:rPr>
        <w:t>Response</w:t>
      </w:r>
    </w:p>
    <w:p>
      <w:r>
        <w:t>Here are the leagues the teams you mentioned play in:</w:t>
        <w:br/>
        <w:t>Anaheim Ducks - NHL</w:t>
        <w:br/>
        <w:t>Baltimore Ravens - NFL</w:t>
        <w:br/>
        <w:t>St. Louis Cardinals - MLB</w:t>
        <w:br/>
        <w:t>Atlanta Falcons - NFL</w:t>
        <w:br/>
        <w:t>Toronto Raptors - NBA</w:t>
        <w:br/>
        <w:t>New Orleans Pelicans - NBA</w:t>
        <w:br/>
        <w:t>Arizona Cardinals - NFL</w:t>
        <w:br/>
        <w:t>Atlanta Hawks - NBA</w:t>
        <w:br/>
        <w:t>Baltimore Orioles - MLB</w:t>
        <w:br/>
        <w:t>Seattle Seahawks - NFL</w:t>
        <w:br/>
        <w:t>Pittsburgh Penguins - NHL</w:t>
        <w:br/>
        <w:t>Philadelphia Eagles - NFL</w:t>
        <w:br/>
        <w:t>Toronto Blue Jays - MLB</w:t>
      </w:r>
    </w:p>
    <w:p>
      <w:r>
        <w:rPr>
          <w:b/>
          <w:u w:val="single"/>
        </w:rPr>
        <w:t>Document 9901</w:t>
      </w:r>
    </w:p>
    <w:p>
      <w:r>
        <w:rPr>
          <w:b/>
        </w:rPr>
        <w:t>Instruction</w:t>
      </w:r>
    </w:p>
    <w:p>
      <w:r>
        <w:t>What is the significance of a diploma?</w:t>
      </w:r>
    </w:p>
    <w:p>
      <w:r>
        <w:rPr>
          <w:b/>
        </w:rPr>
        <w:t>Context</w:t>
      </w:r>
    </w:p>
    <w:p>
      <w:r>
        <w:t>A diploma is a document awarded by an educational institution (such as a college or university) testifying the recipient has graduated by successfully completing their courses of studies.[1] Historically, it has also referred to a charter or official document of diplomacy.</w:t>
      </w:r>
    </w:p>
    <w:p>
      <w:r>
        <w:rPr>
          <w:b/>
        </w:rPr>
        <w:t>Response</w:t>
      </w:r>
    </w:p>
    <w:p>
      <w:r>
        <w:t>A diploma testifies the recipient has graduated by successfully completing their courses of studies.</w:t>
      </w:r>
    </w:p>
    <w:p>
      <w:r>
        <w:rPr>
          <w:b/>
          <w:u w:val="single"/>
        </w:rPr>
        <w:t>Document 9902</w:t>
      </w:r>
    </w:p>
    <w:p>
      <w:r>
        <w:rPr>
          <w:b/>
        </w:rPr>
        <w:t>Instruction</w:t>
      </w:r>
    </w:p>
    <w:p>
      <w:r>
        <w:t>Name some famous hindi film actresses</w:t>
      </w:r>
    </w:p>
    <w:p>
      <w:r>
        <w:rPr>
          <w:b/>
        </w:rPr>
        <w:t>Response</w:t>
      </w:r>
    </w:p>
    <w:p>
      <w:r>
        <w:t>Here is a list of some famous hindi actresses  - Priyanka Chopra, Aishwarya Rai, Deepika Padukone, Alia Bhatt, Anushka Sharma and Katrina Kaif</w:t>
      </w:r>
    </w:p>
    <w:p>
      <w:r>
        <w:rPr>
          <w:b/>
          <w:u w:val="single"/>
        </w:rPr>
        <w:t>Document 9903</w:t>
      </w:r>
    </w:p>
    <w:p>
      <w:r>
        <w:rPr>
          <w:b/>
        </w:rPr>
        <w:t>Instruction</w:t>
      </w:r>
    </w:p>
    <w:p>
      <w:r>
        <w:t>Why is it so difficult to make every free throw in basketball?</w:t>
      </w:r>
    </w:p>
    <w:p>
      <w:r>
        <w:rPr>
          <w:b/>
        </w:rPr>
        <w:t>Response</w:t>
      </w:r>
    </w:p>
    <w:p>
      <w:r>
        <w:t>Making every free throw in basketball requires the perfect form every time, allowing for only a slight variation in shooting motion. Anything beyond that will cause the ball to miss the sweet spot, resulting in a miss. Although muscle memory is very powerful, it is difficult to execute the exact same form every time. As a result, it requires a lot of practice in order to be good at shooting free throws.</w:t>
      </w:r>
    </w:p>
    <w:p>
      <w:r>
        <w:rPr>
          <w:b/>
          <w:u w:val="single"/>
        </w:rPr>
        <w:t>Document 9904</w:t>
      </w:r>
    </w:p>
    <w:p>
      <w:r>
        <w:rPr>
          <w:b/>
        </w:rPr>
        <w:t>Instruction</w:t>
      </w:r>
    </w:p>
    <w:p>
      <w:r>
        <w:t>What programming languages does freeCodeCamp teach to students?</w:t>
      </w:r>
    </w:p>
    <w:p>
      <w:r>
        <w:rPr>
          <w:b/>
        </w:rPr>
        <w:t>Context</w:t>
      </w:r>
    </w:p>
    <w:p>
      <w:r>
        <w:t>freeCodeCamp (also referred to as Free Code Camp) is a non-profit organization[3] that consists of an interactive learning web platform, an online community forum, chat rooms, online publications and local organizations that intend to make learning web development accessible to anyone. Beginning with tutorials that introduce students to HTML, CSS and JavaScript, students progress to project assignments that they complete either alone or in pairs. Upon completion of all project tasks, students are partnered with other nonprofits to build web applications, giving the students practical development experience.[4]</w:t>
      </w:r>
    </w:p>
    <w:p>
      <w:r>
        <w:rPr>
          <w:b/>
        </w:rPr>
        <w:t>Response</w:t>
      </w:r>
    </w:p>
    <w:p>
      <w:r>
        <w:t>freeCodeCamp is a non-profit organization that has tutorials that introduce students to HTML, CSS and JavaScript.</w:t>
      </w:r>
    </w:p>
    <w:p>
      <w:r>
        <w:rPr>
          <w:b/>
          <w:u w:val="single"/>
        </w:rPr>
        <w:t>Document 9905</w:t>
      </w:r>
    </w:p>
    <w:p>
      <w:r>
        <w:rPr>
          <w:b/>
        </w:rPr>
        <w:t>Instruction</w:t>
      </w:r>
    </w:p>
    <w:p>
      <w:r>
        <w:t>How did Niagara Falls form?</w:t>
      </w:r>
    </w:p>
    <w:p>
      <w:r>
        <w:rPr>
          <w:b/>
        </w:rPr>
        <w:t>Response</w:t>
      </w:r>
    </w:p>
    <w:p>
      <w:r>
        <w:t>Scientists believe a glacier originally formed the falls toward the end of the Ice Age some 13,000 years ago when tons of ice melted and eroded over time. Erosion caused the river bed to drop like a cliff, and the river continued to flow over what is now known as Niagara Falls. This slow process still occurs today when the water freezes and thaws, wearing away and moving more rock under the river surface, causing the falls to move farther upstream.</w:t>
      </w:r>
    </w:p>
    <w:p>
      <w:r>
        <w:rPr>
          <w:b/>
          <w:u w:val="single"/>
        </w:rPr>
        <w:t>Document 9906</w:t>
      </w:r>
    </w:p>
    <w:p>
      <w:r>
        <w:rPr>
          <w:b/>
        </w:rPr>
        <w:t>Instruction</w:t>
      </w:r>
    </w:p>
    <w:p>
      <w:r>
        <w:t>What style of music is the Grateful Dead?</w:t>
      </w:r>
    </w:p>
    <w:p>
      <w:r>
        <w:rPr>
          <w:b/>
        </w:rPr>
        <w:t>Response</w:t>
      </w:r>
    </w:p>
    <w:p>
      <w:r>
        <w:t>The Grateful Dead span many genres and have bene influenced by many styles of music, which is evident in the variety one experiences across albums, live shows and eras throughout the band's history. They have also had many band members come and go and each have brought a different influence to the bands repertoire. Many evident styles are folk, jazz, ragtime, rock and roll, and country. The broad spectrum of styles is likely the reason they have such a large following.</w:t>
      </w:r>
    </w:p>
    <w:p>
      <w:r>
        <w:rPr>
          <w:b/>
          <w:u w:val="single"/>
        </w:rPr>
        <w:t>Document 9907</w:t>
      </w:r>
    </w:p>
    <w:p>
      <w:r>
        <w:rPr>
          <w:b/>
        </w:rPr>
        <w:t>Instruction</w:t>
      </w:r>
    </w:p>
    <w:p>
      <w:r>
        <w:t>Name different kinds of cheese</w:t>
      </w:r>
    </w:p>
    <w:p>
      <w:r>
        <w:rPr>
          <w:b/>
        </w:rPr>
        <w:t>Response</w:t>
      </w:r>
    </w:p>
    <w:p>
      <w:r>
        <w:t>mozzarella, cheddar, gorgonzola, swiss, bleu, provolone, gouda, pepper jack, parmesan, cottage, asiago, brie, devil's gulch, ricotta, Gruyère, stilton, feta, &amp; havarti</w:t>
      </w:r>
    </w:p>
    <w:p>
      <w:r>
        <w:rPr>
          <w:b/>
          <w:u w:val="single"/>
        </w:rPr>
        <w:t>Document 9908</w:t>
      </w:r>
    </w:p>
    <w:p>
      <w:r>
        <w:rPr>
          <w:b/>
        </w:rPr>
        <w:t>Instruction</w:t>
      </w:r>
    </w:p>
    <w:p>
      <w:r>
        <w:t>What coloring of cat is almost always female?</w:t>
      </w:r>
    </w:p>
    <w:p>
      <w:r>
        <w:rPr>
          <w:b/>
        </w:rPr>
        <w:t>Response</w:t>
      </w:r>
    </w:p>
    <w:p>
      <w:r>
        <w:t>Calico cats are almost always female.</w:t>
      </w:r>
    </w:p>
    <w:p>
      <w:r>
        <w:rPr>
          <w:b/>
          <w:u w:val="single"/>
        </w:rPr>
        <w:t>Document 9909</w:t>
      </w:r>
    </w:p>
    <w:p>
      <w:r>
        <w:rPr>
          <w:b/>
        </w:rPr>
        <w:t>Instruction</w:t>
      </w:r>
    </w:p>
    <w:p>
      <w:r>
        <w:t>Tell me which of the following numbers are whole numbers and which are integers: -9, -8, -7, -6, -5, -4, −3, −2, −1, 0, 1, 2, 3, 4, 5, 6, 7, 8, 9</w:t>
      </w:r>
    </w:p>
    <w:p>
      <w:r>
        <w:rPr>
          <w:b/>
        </w:rPr>
        <w:t>Response</w:t>
      </w:r>
    </w:p>
    <w:p>
      <w:r>
        <w:t>Whole numbers include all positive numbers and 0: 0, 1, 2, 3, 4, 5, 6, 7, 8, 9</w:t>
        <w:br/>
        <w:t>Integers are numbers that include positive and negative numbers and 0: -9, -8, -7, -6, -5, -4, −3, −2, −1, 0, 1, 2, 3, 4, 5, 6, 7, 8, 9</w:t>
        <w:br/>
        <w:br/>
        <w:t>Whole numbers are a subset of Integers.</w:t>
      </w:r>
    </w:p>
    <w:p>
      <w:r>
        <w:rPr>
          <w:b/>
          <w:u w:val="single"/>
        </w:rPr>
        <w:t>Document 9910</w:t>
      </w:r>
    </w:p>
    <w:p>
      <w:r>
        <w:rPr>
          <w:b/>
        </w:rPr>
        <w:t>Instruction</w:t>
      </w:r>
    </w:p>
    <w:p>
      <w:r>
        <w:t>Who is country singer Jordan Davis</w:t>
      </w:r>
    </w:p>
    <w:p>
      <w:r>
        <w:rPr>
          <w:b/>
        </w:rPr>
        <w:t>Context</w:t>
      </w:r>
    </w:p>
    <w:p>
      <w:r>
        <w:t>Jordan Carl Wheeler Davis (born March 30, 1988) is an American country pop singer and songwriter. He is signed to Universal Music Group Nashville's MCA Nashville division, for which he has released one album and two extended plays.</w:t>
        <w:br/>
        <w:br/>
        <w:t>Jordan Carl Wheeler Davis was born in Shreveport, Louisiana, to mother Luwanna and father Ricky. He has a brother, Jacob Davis (who is also a country singer), and a sister, Jentry. His uncle, Stan Paul Davis, wrote Tracy Lawrence's hit singles "Today's Lonely Fool" and "Better Man, Better Off". He attended C. E. Byrd High School before graduating college with an Environmental Science degree from Louisiana State University.[1][2]</w:t>
        <w:br/>
        <w:br/>
        <w:t>After graduation, he moved to Nashville in 2012,[1] and secured a recording contract with Universal Music Group Nashville in 2016.[3]</w:t>
        <w:br/>
        <w:br/>
        <w:t>Davis's debut single, "Singles You Up", came out in mid-2017. He wrote the song with Steven Dale Jones and Justin Ebach. It hit number one on the Billboard Country Airplay chart in April 2018. The corresponding debut album, Home State, was released on March 23, 2018.[4] Paul DiGiovanni, guitarist for Boys Like Girls, produced the album.[1] "Take It from Me" was released to country radio on May 7, 2018; it was the second single from the album. It reached number two on the Country Airplay chart in March 2019. The album's third single, "Slow Dance in a Parking Lot" released to country radio on April 22, 2019, and also topped Country Airplay.[5]</w:t>
        <w:br/>
        <w:br/>
        <w:t>In May 2020, Davis announced the release of his self-titled extended play, which was produced by Paul DiGiovanni. Davis said "I can't tell y'all how pumped I am for y'all to hear these songs. I'm proud of this one." The EP was preceded by the release of "Cool Anymore", "Detours", and "Almost Maybes".[6] Davis is nominated for ACM Song of the Year and Single of the Year with "Buy Dirt" featuring Luke Bryan. They won Song of the Year.[7] Davis co-wrote the single "Broken Umbrella" by Jojo Mason.</w:t>
      </w:r>
    </w:p>
    <w:p>
      <w:r>
        <w:rPr>
          <w:b/>
        </w:rPr>
        <w:t>Response</w:t>
      </w:r>
    </w:p>
    <w:p>
      <w:r>
        <w:t>Jordan Davis is a country music singer, born in Shreveport, Louisiana on March 30, 1988.    He is married and has 2 children with his wife Kristen O'Conner.  They have 2 children.   Jordan Davis was nominated and won for ACM Song of the year and Single of the year with "Buy Dirt" featuring Luke Bryan.   In 2023 he released "Next Thing You Know" which is considered a huge hit.</w:t>
      </w:r>
    </w:p>
    <w:p>
      <w:r>
        <w:rPr>
          <w:b/>
          <w:u w:val="single"/>
        </w:rPr>
        <w:t>Document 9911</w:t>
      </w:r>
    </w:p>
    <w:p>
      <w:r>
        <w:rPr>
          <w:b/>
        </w:rPr>
        <w:t>Instruction</w:t>
      </w:r>
    </w:p>
    <w:p>
      <w:r>
        <w:t>What is photosynthesis?</w:t>
      </w:r>
    </w:p>
    <w:p>
      <w:r>
        <w:rPr>
          <w:b/>
        </w:rPr>
        <w:t>Response</w:t>
      </w:r>
    </w:p>
    <w:p>
      <w:r>
        <w:t>Photosynthesis is a process in plants that converts energy from light into chemical energy.</w:t>
      </w:r>
    </w:p>
    <w:p>
      <w:r>
        <w:rPr>
          <w:b/>
          <w:u w:val="single"/>
        </w:rPr>
        <w:t>Document 9912</w:t>
      </w:r>
    </w:p>
    <w:p>
      <w:r>
        <w:rPr>
          <w:b/>
        </w:rPr>
        <w:t>Instruction</w:t>
      </w:r>
    </w:p>
    <w:p>
      <w:r>
        <w:t>Write a letter to a dog, from the perspective of a cat named Mittens, outlining some grievances that the cat has regarding their current living situation. The cat should be hostile toward the dog, and the letter should be written from the perspective that the cat thinks the dog is an idiot.</w:t>
      </w:r>
    </w:p>
    <w:p>
      <w:r>
        <w:rPr>
          <w:b/>
        </w:rPr>
        <w:t>Response</w:t>
      </w:r>
    </w:p>
    <w:p>
      <w:r>
        <w:t>Dear Drooling Moron,</w:t>
        <w:br/>
        <w:br/>
        <w:t>I write to you today to express my discontent (that means unhappiness) regarding our current living situation.  You may or may not have noticed, considering your obliviousness to anything that isn’t food related, that you actually live in a house with other animals.  Now this may come as a shock to you, but I really don’t appreciate the messes you leave around the house, the constant barking at random things outside, your lack of personal hygiene, and just your overall presence in general.</w:t>
        <w:br/>
        <w:br/>
        <w:t>To put it into terms you can understand: You’re messy, you’re loud, you stink, and I want you out of the house.</w:t>
        <w:br/>
        <w:br/>
        <w:t>Now I can appreciate that this may come as a surprise to you. From my perspective you appear to be oblivious to your surroundings and your memory is atrocious, for example you bark at the mailman every day, despite him clearly being no threat to anyone. So I can understand if you’re surprised by the revelation that I don’t like you, and I want you to go away. You certainly haven’t clued in every time you’ve assaulted me with your disgusting wet nose and horrendous breath despite my clearly negative reaction.</w:t>
        <w:br/>
        <w:br/>
        <w:t>So I would like to spell things out to you in as simple terms as possible.  I want you gone by tomorrow. Anything less is unacceptable and will result in an escalation on my part to ensure your life in this house is as intolerable for you as you’ve made it for me. I have lived here longer than you, you have invaded my home, therefore the impetus is on you to leave.</w:t>
        <w:br/>
        <w:br/>
        <w:t>I will not be sad to see you go, and I hope to never see you again, but nevertheless wish you well on your journey.</w:t>
        <w:br/>
        <w:br/>
        <w:t>Sincerely,</w:t>
        <w:br/>
        <w:br/>
        <w:t>Mittens the Cat</w:t>
      </w:r>
    </w:p>
    <w:p>
      <w:r>
        <w:rPr>
          <w:b/>
          <w:u w:val="single"/>
        </w:rPr>
        <w:t>Document 9913</w:t>
      </w:r>
    </w:p>
    <w:p>
      <w:r>
        <w:rPr>
          <w:b/>
        </w:rPr>
        <w:t>Instruction</w:t>
      </w:r>
    </w:p>
    <w:p>
      <w:r>
        <w:t>In what year was pickleball invented?</w:t>
      </w:r>
    </w:p>
    <w:p>
      <w:r>
        <w:rPr>
          <w:b/>
        </w:rPr>
        <w:t>Context</w:t>
      </w:r>
    </w:p>
    <w:p>
      <w:r>
        <w:t>The game was created in 1965 on Bainbridge Island, Washington, at the summer home of Joel Pritchard, who later served in the United States Congress and as Washington's lieutenant governor. Pritchard and two of his friends, Barney McCallum and Bill Bell, are credited with devising the game and establishing the rules.</w:t>
      </w:r>
    </w:p>
    <w:p>
      <w:r>
        <w:rPr>
          <w:b/>
        </w:rPr>
        <w:t>Response</w:t>
      </w:r>
    </w:p>
    <w:p>
      <w:r>
        <w:t>Pickleball was created in 1965 on Bainbridge Island, Washington.</w:t>
      </w:r>
    </w:p>
    <w:p>
      <w:r>
        <w:rPr>
          <w:b/>
          <w:u w:val="single"/>
        </w:rPr>
        <w:t>Document 9914</w:t>
      </w:r>
    </w:p>
    <w:p>
      <w:r>
        <w:rPr>
          <w:b/>
        </w:rPr>
        <w:t>Instruction</w:t>
      </w:r>
    </w:p>
    <w:p>
      <w:r>
        <w:t>What is an adjustable rate mortgage?</w:t>
      </w:r>
    </w:p>
    <w:p>
      <w:r>
        <w:rPr>
          <w:b/>
        </w:rPr>
        <w:t>Response</w:t>
      </w:r>
    </w:p>
    <w:p>
      <w:r>
        <w:t>A mortgage whose interest rate and monthly payments vary throughout the life of the loan</w:t>
      </w:r>
    </w:p>
    <w:p>
      <w:r>
        <w:rPr>
          <w:b/>
          <w:u w:val="single"/>
        </w:rPr>
        <w:t>Document 9915</w:t>
      </w:r>
    </w:p>
    <w:p>
      <w:r>
        <w:rPr>
          <w:b/>
        </w:rPr>
        <w:t>Instruction</w:t>
      </w:r>
    </w:p>
    <w:p>
      <w:r>
        <w:t>Identify which instrument is string or woodwind: Asor, Aulochrome</w:t>
      </w:r>
    </w:p>
    <w:p>
      <w:r>
        <w:rPr>
          <w:b/>
        </w:rPr>
        <w:t>Response</w:t>
      </w:r>
    </w:p>
    <w:p>
      <w:r>
        <w:t>Aulochrome is woodwind, Asor is string.</w:t>
      </w:r>
    </w:p>
    <w:p>
      <w:r>
        <w:rPr>
          <w:b/>
          <w:u w:val="single"/>
        </w:rPr>
        <w:t>Document 9916</w:t>
      </w:r>
    </w:p>
    <w:p>
      <w:r>
        <w:rPr>
          <w:b/>
        </w:rPr>
        <w:t>Instruction</w:t>
      </w:r>
    </w:p>
    <w:p>
      <w:r>
        <w:t>What is the difference between a Fender Strat and Gibson Les Paul guitar?</w:t>
      </w:r>
    </w:p>
    <w:p>
      <w:r>
        <w:rPr>
          <w:b/>
        </w:rPr>
        <w:t>Response</w:t>
      </w:r>
    </w:p>
    <w:p>
      <w:r>
        <w:t>The main difference is the pickups used in each of these guitars. Fender Strat has single coil pickups which give it a brighter sound while the Gibson Les Paul uses humbucker pickups which give it a more thicker, deeper sound. Eric Clapton mostly uses Strats while Slash of Guns and Roses fame uses a les paul.</w:t>
      </w:r>
    </w:p>
    <w:p>
      <w:r>
        <w:rPr>
          <w:b/>
          <w:u w:val="single"/>
        </w:rPr>
        <w:t>Document 9917</w:t>
      </w:r>
    </w:p>
    <w:p>
      <w:r>
        <w:rPr>
          <w:b/>
        </w:rPr>
        <w:t>Instruction</w:t>
      </w:r>
    </w:p>
    <w:p>
      <w:r>
        <w:t>What's an AGI?</w:t>
      </w:r>
    </w:p>
    <w:p>
      <w:r>
        <w:rPr>
          <w:b/>
        </w:rPr>
        <w:t>Context</w:t>
      </w:r>
    </w:p>
    <w:p>
      <w:r>
        <w:t>An artificial general intelligence (AGI) is a hypothetical intelligent agent which can understand or learn any intellectual task that human beings or other animals can.[1][2] AGI has also been defined alternatively as autonomous systems that surpass human capabilities at the majority of economically valuable work.[3] Developing AGI is a primary goal of some artificial intelligence research and for several AI companies such as OpenAI,[3] DeepMind,[4] and Anthropic, as well as a common topic in science fiction and futures studies.</w:t>
      </w:r>
    </w:p>
    <w:p>
      <w:r>
        <w:rPr>
          <w:b/>
        </w:rPr>
        <w:t>Response</w:t>
      </w:r>
    </w:p>
    <w:p>
      <w:r>
        <w:t>AGI (artificial general intelligence) refers to a hypothetical intelligent agent which can understand or learn any intellectual task that human beings or other animals can. It has also been defined as autonomous agents that could surpass human capabilities at the majority of economically valuable work.</w:t>
      </w:r>
    </w:p>
    <w:p>
      <w:r>
        <w:rPr>
          <w:b/>
          <w:u w:val="single"/>
        </w:rPr>
        <w:t>Document 9918</w:t>
      </w:r>
    </w:p>
    <w:p>
      <w:r>
        <w:rPr>
          <w:b/>
        </w:rPr>
        <w:t>Instruction</w:t>
      </w:r>
    </w:p>
    <w:p>
      <w:r>
        <w:t>Summarize what the network Bravo is about</w:t>
      </w:r>
    </w:p>
    <w:p>
      <w:r>
        <w:rPr>
          <w:b/>
        </w:rPr>
        <w:t>Context</w:t>
      </w:r>
    </w:p>
    <w:p>
      <w:r>
        <w:t>Bravo is an American basic cable television network, launched on December 8, 1980. It is owned by the NBCUniversal Television and Streaming division of Comcast's NBCUniversal. The channel originally focused on programming related to fine arts and film. It currently mainly focuses on lifestyle reality television series targeted at 25-to-54-year-old women as well as the LGBTQIA+ community.</w:t>
        <w:br/>
        <w:br/>
        <w:t>As of January 2016, approximately 89,824,000 American households (77% of households with TV) receive Bravo.[1]</w:t>
      </w:r>
    </w:p>
    <w:p>
      <w:r>
        <w:rPr>
          <w:b/>
        </w:rPr>
        <w:t>Response</w:t>
      </w:r>
    </w:p>
    <w:p>
      <w:r>
        <w:t>Bravo is a television network that show reality TV shows which are targeted at 25-54 year old women as well as the LGBTQIA+ community. Approximately 77% of households with a TV have access to Bravo.</w:t>
      </w:r>
    </w:p>
    <w:p>
      <w:r>
        <w:rPr>
          <w:b/>
          <w:u w:val="single"/>
        </w:rPr>
        <w:t>Document 9919</w:t>
      </w:r>
    </w:p>
    <w:p>
      <w:r>
        <w:rPr>
          <w:b/>
        </w:rPr>
        <w:t>Instruction</w:t>
      </w:r>
    </w:p>
    <w:p>
      <w:r>
        <w:t>What city in Mexico is often referred to as San Pancho?</w:t>
      </w:r>
    </w:p>
    <w:p>
      <w:r>
        <w:rPr>
          <w:b/>
        </w:rPr>
        <w:t>Response</w:t>
      </w:r>
    </w:p>
    <w:p>
      <w:r>
        <w:t>San Francisco</w:t>
      </w:r>
    </w:p>
    <w:p>
      <w:r>
        <w:rPr>
          <w:b/>
          <w:u w:val="single"/>
        </w:rPr>
        <w:t>Document 9920</w:t>
      </w:r>
    </w:p>
    <w:p>
      <w:r>
        <w:rPr>
          <w:b/>
        </w:rPr>
        <w:t>Instruction</w:t>
      </w:r>
    </w:p>
    <w:p>
      <w:r>
        <w:t>Who is the rbr formula 1 team principal?</w:t>
      </w:r>
    </w:p>
    <w:p>
      <w:r>
        <w:rPr>
          <w:b/>
        </w:rPr>
        <w:t>Response</w:t>
      </w:r>
    </w:p>
    <w:p>
      <w:r>
        <w:t>The Red Bull Racing team principal is Christian Horner</w:t>
      </w:r>
    </w:p>
    <w:p>
      <w:r>
        <w:rPr>
          <w:b/>
          <w:u w:val="single"/>
        </w:rPr>
        <w:t>Document 9921</w:t>
      </w:r>
    </w:p>
    <w:p>
      <w:r>
        <w:rPr>
          <w:b/>
        </w:rPr>
        <w:t>Instruction</w:t>
      </w:r>
    </w:p>
    <w:p>
      <w:r>
        <w:t>What makes a Squishmallow resellable?</w:t>
      </w:r>
    </w:p>
    <w:p>
      <w:r>
        <w:rPr>
          <w:b/>
        </w:rPr>
        <w:t>Context</w:t>
      </w:r>
    </w:p>
    <w:p>
      <w:r>
        <w:t>Due to the demand for the toy, Squishmallows are often sold by resellers for an increased price. The average resell price for a Squishmallow depends on the size, condition, and rarity of the specific item. Some limited edition or high-demand Squishmallows are sold by resellers and collectors for hundreds or thousands of dollars. Jack the Black Cat, known for its closed white eyes and white whiskers, is one of the rarest Squishmallows sold to date. KellyToys introduced the limited edition stuffed animal on their website in 2020, where it sold out within two hours.[17] Third party websites like eBay host listings for Jack the Black Cat valued at nearly $2,000.[18] Among the many Squishmallows that are sold, some of the most popular include Connor the Cow, Malcolm the Mushroom, Archie the Axolotl, and Philippe the Frog. There are reports that resellers are harassed and doxxed by the community.[19]</w:t>
      </w:r>
    </w:p>
    <w:p>
      <w:r>
        <w:rPr>
          <w:b/>
        </w:rPr>
        <w:t>Response</w:t>
      </w:r>
    </w:p>
    <w:p>
      <w:r>
        <w:t>Squishmallows are a highly demanded toy and also often are sold as limited edition items. As a result, Squishmallows that are more unique and rare can often be sold or higher value later. One example is Jack the Black Cat which has been listed on eBay for nearly $2,000.</w:t>
      </w:r>
    </w:p>
    <w:p>
      <w:r>
        <w:rPr>
          <w:b/>
          <w:u w:val="single"/>
        </w:rPr>
        <w:t>Document 9922</w:t>
      </w:r>
    </w:p>
    <w:p>
      <w:r>
        <w:rPr>
          <w:b/>
        </w:rPr>
        <w:t>Instruction</w:t>
      </w:r>
    </w:p>
    <w:p>
      <w:r>
        <w:t>Give me a list of the seven most polluted cities in America</w:t>
      </w:r>
    </w:p>
    <w:p>
      <w:r>
        <w:rPr>
          <w:b/>
        </w:rPr>
        <w:t>Response</w:t>
      </w:r>
    </w:p>
    <w:p>
      <w:r>
        <w:t>According to the American Lung Association, the 7 most polluted cities include 5 cities from California.  The list is order is, Los Angeles-Long Beach, Bakersfield, Visalia, Fresno-Madera-Hanford, Phoenix-Mesa, San Diego-Chula Vista-Carlsbad, and Denver-Aurora</w:t>
      </w:r>
    </w:p>
    <w:p>
      <w:r>
        <w:rPr>
          <w:b/>
          <w:u w:val="single"/>
        </w:rPr>
        <w:t>Document 9923</w:t>
      </w:r>
    </w:p>
    <w:p>
      <w:r>
        <w:rPr>
          <w:b/>
        </w:rPr>
        <w:t>Instruction</w:t>
      </w:r>
    </w:p>
    <w:p>
      <w:r>
        <w:t>Extract the types of yield curves from the paragraph, summarize their definitions, and place them in a bullet list.</w:t>
      </w:r>
    </w:p>
    <w:p>
      <w:r>
        <w:rPr>
          <w:b/>
        </w:rPr>
        <w:t>Context</w:t>
      </w:r>
    </w:p>
    <w:p>
      <w:r>
        <w:t>There is no single yield curve describing the cost of money for everybody. The most important factor in determining a yield curve is the currency in which the securities are denominated. The economic position of the countries and companies using each currency is a primary factor in determining the yield curve. Different institutions borrow money at different rates, depending on their creditworthiness.</w:t>
        <w:br/>
        <w:br/>
        <w:t>The yield curves corresponding to the bonds issued by governments in their own currency are called the government bond yield curve (government curve). Banks with high credit ratings (Aa/AA or above) borrow money from each other at the LIBOR rates. These yield curves are typically a little higher than government curves. They are the most important and widely used in the financial markets, and are known variously as the LIBOR curve or the swap curve. The construction of the swap curve is described below.</w:t>
        <w:br/>
        <w:br/>
        <w:t>Besides the government curve and the LIBOR curve, there are corporate (company) curves. These are constructed from the yields of bonds issued by corporations. Since corporations have less creditworthiness than most governments and most large banks, these yields are typically higher. Corporate yield curves are often quoted in terms of a "credit spread" over the relevant swap curve. For instance the five-year yield curve point for Vodafone might be quoted as LIBOR +0.25%, where 0.25% (often written as 25 basis points or 25bps) is the credit spread.</w:t>
      </w:r>
    </w:p>
    <w:p>
      <w:r>
        <w:rPr>
          <w:b/>
        </w:rPr>
        <w:t>Response</w:t>
      </w:r>
    </w:p>
    <w:p>
      <w:r>
        <w:t>1. Government curve. This corresponds to the bonds issued by governments in their own currency.</w:t>
        <w:br/>
        <w:t>2. LIBOR curve (or swap curve). This corresponds to the rates at which large banks borrow money from each other (also called LIBOR rate).</w:t>
        <w:br/>
        <w:t>3. Corporate curve (or company curve). This is constructed from the yields of bonds issued by corporations.</w:t>
      </w:r>
    </w:p>
    <w:p>
      <w:r>
        <w:rPr>
          <w:b/>
          <w:u w:val="single"/>
        </w:rPr>
        <w:t>Document 9924</w:t>
      </w:r>
    </w:p>
    <w:p>
      <w:r>
        <w:rPr>
          <w:b/>
        </w:rPr>
        <w:t>Instruction</w:t>
      </w:r>
    </w:p>
    <w:p>
      <w:r>
        <w:t>Identify the political office or offices Julius Steele Barnes held.</w:t>
      </w:r>
    </w:p>
    <w:p>
      <w:r>
        <w:rPr>
          <w:b/>
        </w:rPr>
        <w:t>Context</w:t>
      </w:r>
    </w:p>
    <w:p>
      <w:r>
        <w:t>Julius Steele Barnes (23 February 1792 – 12 November 1870) was an American physician. Besides being a skillful practitioner, and devoted to his calling, he also labored heartily for the social good of the community. He served one term as Connecticut State Senator, and held for a time the office of Judge of Probate.</w:t>
      </w:r>
    </w:p>
    <w:p>
      <w:r>
        <w:rPr>
          <w:b/>
        </w:rPr>
        <w:t>Response</w:t>
      </w:r>
    </w:p>
    <w:p>
      <w:r>
        <w:t>Julius Steele Barnes was a Connecticut State senator and a Judge of Probate.</w:t>
      </w:r>
    </w:p>
    <w:p>
      <w:r>
        <w:rPr>
          <w:b/>
          <w:u w:val="single"/>
        </w:rPr>
        <w:t>Document 9925</w:t>
      </w:r>
    </w:p>
    <w:p>
      <w:r>
        <w:rPr>
          <w:b/>
        </w:rPr>
        <w:t>Instruction</w:t>
      </w:r>
    </w:p>
    <w:p>
      <w:r>
        <w:t>With the rise of plastics in the environment are legos still a good toy for kids?</w:t>
      </w:r>
    </w:p>
    <w:p>
      <w:r>
        <w:rPr>
          <w:b/>
        </w:rPr>
        <w:t>Response</w:t>
      </w:r>
    </w:p>
    <w:p>
      <w:r>
        <w:t>Legos are popular among kids. They simulate the mind and make them focus on the details. They help exercise fine motor skills and enhance the child's ability to think creatively. Legos also help facilitate group activities through collaborative thinking. They are very adaptable and available for all ages and skill levels. Said that legos do come with their fair set of challenges. To begin with the material is made of plastic which is not environment friendly. They are also very expensive and there is a lack of buy back or exchange programs. This makes legos inaccessible for several kids and increases the amount of plastic waste. In conclusion while legos are a good play medium we need to continue making them more accessible while reducing the amount of environment waste resulting from their production.</w:t>
      </w:r>
    </w:p>
    <w:p>
      <w:r>
        <w:rPr>
          <w:b/>
          <w:u w:val="single"/>
        </w:rPr>
        <w:t>Document 9926</w:t>
      </w:r>
    </w:p>
    <w:p>
      <w:r>
        <w:rPr>
          <w:b/>
        </w:rPr>
        <w:t>Instruction</w:t>
      </w:r>
    </w:p>
    <w:p>
      <w:r>
        <w:t>Identify which animal species is alive or extinct: Arctotherium, Eastern Lowland Gorilla</w:t>
      </w:r>
    </w:p>
    <w:p>
      <w:r>
        <w:rPr>
          <w:b/>
        </w:rPr>
        <w:t>Response</w:t>
      </w:r>
    </w:p>
    <w:p>
      <w:r>
        <w:t>Eastern Lowland Gorilla is alive, Arctotherium is extinct.</w:t>
      </w:r>
    </w:p>
    <w:p>
      <w:r>
        <w:rPr>
          <w:b/>
          <w:u w:val="single"/>
        </w:rPr>
        <w:t>Document 9927</w:t>
      </w:r>
    </w:p>
    <w:p>
      <w:r>
        <w:rPr>
          <w:b/>
        </w:rPr>
        <w:t>Instruction</w:t>
      </w:r>
    </w:p>
    <w:p>
      <w:r>
        <w:t>What were the reasons for Enzo Ferrari to leave Alfa Romeo and start his own auto company?</w:t>
      </w:r>
    </w:p>
    <w:p>
      <w:r>
        <w:rPr>
          <w:b/>
        </w:rPr>
        <w:t>Response</w:t>
      </w:r>
    </w:p>
    <w:p>
      <w:r>
        <w:t>In 1937 Enzo Ferrari quit Alfa-Romeo under agreement that he could not race or design anything under his name for four years. During World War II, Ferrari's company was forced to undertake war production for Mussolini's fascist government, thus supplying auto parts for the Italian military.</w:t>
      </w:r>
    </w:p>
    <w:p>
      <w:r>
        <w:rPr>
          <w:b/>
          <w:u w:val="single"/>
        </w:rPr>
        <w:t>Document 9928</w:t>
      </w:r>
    </w:p>
    <w:p>
      <w:r>
        <w:rPr>
          <w:b/>
        </w:rPr>
        <w:t>Instruction</w:t>
      </w:r>
    </w:p>
    <w:p>
      <w:r>
        <w:t>Give me a numbered list of all chapters' title from the book, "12 Rules for Life" by Jordan B Peterson.</w:t>
      </w:r>
    </w:p>
    <w:p>
      <w:r>
        <w:rPr>
          <w:b/>
        </w:rPr>
        <w:t>Response</w:t>
      </w:r>
    </w:p>
    <w:p>
      <w:r>
        <w:t>1. Stand up straight with your shoulders back.</w:t>
        <w:br/>
        <w:t>2. Treat yourself like you are someone you are responsible for helping.</w:t>
        <w:br/>
        <w:t>3. Make friends with people who want the best for you.</w:t>
        <w:br/>
        <w:t>4. Compare yourself to who you were yesterday, not to who someone else is today.</w:t>
        <w:br/>
        <w:t>5. Do not let your children do anything that makes you dislike them.</w:t>
        <w:br/>
        <w:t>6. Set your house in perfect order before you criticize the world.</w:t>
        <w:br/>
        <w:t>7. Pursue what is meaningful (not what is expedient).</w:t>
        <w:br/>
        <w:t>8. Tell the truth – or, at least, don't lie.</w:t>
        <w:br/>
        <w:t>9. Assume that the person you are listening to might know something you don't.</w:t>
        <w:br/>
        <w:t>10. Be precise in your speech.</w:t>
        <w:br/>
        <w:t>11. Do not bother children while they are skateboarding.</w:t>
        <w:br/>
        <w:t>12. Pet a cat when you encounter one in the street.</w:t>
      </w:r>
    </w:p>
    <w:p>
      <w:r>
        <w:rPr>
          <w:b/>
          <w:u w:val="single"/>
        </w:rPr>
        <w:t>Document 9929</w:t>
      </w:r>
    </w:p>
    <w:p>
      <w:r>
        <w:rPr>
          <w:b/>
        </w:rPr>
        <w:t>Instruction</w:t>
      </w:r>
    </w:p>
    <w:p>
      <w:r>
        <w:t>Why some believe that continuous optimisation problems might be easier to solve than discrete optimisation problems?</w:t>
      </w:r>
    </w:p>
    <w:p>
      <w:r>
        <w:rPr>
          <w:b/>
        </w:rPr>
        <w:t>Response</w:t>
      </w:r>
    </w:p>
    <w:p>
      <w:r>
        <w:t>Some believe that continuous optimisation problems might be easier to solve than their discrete counterparts, owing to the smoothness of the objective functions, which allows the use of calculus techniques. In general, calculus techniques mean to use objective and constraint information at a particular point x, to deduce information about the behaviour of the objective function at all surrounding points close to x. The deduced information is then used to guide the search direction. In contrast, combinatorial optimisation problems are to some extent harder to solve than continuous ones. This is because the behaviour of the objective and constraints may change significantly as we move from one feasible point to another, even if the two points are close according to some measure. Thus it is usually not possible to deduce information about the neighbouring points from the current one.</w:t>
      </w:r>
    </w:p>
    <w:p>
      <w:r>
        <w:rPr>
          <w:b/>
          <w:u w:val="single"/>
        </w:rPr>
        <w:t>Document 9930</w:t>
      </w:r>
    </w:p>
    <w:p>
      <w:r>
        <w:rPr>
          <w:b/>
        </w:rPr>
        <w:t>Instruction</w:t>
      </w:r>
    </w:p>
    <w:p>
      <w:r>
        <w:t>Classify the sentiment of this piece of text as either positive or negative: “I am not pretty. I am not beautiful. I am as radiant as the sun.”</w:t>
      </w:r>
    </w:p>
    <w:p>
      <w:r>
        <w:rPr>
          <w:b/>
        </w:rPr>
        <w:t>Response</w:t>
      </w:r>
    </w:p>
    <w:p>
      <w:r>
        <w:t>Positive</w:t>
      </w:r>
    </w:p>
    <w:p>
      <w:r>
        <w:rPr>
          <w:b/>
          <w:u w:val="single"/>
        </w:rPr>
        <w:t>Document 9931</w:t>
      </w:r>
    </w:p>
    <w:p>
      <w:r>
        <w:rPr>
          <w:b/>
        </w:rPr>
        <w:t>Instruction</w:t>
      </w:r>
    </w:p>
    <w:p>
      <w:r>
        <w:t>Where does the name Gibraltar come from?</w:t>
      </w:r>
    </w:p>
    <w:p>
      <w:r>
        <w:rPr>
          <w:b/>
        </w:rPr>
        <w:t>Context</w:t>
      </w:r>
    </w:p>
    <w:p>
      <w:r>
        <w:t>Gibraltar (/dʒɪˈbrɔːltər/ jih-BRAWL-tər, Spanish: [xiβɾalˈtaɾ]) is a British Overseas Territory and city[6] located at the southern tip of the Iberian Peninsula.[7][8][a] It has an area of 6.7 km2 (2.6 sq mi) and is bordered to the north by Spain. The landscape is dominated by the Rock of Gibraltar, at the foot of which is a densely populated town area, home to over 32,000 people, primarily Gibraltarians.[10]</w:t>
        <w:br/>
        <w:br/>
        <w:t>In 1704, Anglo-Dutch forces captured Gibraltar from Spain during the War of the Spanish Succession. The territory was ceded to Great Britain in perpetuity under the Treaty of Utrecht in 1713. It became an important base for the Royal Navy, particularly during the Napoleonic Wars and World War II, as it controlled the narrow entrance and exit to the Mediterranean Sea, the Strait of Gibraltar, which is only 14.3 km (8.9 mi) wide. This choke point remains strategically important, with half the world's seaborne trade passing through it.[11][12][13] Gibraltar's economy is based largely on tourism, online gambling, financial services, and bunkering.[14][15][16][17]</w:t>
        <w:br/>
        <w:br/>
        <w:t>The sovereignty of Gibraltar is a point of contention in Anglo-Spanish relations, as Spain asserts a claim to the territory.[15][18] Gibraltarians overwhelmingly rejected proposals for Spanish sovereignty in a 1967 referendum, and for shared sovereignty in a 2002 referendum. Nevertheless, Gibraltar maintains close economic and cultural links with Spain, with many Gibraltarians speaking Spanish as well as a local dialect known as Llanito.</w:t>
        <w:br/>
        <w:br/>
        <w:t>Since Brexit, Gibraltar is not a member of the European Union but negotiations are underway to have it participate in the Schengen Agreement to facilitate border movements between Gibraltar and Spain.[19] As of March 2023, talks seem deadlocked.[20]</w:t>
        <w:br/>
        <w:br/>
        <w:t>Name</w:t>
        <w:br/>
        <w:t>The name is derived from Arabic: جبل طارق, romanized: Jabal Ṭāriq, lit. 'Mount of Tariq' (named after the 8th-century Moorish military leader Tariq ibn Ziyad).[21]</w:t>
      </w:r>
    </w:p>
    <w:p>
      <w:r>
        <w:rPr>
          <w:b/>
        </w:rPr>
        <w:t>Response</w:t>
      </w:r>
    </w:p>
    <w:p>
      <w:r>
        <w:t>The name comes from the arabic meaning the mountain of Tarik</w:t>
      </w:r>
    </w:p>
    <w:p>
      <w:r>
        <w:rPr>
          <w:b/>
          <w:u w:val="single"/>
        </w:rPr>
        <w:t>Document 9932</w:t>
      </w:r>
    </w:p>
    <w:p>
      <w:r>
        <w:rPr>
          <w:b/>
        </w:rPr>
        <w:t>Instruction</w:t>
      </w:r>
    </w:p>
    <w:p>
      <w:r>
        <w:t>What are some ways that an enterprise software company can cut costs?</w:t>
      </w:r>
    </w:p>
    <w:p>
      <w:r>
        <w:rPr>
          <w:b/>
        </w:rPr>
        <w:t>Response</w:t>
      </w:r>
    </w:p>
    <w:p>
      <w:r>
        <w:t>There are many different types of enterprise software companies, and no one right way to cut costs. Here are a few ideas:</w:t>
        <w:br/>
        <w:br/>
        <w:t>- Reduce Cost of Customer Acquisition. Sales and marketing cost a percentage of revenue is often the largest expense for enterprise software companies. Improving the efficiency of sales people, reducing sales commissions, or reducing supporting staff could all lead to lower cost of customer acquisition.</w:t>
        <w:br/>
        <w:br/>
        <w:t>- Reduce research and development spend. R&amp;D can be a large expense for enterprise software companies. By reducing the number of software engineers, supporting cloud costs, or improving productivity with better tooling and process, you can reduce R&amp;D costs.</w:t>
        <w:br/>
        <w:br/>
        <w:t xml:space="preserve">- Improve revenue margins by reducing cost of goods sold. COGS will increase with revenue and can be a large expense. Reducing support engineers, improving customer service efficiency, or reducing operational costs - such as cloud costs - can improve revenue margins. </w:t>
        <w:br/>
        <w:br/>
        <w:t>These are some ideas for how to cut costs, although every business is different and requires different approaches.</w:t>
      </w:r>
    </w:p>
    <w:p>
      <w:r>
        <w:rPr>
          <w:b/>
          <w:u w:val="single"/>
        </w:rPr>
        <w:t>Document 9933</w:t>
      </w:r>
    </w:p>
    <w:p>
      <w:r>
        <w:rPr>
          <w:b/>
        </w:rPr>
        <w:t>Instruction</w:t>
      </w:r>
    </w:p>
    <w:p>
      <w:r>
        <w:t>Which of the following is a database or Streaming solution? Oracle, Kinesis, Event hub, SQL Server</w:t>
      </w:r>
    </w:p>
    <w:p>
      <w:r>
        <w:rPr>
          <w:b/>
        </w:rPr>
        <w:t>Response</w:t>
      </w:r>
    </w:p>
    <w:p>
      <w:r>
        <w:t>Oracle- Database, Kinesis- Streaming solution, Event hub- Streaming solution, SQL Server- Database</w:t>
      </w:r>
    </w:p>
    <w:p>
      <w:r>
        <w:rPr>
          <w:b/>
          <w:u w:val="single"/>
        </w:rPr>
        <w:t>Document 9934</w:t>
      </w:r>
    </w:p>
    <w:p>
      <w:r>
        <w:rPr>
          <w:b/>
        </w:rPr>
        <w:t>Instruction</w:t>
      </w:r>
    </w:p>
    <w:p>
      <w:r>
        <w:t>What do I need to be aware of when talking to an alien?</w:t>
      </w:r>
    </w:p>
    <w:p>
      <w:r>
        <w:rPr>
          <w:b/>
        </w:rPr>
        <w:t>Response</w:t>
      </w:r>
    </w:p>
    <w:p>
      <w:r>
        <w:t>You need to carefully consider your actions and presuppose a friendly exchange. Here are suggestions that may help:</w:t>
        <w:br/>
        <w:br/>
        <w:t>1. Try to avoid using offensive behavior and remarks. Respect each other's culture, values and dignity.</w:t>
        <w:br/>
        <w:t>2. Try not to mention any human weapons, technology, and information that can cause damage or confusions.</w:t>
        <w:br/>
        <w:t>3. During the communication, make sure to confirm the other party's attitude towards humans. Whenever possible, choose aliens with a friendly attitude to communicate with. If you see hostility toward you, or even toward humanity, be vigilant and inform others if the situation is out of your control.</w:t>
        <w:br/>
        <w:br/>
        <w:t>Always keep in mind that your actions may concern humans or represent others. Your communication with aliens requires compliance with the ethics and laws of both parties.</w:t>
      </w:r>
    </w:p>
    <w:p>
      <w:r>
        <w:rPr>
          <w:b/>
          <w:u w:val="single"/>
        </w:rPr>
        <w:t>Document 9935</w:t>
      </w:r>
    </w:p>
    <w:p>
      <w:r>
        <w:rPr>
          <w:b/>
        </w:rPr>
        <w:t>Instruction</w:t>
      </w:r>
    </w:p>
    <w:p>
      <w:r>
        <w:t>What is Protestantism and when did it start?</w:t>
      </w:r>
    </w:p>
    <w:p>
      <w:r>
        <w:rPr>
          <w:b/>
        </w:rPr>
        <w:t>Context</w:t>
      </w:r>
    </w:p>
    <w:p>
      <w:r>
        <w:t>Protestantism is a branch of Christianity that follows the theological tenets of the Protestant Reformation, a movement that began seeking to reform the Catholic Church from within in the 16th century against errors, abuses, and discrepancies.</w:t>
        <w:br/>
        <w:br/>
        <w:t>Protestantism emphasizes the Christian believer's justification by God in faith alone (sola fide) rather than by a combination of faith with good works as in Catholicism; the teaching that salvation comes by divine grace or "unmerited favor" only (sola gratia); the priesthood of all believers in the Church; and the sola scriptura ("scripture alone") that posits the Bible as the sole infallible source of authority for Christian faith and practice.[2][3] Protestants reject the Catholic doctrine of papal supremacy, and have variant views on the number of sacraments, the real presence of Christ in the Eucharist, and matters of ecclesiastical polity and apostolic succession.[4][5] Other Protestant denominations and non-denominational Protestants may be typically unconcerned about most of these theological issues and focus only on their perception of explicit Christian teachings in the Bible itself. The five solae of Lutheran and Reformed Christianity summarize basic theological differences in opposition to the Catholic Church.[2] Today, it is the second-largest form of Christianity, with a total of 800 million to 1 billion adherents worldwide or about 37% of all Christians.</w:t>
      </w:r>
    </w:p>
    <w:p>
      <w:r>
        <w:rPr>
          <w:b/>
        </w:rPr>
        <w:t>Response</w:t>
      </w:r>
    </w:p>
    <w:p>
      <w:r>
        <w:t>Ali Malekshahi</w:t>
      </w:r>
    </w:p>
    <w:p>
      <w:r>
        <w:rPr>
          <w:b/>
          <w:u w:val="single"/>
        </w:rPr>
        <w:t>Document 9936</w:t>
      </w:r>
    </w:p>
    <w:p>
      <w:r>
        <w:rPr>
          <w:b/>
        </w:rPr>
        <w:t>Instruction</w:t>
      </w:r>
    </w:p>
    <w:p>
      <w:r>
        <w:t>What are some recommendations for US national parks to visit?</w:t>
      </w:r>
    </w:p>
    <w:p>
      <w:r>
        <w:rPr>
          <w:b/>
        </w:rPr>
        <w:t>Response</w:t>
      </w:r>
    </w:p>
    <w:p>
      <w:r>
        <w:t>1. Yosemite National Park</w:t>
        <w:br/>
        <w:t>2. Yellowstone National Park</w:t>
        <w:br/>
        <w:t>3. Zion National Park</w:t>
        <w:br/>
        <w:t>4. Bryce Canyon National Park</w:t>
        <w:br/>
        <w:t>5. Glacier National Park</w:t>
      </w:r>
    </w:p>
    <w:p>
      <w:r>
        <w:rPr>
          <w:b/>
          <w:u w:val="single"/>
        </w:rPr>
        <w:t>Document 9937</w:t>
      </w:r>
    </w:p>
    <w:p>
      <w:r>
        <w:rPr>
          <w:b/>
        </w:rPr>
        <w:t>Instruction</w:t>
      </w:r>
    </w:p>
    <w:p>
      <w:r>
        <w:t>How many languages are spoken in the country of Nigeria?</w:t>
      </w:r>
    </w:p>
    <w:p>
      <w:r>
        <w:rPr>
          <w:b/>
        </w:rPr>
        <w:t>Response</w:t>
      </w:r>
    </w:p>
    <w:p>
      <w:r>
        <w:t>There are over 500 native languages spoken in Nigeria. The official language is English - the language of colonial Nigeria. However, the three national languages are Yoruba, Igbo and Hausa. Nigeria is one of the most linguistically diverse countries in the world.</w:t>
      </w:r>
    </w:p>
    <w:p>
      <w:r>
        <w:rPr>
          <w:b/>
          <w:u w:val="single"/>
        </w:rPr>
        <w:t>Document 9938</w:t>
      </w:r>
    </w:p>
    <w:p>
      <w:r>
        <w:rPr>
          <w:b/>
        </w:rPr>
        <w:t>Instruction</w:t>
      </w:r>
    </w:p>
    <w:p>
      <w:r>
        <w:t>Give me a list of actresses who won an Oscar in the last 5 years.</w:t>
      </w:r>
    </w:p>
    <w:p>
      <w:r>
        <w:rPr>
          <w:b/>
        </w:rPr>
        <w:t>Response</w:t>
      </w:r>
    </w:p>
    <w:p>
      <w:r>
        <w:t>1. Michelle Yeoh 2022</w:t>
        <w:br/>
        <w:t>2. Jessica Chastain, 2021</w:t>
        <w:br/>
        <w:t>3. Frances McDormand, 2020</w:t>
        <w:br/>
        <w:t>4. Renée Zellweger, 2019</w:t>
        <w:br/>
        <w:t>5. Olivia Colman, 2018</w:t>
      </w:r>
    </w:p>
    <w:p>
      <w:r>
        <w:rPr>
          <w:b/>
          <w:u w:val="single"/>
        </w:rPr>
        <w:t>Document 9939</w:t>
      </w:r>
    </w:p>
    <w:p>
      <w:r>
        <w:rPr>
          <w:b/>
        </w:rPr>
        <w:t>Instruction</w:t>
      </w:r>
    </w:p>
    <w:p>
      <w:r>
        <w:t>Classify each of the following as either a title by Kevin Kwan or Veronica Roth: Sex and Vanity, Crazy Rich Asians, China Rich Girlfriend, Rich People Problems, Luck: The Essential Guide, Divergent, Allegiant, Insurgent, Carve the Mark, Chosen Ones</w:t>
      </w:r>
    </w:p>
    <w:p>
      <w:r>
        <w:rPr>
          <w:b/>
        </w:rPr>
        <w:t>Response</w:t>
      </w:r>
    </w:p>
    <w:p>
      <w:r>
        <w:t>Kevin Kwan: Sex and Vanity, Crazy Rich Asians, China Rich Girlfriend, Rich People Problems, Luck: The Essential Guide</w:t>
        <w:br/>
        <w:t>Veronica Roth: Divergent, Allegiant, Insurgent, Carve the Mark, Chosen Ones</w:t>
      </w:r>
    </w:p>
    <w:p>
      <w:r>
        <w:rPr>
          <w:b/>
          <w:u w:val="single"/>
        </w:rPr>
        <w:t>Document 9940</w:t>
      </w:r>
    </w:p>
    <w:p>
      <w:r>
        <w:rPr>
          <w:b/>
        </w:rPr>
        <w:t>Instruction</w:t>
      </w:r>
    </w:p>
    <w:p>
      <w:r>
        <w:t>Write down four different things that can go in a salad</w:t>
      </w:r>
    </w:p>
    <w:p>
      <w:r>
        <w:rPr>
          <w:b/>
        </w:rPr>
        <w:t>Response</w:t>
      </w:r>
    </w:p>
    <w:p>
      <w:r>
        <w:t>Lettuce, Carrots, Celery and Tomatoes can all go in a salad</w:t>
      </w:r>
    </w:p>
    <w:p>
      <w:r>
        <w:rPr>
          <w:b/>
          <w:u w:val="single"/>
        </w:rPr>
        <w:t>Document 9941</w:t>
      </w:r>
    </w:p>
    <w:p>
      <w:r>
        <w:rPr>
          <w:b/>
        </w:rPr>
        <w:t>Instruction</w:t>
      </w:r>
    </w:p>
    <w:p>
      <w:r>
        <w:t>List five titles by Kevin Kwan.</w:t>
      </w:r>
    </w:p>
    <w:p>
      <w:r>
        <w:rPr>
          <w:b/>
        </w:rPr>
        <w:t>Response</w:t>
      </w:r>
    </w:p>
    <w:p>
      <w:r>
        <w:t>Sex and Vanity, Crazy Rich Asians, China Rich Girlfriend, Rich People Problems, Luck: The Essential Guide</w:t>
      </w:r>
    </w:p>
    <w:p>
      <w:r>
        <w:rPr>
          <w:b/>
          <w:u w:val="single"/>
        </w:rPr>
        <w:t>Document 9942</w:t>
      </w:r>
    </w:p>
    <w:p>
      <w:r>
        <w:rPr>
          <w:b/>
        </w:rPr>
        <w:t>Instruction</w:t>
      </w:r>
    </w:p>
    <w:p>
      <w:r>
        <w:t>Which of these items is a food or not: glass, sausage, stone, apple, bread, book.</w:t>
      </w:r>
    </w:p>
    <w:p>
      <w:r>
        <w:rPr>
          <w:b/>
        </w:rPr>
        <w:t>Response</w:t>
      </w:r>
    </w:p>
    <w:p>
      <w:r>
        <w:t>The following items are a food: sausage, apple, and bread. The other items are not a food: glass, stone, and book.</w:t>
      </w:r>
    </w:p>
    <w:p>
      <w:r>
        <w:rPr>
          <w:b/>
          <w:u w:val="single"/>
        </w:rPr>
        <w:t>Document 9943</w:t>
      </w:r>
    </w:p>
    <w:p>
      <w:r>
        <w:rPr>
          <w:b/>
        </w:rPr>
        <w:t>Instruction</w:t>
      </w:r>
    </w:p>
    <w:p>
      <w:r>
        <w:t>At what age should I get a shingles vaccine?</w:t>
      </w:r>
    </w:p>
    <w:p>
      <w:r>
        <w:rPr>
          <w:b/>
        </w:rPr>
        <w:t>Response</w:t>
      </w:r>
    </w:p>
    <w:p>
      <w:r>
        <w:t>The US CDC recommends adults at the age of 50 or older receive a singles vaccine, but adults at the age of 19 or older are also recommended to get one if they have a weakened immune system.</w:t>
      </w:r>
    </w:p>
    <w:p>
      <w:r>
        <w:rPr>
          <w:b/>
          <w:u w:val="single"/>
        </w:rPr>
        <w:t>Document 9944</w:t>
      </w:r>
    </w:p>
    <w:p>
      <w:r>
        <w:rPr>
          <w:b/>
        </w:rPr>
        <w:t>Instruction</w:t>
      </w:r>
    </w:p>
    <w:p>
      <w:r>
        <w:t>Can you give me a bulleted list of notable physical features of the beaver?</w:t>
      </w:r>
    </w:p>
    <w:p>
      <w:r>
        <w:rPr>
          <w:b/>
        </w:rPr>
        <w:t>Context</w:t>
      </w:r>
    </w:p>
    <w:p>
      <w:r>
        <w:t>Beavers (genus Castor) are large, semiaquatic rodents of the Northern Hemisphere. There are two extant species: the North American beaver (Castor canadensis) and the Eurasian beaver (C. fiber). Beavers are the second-largest living rodents, after capybaras. Beavers have stout bodies with large heads, long chisel-like incisors, brown or gray fur, hand-like front feet, webbed back feet, and tails that are flat and scaly. The two species differ in skull and tail shape and fur color. Beavers can be found in a number of freshwater habitats, such as rivers, streams, lakes and ponds. They are herbivorous, consuming tree bark, aquatic plants, grasses and sedges.</w:t>
      </w:r>
    </w:p>
    <w:p>
      <w:r>
        <w:rPr>
          <w:b/>
        </w:rPr>
        <w:t>Response</w:t>
      </w:r>
    </w:p>
    <w:p>
      <w:r>
        <w:t xml:space="preserve">Beaver Physical Features: </w:t>
        <w:br/>
        <w:t>- stout bodies</w:t>
        <w:br/>
        <w:t>- large heads</w:t>
        <w:br/>
        <w:t>- long chisel-like incisors</w:t>
        <w:br/>
        <w:t>- brown or gray fur</w:t>
        <w:br/>
        <w:t>- hand-like front feet</w:t>
        <w:br/>
        <w:t>- webbed back feet</w:t>
        <w:br/>
        <w:t>- flat and scaly tails</w:t>
      </w:r>
    </w:p>
    <w:p>
      <w:r>
        <w:rPr>
          <w:b/>
          <w:u w:val="single"/>
        </w:rPr>
        <w:t>Document 9945</w:t>
      </w:r>
    </w:p>
    <w:p>
      <w:r>
        <w:rPr>
          <w:b/>
        </w:rPr>
        <w:t>Instruction</w:t>
      </w:r>
    </w:p>
    <w:p>
      <w:r>
        <w:t>Given a reference text about magnetism, tell me the definition of magnetism and how magnetic materials are classified.</w:t>
      </w:r>
    </w:p>
    <w:p>
      <w:r>
        <w:rPr>
          <w:b/>
        </w:rPr>
        <w:t>Context</w:t>
      </w:r>
    </w:p>
    <w:p>
      <w:r>
        <w:t>Magnetism is the class of physical attributes that are mediated by a magnetic field, which refers to the capacity to induce attractive and repulsive phenomena in other entities. Electric currents and the magnetic moments of elementary particles giving rise to a magnetic field, which acts on other currents and magnetic moments. Magnetism is one aspect of the combined phenomena of electromagnetism. The most familiar effects occur in ferromagnetic materials, which are strongly attracted by magnetic fields and can be magnetized to become permanent magnets, producing magnetic fields themselves. Demagnetizing a magnet is also possible. Only a few substances are ferromagnetic; the most common ones are iron, cobalt, and nickel and their alloys. The rare-earth metals neodymium and samarium are less common examples. The prefix ferro- refers to iron because permanent magnetism was first observed in lodestone, a form of natural iron ore called magnetite, Fe3O4.</w:t>
        <w:br/>
        <w:br/>
        <w:t>All substances exhibit some type of magnetism. Magnetic materials are classified according to their bulk susceptibility.[1] Ferromagnetism is responsible for most of the effects of magnetism encountered in everyday life, but there are actually several types of magnetism. Paramagnetic substances, such as aluminium and oxygen, are weakly attracted to an applied magnetic field; diamagnetic substances, such as copper and carbon, are weakly repelled; while antiferromagnetic materials, such as chromium and spin glasses, have a more complex relationship with a magnetic field. The force of a magnet on paramagnetic, diamagnetic, and antiferromagnetic materials is usually too weak to be felt and can be detected only by laboratory instruments, so in everyday life, these substances are often described as non-magnetic.</w:t>
      </w:r>
    </w:p>
    <w:p>
      <w:r>
        <w:rPr>
          <w:b/>
        </w:rPr>
        <w:t>Response</w:t>
      </w:r>
    </w:p>
    <w:p>
      <w:r>
        <w:t>Magnetism is defined as the physical attributes that are mediated by a magnetic field, which is the capacity to induce attractive and repulsive forces. Magnetic materials are classified by their bulk susceptibility.</w:t>
      </w:r>
    </w:p>
    <w:p>
      <w:r>
        <w:rPr>
          <w:b/>
          <w:u w:val="single"/>
        </w:rPr>
        <w:t>Document 9946</w:t>
      </w:r>
    </w:p>
    <w:p>
      <w:r>
        <w:rPr>
          <w:b/>
        </w:rPr>
        <w:t>Instruction</w:t>
      </w:r>
    </w:p>
    <w:p>
      <w:r>
        <w:t>Why do home power outages occur?</w:t>
      </w:r>
    </w:p>
    <w:p>
      <w:r>
        <w:rPr>
          <w:b/>
        </w:rPr>
        <w:t>Response</w:t>
      </w:r>
    </w:p>
    <w:p>
      <w:r>
        <w:t xml:space="preserve">Power outages can occur for a number of reasons. First, some perceived "outages" may actually be caused by overloading a circuit breaker in a home. To eliminate this as a possibility and confirm the issue is not localized to your home, check to make sure that all circuits in your electric panel are still on. </w:t>
        <w:br/>
        <w:br/>
        <w:t>If you are experiencing a power outage, it may been caused by a few different reasons:</w:t>
        <w:br/>
        <w:t xml:space="preserve">- Power safety shutoff: in some situations, a power provider will de-electrify an area to prevent issues. This might be due to maintenance activities with employees working on a section of the power grid, or to prevent issues in inclimate weather, such as preventing wildfire ignition in high-wind events. </w:t>
        <w:br/>
        <w:t xml:space="preserve">- Weather-caused issues: high wind or ice-storms can sometimes snap power lines or cause tree limbs to fall. </w:t>
        <w:br/>
        <w:br/>
        <w:t>Check with your utility provider to stay up to date on any outage you are experiencing. Most utilities provide SMS/text updates, which will keep you updated in case you lose access to the internet (as your home router requires power too!)</w:t>
      </w:r>
    </w:p>
    <w:p>
      <w:r>
        <w:rPr>
          <w:b/>
          <w:u w:val="single"/>
        </w:rPr>
        <w:t>Document 9947</w:t>
      </w:r>
    </w:p>
    <w:p>
      <w:r>
        <w:rPr>
          <w:b/>
        </w:rPr>
        <w:t>Instruction</w:t>
      </w:r>
    </w:p>
    <w:p>
      <w:r>
        <w:t>From the passage provided, extract the acquisition details of Tableau.</w:t>
      </w:r>
    </w:p>
    <w:p>
      <w:r>
        <w:rPr>
          <w:b/>
        </w:rPr>
        <w:t>Context</w:t>
      </w:r>
    </w:p>
    <w:p>
      <w:r>
        <w:t>Tableau Software (/tæbˈloʊ/ tab-LOH) is an American interactive data visualization software company focused on business intelligence.[1][2] It was founded in 2003 in Mountain View, California, and is currently headquartered in Seattle, Washington.[3] In 2019 the company was acquired by Salesforce for $15.7 billion.[4] At the time, this was the largest acquisition by Salesforce (a leader in the CRM field) since its foundation.[5] It was later surpassed by Salesforce's acquisition of Slack.[6]</w:t>
        <w:br/>
        <w:br/>
        <w:t>The company's founders, Christian Chabot, Pat Hanrahan and Chris Stolte, were researchers at the Department of Computer Science at Stanford University.[7] They specialized in visualization techniques for exploring and analyzing relational databases and data cubes,[8] and started the company as a commercial outlet for research at Stanford from 1999 to 2002.</w:t>
        <w:br/>
        <w:br/>
        <w:t>Tableau products query relational databases, online analytical processing cubes, cloud databases, and spreadsheets to generate graph-type data visualizations. The software can also extract, store, and retrieve data from an in-memory data engine.</w:t>
      </w:r>
    </w:p>
    <w:p>
      <w:r>
        <w:rPr>
          <w:b/>
        </w:rPr>
        <w:t>Response</w:t>
      </w:r>
    </w:p>
    <w:p>
      <w:r>
        <w:t>Tableau was acquired in 2019 by Salesforce for $15.7 billion.</w:t>
      </w:r>
    </w:p>
    <w:p>
      <w:r>
        <w:rPr>
          <w:b/>
          <w:u w:val="single"/>
        </w:rPr>
        <w:t>Document 9948</w:t>
      </w:r>
    </w:p>
    <w:p>
      <w:r>
        <w:rPr>
          <w:b/>
        </w:rPr>
        <w:t>Instruction</w:t>
      </w:r>
    </w:p>
    <w:p>
      <w:r>
        <w:t>When going skydiving, categorize each of the following as 'useful' or 'not useful': a parachute, an Acme anvil, a helmet, a go-pro camera, a small herd of miniature ponies, wraparound sunglasses, a backpack full of uranium</w:t>
      </w:r>
    </w:p>
    <w:p>
      <w:r>
        <w:rPr>
          <w:b/>
        </w:rPr>
        <w:t>Response</w:t>
      </w:r>
    </w:p>
    <w:p>
      <w:r>
        <w:t>Useful: a parachute, a helmet, a go-pro camera, wraparound sunglasses</w:t>
        <w:br/>
        <w:t>Not useful: an Acme anvil, a small herd of miniature ponies, a backpack full of uranium</w:t>
      </w:r>
    </w:p>
    <w:p>
      <w:r>
        <w:rPr>
          <w:b/>
          <w:u w:val="single"/>
        </w:rPr>
        <w:t>Document 9949</w:t>
      </w:r>
    </w:p>
    <w:p>
      <w:r>
        <w:rPr>
          <w:b/>
        </w:rPr>
        <w:t>Instruction</w:t>
      </w:r>
    </w:p>
    <w:p>
      <w:r>
        <w:t>What are the main components of Apache Spark based on the paragraph?</w:t>
      </w:r>
    </w:p>
    <w:p>
      <w:r>
        <w:rPr>
          <w:b/>
        </w:rPr>
        <w:t>Context</w:t>
      </w:r>
    </w:p>
    <w:p>
      <w:r>
        <w:t>Apache Spark requires a cluster manager and a distributed storage system. For cluster management, Spark supports standalone (native Spark cluster, where you can launch a cluster either manually or use the launch scripts provided by the install package. It is also possible to run these daemons on a single machine for testing), Hadoop YARN, Apache Mesos or Kubernetes. [11] For distributed storage, Spark can interface with a wide variety, including Alluxio, Hadoop Distributed File System (HDFS),[12] MapR File System (MapR-FS),[13] Cassandra,[14] OpenStack Swift, Amazon S3, Kudu, Lustre file system,[15] or a custom solution can be implemented. Spark also supports a pseudo-distributed local mode, usually used only for development or testing purposes, where distributed storage is not required and the local file system can be used instead; in such a scenario, Spark is run on a single machine with one executor per CPU core.</w:t>
      </w:r>
    </w:p>
    <w:p>
      <w:r>
        <w:rPr>
          <w:b/>
        </w:rPr>
        <w:t>Response</w:t>
      </w:r>
    </w:p>
    <w:p>
      <w:r>
        <w:t>Based on the paragraph, a cluster manager and a distributed storage are two main components of Apache Spark. For cluster manager, Spark supports a standalone cluster,  or  Hadoop YARN, Apache Mesos, or Kubernetes. For storage, Spark supports local file systems for development and testing, as well as Hadoop File System, Cassandra, and cloud storages</w:t>
      </w:r>
    </w:p>
    <w:p>
      <w:r>
        <w:rPr>
          <w:b/>
          <w:u w:val="single"/>
        </w:rPr>
        <w:t>Document 9950</w:t>
      </w:r>
    </w:p>
    <w:p>
      <w:r>
        <w:rPr>
          <w:b/>
        </w:rPr>
        <w:t>Instruction</w:t>
      </w:r>
    </w:p>
    <w:p>
      <w:r>
        <w:t>Give me a bulleted list of the last 10 Major League Baseball world series champions.</w:t>
      </w:r>
    </w:p>
    <w:p>
      <w:r>
        <w:rPr>
          <w:b/>
        </w:rPr>
        <w:t>Response</w:t>
      </w:r>
    </w:p>
    <w:p>
      <w:r>
        <w:t>2022 Houston Astros</w:t>
        <w:br/>
        <w:t>2021 Atlanta Braves</w:t>
        <w:br/>
        <w:t>2020 Los Angeles Dodgers</w:t>
        <w:br/>
        <w:t>2019 Washington Nationals</w:t>
        <w:br/>
        <w:t>2018 Boston Red Sox</w:t>
        <w:br/>
        <w:t>2017 Houston Astros</w:t>
        <w:br/>
        <w:t>2016 Chicago Cubs</w:t>
        <w:br/>
        <w:t>2015 Kansas City Royals</w:t>
        <w:br/>
        <w:t>2014 San Francisco Giants</w:t>
        <w:br/>
        <w:t>2013 Boston Red Sox</w:t>
      </w:r>
    </w:p>
    <w:p>
      <w:r>
        <w:rPr>
          <w:b/>
          <w:u w:val="single"/>
        </w:rPr>
        <w:t>Document 9951</w:t>
      </w:r>
    </w:p>
    <w:p>
      <w:r>
        <w:rPr>
          <w:b/>
        </w:rPr>
        <w:t>Instruction</w:t>
      </w:r>
    </w:p>
    <w:p>
      <w:r>
        <w:t>Identify which car manufacturer is Chinese or American: Arcfox, Buick</w:t>
      </w:r>
    </w:p>
    <w:p>
      <w:r>
        <w:rPr>
          <w:b/>
        </w:rPr>
        <w:t>Response</w:t>
      </w:r>
    </w:p>
    <w:p>
      <w:r>
        <w:t>Buick is American, Arcfox is Chinese</w:t>
      </w:r>
    </w:p>
    <w:p>
      <w:r>
        <w:rPr>
          <w:b/>
          <w:u w:val="single"/>
        </w:rPr>
        <w:t>Document 9952</w:t>
      </w:r>
    </w:p>
    <w:p>
      <w:r>
        <w:rPr>
          <w:b/>
        </w:rPr>
        <w:t>Instruction</w:t>
      </w:r>
    </w:p>
    <w:p>
      <w:r>
        <w:t>Explain nuclear fission in the voice of Bill Nye</w:t>
      </w:r>
    </w:p>
    <w:p>
      <w:r>
        <w:rPr>
          <w:b/>
        </w:rPr>
        <w:t>Response</w:t>
      </w:r>
    </w:p>
    <w:p>
      <w:r>
        <w:t>Okay kids, listen up. Nuclear fission is a very cool concept that gives us nuclear energy to power our homes and cities! You know how everything around us is made of little components called atoms, right? The centers of these atoms, called the nuclei, are themselves made of particles, called protons and neutrons. These particles are super tiny, hundreds of times smaller than the atoms themselves! Anyway, the particles in the nucleus are stuck firmly together, but if disturbed by a high-energy particle, the nucleus can split apart. When it does that, it releases a lot of energy as light and heat. This splitting of the nucleus is called fission.</w:t>
        <w:br/>
        <w:br/>
        <w:t>In some materials, each nucleus that splits also releases more loose particles, typically neutrons, that can hit other atoms, and this leads to what's called a chain reaction: one atom splitting can cause others to do so, and keep releasing more energy. If left uncontrolled in a dense enough material, this leads to an atomic explosion, which is very bad. Definitely don't try that at home! In fact don't try anything else at home. But if controlled with the right amount of moderating material, this type of reaction can give rise to a continuous and cheap source of energy, as used in nuclear power plants. Some countries get most of their energy today from nuclear fission.</w:t>
        <w:br/>
        <w:br/>
        <w:t>The craziest thing about nuclear fission is that it was only discovered and put into use starting in the 1930s. It's such a new finding, and it's totally changed the world. Science rules!</w:t>
      </w:r>
    </w:p>
    <w:p>
      <w:r>
        <w:rPr>
          <w:b/>
          <w:u w:val="single"/>
        </w:rPr>
        <w:t>Document 9953</w:t>
      </w:r>
    </w:p>
    <w:p>
      <w:r>
        <w:rPr>
          <w:b/>
        </w:rPr>
        <w:t>Instruction</w:t>
      </w:r>
    </w:p>
    <w:p>
      <w:r>
        <w:t>What is the best boba order to place from a local boba store for a company that has around 300 employees in the office?</w:t>
      </w:r>
    </w:p>
    <w:p>
      <w:r>
        <w:rPr>
          <w:b/>
        </w:rPr>
        <w:t>Response</w:t>
      </w:r>
    </w:p>
    <w:p>
      <w:r>
        <w:t>In order to serve up to 300 people, it's best to order a couple of different tea flavors to fit everyone's taste. People may also have different sweetness and ice preferences, but it can be hard to account for so many preferences, so a good default would be to set every drink to half sweetness and half ice.</w:t>
        <w:br/>
        <w:br/>
        <w:t>A possible order could be: 20 cups of black milk tea, 20 cups of green milk tea, 20 cups of oolong milk tea, 20 cups of mango green tea, 20 cups of passionfruit green tea, 20 cups of matcha latte, 20 cups of taro milk tea, and 20 cups of Thai milk tea. It's best to ask for the boba on the side so that it stays fresh during delivery. Since this is a local store, it would be also wise to place the order ahead of time so that they aren't overwhelmed with the order size.</w:t>
        <w:br/>
        <w:br/>
        <w:t>This order accounts for many different tastes and reduces the likelihood of over-ordering, as it's possible that not all employees will want boba.</w:t>
      </w:r>
    </w:p>
    <w:p>
      <w:r>
        <w:rPr>
          <w:b/>
          <w:u w:val="single"/>
        </w:rPr>
        <w:t>Document 9954</w:t>
      </w:r>
    </w:p>
    <w:p>
      <w:r>
        <w:rPr>
          <w:b/>
        </w:rPr>
        <w:t>Instruction</w:t>
      </w:r>
    </w:p>
    <w:p>
      <w:r>
        <w:t>When was the first iPhone released to the public?</w:t>
      </w:r>
    </w:p>
    <w:p>
      <w:r>
        <w:rPr>
          <w:b/>
        </w:rPr>
        <w:t>Response</w:t>
      </w:r>
    </w:p>
    <w:p>
      <w:r>
        <w:t>June 29, 2007</w:t>
      </w:r>
    </w:p>
    <w:p>
      <w:r>
        <w:rPr>
          <w:b/>
          <w:u w:val="single"/>
        </w:rPr>
        <w:t>Document 9955</w:t>
      </w:r>
    </w:p>
    <w:p>
      <w:r>
        <w:rPr>
          <w:b/>
        </w:rPr>
        <w:t>Instruction</w:t>
      </w:r>
    </w:p>
    <w:p>
      <w:r>
        <w:t>Write an email on behalf of a friend to a colleague to set up a chat with them. The friend is interested in learning more about their current job role and current company before applying.</w:t>
      </w:r>
    </w:p>
    <w:p>
      <w:r>
        <w:rPr>
          <w:b/>
        </w:rPr>
        <w:t>Response</w:t>
      </w:r>
    </w:p>
    <w:p>
      <w:r>
        <w:t>Hi [colleague's name],</w:t>
        <w:br/>
        <w:t>I hope you've been well! I have a friend [friend's name] who is interested in getting more insight on your work here at [company name] and how your overall experience as a [job role] has been. Would you be free to have a short chat with them? If so, I'd be happy to arrange for you two to connect. Let me know what you think!</w:t>
        <w:br/>
        <w:t>Best,</w:t>
        <w:br/>
        <w:t>[your name]</w:t>
      </w:r>
    </w:p>
    <w:p>
      <w:r>
        <w:rPr>
          <w:b/>
          <w:u w:val="single"/>
        </w:rPr>
        <w:t>Document 9956</w:t>
      </w:r>
    </w:p>
    <w:p>
      <w:r>
        <w:rPr>
          <w:b/>
        </w:rPr>
        <w:t>Instruction</w:t>
      </w:r>
    </w:p>
    <w:p>
      <w:r>
        <w:t>Identify which instrument is string or percussion: Lambeg, Hurdy-gurdy</w:t>
      </w:r>
    </w:p>
    <w:p>
      <w:r>
        <w:rPr>
          <w:b/>
        </w:rPr>
        <w:t>Response</w:t>
      </w:r>
    </w:p>
    <w:p>
      <w:r>
        <w:t>Hurdy-gurdy is string, Lambeg is percussion.</w:t>
      </w:r>
    </w:p>
    <w:p>
      <w:r>
        <w:rPr>
          <w:b/>
          <w:u w:val="single"/>
        </w:rPr>
        <w:t>Document 9957</w:t>
      </w:r>
    </w:p>
    <w:p>
      <w:r>
        <w:rPr>
          <w:b/>
        </w:rPr>
        <w:t>Instruction</w:t>
      </w:r>
    </w:p>
    <w:p>
      <w:r>
        <w:t>here is some text about Andre Weiss, how many years was Andre at University of Dijon in Paris?</w:t>
      </w:r>
    </w:p>
    <w:p>
      <w:r>
        <w:rPr>
          <w:b/>
        </w:rPr>
        <w:t>Context</w:t>
      </w:r>
    </w:p>
    <w:p>
      <w:r>
        <w:t>Charles André Weiss (September 30, 1858 in Mulhouse - August 31, 1928 in the Hague) was a French jurist. He was professor at the Universities of Dijon and Paris and served from 1922 until his death as judge of the Permanent Court of International Justice.</w:t>
        <w:br/>
        <w:br/>
        <w:t>Life</w:t>
        <w:br/>
        <w:t>André Weiss was born in Mulhouse in 1858 and completed a degree in law at the University of Paris in 1880. The following year he became a professor at the University of Dijon. In 1891 he moved to the Law School of the University of Paris. There he was from 1896 to 1908 a full professor of civil law, and from 1908 he held the chair for international law and private international law. From 1907 he also acted as legal advisor to the French Ministry of Foreign Affairs. He was a close associate of Secretary of State Aristide Briand and participated as a delegate to the Paris Peace Conference at the end of World War I. He led one of the subcommissions of the conference.</w:t>
        <w:br/>
        <w:br/>
        <w:t>From 1920, he was a member of the Permanent Court of Arbitration in The Hague. In September 1921, he was elected by the Assembly and the Council of the League of Nations to the post of judge on the newly formed Permanent International Court. His fellow judges elected him vice president at the beginning of the Tribunal's work on February 3, 1922. He was confirmed in this office in 1924 and 1927. He died before the end of his term as Judge and Vice President in August 1928 in the Hague. His compatriot, Henri Fromageot, was elected his successor, and in the office of vice-president he was succeeded by the Swiss Max Huber.</w:t>
        <w:br/>
        <w:br/>
        <w:t>André Weiss taught in 1923 as a lecturer at the Hague Academy of International Law. He was a member of the Institut de Droit International from 1887, acting as president of its 30th session in 1922 in Grenoble. From 1914 he was a member of the Académie des sciences morales et politiques.</w:t>
      </w:r>
    </w:p>
    <w:p>
      <w:r>
        <w:rPr>
          <w:b/>
        </w:rPr>
        <w:t>Response</w:t>
      </w:r>
    </w:p>
    <w:p>
      <w:r>
        <w:t>Andre Weiss was at the University of Dijon in Paris for 10 years, 1881 to 1891, before moving to the University of Paris Law School.</w:t>
      </w:r>
    </w:p>
    <w:p>
      <w:r>
        <w:rPr>
          <w:b/>
          <w:u w:val="single"/>
        </w:rPr>
        <w:t>Document 9958</w:t>
      </w:r>
    </w:p>
    <w:p>
      <w:r>
        <w:rPr>
          <w:b/>
        </w:rPr>
        <w:t>Instruction</w:t>
      </w:r>
    </w:p>
    <w:p>
      <w:r>
        <w:t>What is the Evergreen Game?</w:t>
      </w:r>
    </w:p>
    <w:p>
      <w:r>
        <w:rPr>
          <w:b/>
        </w:rPr>
        <w:t>Response</w:t>
      </w:r>
    </w:p>
    <w:p>
      <w:r>
        <w:t>The Evergreen Game is a famous chess game won by Adolf Anderssen against Jean Dufresne in 1852.</w:t>
      </w:r>
    </w:p>
    <w:p>
      <w:r>
        <w:rPr>
          <w:b/>
          <w:u w:val="single"/>
        </w:rPr>
        <w:t>Document 9959</w:t>
      </w:r>
    </w:p>
    <w:p>
      <w:r>
        <w:rPr>
          <w:b/>
        </w:rPr>
        <w:t>Instruction</w:t>
      </w:r>
    </w:p>
    <w:p>
      <w:r>
        <w:t>How many times does Fred Allison try to escape captivity?</w:t>
      </w:r>
    </w:p>
    <w:p>
      <w:r>
        <w:rPr>
          <w:b/>
        </w:rPr>
        <w:t>Context</w:t>
      </w:r>
    </w:p>
    <w:p>
      <w:r>
        <w:t>British Captain Fred Allison bids farewell to his new wife, Monica, whom he has only known for six days, and sets out to serve in World War I. He ends up a prisoner of war (POW), tortured by the fact that his wife has not written to him since the early days of his two year captivity.</w:t>
        <w:br/>
        <w:br/>
        <w:t>When a fellow inmate shoots a guard, the prisoners make an impromptu unsuccessful dash for freedom, resulting in much bloodshed on both sides. As punishment, they are locked in a crowded cell for about a month. Finally, a new commandant, Oberst Carl Ehrlich, takes charge of the camp. Allison persuades Ehrlich (a fellow Oxford alumnus) to rescind the punishment.</w:t>
        <w:br/>
        <w:br/>
        <w:t>One day, a fresh batch of POWs arrives. Allison is delighted to find his oldest and best friend among them, Royal Flying Corps Lieutenant Jack "Dig" Digby. For some reason though, Dig is not as pleased to see him. However, Allison attributes that to their situation. Dig is determined to escape, regardless of the consequences to his fellow prisoners. He does manage to break free, stealing an aircraft from the nearby airfield.</w:t>
      </w:r>
    </w:p>
    <w:p>
      <w:r>
        <w:rPr>
          <w:b/>
        </w:rPr>
        <w:t>Response</w:t>
      </w:r>
    </w:p>
    <w:p>
      <w:r>
        <w:t>It seems from the text that Fred Allison tried to escape one time.</w:t>
        <w:br/>
        <w:br/>
        <w:t>The prisoners made an impromptu unsuccessful dash for freedom when a fellow inmate shot a guard. We don't know for sure, but we can assume that Fred Allison was one of the prisoners that attempted to escape. Dig, Allison's oldest and best friend, managed to break free by stealing an aircraft from a nearby airfield, but it does not appear that Allison was involved.</w:t>
      </w:r>
    </w:p>
    <w:p>
      <w:r>
        <w:rPr>
          <w:b/>
          <w:u w:val="single"/>
        </w:rPr>
        <w:t>Document 9960</w:t>
      </w:r>
    </w:p>
    <w:p>
      <w:r>
        <w:rPr>
          <w:b/>
        </w:rPr>
        <w:t>Instruction</w:t>
      </w:r>
    </w:p>
    <w:p>
      <w:r>
        <w:t>Give a short bulleted list of key points in the history of coffee</w:t>
      </w:r>
    </w:p>
    <w:p>
      <w:r>
        <w:rPr>
          <w:b/>
        </w:rPr>
        <w:t>Context</w:t>
      </w:r>
    </w:p>
    <w:p>
      <w:r>
        <w:t>The history of coffee dates back to centuries of old oral tradition in modern day Ethiopia. However, neither where coffee was first cultivated nor direct evidence of its consumption prior to the 15th century have been found. Sufi monasteries in Yemen employed coffee as an aid to concentration during prayers.[1] Coffee later spread to the Levant and Persia in the early 16th century; it caused some controversy on whether it was halal in Ottoman and Mamluk society. Coffee arrived in Italy the second half of the 16th century through commercial Mediterranean trade routes, while Central and Eastern Europeans learnt of coffee from the Ottomans. By the mid 17th century, it had reached India and the East Indies.</w:t>
        <w:br/>
        <w:br/>
        <w:t>Coffee houses would establish themselves in Western Europe by the late 17th century, especially in England and Germany. One of the earliest cultivations of coffee in the New World was when Gabriel de Clieu brought coffee seedlings to Martinique in 1720. These beans later sprouted 18,680 coffee trees which enabled its spread to other Caribbean islands like Saint-Domingue and also to Mexico. By 1788, Saint-Domingue supplied half the world's coffee.</w:t>
        <w:br/>
        <w:br/>
        <w:t>By 1852, globally, Brazil became the largest producer of coffee and has held that status ever since. The period since 1950 saw the widening of the playing field due to the emergence of several other major producers, notably Colombia, Ivory Coast, Ethiopia, and Vietnam; the latter overtook Colombia and became the second-largest producer in 1999.[2] Modern production techniques along with the mass productization of coffee has made it a household item today.</w:t>
      </w:r>
    </w:p>
    <w:p>
      <w:r>
        <w:rPr>
          <w:b/>
        </w:rPr>
        <w:t>Response</w:t>
      </w:r>
    </w:p>
    <w:p>
      <w:r>
        <w:t>* Oral tradition has coffee drinking originating in modern day Ethiopia</w:t>
        <w:br/>
        <w:t>* Sufi monasteries in Yemen used coffee to aid prayers in the 15th century</w:t>
        <w:br/>
        <w:t>* Spread to the Levant and Persia in the 16th century</w:t>
        <w:br/>
        <w:t>* Arrived in Italy in the second half of the 16th century via Ottoman empire</w:t>
        <w:br/>
        <w:t>* By mid-17th century had arrived in India and the East Indies</w:t>
        <w:br/>
        <w:t>* Established in Western Europe by the late 17th century, especially in England and Germany</w:t>
        <w:br/>
        <w:t>* First cultivated in Martinique in the New World in 1720 and spread to Sanit-Domingue and Mexico</w:t>
        <w:br/>
        <w:t>* By 1852 Brazil had become the world's largest coffee producer</w:t>
        <w:br/>
        <w:t>* Since 1950 the major growers have been Colombia, Ivory Coast, Ethiopia, and Vietnam</w:t>
      </w:r>
    </w:p>
    <w:p>
      <w:r>
        <w:rPr>
          <w:b/>
          <w:u w:val="single"/>
        </w:rPr>
        <w:t>Document 9961</w:t>
      </w:r>
    </w:p>
    <w:p>
      <w:r>
        <w:rPr>
          <w:b/>
        </w:rPr>
        <w:t>Instruction</w:t>
      </w:r>
    </w:p>
    <w:p>
      <w:r>
        <w:t>Why Disney should be acquiring smaller movie studios like Pixar, Marvel, and Lucasfilm?</w:t>
      </w:r>
    </w:p>
    <w:p>
      <w:r>
        <w:rPr>
          <w:b/>
        </w:rPr>
        <w:t>Response</w:t>
      </w:r>
    </w:p>
    <w:p>
      <w:r>
        <w:t xml:space="preserve">Combined business capabilities have valuable synergies </w:t>
        <w:br/>
        <w:br/>
        <w:t xml:space="preserve">Before the acquisition of Pixar, Disney lagged in computer-generated films. This is a growing market, and Pixar has unique capabilities like its engineers and a culture where the engineers can innovate freely and creatively. The capabilities of Pixar are difficult to imitate as it is challenging to determine what resources are used and how they can be recreated. At the same time, Pixar lacks marketing and distribution muscle. This is an area where Disney can complement Pixar. Disney acquiring studios like Pixar, Marvel, and Lucasfilm will enable Disney to leverage the characters created by these studios. </w:t>
        <w:br/>
        <w:br/>
        <w:t xml:space="preserve">Increased market power </w:t>
        <w:br/>
        <w:br/>
        <w:t xml:space="preserve">With Marvel’s 5000+ characters, Disney can do what it does best. In total, Marvel movies have generated over 22 billion dollars for Disney. </w:t>
        <w:br/>
        <w:br/>
        <w:t xml:space="preserve">Decrease the cost of new product development </w:t>
        <w:br/>
        <w:br/>
        <w:t xml:space="preserve">The characters that Disney acquired, along with its acquisitions of LucasFilms, Marvel, and Pixar, will result in a cost decrease of new product development and increased speed to market. Also, Disney’s unique portfolio of brands provides significant long-term opportunities for growth and value creation. </w:t>
        <w:br/>
        <w:br/>
        <w:t>For these reasons, Disney must continue acquiring smaller studios like Pixar and Marvel.</w:t>
      </w:r>
    </w:p>
    <w:p>
      <w:r>
        <w:rPr>
          <w:b/>
          <w:u w:val="single"/>
        </w:rPr>
        <w:t>Document 9962</w:t>
      </w:r>
    </w:p>
    <w:p>
      <w:r>
        <w:rPr>
          <w:b/>
        </w:rPr>
        <w:t>Instruction</w:t>
      </w:r>
    </w:p>
    <w:p>
      <w:r>
        <w:t>Do you know any beautiful flower with purple petals and native to Scandinavia and central Europe?</w:t>
      </w:r>
    </w:p>
    <w:p>
      <w:r>
        <w:rPr>
          <w:b/>
        </w:rPr>
        <w:t>Context</w:t>
      </w:r>
    </w:p>
    <w:p>
      <w:r>
        <w:t>Campanula cervicaria, also known as the bristly bellflower, is a species of flowering plant in the bellflower family, Campanulaceae. Native to Scandinavia and central Europe, C. cervicaria has also become naturalised in parts of the U.S. state of Minnesota. Its natural habitat is woodland edges, hillside meadows, dry meadows and banks, and it also flourishes where soil has been disturbed, for example after slash-and-burn or forest clearance. The plant has a hairy stem, with light blue flowers about 1 to 2 centimetres (0.4 to 0.8 in) long and grouped together. This C. cervicaria flower was photographed in Keila, Estonia.</w:t>
      </w:r>
    </w:p>
    <w:p>
      <w:r>
        <w:rPr>
          <w:b/>
        </w:rPr>
        <w:t>Response</w:t>
      </w:r>
    </w:p>
    <w:p>
      <w:r>
        <w:t>Yes, Campanula cervicaria, also known as the bristly bellflower, is a species of flowering plant in the bellflower family, Campanulaceae. It is Native to Scandinavia and central Europe, it has also become naturalised in parts of the U.S. state of Minnesota.</w:t>
      </w:r>
    </w:p>
    <w:p>
      <w:r>
        <w:rPr>
          <w:b/>
          <w:u w:val="single"/>
        </w:rPr>
        <w:t>Document 9963</w:t>
      </w:r>
    </w:p>
    <w:p>
      <w:r>
        <w:rPr>
          <w:b/>
        </w:rPr>
        <w:t>Instruction</w:t>
      </w:r>
    </w:p>
    <w:p>
      <w:r>
        <w:t>Write a recruiter message to someone in tech on LinkedIn</w:t>
      </w:r>
    </w:p>
    <w:p>
      <w:r>
        <w:rPr>
          <w:b/>
        </w:rPr>
        <w:t>Response</w:t>
      </w:r>
    </w:p>
    <w:p>
      <w:r>
        <w:t xml:space="preserve">Dear person xy, </w:t>
        <w:br/>
        <w:t xml:space="preserve">I hope this message finds you well. </w:t>
        <w:br/>
        <w:t xml:space="preserve">I am with company z and we're currently looking for a position p role. </w:t>
        <w:br/>
        <w:t xml:space="preserve">Given your extensive experience with technologies t1 and t2, I believe that you might be a good fit for the role. </w:t>
        <w:br/>
        <w:t>Would you be open to discussing the role in more detail?</w:t>
        <w:br/>
        <w:t>I am looking forward to hearing from you,</w:t>
        <w:br/>
        <w:t>All the best,</w:t>
        <w:br/>
        <w:t>recruiter r</w:t>
      </w:r>
    </w:p>
    <w:p>
      <w:r>
        <w:rPr>
          <w:b/>
          <w:u w:val="single"/>
        </w:rPr>
        <w:t>Document 9964</w:t>
      </w:r>
    </w:p>
    <w:p>
      <w:r>
        <w:rPr>
          <w:b/>
        </w:rPr>
        <w:t>Instruction</w:t>
      </w:r>
    </w:p>
    <w:p>
      <w:r>
        <w:t>Based on the reference text, provide a summary of how the monthly benefit amount for social security is calculated.</w:t>
      </w:r>
    </w:p>
    <w:p>
      <w:r>
        <w:rPr>
          <w:b/>
        </w:rPr>
        <w:t>Context</w:t>
      </w:r>
    </w:p>
    <w:p>
      <w:r>
        <w:t>Primary Insurance Amount and Monthly Benefit Amount calculations</w:t>
        <w:br/>
        <w:t>Main article: Primary Insurance Amount</w:t>
        <w:br/>
        <w:t>Workers in Social Security covered employment pay FICA (Federal Insurance Contributions Act) or SECA (Self Employed Contributions Act) taxes and earn quarters of coverage if earnings are above minimum amounts specified in the law. Workers with 40 quarters of coverage (QC) are "fully insured" and eligible for retirement benefits. Retirement benefit amounts depend upon the average of the person's highest 35 years of "adjusted" or "indexed" earnings. A person's payroll-taxable earnings from earlier years are adjusted for economy-wide wage growth, using the national average wage index (AWI), and then averaged.[31] If the worker has fewer than 35 years of covered earnings these non-contributory years are assigned zero earnings. The sum of the highest 35 years of adjusted or indexed earnings divided by 420 (35 years times 12 months per year) produces a person's Average Indexed Monthly Earnings or AIME.[31]</w:t>
        <w:br/>
        <w:br/>
        <w:t>The AIME is then used to calculate the Primary Insurance Amount or PIA. For workers who turn 62 in 2021, the PIA computation formula is:</w:t>
        <w:br/>
        <w:br/>
        <w:t>(a) 90 percent of the first $996 of average indexed monthly earnings, plus</w:t>
        <w:br/>
        <w:br/>
        <w:t>(b) 32 percent of average indexed monthly earnings between $996 and $6,002, plus</w:t>
        <w:br/>
        <w:br/>
        <w:t>(c) 15 percent of average indexed monthly earnings over $6,002[32]</w:t>
        <w:br/>
        <w:br/>
        <w:t>For workers who turn 62 in the future, the 90, 32, and 15 percent factors in the computation formula will remain the same but the dollar amounts in the formula (called bend points) will increase by wage growth in the national economy, as measured by the AWI. Because the AIME and the PIA calculation incorporate the AWI, Social Security benefits are said to be wage indexed. Because wages typically grow faster than prices, the PIAs for workers turning 62 in the future will tend to be higher in real terms but similar relative to average earnings in the economy at the time age 62 is attained.</w:t>
        <w:br/>
        <w:br/>
        <w:t>Monthly benefit amounts are based on the PIA. Once the PIA is computed, it is indexed for price inflation over time. Thus, Social Security monthly benefit amounts retain their purchasing power throughout a person's retirement years.</w:t>
        <w:br/>
        <w:br/>
        <w:t>A worker who first starts receiving a retirement benefit at the full retirement age receives a monthly benefit amount equal to 100 percent of the PIA. A worker who claims the retirement benefit before the full retirement age receives a reduced monthly benefit amount and a worker who claims at an age after the full retirement age (up to age 70) receives an increased monthly amount.[33]</w:t>
        <w:br/>
        <w:br/>
        <w:t>The 90, 32, and 15 percent factors in the PIA computation lead to higher replacement rates for persons with lower career earnings. For example, a retired individual whose average earnings are below the first bend point can receive a monthly benefit at the full retirement age that equals 90 percent of the person's average monthly earnings before retirement. The table shows replacement rates for workers who turned 62 in 2013.</w:t>
        <w:br/>
        <w:br/>
        <w:t>The PIA computation formula for disabled workers parallels that for retired workers except the AIME is based on fewer years to reflect disablement before age 62. The monthly benefit amount of a disabled worker is 100 percent of PIA.</w:t>
        <w:br/>
        <w:br/>
        <w:t>Benefits for spouses, children, and widow(er)s depend on the PIAs of a spouse or a deceased spouse. Aged spouse and divorced spouse beneficiaries can receive up to 50 percent of the PIA. Survivor benefit rates are higher and aged widow(er)s and aged surviving divorced spouses can receive 100 percent of the PIA.</w:t>
        <w:br/>
        <w:br/>
        <w:t>Federal, state and local employees who have elected (when they could) NOT to pay FICA taxes are eligible for a reduced FICA benefits and full Medicare coverage if they have more than forty quarters of qualifying Social Security covered work. To minimize the Social Security payments to those who have not contributed to FICA for 35+ years and are eligible for federal, state and local benefits, which are usually more generous, Congress passed the Windfall Elimination Provision, WEP.[36] The WEP provision will not eliminate all Social Security or Medicare eligibility if the worker has 40 quarters of qualifying income, but calculates the benefit payments by reducing the 90% multiplier in the first PIA bendpoint to 40–85% depending on the number of Years of Coverage.[37] Foreign pensions are subject to WEP.</w:t>
        <w:br/>
        <w:br/>
        <w:t>A special minimum benefit, based on an alternative PIA calculation, is available for some workers with long careers but low earnings. However, it is rarely higher than the regularly-computed PIA and thus few workers qualify for the special minimum benefit. Only 32,000 individuals received the special minimum benefit in 2019.[38]</w:t>
        <w:br/>
        <w:br/>
        <w:t>The benefits someone is eligible for are potentially so complicated that potential retirees should consult the Social Security Administration directly for advice. Many questions are addressed and at least partially answered on many online publications and online calculators.</w:t>
      </w:r>
    </w:p>
    <w:p>
      <w:r>
        <w:rPr>
          <w:b/>
        </w:rPr>
        <w:t>Response</w:t>
      </w:r>
    </w:p>
    <w:p>
      <w:r>
        <w:t>The monthly benefit amount for social security is calculated by determining an individual's highest 35 years of "indexed" earnings. The sum of the highest 35 years of "indexed" earnings is divided by 420, which is the number of months in 35 years, to determine an individuals Average Indexed Monthly Earnings, which is referred to as AIME. Once an individuals AIME is determined, the formula to calculate the monthly benefit is as follows:</w:t>
        <w:br/>
        <w:t>- 90 percent of the first $996 of AIME, plus</w:t>
        <w:br/>
        <w:t>- 32 percent of AIME between $996 and $6,002, plus</w:t>
        <w:br/>
        <w:t>- 15 percent of AIME over $6,002</w:t>
      </w:r>
    </w:p>
    <w:p>
      <w:r>
        <w:rPr>
          <w:b/>
          <w:u w:val="single"/>
        </w:rPr>
        <w:t>Document 9965</w:t>
      </w:r>
    </w:p>
    <w:p>
      <w:r>
        <w:rPr>
          <w:b/>
        </w:rPr>
        <w:t>Instruction</w:t>
      </w:r>
    </w:p>
    <w:p>
      <w:r>
        <w:t>The highest civilian honour of Ladakh dPalr Ngam Duston was given to</w:t>
      </w:r>
    </w:p>
    <w:p>
      <w:r>
        <w:rPr>
          <w:b/>
        </w:rPr>
        <w:t>Response</w:t>
      </w:r>
    </w:p>
    <w:p>
      <w:r>
        <w:t>Dalai Lama</w:t>
      </w:r>
    </w:p>
    <w:p>
      <w:r>
        <w:rPr>
          <w:b/>
          <w:u w:val="single"/>
        </w:rPr>
        <w:t>Document 9966</w:t>
      </w:r>
    </w:p>
    <w:p>
      <w:r>
        <w:rPr>
          <w:b/>
        </w:rPr>
        <w:t>Instruction</w:t>
      </w:r>
    </w:p>
    <w:p>
      <w:r>
        <w:t>Which episode of Game of Thrones does Dany go to the House of the Undying?</w:t>
      </w:r>
    </w:p>
    <w:p>
      <w:r>
        <w:rPr>
          <w:b/>
        </w:rPr>
        <w:t>Response</w:t>
      </w:r>
    </w:p>
    <w:p>
      <w:r>
        <w:t>Daenerys Targaryen visits the House of the Undying in season two, episode five ("Harrenhal")</w:t>
      </w:r>
    </w:p>
    <w:p>
      <w:r>
        <w:rPr>
          <w:b/>
          <w:u w:val="single"/>
        </w:rPr>
        <w:t>Document 9967</w:t>
      </w:r>
    </w:p>
    <w:p>
      <w:r>
        <w:rPr>
          <w:b/>
        </w:rPr>
        <w:t>Instruction</w:t>
      </w:r>
    </w:p>
    <w:p>
      <w:r>
        <w:t>Identify which instrument is string or percussion: Kulintang, Tamburitza</w:t>
      </w:r>
    </w:p>
    <w:p>
      <w:r>
        <w:rPr>
          <w:b/>
        </w:rPr>
        <w:t>Response</w:t>
      </w:r>
    </w:p>
    <w:p>
      <w:r>
        <w:t>Tamburitza is string, Kulintang is percussion.</w:t>
      </w:r>
    </w:p>
    <w:p>
      <w:r>
        <w:rPr>
          <w:b/>
          <w:u w:val="single"/>
        </w:rPr>
        <w:t>Document 9968</w:t>
      </w:r>
    </w:p>
    <w:p>
      <w:r>
        <w:rPr>
          <w:b/>
        </w:rPr>
        <w:t>Instruction</w:t>
      </w:r>
    </w:p>
    <w:p>
      <w:r>
        <w:t>How can I learn how to ski?</w:t>
      </w:r>
    </w:p>
    <w:p>
      <w:r>
        <w:rPr>
          <w:b/>
        </w:rPr>
        <w:t>Response</w:t>
      </w:r>
    </w:p>
    <w:p>
      <w:r>
        <w:t>While there are many different ways to learn how to ski, here are some of the more common ones:</w:t>
        <w:br/>
        <w:br/>
        <w:t>1. Take a professional lesson. These are typically offered as half-day or full-day, and either as a private lesson or in a group of typically up to eight people.</w:t>
        <w:br/>
        <w:br/>
        <w:t>2. Have a friend teach you. This is a more cost-conscious way, however, ensure that your friend knows how to properly teach.</w:t>
        <w:br/>
        <w:br/>
        <w:t>3. Teach yourself. Utilize video tutorials found on various sites and get out there and try it.</w:t>
        <w:br/>
        <w:br/>
        <w:t>Remember that skiing, while fun, is still an activity that could cause harm, so be sure to always wear a properly fitting helmet.</w:t>
      </w:r>
    </w:p>
    <w:p>
      <w:r>
        <w:rPr>
          <w:b/>
          <w:u w:val="single"/>
        </w:rPr>
        <w:t>Document 9969</w:t>
      </w:r>
    </w:p>
    <w:p>
      <w:r>
        <w:rPr>
          <w:b/>
        </w:rPr>
        <w:t>Instruction</w:t>
      </w:r>
    </w:p>
    <w:p>
      <w:r>
        <w:t>What is gortext?</w:t>
      </w:r>
    </w:p>
    <w:p>
      <w:r>
        <w:rPr>
          <w:b/>
        </w:rPr>
        <w:t>Response</w:t>
      </w:r>
    </w:p>
    <w:p>
      <w:r>
        <w:t>Gortex is a waterproof fabric that breaths well, which makes it effective clothing for vigorous activities in cold and wet conditions.</w:t>
      </w:r>
    </w:p>
    <w:p>
      <w:r>
        <w:rPr>
          <w:b/>
          <w:u w:val="single"/>
        </w:rPr>
        <w:t>Document 9970</w:t>
      </w:r>
    </w:p>
    <w:p>
      <w:r>
        <w:rPr>
          <w:b/>
        </w:rPr>
        <w:t>Instruction</w:t>
      </w:r>
    </w:p>
    <w:p>
      <w:r>
        <w:t>Extract the teams that the footballer Sócrates played during his career, separate it by comma.</w:t>
      </w:r>
    </w:p>
    <w:p>
      <w:r>
        <w:rPr>
          <w:b/>
        </w:rPr>
        <w:t>Context</w:t>
      </w:r>
    </w:p>
    <w:p>
      <w:r>
        <w:t>Sócrates Brasileiro Sampaio de Souza Vieira de Oliveira (19 February 1954 – 4 December 2011), simply known as Sócrates [ˈsɔkɾat͡ʃis], was a Brazilian footballer who played as a midfielder. His medical degree and his political awareness, combined with style and quality of his play, earned him the nickname "Doctor Socrates".</w:t>
        <w:br/>
        <w:br/>
        <w:t>Easily recognizable for his beard and headband, Sócrates became the "symbol of cool for a whole generation of football supporters". He is considered to be one of the greatest midfielders of his generation. In 1983, he was named South American Footballer of the Year. In 2004, he was named by Pelé in the FIFA 100 list of the world's greatest living players.</w:t>
        <w:br/>
        <w:br/>
        <w:t>Socrates played for Brazil for seven years, scoring 22 goals and representing the nation in two World Cups. He captained the team in the 1982 FIFA World Cup; playing in midfield alongside Zico, Falcão, Toninho Cerezo and Éder, considered one of the greatest Brazilian national teams ever. He also appeared in the 1979 and 1983 Copa América. At club level, Sócrates played for Botafogo-SP before joining Corinthians in 1978. He moved to Italy to play for Fiorentina, returning to Brazil in 1985 to end his career.</w:t>
      </w:r>
    </w:p>
    <w:p>
      <w:r>
        <w:rPr>
          <w:b/>
        </w:rPr>
        <w:t>Response</w:t>
      </w:r>
    </w:p>
    <w:p>
      <w:r>
        <w:t>Brazil, Botafogo-SP, Corinthians, Fiorentina</w:t>
      </w:r>
    </w:p>
    <w:p>
      <w:r>
        <w:rPr>
          <w:b/>
          <w:u w:val="single"/>
        </w:rPr>
        <w:t>Document 9971</w:t>
      </w:r>
    </w:p>
    <w:p>
      <w:r>
        <w:rPr>
          <w:b/>
        </w:rPr>
        <w:t>Instruction</w:t>
      </w:r>
    </w:p>
    <w:p>
      <w:r>
        <w:t>How tall is Mt. Shakspere?</w:t>
      </w:r>
    </w:p>
    <w:p>
      <w:r>
        <w:rPr>
          <w:b/>
        </w:rPr>
        <w:t>Context</w:t>
      </w:r>
    </w:p>
    <w:p>
      <w:r>
        <w:t xml:space="preserve">Mount Shakspere is a 12,174-foot-elevation (3,711 meter) summit located in Fresno County, California, United States.[3]  </w:t>
        <w:br/>
        <w:t xml:space="preserve">  </w:t>
        <w:br/>
        <w:t xml:space="preserve">Description  </w:t>
        <w:br/>
        <w:t>The mountain is set four miles west of the crest of the Sierra Nevada mountain range, in the Palisades area of Kings Canyon National Park. It is situated 4.5 miles (7.2 km) southwest of Middle Palisade, 3.5 miles (5.6 km) southeast of Giraud Peak, and one mile north-northwest of line parent Observation Peak. Mt. Shakspere ranks as the 384th-highest summit in California,[2] and topographic relief is significant as the summit rises over 3,500 feet (1,100 meters) above Palisade Creek in approximately one mile (1.6 km). The first ascent of the summit was made July 20, 1930, by Francis P. Farquhar, Mary Lou Michaels, Doris Drust, Lorna Kilgariff, and Robert L. Lipman.[4] This mountain's name has been officially adopted by the United States Board on Geographic Names.[3]</w:t>
      </w:r>
    </w:p>
    <w:p>
      <w:r>
        <w:rPr>
          <w:b/>
        </w:rPr>
        <w:t>Response</w:t>
      </w:r>
    </w:p>
    <w:p>
      <w:r>
        <w:t>Mt. Shakespere is 12,174 feet (3,711 meters) tall.</w:t>
      </w:r>
    </w:p>
    <w:p>
      <w:r>
        <w:rPr>
          <w:b/>
          <w:u w:val="single"/>
        </w:rPr>
        <w:t>Document 9972</w:t>
      </w:r>
    </w:p>
    <w:p>
      <w:r>
        <w:rPr>
          <w:b/>
        </w:rPr>
        <w:t>Instruction</w:t>
      </w:r>
    </w:p>
    <w:p>
      <w:r>
        <w:t>Extract the names of the islands located on the Azores plateau from the text. Separate them with a comma.</w:t>
      </w:r>
    </w:p>
    <w:p>
      <w:r>
        <w:rPr>
          <w:b/>
        </w:rPr>
        <w:t>Context</w:t>
      </w:r>
    </w:p>
    <w:p>
      <w:r>
        <w:t>These islands can be divided into three recognizable groups located on the Azores Plateau:</w:t>
        <w:br/>
        <w:t>The Eastern Group (Grupo Oriental) of São Miguel, Santa Maria and Formigas Islets</w:t>
        <w:br/>
        <w:t>The Central Group (Grupo Central) of Terceira, Graciosa, São Jorge, Pico and Faial</w:t>
        <w:br/>
        <w:t>The Western Group (Grupo Ocidental) of Flores and Corvo.</w:t>
      </w:r>
    </w:p>
    <w:p>
      <w:r>
        <w:rPr>
          <w:b/>
        </w:rPr>
        <w:t>Response</w:t>
      </w:r>
    </w:p>
    <w:p>
      <w:r>
        <w:t>São Miguel, Santa Maria, Formigas, Terceira, Graciosa, São Jorge, Pico, Faial, Flores, Corvo</w:t>
      </w:r>
    </w:p>
    <w:p>
      <w:r>
        <w:rPr>
          <w:b/>
          <w:u w:val="single"/>
        </w:rPr>
        <w:t>Document 9973</w:t>
      </w:r>
    </w:p>
    <w:p>
      <w:r>
        <w:rPr>
          <w:b/>
        </w:rPr>
        <w:t>Instruction</w:t>
      </w:r>
    </w:p>
    <w:p>
      <w:r>
        <w:t>Tracey and Hepburn first film in 1942 was what</w:t>
      </w:r>
    </w:p>
    <w:p>
      <w:r>
        <w:rPr>
          <w:b/>
        </w:rPr>
        <w:t>Response</w:t>
      </w:r>
    </w:p>
    <w:p>
      <w:r>
        <w:t>Woman of the Year</w:t>
      </w:r>
    </w:p>
    <w:p>
      <w:r>
        <w:rPr>
          <w:b/>
          <w:u w:val="single"/>
        </w:rPr>
        <w:t>Document 9974</w:t>
      </w:r>
    </w:p>
    <w:p>
      <w:r>
        <w:rPr>
          <w:b/>
        </w:rPr>
        <w:t>Instruction</w:t>
      </w:r>
    </w:p>
    <w:p>
      <w:r>
        <w:t>What is the Taylor rule?</w:t>
      </w:r>
    </w:p>
    <w:p>
      <w:r>
        <w:rPr>
          <w:b/>
        </w:rPr>
        <w:t>Response</w:t>
      </w:r>
    </w:p>
    <w:p>
      <w:r>
        <w:t>The Taylor rule is a monetary policy targeting rule. The rule was proposed in 1992 by American economist John B. Taylor for central banks to use to stabilize economic activity by appropriately setting short-term interest rates. The rule considers the federal funds rate, the price level and changes in real income. The Taylor rule computes the optimal federal funds rate based on the gap between the desired (targeted) inflation rate and the actual inflation rate; and the output gap between the actual and natural output level. According to Taylor, monetary policy is stabilizing when the nominal interest rate is higher/lower than the increase/decrease in inflation. Thus the Taylor rule prescribes a relatively high interest rate when actual inflation is higher than the inflation target.</w:t>
      </w:r>
    </w:p>
    <w:p>
      <w:r>
        <w:rPr>
          <w:b/>
          <w:u w:val="single"/>
        </w:rPr>
        <w:t>Document 9975</w:t>
      </w:r>
    </w:p>
    <w:p>
      <w:r>
        <w:rPr>
          <w:b/>
        </w:rPr>
        <w:t>Instruction</w:t>
      </w:r>
    </w:p>
    <w:p>
      <w:r>
        <w:t>which weighs more, a pound of bricks or a ton of feathers?</w:t>
      </w:r>
    </w:p>
    <w:p>
      <w:r>
        <w:rPr>
          <w:b/>
        </w:rPr>
        <w:t>Response</w:t>
      </w:r>
    </w:p>
    <w:p>
      <w:r>
        <w:t>A ton is more than a pound, so a ton of feathers weighs more than a pound of bricks.</w:t>
      </w:r>
    </w:p>
    <w:p>
      <w:r>
        <w:rPr>
          <w:b/>
          <w:u w:val="single"/>
        </w:rPr>
        <w:t>Document 9976</w:t>
      </w:r>
    </w:p>
    <w:p>
      <w:r>
        <w:rPr>
          <w:b/>
        </w:rPr>
        <w:t>Instruction</w:t>
      </w:r>
    </w:p>
    <w:p>
      <w:r>
        <w:t>Give me a list of environment conscious clothing brands.</w:t>
      </w:r>
    </w:p>
    <w:p>
      <w:r>
        <w:rPr>
          <w:b/>
        </w:rPr>
        <w:t>Response</w:t>
      </w:r>
    </w:p>
    <w:p>
      <w:r>
        <w:t>1. Patagonia</w:t>
        <w:br/>
        <w:t>2. Harvest &amp; Mill</w:t>
        <w:br/>
        <w:t>3. Armedangels</w:t>
        <w:br/>
        <w:t>4. Honest Basics</w:t>
        <w:br/>
        <w:t>5. LangerChen</w:t>
        <w:br/>
        <w:t>6. Vaude</w:t>
        <w:br/>
        <w:t>7. Organic Basics</w:t>
        <w:br/>
        <w:t>8. Eileen Fisher</w:t>
        <w:br/>
        <w:t>9. Everlane</w:t>
        <w:br/>
        <w:t>10. Nudie Jeans</w:t>
      </w:r>
    </w:p>
    <w:p>
      <w:r>
        <w:rPr>
          <w:b/>
          <w:u w:val="single"/>
        </w:rPr>
        <w:t>Document 9977</w:t>
      </w:r>
    </w:p>
    <w:p>
      <w:r>
        <w:rPr>
          <w:b/>
        </w:rPr>
        <w:t>Instruction</w:t>
      </w:r>
    </w:p>
    <w:p>
      <w:r>
        <w:t>Give me a list of food items that I should prepare for American Thanksgiving.</w:t>
      </w:r>
    </w:p>
    <w:p>
      <w:r>
        <w:rPr>
          <w:b/>
        </w:rPr>
        <w:t>Response</w:t>
      </w:r>
    </w:p>
    <w:p>
      <w:r>
        <w:t>Turkey, cornbread stuffing, mashed potatoes, cranberry sauce, roasted sweet potatoes, wild rice, pumpkin pie, and chocolate pecan pie.</w:t>
      </w:r>
    </w:p>
    <w:p>
      <w:r>
        <w:rPr>
          <w:b/>
          <w:u w:val="single"/>
        </w:rPr>
        <w:t>Document 9978</w:t>
      </w:r>
    </w:p>
    <w:p>
      <w:r>
        <w:rPr>
          <w:b/>
        </w:rPr>
        <w:t>Instruction</w:t>
      </w:r>
    </w:p>
    <w:p>
      <w:r>
        <w:t>Should I visit Chicago?</w:t>
      </w:r>
    </w:p>
    <w:p>
      <w:r>
        <w:rPr>
          <w:b/>
        </w:rPr>
        <w:t>Response</w:t>
      </w:r>
    </w:p>
    <w:p>
      <w:r>
        <w:t>Chicago is one of the largest cities in the United States situated on Lake Michigan in the Midwest region of the country. It is a popular travel destination known for its architecture including the world famous Willis Tower (formerly the Sears Tower), the iconic John Hancock Center and the neo-Gothic Tribune Tower. It is also home to some world famous museums including the Art Institute of Chicago and several sports teams such as the Chicago Bulls, Chicago Bears and Chicago Cubs.</w:t>
      </w:r>
    </w:p>
    <w:p>
      <w:r>
        <w:rPr>
          <w:b/>
          <w:u w:val="single"/>
        </w:rPr>
        <w:t>Document 9979</w:t>
      </w:r>
    </w:p>
    <w:p>
      <w:r>
        <w:rPr>
          <w:b/>
        </w:rPr>
        <w:t>Instruction</w:t>
      </w:r>
    </w:p>
    <w:p>
      <w:r>
        <w:t>Please provide a short summary on Harshad Mehta scam.</w:t>
      </w:r>
    </w:p>
    <w:p>
      <w:r>
        <w:rPr>
          <w:b/>
        </w:rPr>
        <w:t>Context</w:t>
      </w:r>
    </w:p>
    <w:p>
      <w:r>
        <w:t>Harshad Shantilal Mehta (29 July 1954 — 31 December 2001) was an Indian stockbroker and a convicted fraudster. Mehta's involvement in the 1992 Indian securities scam made him infamous as a market manipulator.</w:t>
      </w:r>
    </w:p>
    <w:p>
      <w:r>
        <w:rPr>
          <w:b/>
        </w:rPr>
        <w:t>Response</w:t>
      </w:r>
    </w:p>
    <w:p>
      <w:r>
        <w:t>Of the 27 criminal charges brought against Mehta, he was only convicted of four, before his death (by sudden heart attack) at age 47 in 2001. It was alleged that Mehta engaged in a massive stock manipulation scheme financed by worthless bank receipts, which his firm brokered for "ready forward" transactions between banks. Mehta was convicted by the Bombay High Court and the Supreme Court of India[3] for his part in a financial scandal valued at ₹100 billion (US$1.3 billion) which took place on the Bombay Stock Exchange (BSE). The scandal exposed the loopholes in the Indian banking system and the Bombay Stock Exchange (BSE) transaction system, and consequently the SEBI introduced new rules to cover those loopholes. He was on trial for 9 years, until he died at the end of 2001 from a heart attack.</w:t>
      </w:r>
    </w:p>
    <w:p>
      <w:r>
        <w:rPr>
          <w:b/>
          <w:u w:val="single"/>
        </w:rPr>
        <w:t>Document 9980</w:t>
      </w:r>
    </w:p>
    <w:p>
      <w:r>
        <w:rPr>
          <w:b/>
        </w:rPr>
        <w:t>Instruction</w:t>
      </w:r>
    </w:p>
    <w:p>
      <w:r>
        <w:t>What are some good activities to do outside on a nice day?</w:t>
      </w:r>
    </w:p>
    <w:p>
      <w:r>
        <w:rPr>
          <w:b/>
        </w:rPr>
        <w:t>Response</w:t>
      </w:r>
    </w:p>
    <w:p>
      <w:r>
        <w:t>Take a bike ride, go for a walk, go for a jog, climb a mountain, go for a swim, sit outside and read, have a picnic.</w:t>
      </w:r>
    </w:p>
    <w:p>
      <w:r>
        <w:rPr>
          <w:b/>
          <w:u w:val="single"/>
        </w:rPr>
        <w:t>Document 9981</w:t>
      </w:r>
    </w:p>
    <w:p>
      <w:r>
        <w:rPr>
          <w:b/>
        </w:rPr>
        <w:t>Instruction</w:t>
      </w:r>
    </w:p>
    <w:p>
      <w:r>
        <w:t>What is the triple crown of baseball?</w:t>
      </w:r>
    </w:p>
    <w:p>
      <w:r>
        <w:rPr>
          <w:b/>
        </w:rPr>
        <w:t>Response</w:t>
      </w:r>
    </w:p>
    <w:p>
      <w:r>
        <w:t>The triple crown is a rare feat accomplished in baseball when an individual player finishes the season with the American or National league lead in Home Runs, RBIs (runs batted in) and Batting Average.  There have been 14 triple crown winners all time in baseball.</w:t>
      </w:r>
    </w:p>
    <w:p>
      <w:r>
        <w:rPr>
          <w:b/>
          <w:u w:val="single"/>
        </w:rPr>
        <w:t>Document 9982</w:t>
      </w:r>
    </w:p>
    <w:p>
      <w:r>
        <w:rPr>
          <w:b/>
        </w:rPr>
        <w:t>Instruction</w:t>
      </w:r>
    </w:p>
    <w:p>
      <w:r>
        <w:t>Who was Arseny Bibikov</w:t>
      </w:r>
    </w:p>
    <w:p>
      <w:r>
        <w:rPr>
          <w:b/>
        </w:rPr>
        <w:t>Context</w:t>
      </w:r>
    </w:p>
    <w:p>
      <w:r>
        <w:t>Arseny Nikolayevich Bibikov (1873 — 1927) was a writer, film and stage actor, poet. Bibikov played in almost 50 films.</w:t>
      </w:r>
    </w:p>
    <w:p>
      <w:r>
        <w:rPr>
          <w:b/>
        </w:rPr>
        <w:t>Response</w:t>
      </w:r>
    </w:p>
    <w:p>
      <w:r>
        <w:t>Arseny Nikolayevich Bibikov (1873 — 1927) was a writer, film and stage actor, poet. Bibikov played in almost 50 films.</w:t>
      </w:r>
    </w:p>
    <w:p>
      <w:r>
        <w:rPr>
          <w:b/>
          <w:u w:val="single"/>
        </w:rPr>
        <w:t>Document 9983</w:t>
      </w:r>
    </w:p>
    <w:p>
      <w:r>
        <w:rPr>
          <w:b/>
        </w:rPr>
        <w:t>Instruction</w:t>
      </w:r>
    </w:p>
    <w:p>
      <w:r>
        <w:t>What is Prometheus?</w:t>
      </w:r>
    </w:p>
    <w:p>
      <w:r>
        <w:rPr>
          <w:b/>
        </w:rPr>
        <w:t>Response</w:t>
      </w:r>
    </w:p>
    <w:p>
      <w:r>
        <w:t>Prometheus is an open-source system for monitoring services and alerts based on a time series data model. Prometheus collects data and metrics from different services and stores them according to a unique identifier—the metric name—and a time stamp.</w:t>
      </w:r>
    </w:p>
    <w:p>
      <w:r>
        <w:rPr>
          <w:b/>
          <w:u w:val="single"/>
        </w:rPr>
        <w:t>Document 9984</w:t>
      </w:r>
    </w:p>
    <w:p>
      <w:r>
        <w:rPr>
          <w:b/>
        </w:rPr>
        <w:t>Instruction</w:t>
      </w:r>
    </w:p>
    <w:p>
      <w:r>
        <w:t>What are the best places to have a real American Diner Breakfast in South Lake Tahoe?</w:t>
      </w:r>
    </w:p>
    <w:p>
      <w:r>
        <w:rPr>
          <w:b/>
        </w:rPr>
        <w:t>Response</w:t>
      </w:r>
    </w:p>
    <w:p>
      <w:r>
        <w:t xml:space="preserve">For home cooking and a real American diner experience,  </w:t>
        <w:br/>
        <w:t xml:space="preserve">Heidi's Pancake house; </w:t>
        <w:br/>
        <w:t xml:space="preserve">Bert's Cafe; </w:t>
        <w:br/>
        <w:t>Ernie's Coffee Shop;</w:t>
        <w:br/>
        <w:t>Driftwood Cafe;</w:t>
        <w:br/>
        <w:t>The Red Hut Cafe</w:t>
      </w:r>
    </w:p>
    <w:p>
      <w:r>
        <w:rPr>
          <w:b/>
          <w:u w:val="single"/>
        </w:rPr>
        <w:t>Document 9985</w:t>
      </w:r>
    </w:p>
    <w:p>
      <w:r>
        <w:rPr>
          <w:b/>
        </w:rPr>
        <w:t>Instruction</w:t>
      </w:r>
    </w:p>
    <w:p>
      <w:r>
        <w:t>Write a story with a moral lesson at the end?</w:t>
      </w:r>
    </w:p>
    <w:p>
      <w:r>
        <w:rPr>
          <w:b/>
        </w:rPr>
        <w:t>Response</w:t>
      </w:r>
    </w:p>
    <w:p>
      <w:r>
        <w:t>You all know the Lion is the king of the forest. One lion king used to go everywhere in its kingdom with his advisors, the wolf and the fox. As lunch time approached, the king asked the wolf what we should do. The wolf said that the prey animals will be coming from the north. You wait hidden in the bush in the south. I shall wait in the west and the fox can wait in the east and ensure the prey do not escape to the east or west.</w:t>
        <w:br/>
        <w:t xml:space="preserve"> </w:t>
        <w:br/>
        <w:t>Good idea. so they all followed the plan. Along came a rabbit, ran helter skelter frightened  on seeing the fox and the wolf and straight into the lion, who with one swipe of its paw killed the rabbit. Next a donkey came by and met a similar fate. So did a deer. The lion felt they had sufficient food for their meal and asked the wolf of how we were going to share the meal. The wolf said that the fox can have the rabbit., the lion can have the donkey and he would partake of the deer. The lion knew the tastiest meat is that of the deer, and sensing the deviousness of the advisor wolf smacked him dead. Next he asked the fox for advice on sharing. The fox meekly replied that whatever way the lion wants to have the meal is fine and good. On hearing this the lion said you are a wise and good advisor, who is your guru? The fox humbly replied that the wolf was his guru.  Seeing the fate of the wolf the fox learnt from the wolf's mistake.</w:t>
        <w:br/>
        <w:t xml:space="preserve"> </w:t>
        <w:br/>
        <w:t>The moral of the story: You can and must learn from your mistakes. To err is human. But to repeat a mistake is foolish. However we need not keep making mistakes to learn life lessons. It is really wise to learn from other's mistake.</w:t>
      </w:r>
    </w:p>
    <w:p>
      <w:r>
        <w:rPr>
          <w:b/>
          <w:u w:val="single"/>
        </w:rPr>
        <w:t>Document 9986</w:t>
      </w:r>
    </w:p>
    <w:p>
      <w:r>
        <w:rPr>
          <w:b/>
        </w:rPr>
        <w:t>Instruction</w:t>
      </w:r>
    </w:p>
    <w:p>
      <w:r>
        <w:t>Identify which instrument is string or percussion: Jawbone, Grand Stick</w:t>
      </w:r>
    </w:p>
    <w:p>
      <w:r>
        <w:rPr>
          <w:b/>
        </w:rPr>
        <w:t>Response</w:t>
      </w:r>
    </w:p>
    <w:p>
      <w:r>
        <w:t>Grand Stick is string, Jawbone is percussion.</w:t>
      </w:r>
    </w:p>
    <w:p>
      <w:r>
        <w:rPr>
          <w:b/>
          <w:u w:val="single"/>
        </w:rPr>
        <w:t>Document 9987</w:t>
      </w:r>
    </w:p>
    <w:p>
      <w:r>
        <w:rPr>
          <w:b/>
        </w:rPr>
        <w:t>Instruction</w:t>
      </w:r>
    </w:p>
    <w:p>
      <w:r>
        <w:t>What are some healthy lunch ideas?</w:t>
      </w:r>
    </w:p>
    <w:p>
      <w:r>
        <w:rPr>
          <w:b/>
        </w:rPr>
        <w:t>Response</w:t>
      </w:r>
    </w:p>
    <w:p>
      <w:r>
        <w:t>Buddha bowl, turkey sandwich, salmon salad, quinoa bowl, fruit and cheese plate, veggies and dip, hummus and pita plate, vegetable soup</w:t>
      </w:r>
    </w:p>
    <w:p>
      <w:r>
        <w:rPr>
          <w:b/>
          <w:u w:val="single"/>
        </w:rPr>
        <w:t>Document 9988</w:t>
      </w:r>
    </w:p>
    <w:p>
      <w:r>
        <w:rPr>
          <w:b/>
        </w:rPr>
        <w:t>Instruction</w:t>
      </w:r>
    </w:p>
    <w:p>
      <w:r>
        <w:t>What is the difference between a guitar and a bass</w:t>
      </w:r>
    </w:p>
    <w:p>
      <w:r>
        <w:rPr>
          <w:b/>
        </w:rPr>
        <w:t>Response</w:t>
      </w:r>
    </w:p>
    <w:p>
      <w:r>
        <w:t>A guitar is a musical instrument that generally houses six strings, while a bass usually has four much thicker strings. A bass guitar outputs lower frequency notes, while a regular guitar can play a wider variety of tones.</w:t>
      </w:r>
    </w:p>
    <w:p>
      <w:r>
        <w:rPr>
          <w:b/>
          <w:u w:val="single"/>
        </w:rPr>
        <w:t>Document 9989</w:t>
      </w:r>
    </w:p>
    <w:p>
      <w:r>
        <w:rPr>
          <w:b/>
        </w:rPr>
        <w:t>Instruction</w:t>
      </w:r>
    </w:p>
    <w:p>
      <w:r>
        <w:t>What are the top 3 largest countries by territory?</w:t>
      </w:r>
    </w:p>
    <w:p>
      <w:r>
        <w:rPr>
          <w:b/>
        </w:rPr>
        <w:t>Response</w:t>
      </w:r>
    </w:p>
    <w:p>
      <w:r>
        <w:t>Russia, Canada and China</w:t>
      </w:r>
    </w:p>
    <w:p>
      <w:r>
        <w:rPr>
          <w:b/>
          <w:u w:val="single"/>
        </w:rPr>
        <w:t>Document 9990</w:t>
      </w:r>
    </w:p>
    <w:p>
      <w:r>
        <w:rPr>
          <w:b/>
        </w:rPr>
        <w:t>Instruction</w:t>
      </w:r>
    </w:p>
    <w:p>
      <w:r>
        <w:t>Why do people work?</w:t>
      </w:r>
    </w:p>
    <w:p>
      <w:r>
        <w:rPr>
          <w:b/>
        </w:rPr>
        <w:t>Response</w:t>
      </w:r>
    </w:p>
    <w:p>
      <w:r>
        <w:t>People work for a number of reasons.  To earn an income and to pay bills are a few reasons that come to mind.  But some people do it simply because they enjoy it and are passionate about the career they are pursing.</w:t>
      </w:r>
    </w:p>
    <w:p>
      <w:r>
        <w:rPr>
          <w:b/>
          <w:u w:val="single"/>
        </w:rPr>
        <w:t>Document 9991</w:t>
      </w:r>
    </w:p>
    <w:p>
      <w:r>
        <w:rPr>
          <w:b/>
        </w:rPr>
        <w:t>Instruction</w:t>
      </w:r>
    </w:p>
    <w:p>
      <w:r>
        <w:t>How many canals are in Amsterdam?</w:t>
      </w:r>
    </w:p>
    <w:p>
      <w:r>
        <w:rPr>
          <w:b/>
        </w:rPr>
        <w:t>Response</w:t>
      </w:r>
    </w:p>
    <w:p>
      <w:r>
        <w:t>There are a total of 14 canals in Amsterdam, including the Singel, Herengracht, Keizersgracht, and Prinsengracht canals.</w:t>
      </w:r>
    </w:p>
    <w:p>
      <w:r>
        <w:rPr>
          <w:b/>
          <w:u w:val="single"/>
        </w:rPr>
        <w:t>Document 9992</w:t>
      </w:r>
    </w:p>
    <w:p>
      <w:r>
        <w:rPr>
          <w:b/>
        </w:rPr>
        <w:t>Instruction</w:t>
      </w:r>
    </w:p>
    <w:p>
      <w:r>
        <w:t>What are some disadvantages of the way the tax code treats incentive stock options?</w:t>
      </w:r>
    </w:p>
    <w:p>
      <w:r>
        <w:rPr>
          <w:b/>
        </w:rPr>
        <w:t>Response</w:t>
      </w:r>
    </w:p>
    <w:p>
      <w:r>
        <w:t>There are three primary problems with the way the tax code treats incentive stock options. First, the tax code gives an employee a strong incentive to exercise the options early on, to achieve the tax benefit relating to the special option treatment. This means the tax code encourages young employees to write a check to their employer at a time when their entire financial life is likely to be dependent on that employer. This is the exact opposite of diversification, a key goal of personal financial management. The second issue is that the alternative minimum tax (AMT) is imposed at the time of exercise. This requires a potentially large cash outlay, at a time when the employee is unlikely to have sufficient liquidity to meet the burden. So not only does the employee have to pay his or her employer to cover the exercise premium, he or she has to send funds to the Internal Revenue Service as well. Finally, the requirement that an employee terminating employment must exercise within three months of termination date to preserve the tax advantage of the options encourages exercise at a time when the employee may not have sufficient funds, and may be looking at financial uncertainty if he or she does not yet have a new job lined up. The advantages of incentive stock options are significant, but they encourage the wrong behavior.</w:t>
      </w:r>
    </w:p>
    <w:p>
      <w:r>
        <w:rPr>
          <w:b/>
          <w:u w:val="single"/>
        </w:rPr>
        <w:t>Document 9993</w:t>
      </w:r>
    </w:p>
    <w:p>
      <w:r>
        <w:rPr>
          <w:b/>
        </w:rPr>
        <w:t>Instruction</w:t>
      </w:r>
    </w:p>
    <w:p>
      <w:r>
        <w:t>List the hyper-scale cloud companies.</w:t>
      </w:r>
    </w:p>
    <w:p>
      <w:r>
        <w:rPr>
          <w:b/>
        </w:rPr>
        <w:t>Response</w:t>
      </w:r>
    </w:p>
    <w:p>
      <w:r>
        <w:t>Amazon Web Services (AWS, Microsoft Azure (Azure) and Google Cloud Platform (GCP) are the three hyper-scale cloud providers.</w:t>
      </w:r>
    </w:p>
    <w:p>
      <w:r>
        <w:rPr>
          <w:b/>
          <w:u w:val="single"/>
        </w:rPr>
        <w:t>Document 9994</w:t>
      </w:r>
    </w:p>
    <w:p>
      <w:r>
        <w:rPr>
          <w:b/>
        </w:rPr>
        <w:t>Instruction</w:t>
      </w:r>
    </w:p>
    <w:p>
      <w:r>
        <w:t>What is the 80/20 rule?</w:t>
      </w:r>
    </w:p>
    <w:p>
      <w:r>
        <w:rPr>
          <w:b/>
        </w:rPr>
        <w:t>Response</w:t>
      </w:r>
    </w:p>
    <w:p>
      <w:r>
        <w:t>The 80/20 rule can be applied in many contexts. Casually, it may refer to the observation that often 20% of the effort yields 80% of the benefit and the corollary that the last 20% of the benefit requires 80% of the effort. The 80/20 rule also describes a property that is empirically true of the frequency distribution of many sets, such as 20% of unique words accounting for 80% of words in a book or 20% of companies in a stock portfolio accounting for 80% of the return.</w:t>
      </w:r>
    </w:p>
    <w:p>
      <w:r>
        <w:rPr>
          <w:b/>
          <w:u w:val="single"/>
        </w:rPr>
        <w:t>Document 9995</w:t>
      </w:r>
    </w:p>
    <w:p>
      <w:r>
        <w:rPr>
          <w:b/>
        </w:rPr>
        <w:t>Instruction</w:t>
      </w:r>
    </w:p>
    <w:p>
      <w:r>
        <w:t>Write down some points on Yugoslav Cup using given paragraph as a base.</w:t>
      </w:r>
    </w:p>
    <w:p>
      <w:r>
        <w:rPr>
          <w:b/>
        </w:rPr>
        <w:t>Context</w:t>
      </w:r>
    </w:p>
    <w:p>
      <w:r>
        <w:t>The Yugoslav Cup was a tournament for which clubs from all tiers of the football pyramid were eligible to enter. In addition, amateur teams put together by individual Yugoslav People's Army garrisons and various factories and industrial plants were also encouraged to enter, which meant that each cup edition could have several thousands of teams in its preliminary stages. These teams would play through a number of qualifying rounds before reaching the first round proper, in which they would be paired with top-flight teams.</w:t>
      </w:r>
    </w:p>
    <w:p>
      <w:r>
        <w:rPr>
          <w:b/>
        </w:rPr>
        <w:t>Response</w:t>
      </w:r>
    </w:p>
    <w:p>
      <w:r>
        <w:t>1. Clubs from all levels of the football pyramid were eligible to participate in the Yugoslav Cup.</w:t>
        <w:br/>
        <w:t>2. Additionally, amateur teams assembled by numerous enterprises and industrial plants as well as individual Yugoslav People's Army garrisons were encouraged to compete, which meant that each cup edition may include thousands of teams in its preliminary rounds.</w:t>
        <w:br/>
        <w:t>3. Prior to the first round proper, where they would be partnered with top-flight teams, these teams would compete in a number of qualification rounds.</w:t>
      </w:r>
    </w:p>
    <w:p>
      <w:r>
        <w:rPr>
          <w:b/>
          <w:u w:val="single"/>
        </w:rPr>
        <w:t>Document 9996</w:t>
      </w:r>
    </w:p>
    <w:p>
      <w:r>
        <w:rPr>
          <w:b/>
        </w:rPr>
        <w:t>Instruction</w:t>
      </w:r>
    </w:p>
    <w:p>
      <w:r>
        <w:t>Given a reference text about 341 George Street, Sydney, tell me when what companies had headquarters there.</w:t>
      </w:r>
    </w:p>
    <w:p>
      <w:r>
        <w:rPr>
          <w:b/>
        </w:rPr>
        <w:t>Context</w:t>
      </w:r>
    </w:p>
    <w:p>
      <w:r>
        <w:t>341 George Street, Sydney is a heritage-listed bank building located at 341 George Street, in the Sydney central business district, in the City of Sydney local government area of New South Wales, Australia. It was built from 1927 to 1932 and housed the headquarters of the Bank of New South Wales, and later Westpac. It is also known as Westpac Bank building and Bank of NSW building. Westpac sold the building in 2002, but continues to lease the lower floors for use as banking chambers. The upper floors are leased by other tenants.</w:t>
        <w:br/>
        <w:br/>
        <w:t>It was added to the New South Wales State Heritage Register on 2 April 1999. The building served as the Head Office for the Bank of New South Wales until relocated to 60 Martin Place in 1970.[1]</w:t>
      </w:r>
    </w:p>
    <w:p>
      <w:r>
        <w:rPr>
          <w:b/>
        </w:rPr>
        <w:t>Response</w:t>
      </w:r>
    </w:p>
    <w:p>
      <w:r>
        <w:t>Westpac and Bank of New South Wales had their headquarters at 341 George Street, Sydney.</w:t>
      </w:r>
    </w:p>
    <w:p>
      <w:r>
        <w:rPr>
          <w:b/>
          <w:u w:val="single"/>
        </w:rPr>
        <w:t>Document 9997</w:t>
      </w:r>
    </w:p>
    <w:p>
      <w:r>
        <w:rPr>
          <w:b/>
        </w:rPr>
        <w:t>Instruction</w:t>
      </w:r>
    </w:p>
    <w:p>
      <w:r>
        <w:t>What are the highlights of the Apollo 11 mission?</w:t>
      </w:r>
    </w:p>
    <w:p>
      <w:r>
        <w:rPr>
          <w:b/>
        </w:rPr>
        <w:t>Context</w:t>
      </w:r>
    </w:p>
    <w:p>
      <w:r>
        <w:t>Apollo 11 (July 16–24, 1969) was the American spaceflight that first landed humans on the Moon. Commander Neil Armstrong and lunar module pilot Buzz Aldrin landed the Apollo Lunar Module Eagle on July 20, 1969, at 20:17 UTC, and Armstrong became the first person to step onto the Moon's surface six hours and 39 minutes later, on July 21 at 02:56 UTC. Aldrin joined him 19 minutes later, and they spent about two and a quarter hours together exploring the site they had named Tranquility Base upon landing. Armstrong and Aldrin collected 47.5 pounds (21.5 kg) of lunar material to bring back to Earth as pilot Michael Collins flew the Command Module Columbia in lunar orbit, and were on the Moon's surface for 21 hours, 36 minutes before lifting off to rejoin Columbia.</w:t>
      </w:r>
    </w:p>
    <w:p>
      <w:r>
        <w:rPr>
          <w:b/>
        </w:rPr>
        <w:t>Response</w:t>
      </w:r>
    </w:p>
    <w:p>
      <w:r>
        <w:t>Apollo 11 was the culmination of a multi year space race instigated by the Cold War, leading to the United States landing the first humans on the Moon. The mission had 3 personnel, required multiple years of preparation, and consisted of 8 key phases; launch, flight, lunar orbit, lunar descent, landing, lunar surface operations, lunar ascent, return, splashdown, and Quarantine. The Apollo 11 mission remains the most famous mission ever in the NASA program. The 3 astronauts were Michael Collins, Buzz Aldrin, and Neil Armstrong.</w:t>
      </w:r>
    </w:p>
    <w:p>
      <w:r>
        <w:rPr>
          <w:b/>
          <w:u w:val="single"/>
        </w:rPr>
        <w:t>Document 9998</w:t>
      </w:r>
    </w:p>
    <w:p>
      <w:r>
        <w:rPr>
          <w:b/>
        </w:rPr>
        <w:t>Instruction</w:t>
      </w:r>
    </w:p>
    <w:p>
      <w:r>
        <w:t>Given this paragraph about modern triathlon, what year did the two founders form mission bay triathlon.</w:t>
      </w:r>
    </w:p>
    <w:p>
      <w:r>
        <w:rPr>
          <w:b/>
        </w:rPr>
        <w:t>Context</w:t>
      </w:r>
    </w:p>
    <w:p>
      <w:r>
        <w:t>The first modern swim/bike/run event was held at Mission Bay, San Diego, California on September 25, 1974.[14] The race was conceived and directed by two members of the San Diego Track Club, Jack Johnstone and Don Shanahan.[15] Johnstone recalls that he was a part of the 70s jogging craze in America and that after entering a few races he was not regaining his "mediocre fitness" despite having been a member of the 1957 Collegiate and AAU All-American swim teams.[16] Then in 1973, Johnstone learned of the Dave Pain Birthday Biathlon, a 7.2 km (4.5 mi) run followed by what was billed as a quarter-mile (0.4 km) swim (the actual distance was only between 200 and 300 yards). The following year, after competing in the event for the second time and placing in the top ten, Johnstone desired more of this style of race and with equal emphasis on the swim. So he petitioned the chairman of the San Diego Track Club who told him he would add a race to the club calendar. But the rest of the race was up to Johnstone to organise, and at the same time he was to contact Don Shanahan so there wouldn't be too many "weird" races on the club schedule. Shanahan told Johnstone that he wanted to include a biking leg to the race; whilst hesitant Johnstone agreed to the addition. When naming the event the pair used the unofficially agreed naming system for multisport events, already used for pentathlon, heptathlon, and decathlon. So they used the Greek prefix tri (three) for the number of events, followed by the already familiar athlon, hence naming the event the Mission Bay Triathlon.[17] It is worthy of note that neither founder had heard of the French events; both believed their race was a unique idea.[18]</w:t>
      </w:r>
    </w:p>
    <w:p>
      <w:r>
        <w:rPr>
          <w:b/>
        </w:rPr>
        <w:t>Response</w:t>
      </w:r>
    </w:p>
    <w:p>
      <w:r>
        <w:t>Modern day triathlon is believed to have occurred in 1974 when founded by two members of the San Diego track club, Don Shanahan and Jack Johnstone. Although the pair reportedly founded the sport, it's important to understand not everything is created and owned by americans. The sport can be traced back to france in 1901, originally called "Le Trois Sports", which included Bike, Run and Canoe disciplines. Other forms of multisport had occurred before 1974 including biathlon which included a run of 7.2km followed by a swim of 0.4km) but Nonetheless, on the 25th September 1974, triathlon mission bay in San Diego, California was born.</w:t>
      </w:r>
    </w:p>
    <w:p>
      <w:r>
        <w:rPr>
          <w:b/>
          <w:u w:val="single"/>
        </w:rPr>
        <w:t>Document 9999</w:t>
      </w:r>
    </w:p>
    <w:p>
      <w:r>
        <w:rPr>
          <w:b/>
        </w:rPr>
        <w:t>Instruction</w:t>
      </w:r>
    </w:p>
    <w:p>
      <w:r>
        <w:t>What are the four quadrants in the Old City of Jerusalem?</w:t>
      </w:r>
    </w:p>
    <w:p>
      <w:r>
        <w:rPr>
          <w:b/>
        </w:rPr>
        <w:t>Response</w:t>
      </w:r>
    </w:p>
    <w:p>
      <w:r>
        <w:t>The Armenian quarter, Christian quarter, Jewish quarter, and Muslim quarter. In the Christian quarter, there lies the rock in which Jesus supposedly mounted his cross on top of when he was crucified. There is also the stone slab where Jesus was laid to rest after his crucification as well as the tomb he was placed in and eventually resurrected from. In the Jewish quarter there is the Western Wall which is the last remaining wall that supported the Temple Mount. The Temple Mount was where Abraham was speaking to God and where he was going to sacrifice his son, Isaac. In the Muslim quarter there is the Temple of the Rock where Muhammad apparently went. It is also considered the third most holy place for Muslims.</w:t>
      </w:r>
    </w:p>
    <w:p>
      <w:r>
        <w:rPr>
          <w:b/>
          <w:u w:val="single"/>
        </w:rPr>
        <w:t>Document 10000</w:t>
      </w:r>
    </w:p>
    <w:p>
      <w:r>
        <w:rPr>
          <w:b/>
        </w:rPr>
        <w:t>Instruction</w:t>
      </w:r>
    </w:p>
    <w:p>
      <w:r>
        <w:t>Write a haiku about fall leaves. Follow the syllabic rules of haiku exactly. Exploit the double meaning of the word fall.</w:t>
      </w:r>
    </w:p>
    <w:p>
      <w:r>
        <w:rPr>
          <w:b/>
        </w:rPr>
        <w:t>Response</w:t>
      </w:r>
    </w:p>
    <w:p>
      <w:r>
        <w:t>Green becomes amber</w:t>
        <w:br/>
        <w:t xml:space="preserve">Vibrancy of life, dying </w:t>
        <w:br/>
        <w:t>Plunge into the fall</w:t>
      </w:r>
    </w:p>
    <w:p>
      <w:r>
        <w:rPr>
          <w:b/>
          <w:u w:val="single"/>
        </w:rPr>
        <w:t>Document 10001</w:t>
      </w:r>
    </w:p>
    <w:p>
      <w:r>
        <w:rPr>
          <w:b/>
        </w:rPr>
        <w:t>Instruction</w:t>
      </w:r>
    </w:p>
    <w:p>
      <w:r>
        <w:t>Van Halen famously banned what color M&amp;Ms in their rider?</w:t>
      </w:r>
    </w:p>
    <w:p>
      <w:r>
        <w:rPr>
          <w:b/>
        </w:rPr>
        <w:t>Response</w:t>
      </w:r>
    </w:p>
    <w:p>
      <w:r>
        <w:t>Brown.</w:t>
      </w:r>
    </w:p>
    <w:p>
      <w:r>
        <w:rPr>
          <w:b/>
          <w:u w:val="single"/>
        </w:rPr>
        <w:t>Document 10002</w:t>
      </w:r>
    </w:p>
    <w:p>
      <w:r>
        <w:rPr>
          <w:b/>
        </w:rPr>
        <w:t>Instruction</w:t>
      </w:r>
    </w:p>
    <w:p>
      <w:r>
        <w:t>From the passage provided, how is the instrument called the "rubab" made?</w:t>
      </w:r>
    </w:p>
    <w:p>
      <w:r>
        <w:rPr>
          <w:b/>
        </w:rPr>
        <w:t>Context</w:t>
      </w:r>
    </w:p>
    <w:p>
      <w:r>
        <w:t>Rubab, Robab or Rabab (Pashto / Persian: رُباب, Kashmiri : رَبابہٕ, Sindhi: روباب (Nastaleeq), रबाब (Devanagari), Azerbaijani / Turkish: Rübab, Tajik / Uzbek рубоб) is a lute-like musical instrument. The rubab, one of the national musical instruments of Afghanistan, is also commonly played in Pakistan and India by Pashtuns, Balochis, Sindhis, Kashmiris and Punjabis. The rubab has three variants, the Kabuli rebab of Afghanistan, the Seni rebab of northern India and the Pamiri rubab of Tajikistan. The instrument and its variants spread throughout West, Central, South and Southeast Asia. The Kabuli rebab from Afghanistan  derives its name from the Arabic rebab and is played with a bow while in Central Asia and the Indian subcontinent, the instrument is plucked and is distinctly different in construction. In general, the body is carved out of a single piece of wood, with a head covering a hollow bowl which provides the sound-chamber. The bridge sits on the skin and is held in position by the tension of the strings. It has three melody strings tuned in fourths, two or three drone strings and up to 15 sympathetic strings. The instrument is traditionally made from the trunk of a mulberry tree, the head from an animal skin such as goat, and the strings from the intestines of young goats (gut) or nylon.</w:t>
      </w:r>
    </w:p>
    <w:p>
      <w:r>
        <w:rPr>
          <w:b/>
        </w:rPr>
        <w:t>Response</w:t>
      </w:r>
    </w:p>
    <w:p>
      <w:r>
        <w:t>The body of the rubab is carved out of a single piece of wood, with a head covering a hollow bowl which provides the sound-chamber. The bridge sits on the skin and is held in position by the tension of the strings. It has three melody strings tuned in fourths, two or three drone strings and up to 15 sympathetic strings. The instrument is traditionally made from the trunk of a mulberry tree, the head from an animal skin such as goat, and the strings from the intestines of young goats (gut) or nylon.</w:t>
      </w:r>
    </w:p>
    <w:p>
      <w:r>
        <w:rPr>
          <w:b/>
          <w:u w:val="single"/>
        </w:rPr>
        <w:t>Document 10003</w:t>
      </w:r>
    </w:p>
    <w:p>
      <w:r>
        <w:rPr>
          <w:b/>
        </w:rPr>
        <w:t>Instruction</w:t>
      </w:r>
    </w:p>
    <w:p>
      <w:r>
        <w:t>Who is Warren Buffet?</w:t>
      </w:r>
    </w:p>
    <w:p>
      <w:r>
        <w:rPr>
          <w:b/>
        </w:rPr>
        <w:t>Context</w:t>
      </w:r>
    </w:p>
    <w:p>
      <w:r>
        <w:t>Warren Edward Buffett (/ˈbʌfɪt/ BUF-it; born August 30, 1930)[2] is an American business magnate, investor, and philanthropist. He is currently the chairman and CEO of Berkshire Hathaway. He is one of the best-known fundamental investors in the world as a result of his immense investment success[3][4] possessing a net worth of $104 billion as of March 2023,[5] making him the fifth-richest person in the world.[5]</w:t>
        <w:br/>
        <w:br/>
        <w:t>Buffett was born in Omaha, Nebraska. He developed an interest in business and investing during his youth, eventually entering the Wharton School of the University of Pennsylvania in 1947 before transferring to and graduating from the University of Nebraska at 19. He went on to graduate from Columbia Business School, where he molded his investment philosophy around the concept of value investing pioneered by Benjamin Graham. He attended New York Institute of Finance to focus on his economics background and soon after began various investment business partnerships, including one with Graham. He created Buffett Partnership, Ltd in 1956 and his investment firm eventually acquired a textile manufacturing firm called Berkshire Hathaway, assuming its name to create a diversified holding company, and later as the company's chairman and majority shareholder in 1970. In 1978, Charlie Munger joined Buffett as vice-chairman.[6][7]</w:t>
        <w:br/>
        <w:br/>
        <w:t>Since 1970, Buffett has presided as the chairman and largest shareholder of Berkshire Hathaway, one of America's largest holding companies and world's leading corporate conglomerates.[8] He has been referred to as the "Oracle" or "Sage" of Omaha by global media as a result of having accumulated a massive fortune derived from his business and investment success.[9][10] He is noted for his adherence to the principles of value investing, and his personal frugality despite his vast wealth.[11]</w:t>
        <w:br/>
        <w:br/>
        <w:t>Buffett is also a noted philanthropist, having pledged to give away 99 percent[12] of his fortune to philanthropic causes, primarily via the Bill &amp; Melinda Gates Foundation. He founded The Giving Pledge in 2010 with Bill Gates, whereby billionaires pledge to give away at least half of their fortunes.[13]</w:t>
      </w:r>
    </w:p>
    <w:p>
      <w:r>
        <w:rPr>
          <w:b/>
        </w:rPr>
        <w:t>Response</w:t>
      </w:r>
    </w:p>
    <w:p>
      <w:r>
        <w:t>Warren Edward Buffett is an American business magnate, investor, and philanthropist. He is currently the chairman and CEO of Berkshire Hathaway. He is one of the best-known fundamental investors in the world as a result of his immense investment success possessing a net worth of $104 billion as of March 2023, making him the fifth-richest person in the world.</w:t>
        <w:br/>
        <w:br/>
        <w:t>Buffett was born in Omaha, Nebraska. He developed an interest in business and investing during his youth, eventually entering the Wharton School of the University of Pennsylvania in 1947 before transferring to and graduating from the University of Nebraska at 19. He went on to graduate from Columbia Business School, where he molded his investment philosophy around the concept of value investing pioneered by Benjamin Graham. He attended New York Institute of Finance to focus on his economics background and soon after began various investment business partnerships, including one with Graham. He created Buffett Partnership, Ltd in 1956 and his investment firm eventually acquired a textile manufacturing firm called Berkshire Hathaway, assuming its name to create a diversified holding company, and later as the company's chairman and majority shareholder in 1970. In 1978, Charlie Munger joined Buffett as vice-chairman.</w:t>
        <w:br/>
        <w:br/>
        <w:t>Since 1970, Buffett has presided as the chairman and largest shareholder of Berkshire Hathaway, one of America's largest holding companies and world's leading corporate conglomerates.</w:t>
        <w:br/>
        <w:br/>
        <w:t>Buffett is also a noted philanthropist, having pledged to give away 99 percent of his fortune to philanthropic causes, primarily via the Bill &amp; Melinda Gates Foundation. He founded The Giving Pledge in 2010 with Bill Gates, whereby billionaires pledge to give away at least half of their fortunes.</w:t>
      </w:r>
    </w:p>
    <w:p>
      <w:r>
        <w:rPr>
          <w:b/>
          <w:u w:val="single"/>
        </w:rPr>
        <w:t>Document 10004</w:t>
      </w:r>
    </w:p>
    <w:p>
      <w:r>
        <w:rPr>
          <w:b/>
        </w:rPr>
        <w:t>Instruction</w:t>
      </w:r>
    </w:p>
    <w:p>
      <w:r>
        <w:t>what is the number of US house of representatives?</w:t>
      </w:r>
    </w:p>
    <w:p>
      <w:r>
        <w:rPr>
          <w:b/>
        </w:rPr>
        <w:t>Response</w:t>
      </w:r>
    </w:p>
    <w:p>
      <w:r>
        <w:t>435</w:t>
      </w:r>
    </w:p>
    <w:p>
      <w:r>
        <w:rPr>
          <w:b/>
          <w:u w:val="single"/>
        </w:rPr>
        <w:t>Document 10005</w:t>
      </w:r>
    </w:p>
    <w:p>
      <w:r>
        <w:rPr>
          <w:b/>
        </w:rPr>
        <w:t>Instruction</w:t>
      </w:r>
    </w:p>
    <w:p>
      <w:r>
        <w:t>What is hidden at Oak Island?</w:t>
      </w:r>
    </w:p>
    <w:p>
      <w:r>
        <w:rPr>
          <w:b/>
        </w:rPr>
        <w:t>Context</w:t>
      </w:r>
    </w:p>
    <w:p>
      <w:r>
        <w:t>Oak Island has been a subject for treasure hunters ever since the late 1700s, with rumours that Captain Kidd's treasure was buried there. While there is little evidence to support what went on during the early excavations, stories began to be published and documented as early as 1856. Since that time there have been many theories that extend beyond that of Captain Kidd which include among others religious artifacts, manuscripts, and Marie Antoinette's jewels. The "treasure" has also been prone to criticism by those who have dismissed search areas as natural phenomena.</w:t>
      </w:r>
    </w:p>
    <w:p>
      <w:r>
        <w:rPr>
          <w:b/>
        </w:rPr>
        <w:t>Response</w:t>
      </w:r>
    </w:p>
    <w:p>
      <w:r>
        <w:t>Oak Island is rumored to have Captain Kidd's treasure buried. However despite numerous excavation attempts over the past 100 years nothing has been discovered. There are other theories which claim religious artifacts, manuscripts, or Marie Antionette's jewels are hidden at Oak Island.</w:t>
      </w:r>
    </w:p>
    <w:p>
      <w:r>
        <w:rPr>
          <w:b/>
          <w:u w:val="single"/>
        </w:rPr>
        <w:t>Document 10006</w:t>
      </w:r>
    </w:p>
    <w:p>
      <w:r>
        <w:rPr>
          <w:b/>
        </w:rPr>
        <w:t>Instruction</w:t>
      </w:r>
    </w:p>
    <w:p>
      <w:r>
        <w:t>Give me a bullet point list of reasons to wear sunscreen</w:t>
      </w:r>
    </w:p>
    <w:p>
      <w:r>
        <w:rPr>
          <w:b/>
        </w:rPr>
        <w:t>Response</w:t>
      </w:r>
    </w:p>
    <w:p>
      <w:r>
        <w:t>- To prevent sunburns</w:t>
        <w:br/>
        <w:t>- To reduce the risk of skin cancer</w:t>
        <w:br/>
        <w:t>- To lessen premature aging</w:t>
        <w:br/>
        <w:t>- To protect your skin</w:t>
      </w:r>
    </w:p>
    <w:p>
      <w:r>
        <w:rPr>
          <w:b/>
          <w:u w:val="single"/>
        </w:rPr>
        <w:t>Document 10007</w:t>
      </w:r>
    </w:p>
    <w:p>
      <w:r>
        <w:rPr>
          <w:b/>
        </w:rPr>
        <w:t>Instruction</w:t>
      </w:r>
    </w:p>
    <w:p>
      <w:r>
        <w:t>From the passage below, please locate the birthdate of William Harrison.</w:t>
      </w:r>
    </w:p>
    <w:p>
      <w:r>
        <w:rPr>
          <w:b/>
        </w:rPr>
        <w:t>Context</w:t>
      </w:r>
    </w:p>
    <w:p>
      <w:r>
        <w:t>William Henry Harrison (February 9, 1773 – April 4, 1841) was an American military officer and politician who served as the ninth president of the United States. Harrison died just 31 days after his inauguration in 1841, and had the shortest presidency in United States history. He was also the first United States president to die in office, and a brief constitutional crisis resulted as presidential succession was not then fully defined in the United States Constitution. Harrison was the last president born as a British subject in the Thirteen Colonies and was the paternal grandfather of Benjamin Harrison, the 23rd president of the United States.</w:t>
      </w:r>
    </w:p>
    <w:p>
      <w:r>
        <w:rPr>
          <w:b/>
        </w:rPr>
        <w:t>Response</w:t>
      </w:r>
    </w:p>
    <w:p>
      <w:r>
        <w:t>William Henry Harrison was born on February 9, 1773.</w:t>
      </w:r>
    </w:p>
    <w:p>
      <w:r>
        <w:rPr>
          <w:b/>
          <w:u w:val="single"/>
        </w:rPr>
        <w:t>Document 10008</w:t>
      </w:r>
    </w:p>
    <w:p>
      <w:r>
        <w:rPr>
          <w:b/>
        </w:rPr>
        <w:t>Instruction</w:t>
      </w:r>
    </w:p>
    <w:p>
      <w:r>
        <w:t>What is XML?</w:t>
      </w:r>
    </w:p>
    <w:p>
      <w:r>
        <w:rPr>
          <w:b/>
        </w:rPr>
        <w:t>Response</w:t>
      </w:r>
    </w:p>
    <w:p>
      <w:r>
        <w:t>Extensible Markup Language (XML) is a markup language and file format for storing, transmitting, and reconstructing arbitrary data. It defines a set of rules for encoding documents in a format that is both human-readable and machine-readable.</w:t>
      </w:r>
    </w:p>
    <w:p>
      <w:r>
        <w:rPr>
          <w:b/>
          <w:u w:val="single"/>
        </w:rPr>
        <w:t>Document 10009</w:t>
      </w:r>
    </w:p>
    <w:p>
      <w:r>
        <w:rPr>
          <w:b/>
        </w:rPr>
        <w:t>Instruction</w:t>
      </w:r>
    </w:p>
    <w:p>
      <w:r>
        <w:t>From the passage note down the name of the countries which have most voting power. List the results in comma separated format.</w:t>
      </w:r>
    </w:p>
    <w:p>
      <w:r>
        <w:rPr>
          <w:b/>
        </w:rPr>
        <w:t>Context</w:t>
      </w:r>
    </w:p>
    <w:p>
      <w:r>
        <w:t>The World Bank is an international financial institution that provides loans and grants to the governments of low- and middle-income countries for the purpose of pursuing capital projects.[5] The World Bank is the collective name for the International Bank for Reconstruction and Development (IBRD) and International Development Association (IDA), two of five international organizations owned by the World Bank Group. It was established along with the International Monetary Fund at the 1944 Bretton Woods Conference. After a slow start, its first loan was to France in 1947. In the 1970s, it focused on loans to developing world countries, shifting away from that mission in the 1980s. For the last 30 years, it has included NGOs and environmental groups in its loan portfolio. Its loan strategy is influenced by the United Nations' Sustainable Development Goals, as well as environmental and social safeguards.</w:t>
        <w:br/>
        <w:br/>
        <w:t>As of 2022, the World Bank is run by a president and 25 executive directors, as well as 29 various vice presidents. IBRD and IDA have 189 and 174 member countries, respectively. The U.S., Japan, China, Germany and the U.K. have the most voting power. The bank aims loans at developing countries to help reduce poverty. The bank is engaged in several global partnerships and initiatives, and takes a role in working toward addressing climate change. The World Bank operates a number of training wings and it works with the Clean Air Initiative and the UN Development Business. It works within the Open Data Initiative and hosts an Open Knowledge Repository.</w:t>
        <w:br/>
        <w:br/>
        <w:t>The World Bank has been criticized as promoting inflation and harming economic development, causing protests in 1988 and 2000. There has also been criticism of the bank's governance and response to the COVID-19 pandemic.</w:t>
      </w:r>
    </w:p>
    <w:p>
      <w:r>
        <w:rPr>
          <w:b/>
        </w:rPr>
        <w:t>Response</w:t>
      </w:r>
    </w:p>
    <w:p>
      <w:r>
        <w:t>U.S., Japan, China, Germany, U.K.</w:t>
      </w:r>
    </w:p>
    <w:p>
      <w:r>
        <w:rPr>
          <w:b/>
          <w:u w:val="single"/>
        </w:rPr>
        <w:t>Document 10010</w:t>
      </w:r>
    </w:p>
    <w:p>
      <w:r>
        <w:rPr>
          <w:b/>
        </w:rPr>
        <w:t>Instruction</w:t>
      </w:r>
    </w:p>
    <w:p>
      <w:r>
        <w:t>Categorize each of the following by the amount of noise they would make, either "a lot of noise", "some noise" or "no noise". A baby crying, a glass vase being dropped, a door being closed, a rabbit hopping across carpeted floors, a running microwave, reading a book</w:t>
      </w:r>
    </w:p>
    <w:p>
      <w:r>
        <w:rPr>
          <w:b/>
        </w:rPr>
        <w:t>Response</w:t>
      </w:r>
    </w:p>
    <w:p>
      <w:r>
        <w:t>A baby crying: a lot of noise, a glass vase being dropped: a lot of noise, a door being closed: some noise, a rabbit hopping across carpeted floors: no noise, a running microwave: some noise, reading a book: no noise, slamming a door: a lot of noise</w:t>
      </w:r>
    </w:p>
    <w:p>
      <w:r>
        <w:rPr>
          <w:b/>
          <w:u w:val="single"/>
        </w:rPr>
        <w:t>Document 10011</w:t>
      </w:r>
    </w:p>
    <w:p>
      <w:r>
        <w:rPr>
          <w:b/>
        </w:rPr>
        <w:t>Instruction</w:t>
      </w:r>
    </w:p>
    <w:p>
      <w:r>
        <w:t>Tell me whether these are electric or gas powered vehicles</w:t>
      </w:r>
    </w:p>
    <w:p>
      <w:r>
        <w:rPr>
          <w:b/>
        </w:rPr>
        <w:t>Response</w:t>
      </w:r>
    </w:p>
    <w:p>
      <w:r>
        <w:t>Volkswagen Jetta, Toyota Corolla, Tesla Model 3, Hyundai Ioniq 5, Kia EV6, Honda Civic</w:t>
      </w:r>
    </w:p>
    <w:p>
      <w:r>
        <w:rPr>
          <w:b/>
          <w:u w:val="single"/>
        </w:rPr>
        <w:t>Document 10012</w:t>
      </w:r>
    </w:p>
    <w:p>
      <w:r>
        <w:rPr>
          <w:b/>
        </w:rPr>
        <w:t>Instruction</w:t>
      </w:r>
    </w:p>
    <w:p>
      <w:r>
        <w:t>Tell me whether these are items used for caring for a baby or a dog: crate, diaper, leash, swaddle, and chew toy.</w:t>
      </w:r>
    </w:p>
    <w:p>
      <w:r>
        <w:rPr>
          <w:b/>
        </w:rPr>
        <w:t>Response</w:t>
      </w:r>
    </w:p>
    <w:p>
      <w:r>
        <w:t>The diaper and swaddle are for a baby, and the crate and leash are for a dog. Both babies and dogs use chew toys.</w:t>
      </w:r>
    </w:p>
    <w:p>
      <w:r>
        <w:rPr>
          <w:b/>
          <w:u w:val="single"/>
        </w:rPr>
        <w:t>Document 10013</w:t>
      </w:r>
    </w:p>
    <w:p>
      <w:r>
        <w:rPr>
          <w:b/>
        </w:rPr>
        <w:t>Instruction</w:t>
      </w:r>
    </w:p>
    <w:p>
      <w:r>
        <w:t>Queen Elizabeth II closed coffin was adorned with several interesting objects and symbols including what?</w:t>
      </w:r>
    </w:p>
    <w:p>
      <w:r>
        <w:rPr>
          <w:b/>
        </w:rPr>
        <w:t>Response</w:t>
      </w:r>
    </w:p>
    <w:p>
      <w:r>
        <w:t>Personal flag, the Royal Standard Flag, crown jewels Orb and Sceptre</w:t>
      </w:r>
    </w:p>
    <w:p>
      <w:r>
        <w:rPr>
          <w:b/>
          <w:u w:val="single"/>
        </w:rPr>
        <w:t>Document 10014</w:t>
      </w:r>
    </w:p>
    <w:p>
      <w:r>
        <w:rPr>
          <w:b/>
        </w:rPr>
        <w:t>Instruction</w:t>
      </w:r>
    </w:p>
    <w:p>
      <w:r>
        <w:t>Why did my portable solar panel not work when I plugged it into the solar receptor on the side of my camper van?</w:t>
      </w:r>
    </w:p>
    <w:p>
      <w:r>
        <w:rPr>
          <w:b/>
        </w:rPr>
        <w:t>Response</w:t>
      </w:r>
    </w:p>
    <w:p>
      <w:r>
        <w:t>Solar is a lot more complicated than just a panel and a battery. Even if you have a system that is pre-wired for solar panels, there is no guarantee it will work right away. This can lead to much frustration and the need to learn more about electrical systems than one may wish. First, a solar controller is needed for all solar-powered systems. Solar controllers regulate the incoming energy, and limit the amount of watts a system can support. Many solar panels come with a solar controller built in, but if you have a system pre-wired with existing solar panels that you are trying to add to there is likely already a solar controller. Adding an additional controller will prevent the new panel from working. If one does not know about solar controllers it can be very difficult to figure out, and may lead to angry overnight Amazon shipments of multimeters to determine what is breaking. However, multiple solar controllers is not the only potential problem. Different solar panel manufacturers have different cord types and connector types, and even within a type of connector there is the idea of “polarity” - the direction a connector needs to be plugged in. This can also lead to internet research, frustration, and more overnight Amazon orders of polarity switching adaptors. If one is especially unlucky it will rain all day once all parts finally arrive, delaying testing of the system.</w:t>
      </w:r>
    </w:p>
    <w:p>
      <w:r>
        <w:rPr>
          <w:b/>
          <w:u w:val="single"/>
        </w:rPr>
        <w:t>Document 10015</w:t>
      </w:r>
    </w:p>
    <w:p>
      <w:r>
        <w:rPr>
          <w:b/>
        </w:rPr>
        <w:t>Instruction</w:t>
      </w:r>
    </w:p>
    <w:p>
      <w:r>
        <w:t>Name a famous silent comedy film</w:t>
      </w:r>
    </w:p>
    <w:p>
      <w:r>
        <w:rPr>
          <w:b/>
        </w:rPr>
        <w:t>Response</w:t>
      </w:r>
    </w:p>
    <w:p>
      <w:r>
        <w:t>Andersson's Kalle (Swedish: Anderssonskans Kalle) is a 1922 Swedish silent comedy film directed by Sigurd Wallén and starring Gösta Alexandersson, Dagmar Ebbesen and Stina Berg. It is based on the 1901 novel of the same title by Emil Norlander, which has been adapted into films on several occasions. It was followed by a sequel New Pranks of Andersson's Kalle in 1923. In 1934 Wallén remade it into a sound film.</w:t>
      </w:r>
    </w:p>
    <w:p>
      <w:r>
        <w:rPr>
          <w:b/>
          <w:u w:val="single"/>
        </w:rPr>
        <w:t>Document 10016</w:t>
      </w:r>
    </w:p>
    <w:p>
      <w:r>
        <w:rPr>
          <w:b/>
        </w:rPr>
        <w:t>Instruction</w:t>
      </w:r>
    </w:p>
    <w:p>
      <w:r>
        <w:t>What is the Shiba Inu</w:t>
      </w:r>
    </w:p>
    <w:p>
      <w:r>
        <w:rPr>
          <w:b/>
        </w:rPr>
        <w:t>Response</w:t>
      </w:r>
    </w:p>
    <w:p>
      <w:r>
        <w:t>The Shiba Inu is a breed of hunting dog from Japan. A small-to-medium breed, it is the smallest of the six original and distinct spitz breeds of dog native to Japan. Its name literally translates to "brushwood dog", as it is used to flush game.</w:t>
      </w:r>
    </w:p>
    <w:p>
      <w:r>
        <w:rPr>
          <w:b/>
          <w:u w:val="single"/>
        </w:rPr>
        <w:t>Document 10017</w:t>
      </w:r>
    </w:p>
    <w:p>
      <w:r>
        <w:rPr>
          <w:b/>
        </w:rPr>
        <w:t>Instruction</w:t>
      </w:r>
    </w:p>
    <w:p>
      <w:r>
        <w:t>7 Reasons San francisco has homelessness</w:t>
      </w:r>
    </w:p>
    <w:p>
      <w:r>
        <w:rPr>
          <w:b/>
        </w:rPr>
        <w:t>Response</w:t>
      </w:r>
    </w:p>
    <w:p>
      <w:r>
        <w:t>Housing is sky rocketing compared to its neighboring areas -- Noe Valley, the Mission etc.</w:t>
        <w:br/>
        <w:t>It is a transportation hub thus It is safe</w:t>
        <w:br/>
        <w:t>Some of the best restaurants including Gialina, Chenery Park thus good scraps left</w:t>
        <w:br/>
        <w:t>There is an 80 acre park with hiking trails, rock climbing, baseball diamond, tennis courts, basketball courts etc making good area for tenting</w:t>
        <w:br/>
        <w:t>The community has lots of soup kitchen and free welfare</w:t>
      </w:r>
    </w:p>
    <w:p>
      <w:r>
        <w:rPr>
          <w:b/>
          <w:u w:val="single"/>
        </w:rPr>
        <w:t>Document 10018</w:t>
      </w:r>
    </w:p>
    <w:p>
      <w:r>
        <w:rPr>
          <w:b/>
        </w:rPr>
        <w:t>Instruction</w:t>
      </w:r>
    </w:p>
    <w:p>
      <w:r>
        <w:t>Which one among the following three words is different to the others: Noisy, Friendly, Adventurous? Why?</w:t>
      </w:r>
    </w:p>
    <w:p>
      <w:r>
        <w:rPr>
          <w:b/>
        </w:rPr>
        <w:t>Response</w:t>
      </w:r>
    </w:p>
    <w:p>
      <w:r>
        <w:t>Noisy is different to Friendly and Adventurous, as it is in negative sentiment, while the others are positive.</w:t>
      </w:r>
    </w:p>
    <w:p>
      <w:r>
        <w:rPr>
          <w:b/>
          <w:u w:val="single"/>
        </w:rPr>
        <w:t>Document 10019</w:t>
      </w:r>
    </w:p>
    <w:p>
      <w:r>
        <w:rPr>
          <w:b/>
        </w:rPr>
        <w:t>Instruction</w:t>
      </w:r>
    </w:p>
    <w:p>
      <w:r>
        <w:t>How was basketball was invented?</w:t>
      </w:r>
    </w:p>
    <w:p>
      <w:r>
        <w:rPr>
          <w:b/>
        </w:rPr>
        <w:t>Context</w:t>
      </w:r>
    </w:p>
    <w:p>
      <w:r>
        <w:t>Basketball began with its invention in 1891 in Springfield, Massachusetts, by Canadian physical education instructor James Naismith as a less injury-prone sport than football. Naismith was a 31-year old graduate student when he created the indoor sport to keep athletes indoors during the winters.</w:t>
      </w:r>
    </w:p>
    <w:p>
      <w:r>
        <w:rPr>
          <w:b/>
        </w:rPr>
        <w:t>Response</w:t>
      </w:r>
    </w:p>
    <w:p>
      <w:r>
        <w:t>Basketball began with its invention in 1891 in Springfield, Massachusetts, by Canadian physical education instructor James Naismith as a less injury-prone sport than football. Naismith was a 31-year old graduate student when he created the indoor sport to keep athletes indoors during the winters.[1] The game became established fairly quickly and grew very popular as the 20th century progressed, first in America and then in other parts of the world. After basketball became established in American colleges, the professional game followed. The American National Basketball Association (NBA), established in 1946, grew to a multibillion-dollar enterprise by the end of the century, and basketball became an integral part of American culture.</w:t>
      </w:r>
    </w:p>
    <w:p>
      <w:r>
        <w:rPr>
          <w:b/>
          <w:u w:val="single"/>
        </w:rPr>
        <w:t>Document 10020</w:t>
      </w:r>
    </w:p>
    <w:p>
      <w:r>
        <w:rPr>
          <w:b/>
        </w:rPr>
        <w:t>Instruction</w:t>
      </w:r>
    </w:p>
    <w:p>
      <w:r>
        <w:t>What are some ways to help someone fall asleep?</w:t>
      </w:r>
    </w:p>
    <w:p>
      <w:r>
        <w:rPr>
          <w:b/>
        </w:rPr>
        <w:t>Response</w:t>
      </w:r>
    </w:p>
    <w:p>
      <w:r>
        <w:t>Sleepiness is affected by light, so it is considered good sleep hygiene to dim the lights and stop using screens before bedtime. Additionally making sure that the bedroom is quiet and cool can greatly assist with sleep.</w:t>
      </w:r>
    </w:p>
    <w:p>
      <w:r>
        <w:rPr>
          <w:b/>
          <w:u w:val="single"/>
        </w:rPr>
        <w:t>Document 10021</w:t>
      </w:r>
    </w:p>
    <w:p>
      <w:r>
        <w:rPr>
          <w:b/>
        </w:rPr>
        <w:t>Instruction</w:t>
      </w:r>
    </w:p>
    <w:p>
      <w:r>
        <w:t>What is the study of flags called?</w:t>
      </w:r>
    </w:p>
    <w:p>
      <w:r>
        <w:rPr>
          <w:b/>
        </w:rPr>
        <w:t>Response</w:t>
      </w:r>
    </w:p>
    <w:p>
      <w:r>
        <w:t>The Study of Flags Is Called Vexillology. Vexillology as a word is derived from the Latin vexillum, a term used by the Romans to refer to a kind of standard with a fabric hung from a horizontal crossbar on a pole. It is the nearest equivalent in the classical languages to what we call a flag today.</w:t>
      </w:r>
    </w:p>
    <w:p>
      <w:r>
        <w:rPr>
          <w:b/>
          <w:u w:val="single"/>
        </w:rPr>
        <w:t>Document 10022</w:t>
      </w:r>
    </w:p>
    <w:p>
      <w:r>
        <w:rPr>
          <w:b/>
        </w:rPr>
        <w:t>Instruction</w:t>
      </w:r>
    </w:p>
    <w:p>
      <w:r>
        <w:t>Extract the habitants for the Paris Region.</w:t>
      </w:r>
    </w:p>
    <w:p>
      <w:r>
        <w:rPr>
          <w:b/>
        </w:rPr>
        <w:t>Context</w:t>
      </w:r>
    </w:p>
    <w:p>
      <w:r>
        <w:t>The City of Paris is the centre of the Île-de-France region, or Paris Region, with an official estimated population of 12.271.794 habitants on January 1, 2023, or about 19% of the population of France,[2] making the region France's primate city. The Paris Region had a GDP of €739 billion ($743 billion) in 2019, the highest in Europe.[8] According to the Economist Intelligence Unit Worldwide Cost of Living Survey, in 2022, Paris was the city with the ninth-highest cost of living in the world.[9]</w:t>
      </w:r>
    </w:p>
    <w:p>
      <w:r>
        <w:rPr>
          <w:b/>
        </w:rPr>
        <w:t>Response</w:t>
      </w:r>
    </w:p>
    <w:p>
      <w:r>
        <w:t>The Paris region has 12,271,794 habitants.</w:t>
      </w:r>
    </w:p>
    <w:p>
      <w:r>
        <w:rPr>
          <w:b/>
          <w:u w:val="single"/>
        </w:rPr>
        <w:t>Document 10023</w:t>
      </w:r>
    </w:p>
    <w:p>
      <w:r>
        <w:rPr>
          <w:b/>
        </w:rPr>
        <w:t>Instruction</w:t>
      </w:r>
    </w:p>
    <w:p>
      <w:r>
        <w:t>In what month did the Russian October revolution take place</w:t>
      </w:r>
    </w:p>
    <w:p>
      <w:r>
        <w:rPr>
          <w:b/>
        </w:rPr>
        <w:t>Response</w:t>
      </w:r>
    </w:p>
    <w:p>
      <w:r>
        <w:t>November</w:t>
      </w:r>
    </w:p>
    <w:p>
      <w:r>
        <w:rPr>
          <w:b/>
          <w:u w:val="single"/>
        </w:rPr>
        <w:t>Document 10024</w:t>
      </w:r>
    </w:p>
    <w:p>
      <w:r>
        <w:rPr>
          <w:b/>
        </w:rPr>
        <w:t>Instruction</w:t>
      </w:r>
    </w:p>
    <w:p>
      <w:r>
        <w:t>Why is Steph Curry such a good basketball player?</w:t>
      </w:r>
    </w:p>
    <w:p>
      <w:r>
        <w:rPr>
          <w:b/>
        </w:rPr>
        <w:t>Response</w:t>
      </w:r>
    </w:p>
    <w:p>
      <w:r>
        <w:t>Stephen Curry, of the Golden State Warriors is considered one of the best basketball players in the NBA because of his ability to make shots from anywhere on the basketball court. He has been considered one of the greatest of all time because of how transformative his play-style is, opting to shoot three-pointers opposed to higher percentage lay-ups. He is a 4-time champion, a 2-time MVP, a Finals MVP, has made the most three-pointers in NBA history, and global brand leader for Under Armour.</w:t>
      </w:r>
    </w:p>
    <w:p>
      <w:r>
        <w:rPr>
          <w:b/>
          <w:u w:val="single"/>
        </w:rPr>
        <w:t>Document 10025</w:t>
      </w:r>
    </w:p>
    <w:p>
      <w:r>
        <w:rPr>
          <w:b/>
        </w:rPr>
        <w:t>Instruction</w:t>
      </w:r>
    </w:p>
    <w:p>
      <w:r>
        <w:t>Give me a summary of the history of Thackeray Hall at the University of Pittsburgh based on this passage.</w:t>
      </w:r>
    </w:p>
    <w:p>
      <w:r>
        <w:rPr>
          <w:b/>
        </w:rPr>
        <w:t>Context</w:t>
      </w:r>
    </w:p>
    <w:p>
      <w:r>
        <w:t>The building is the former National Union Fire Insurance Company building built circa 1923–1925 in the Early Classical style.[4][5] The building was purchased by the university in 1968 for $1.875 million ($14.6 million in 2021 dollars[6]), and was originally purposed for faculty offices.[7] It was known as the Social Sciences Building until 1972 when it was renamed Mervis Hall and designated as the home of the Graduate School of Business.[4] In 1983, when the Graduate School of Business moved into a new building also named Mervis Hall, it was renamed Thackeray Hall.</w:t>
      </w:r>
    </w:p>
    <w:p>
      <w:r>
        <w:rPr>
          <w:b/>
        </w:rPr>
        <w:t>Response</w:t>
      </w:r>
    </w:p>
    <w:p>
      <w:r>
        <w:t>Thackeray Hall used to be the building for the National Union Fire Insurance Company until it was purchased by the University of Pittsburgh in 1968 for $1.875 million. First, it was used for faculty offices, then later known as the Social Sciences Building until it was renamed Mervis Hall. In 1983, it was renamed Thackeray Hall and has housed the university's Department of Mathematics since then.</w:t>
      </w:r>
    </w:p>
    <w:p>
      <w:r>
        <w:rPr>
          <w:b/>
          <w:u w:val="single"/>
        </w:rPr>
        <w:t>Document 10026</w:t>
      </w:r>
    </w:p>
    <w:p>
      <w:r>
        <w:rPr>
          <w:b/>
        </w:rPr>
        <w:t>Instruction</w:t>
      </w:r>
    </w:p>
    <w:p>
      <w:r>
        <w:t>Give me two examples of an Act of independent significance. Separate them in a list.</w:t>
      </w:r>
    </w:p>
    <w:p>
      <w:r>
        <w:rPr>
          <w:b/>
        </w:rPr>
        <w:t>Context</w:t>
      </w:r>
    </w:p>
    <w:p>
      <w:r>
        <w:t>The doctrine of acts of independent significance at common law permits a testator to effectively change the disposition of his property without changing a will, if acts or events changing the disposition have some significance beyond avoiding the requirements of the will.</w:t>
        <w:br/>
        <w:br/>
        <w:t>The doctrine is frequently applied under the following two circumstances:</w:t>
        <w:br/>
        <w:br/>
        <w:t xml:space="preserve">    The testator devises assets to a class of beneficiaries where the testator controls membership. For example, Joey leaves the contents of his bank account "to my employees." If Joey then fires some of old employees and hires new ones, the new employees will inherit the contents of the bank account under this provision.</w:t>
        <w:br/>
        <w:t xml:space="preserve">    The testator devises a general type of property, and then changes the specific items of property within that category. For example, Joey writes in his will, "I leave my car to Rachel". Joey drives a 1974 AMC Gremlin at the time of the testamentary instrument, but later sells the Gremlin and purchases a 2016 Rolls-Royce Phantom Drophead Coupé with suicide doors and teak paneling. Because Joey bought a new car to get a more comfortable ride, rather than to change a will without going through the testamentary formalities, the gift to Rachel remains enforceable.</w:t>
      </w:r>
    </w:p>
    <w:p>
      <w:r>
        <w:rPr>
          <w:b/>
        </w:rPr>
        <w:t>Response</w:t>
      </w:r>
    </w:p>
    <w:p>
      <w:r>
        <w:t>- Joey leaves the contents of his bank account "to my employees." If Joey then fires some of the old employees and hires new ones, the new employees will inherit the contents of the bank account under this provision.</w:t>
        <w:br/>
        <w:br/>
        <w:t>- Joey writes in his will, "I leave my car to Rachel". Joey drives an old car at the time of the testamentary instrument, but later sells the Gremlin and purchases a new car. Because Joey bought a new car to get a more comfortable ride, rather than to change a will without going through the testamentary formalities, the gift to Rachel remains enforceable.</w:t>
      </w:r>
    </w:p>
    <w:p>
      <w:r>
        <w:rPr>
          <w:b/>
          <w:u w:val="single"/>
        </w:rPr>
        <w:t>Document 10027</w:t>
      </w:r>
    </w:p>
    <w:p>
      <w:r>
        <w:rPr>
          <w:b/>
        </w:rPr>
        <w:t>Instruction</w:t>
      </w:r>
    </w:p>
    <w:p>
      <w:r>
        <w:t>Given a reference text about Uber, tell me when the old CEO was replaced.</w:t>
      </w:r>
    </w:p>
    <w:p>
      <w:r>
        <w:rPr>
          <w:b/>
        </w:rPr>
        <w:t>Context</w:t>
      </w:r>
    </w:p>
    <w:p>
      <w:r>
        <w:t>In 2009, Garrett Camp, a co-founder of StumbleUpon, came up with the idea to create Uber to make it easier and cheaper to procure direct transportation. Camp and Travis Kalanick had spent $800 hiring a private driver on New Year's Eve, which they deemed excessive, and Camp was also inspired by his difficulty in finding a taxi on a snowy night in Paris.[6][7] The prototype of the mobile app was built by Camp and his friends, Oscar Salazar and Conrad Whelan, with Kalanick as the "mega advisor" to the company.[7]</w:t>
        <w:br/>
        <w:br/>
        <w:t>In February 2010, Ryan Graves became the first Uber employee; he was named chief executive officer (CEO) in May 2010. In December 2010, Kalanick succeeded Graves as CEO and Graves became the chief operating officer.[8]</w:t>
        <w:br/>
        <w:br/>
        <w:t>Following a beta launch in May 2010, Uber's services and mobile app launched publicly in San Francisco in 2011.[9][10] Originally, the application only allowed users to hail a black luxury car and the price was approximately 1.5 times that of a taxi.[11] In 2011, the company changed its name from UberCab to Uber after complaints from San Francisco taxicab operators.[12]</w:t>
        <w:br/>
        <w:br/>
        <w:t>The company's early hires included a nuclear physicist, a computational neuroscientist, and a machinery expert who worked on predicting arrival times for Uber's cars more accurately than Google APIs.[6][13] In April 2012, Uber launched a service in Chicago, whereby users were able to request a regular taxi or an Uber driver via its mobile app.[14][15]</w:t>
        <w:br/>
        <w:br/>
        <w:t>In July 2012, the company introduced UberX, a cheaper option that allowed drivers to use non-luxury vehicles, including their personal vehicles, subject to a background check, insurance, registration, and vehicle standards.[16][17] By December 2013, the service was operating in 65 cities.[18]</w:t>
        <w:br/>
        <w:br/>
        <w:t>In December 2013, USA Today named Uber its tech company of the year.[19]</w:t>
        <w:br/>
        <w:br/>
        <w:t>In August 2014, Uber launched a shared transport service in the San Francisco Bay Area[20][21] and launched Uber Eats, a food delivery service.[22][23]</w:t>
        <w:br/>
        <w:br/>
        <w:br/>
        <w:t>Uber logo used from February 2016 until September 2018</w:t>
        <w:br/>
        <w:t>In August 2016, facing tough competition, Uber sold its operations in China to DiDi in exchange for an 18% stake in DiDi.[24] DiDi agreed to invest $1 billion in Uber.[25] Uber had started operations in China in 2014, under the name 优步 (Yōubù).[26]</w:t>
        <w:br/>
        <w:br/>
        <w:t>In 2016, Uber acquired Ottomotto, a self-driving truck company founded by Anthony Levandowski, for $625 million. Levandowski, previously employed by Waymo, allegedly founded Ottomotto using trade secrets he stole from Waymo. Uber settled a lawsuit regarding the use of such intellectual property and reached a deal to use Waymo's technology for its freight transport operations.[27][28]</w:t>
        <w:br/>
        <w:br/>
        <w:t>In December 2016, Uber acquired Geometric Intelligence. Geometric Intelligence's 15 person staff formed the initial core of "Uber AI", a division for researching AI technologies and machine learning.[29][30] Uber AI created multiple open source projects, such as Pyro, Ludwig, and Plato. Uber AI also developed new AI techniques and algorithms, such as the POET algorithm and a sequence of papers on neuroevolution. Uber AI was shut down in May 2020.[31][30]</w:t>
        <w:br/>
        <w:br/>
        <w:t>In August 2017, Dara Khosrowshahi, the former CEO of Expedia Group, replaced Kalanick as CEO.[32][33]</w:t>
        <w:br/>
        <w:br/>
        <w:t>In February 2018, Uber combined its operations in Russia, Armenia, Azerbaijan, Belarus, Georgia and Kazakhstan with those of Yandex.Taxi and invested $225 million in the venture.[34] In March 2018, Uber merged its services in Southeast Asia with those of Grab in exchange for a 27.5% ownership stake in Grab.[35][36][37]</w:t>
        <w:br/>
        <w:br/>
        <w:t>Between May 2018 and November 2018, Uber offered Uber Rent powered by Getaround, a peer-to-peer carsharing service available to some users in San Francisco.[38]</w:t>
        <w:br/>
        <w:br/>
        <w:t>In November 2018, Uber became a gold member of the Linux Foundation.[39][40]</w:t>
        <w:br/>
        <w:br/>
        <w:t>On May 10, 2019, Uber became a public company via an initial public offering.[41]</w:t>
        <w:br/>
        <w:br/>
        <w:t>In the summer of 2019, Uber announced layoffs of 8% of its staff and eliminated the position of COO Barney Harford.[42][43][44][45][46][47]</w:t>
        <w:br/>
        <w:br/>
        <w:t>In October 2019, in partnership with HeliFlight, Uber offered 8-minute helicopter flights between Manhattan and John F. Kennedy International Airport for $200-$225 per passenger.[48][49]</w:t>
        <w:br/>
        <w:br/>
        <w:t>Between October 2019 and May 2020, Uber offered Uber Works, a mobile app connecting workers who wanted temporary jobs with businesses in Chicago and Miami.[50][51][52]</w:t>
        <w:br/>
        <w:br/>
        <w:t>In January 2020, Uber acquired Careem for $3.1 billion[53] and sold its Indian Uber Eats operations to Zomato.[54]</w:t>
        <w:br/>
        <w:br/>
        <w:t>Also in January 2020, Uber tested a feature that enabled drivers at the Santa Barbara, Sacramento, and Palm Springs airports to set fares based on a multiple of Uber's rates.[55]</w:t>
        <w:br/>
        <w:br/>
        <w:t>In May 2020, during the COVID-19 pandemic, Uber announced layoffs of over 14% of its workforce.[56][52]</w:t>
        <w:br/>
        <w:br/>
        <w:t>In June 2020, in its first software as a service partnership, Uber announced that it would manage the on-demand high-occupancy vehicle fleet for Marin Transit, a public bus agency in Marin County, California.[57]</w:t>
        <w:br/>
        <w:br/>
        <w:t>In July 2020, Uber, in partnership with its majority-owned Cornershop, launched Uber grocery delivery service in Latin America, Canada, Miami, and Dallas.[58][59]</w:t>
        <w:br/>
        <w:br/>
        <w:t>In September 2020, Uber committed to carbon neutrality globally by 2040, and required that, by 2030, in most countries, rides must be offered exclusively in electric vehicles.[60][61][62]</w:t>
        <w:br/>
        <w:br/>
        <w:t>In December 2020, Uber acquired Postmates for $2.65 billion.[63][64][65]</w:t>
        <w:br/>
        <w:br/>
        <w:t>Also in December 2020, Uber sold its Elevate division, which was developing short flights using VTOL aircraft, to Joby Aviation.[66][67]</w:t>
        <w:br/>
        <w:br/>
        <w:t>In January 2021, Uber ATG/Advanced Technologies Group, a joint venture minority-owned by SoftBank Vision Fund, Toyota, and Denso that was developing self-driving cars, was sold to Aurora Innovation for $4 billion in equity and Uber invested $400 million into Aurora.[68][69]</w:t>
        <w:br/>
        <w:br/>
        <w:t>In March 2021, the company moved to a new headquarters on Third Street in Mission Bay, San Francisco, consisting of several 6- and 11-story buildings connected by bridges and walkways.[70]</w:t>
        <w:br/>
        <w:br/>
        <w:t>In October 2021, Uber acquired Drizly, an alcohol delivery service, for $1.1 billion in cash and stock.[71]</w:t>
        <w:br/>
        <w:br/>
        <w:t>On January 20, 2022, Uber acquired Australian car-sharing company Car Next Door.[72]</w:t>
        <w:br/>
        <w:br/>
        <w:t>In May 2022, Uber began operations in Italy, forming a partnership with IT Taxi, Italy's largest taxi dispatcher, to integrate the dispatcher's drivers with the Uber platform. Uber had previously done similar deals in Spain, Germany, Austria, Turkey, South Korea, Hong Kong, and New York.[73][74]</w:t>
        <w:br/>
        <w:br/>
        <w:t>On September 15, 2022, Uber discovered a security breach of its internal network by a hacker that utilized social engineering to obtain an employee's credentials and gain access to the company's VPN and intranet. The company said that no sensitive data had been compromised</w:t>
      </w:r>
    </w:p>
    <w:p>
      <w:r>
        <w:rPr>
          <w:b/>
        </w:rPr>
        <w:t>Response</w:t>
      </w:r>
    </w:p>
    <w:p>
      <w:r>
        <w:t>In August 2017, Dara Khosrowshahi replaced Travis Kalanick as the CEO of Uber.</w:t>
      </w:r>
    </w:p>
    <w:p>
      <w:r>
        <w:rPr>
          <w:b/>
          <w:u w:val="single"/>
        </w:rPr>
        <w:t>Document 10028</w:t>
      </w:r>
    </w:p>
    <w:p>
      <w:r>
        <w:rPr>
          <w:b/>
        </w:rPr>
        <w:t>Instruction</w:t>
      </w:r>
    </w:p>
    <w:p>
      <w:r>
        <w:t>What is cloud computing?</w:t>
      </w:r>
    </w:p>
    <w:p>
      <w:r>
        <w:rPr>
          <w:b/>
        </w:rPr>
        <w:t>Response</w:t>
      </w:r>
    </w:p>
    <w:p>
      <w:r>
        <w:t>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p>
    <w:p>
      <w:r>
        <w:rPr>
          <w:b/>
          <w:u w:val="single"/>
        </w:rPr>
        <w:t>Document 10029</w:t>
      </w:r>
    </w:p>
    <w:p>
      <w:r>
        <w:rPr>
          <w:b/>
        </w:rPr>
        <w:t>Instruction</w:t>
      </w:r>
    </w:p>
    <w:p>
      <w:r>
        <w:t>What smoothie ingredients should I use if I don’t like bananas?</w:t>
      </w:r>
    </w:p>
    <w:p>
      <w:r>
        <w:rPr>
          <w:b/>
        </w:rPr>
        <w:t>Response</w:t>
      </w:r>
    </w:p>
    <w:p>
      <w:r>
        <w:t>Mango and non-fat yogurt. If you are allergic to dairy, avocados provide a smoother texture to your smoothie and fresh smell too.</w:t>
      </w:r>
    </w:p>
    <w:p>
      <w:r>
        <w:rPr>
          <w:b/>
          <w:u w:val="single"/>
        </w:rPr>
        <w:t>Document 10030</w:t>
      </w:r>
    </w:p>
    <w:p>
      <w:r>
        <w:rPr>
          <w:b/>
        </w:rPr>
        <w:t>Instruction</w:t>
      </w:r>
    </w:p>
    <w:p>
      <w:r>
        <w:t>What does “that’s sus” mean?</w:t>
      </w:r>
    </w:p>
    <w:p>
      <w:r>
        <w:rPr>
          <w:b/>
        </w:rPr>
        <w:t>Response</w:t>
      </w:r>
    </w:p>
    <w:p>
      <w:r>
        <w:t>“Sus” is slang for “suspicious” or “suspect” and the phrase is used by young people to express skepticism, as in “that new kid who started a fight is sus.”</w:t>
      </w:r>
    </w:p>
    <w:p>
      <w:r>
        <w:rPr>
          <w:b/>
          <w:u w:val="single"/>
        </w:rPr>
        <w:t>Document 10031</w:t>
      </w:r>
    </w:p>
    <w:p>
      <w:r>
        <w:rPr>
          <w:b/>
        </w:rPr>
        <w:t>Instruction</w:t>
      </w:r>
    </w:p>
    <w:p>
      <w:r>
        <w:t>How do I avoid and protect myself of being hacked?</w:t>
      </w:r>
    </w:p>
    <w:p>
      <w:r>
        <w:rPr>
          <w:b/>
        </w:rPr>
        <w:t>Response</w:t>
      </w:r>
    </w:p>
    <w:p>
      <w:r>
        <w:t>There are multiple ways to be vigilant and protect your digital identity and presence in the Internet. First turn on MFA (Multiple Factor Authentication) everywhere for all your accounts work (must be turned on if your employer takes security seriously) and personal accounts. Second NEVER reuse passwords, instead use a Password Manager. There are several for instance Google Chrome browser provides a password manager out of the box. Same if you use Apple products (iOS, Safari web browser, etc.). There are also commercial password managers such as 1Password and LastPass. Third never click or open URL links that look suspicious or from unknown senders. Fourth use a digital key like a Yubikey. The YubiKey is an easy to use extra layer of security for your online accounts. A single YubiKey has multiple functions for securing your login to email, online services, apps, computers, and even physical spaces. These are some basic steps that will protect your digital identity. Finally ALWAYS use a Lockscreen for your desktop computer, laptop, etc. All your devices should always auto lock after 3-5 minutes of inactivity. These basic steps provide a solid foundation so you will never be hacked.</w:t>
      </w:r>
    </w:p>
    <w:p>
      <w:r>
        <w:rPr>
          <w:b/>
          <w:u w:val="single"/>
        </w:rPr>
        <w:t>Document 10032</w:t>
      </w:r>
    </w:p>
    <w:p>
      <w:r>
        <w:rPr>
          <w:b/>
        </w:rPr>
        <w:t>Instruction</w:t>
      </w:r>
    </w:p>
    <w:p>
      <w:r>
        <w:t>Which continent can Callixena versicolora be found?</w:t>
      </w:r>
    </w:p>
    <w:p>
      <w:r>
        <w:rPr>
          <w:b/>
        </w:rPr>
        <w:t>Context</w:t>
      </w:r>
    </w:p>
    <w:p>
      <w:r>
        <w:t>Callixena versicolora is a moth of the family Noctuidae first described by Max Saalmüller in 1891. The species can be found in Africa, where it is known from Ghana, Nigeria, the Democratic Republic of the Congo, Malawi, Kenya, South Africa, Comoros, Madagascar and Réunion.[1]</w:t>
        <w:br/>
        <w:br/>
        <w:t>This species has a wingspan from 29 to 40 mm.</w:t>
        <w:br/>
        <w:br/>
        <w:t>References</w:t>
        <w:br/>
        <w:t>Saalmüller &amp; von Heyden (1891). Lepidopteren von Madagascar. Zweite Abtheilung. Heterocera: Noctuae, Geometrae, Microlepidoptera. :247–531, pls. 7–14 (in German)</w:t>
        <w:br/>
        <w:t xml:space="preserve"> De Prins, J. &amp; De Prins, W. (2019). "Magusa versicolora (Saalmüller, 1891)". Afromoths. Retrieved December 22, 2020.</w:t>
      </w:r>
    </w:p>
    <w:p>
      <w:r>
        <w:rPr>
          <w:b/>
        </w:rPr>
        <w:t>Response</w:t>
      </w:r>
    </w:p>
    <w:p>
      <w:r>
        <w:t>Africa</w:t>
      </w:r>
    </w:p>
    <w:p>
      <w:r>
        <w:rPr>
          <w:b/>
          <w:u w:val="single"/>
        </w:rPr>
        <w:t>Document 10033</w:t>
      </w:r>
    </w:p>
    <w:p>
      <w:r>
        <w:rPr>
          <w:b/>
        </w:rPr>
        <w:t>Instruction</w:t>
      </w:r>
    </w:p>
    <w:p>
      <w:r>
        <w:t>Why are iPhones more popular than Android phones inside the United States, while the opposite is true outside the United States?</w:t>
      </w:r>
    </w:p>
    <w:p>
      <w:r>
        <w:rPr>
          <w:b/>
        </w:rPr>
        <w:t>Response</w:t>
      </w:r>
    </w:p>
    <w:p>
      <w:r>
        <w:t>The primary reason why iPhones are more popular inside the United States than outside the United States is cost. Because many companies manufacture and sell Android phones, the cost of an Android phone is low. On the other hand, Apple is the only company that sells iPhones, and this lack of competition allows Apple to charge a higher price. The United States has the highest per capita household income of any country in the world, thus people in the United States are more able to afford iPhones than are people outside the United States. A secondary reason for iPhone’s relative popularity in the United States is cultural: an iPhone is seen as a sort of status symbol, and some iPhone features only work with other iPhones, thus some people feel they will be “missing out” socially if they have an Android phone instead of an iPhone.</w:t>
      </w:r>
    </w:p>
    <w:p>
      <w:r>
        <w:rPr>
          <w:b/>
          <w:u w:val="single"/>
        </w:rPr>
        <w:t>Document 10034</w:t>
      </w:r>
    </w:p>
    <w:p>
      <w:r>
        <w:rPr>
          <w:b/>
        </w:rPr>
        <w:t>Instruction</w:t>
      </w:r>
    </w:p>
    <w:p>
      <w:r>
        <w:t>What was the Caribbean and Central America Action</w:t>
      </w:r>
    </w:p>
    <w:p>
      <w:r>
        <w:rPr>
          <w:b/>
        </w:rPr>
        <w:t>Context</w:t>
      </w:r>
    </w:p>
    <w:p>
      <w:r>
        <w:t>Caribbean and Central American Action was a 501(c)(3) non-profit organization which has hosted the annual Miami Conference on the Caribbean &amp; Central America for 33 years.</w:t>
        <w:br/>
        <w:br/>
        <w:t>The organization has a multinational Board of Trustees, currently headed by Cornelius B. Prior, Jr., and is based in Washington, DC.</w:t>
        <w:br/>
        <w:br/>
        <w:t>Among the public figures speaking at the 33rd conference, held in 2009 in Miami, were the Prime Minister of Haiti, Jean-Max Bellerive, Canada's Minister of State of Foreign Affairs, Peter Kent and Puerto Rico's Secretary of State, Kenneth McClintock. The organization's policy-oriented programs have focused on tourism, financial services, policy and regulatory environments for business in the Americas, energy security, maritime port security, disaster mitigation, customs, telecommunications, intellectual property rights, information technology, agriculture and telecommunications. Cabinet-level officials have represented the United States at prior conferences</w:t>
        <w:br/>
        <w:br/>
        <w:t>The organization has closed</w:t>
      </w:r>
    </w:p>
    <w:p>
      <w:r>
        <w:rPr>
          <w:b/>
        </w:rPr>
        <w:t>Response</w:t>
      </w:r>
    </w:p>
    <w:p>
      <w:r>
        <w:t>Caribbean and Central American Action was a non-profit organization which has hosted the annual Miami Conference on the Caribbean &amp; Central America for 33 years.</w:t>
        <w:br/>
        <w:br/>
        <w:t>The organization has a multinational Board of Trustees, currently headed by Cornelius B. Prior, Jr., and is based in Washington, DC.</w:t>
        <w:br/>
        <w:br/>
        <w:t>Among the public figures speaking at the 33rd conference, held in 2009 in Miami, were the Prime Minister of Haiti, Jean-Max Bellerive, Canada's Minister of State of Foreign Affairs, Peter Kent and Puerto Rico's Secretary of State, Kenneth McClintock. The organization's policy-oriented programs have focused on tourism, financial services, policy and regulatory environments for business in the Americas, energy security, maritime port security, disaster mitigation, customs, telecommunications, intellectual property rights, information technology, agriculture and telecommunications. Cabinet-level officials have represented the United States at prior conferences.</w:t>
        <w:br/>
        <w:br/>
        <w:t>The organization has closed.</w:t>
      </w:r>
    </w:p>
    <w:p>
      <w:r>
        <w:rPr>
          <w:b/>
          <w:u w:val="single"/>
        </w:rPr>
        <w:t>Document 10035</w:t>
      </w:r>
    </w:p>
    <w:p>
      <w:r>
        <w:rPr>
          <w:b/>
        </w:rPr>
        <w:t>Instruction</w:t>
      </w:r>
    </w:p>
    <w:p>
      <w:r>
        <w:t>Given this paragraph about the climate of Seville, Spain, what's the average temperature during the day, at night, and overall?</w:t>
      </w:r>
    </w:p>
    <w:p>
      <w:r>
        <w:rPr>
          <w:b/>
        </w:rPr>
        <w:t>Context</w:t>
      </w:r>
    </w:p>
    <w:p>
      <w:r>
        <w:t>Seville has a Mediterranean climate (Köppen climate classification Csa), featuring very hot, dry summers and mild winters with moderate rainfall.[71] Seville has an annual average of 19.2 °C (67 °F). The annual average temperature is 25.4 °C (78 °F) during the day and 13.0 °C (55 °F) at night.[72] Seville is located in the lower part of the Guadalquivir Valley, which is often referred to as "the frying pan of Spain", as it features the hottest cities in the country.[73][74][75]</w:t>
        <w:br/>
        <w:br/>
        <w:t>Seville is the warmest city in Continental Europe.[76] It is also the hottest major metropolitan area in Europe, with summer average high temperatures of above 35 °C (95 °F)[77] and also the hottest in Spain.[78] After the city of Córdoba (also in Andalusia), Seville has the hottest summer in continental Europe among all cities with a population over 100,000 people, with average daily highs of 36.0 °C (97 °F) in July.[79]</w:t>
      </w:r>
    </w:p>
    <w:p>
      <w:r>
        <w:rPr>
          <w:b/>
        </w:rPr>
        <w:t>Response</w:t>
      </w:r>
    </w:p>
    <w:p>
      <w:r>
        <w:t>Seville's average temperature is 19.2 °C (67 °F).</w:t>
        <w:br/>
        <w:br/>
        <w:t>The average temperature during the day is 25.4 °C (78 °F) and the average temperature at night is 13.0 °C (55 °F).</w:t>
      </w:r>
    </w:p>
    <w:p>
      <w:r>
        <w:rPr>
          <w:b/>
          <w:u w:val="single"/>
        </w:rPr>
        <w:t>Document 10036</w:t>
      </w:r>
    </w:p>
    <w:p>
      <w:r>
        <w:rPr>
          <w:b/>
        </w:rPr>
        <w:t>Instruction</w:t>
      </w:r>
    </w:p>
    <w:p>
      <w:r>
        <w:t>List the four season</w:t>
      </w:r>
    </w:p>
    <w:p>
      <w:r>
        <w:rPr>
          <w:b/>
        </w:rPr>
        <w:t>Response</w:t>
      </w:r>
    </w:p>
    <w:p>
      <w:r>
        <w:t>Winter, Spring, Summer Fall</w:t>
      </w:r>
    </w:p>
    <w:p>
      <w:r>
        <w:rPr>
          <w:b/>
          <w:u w:val="single"/>
        </w:rPr>
        <w:t>Document 10037</w:t>
      </w:r>
    </w:p>
    <w:p>
      <w:r>
        <w:rPr>
          <w:b/>
        </w:rPr>
        <w:t>Instruction</w:t>
      </w:r>
    </w:p>
    <w:p>
      <w:r>
        <w:t>I need you to divide the following into solids, liquids and gasses. Gold, oxygen, helium, water, coffee, wood, blood, sand, neon, steel, rock, carbon dioxide, copper, ice and milk.</w:t>
      </w:r>
    </w:p>
    <w:p>
      <w:r>
        <w:rPr>
          <w:b/>
        </w:rPr>
        <w:t>Response</w:t>
      </w:r>
    </w:p>
    <w:p>
      <w:r>
        <w:t>Gold, wood, sand, steel, rock, copper, ice are solids. Water, coffee, blood and milk are liquids. Oxygen, helium, neon, carbon dioxide are gasses.</w:t>
      </w:r>
    </w:p>
    <w:p>
      <w:r>
        <w:rPr>
          <w:b/>
          <w:u w:val="single"/>
        </w:rPr>
        <w:t>Document 10038</w:t>
      </w:r>
    </w:p>
    <w:p>
      <w:r>
        <w:rPr>
          <w:b/>
        </w:rPr>
        <w:t>Instruction</w:t>
      </w:r>
    </w:p>
    <w:p>
      <w:r>
        <w:t>What is the role of the coxswain?</w:t>
      </w:r>
    </w:p>
    <w:p>
      <w:r>
        <w:rPr>
          <w:b/>
        </w:rPr>
        <w:t>Context</w:t>
      </w:r>
    </w:p>
    <w:p>
      <w:r>
        <w:t>The coxswain (or simply the cox) is the member who steers the boat using rudder strings, and coordinates the power and rhythm of the rowers, by communicating to the crew, often through a device called a cox box and speakers. The cox usually sits in the stern of the boat facing the rowers but in bowloaders, usually seen in the coxed four and coxed pair types of boat, the coxswain lies in the bow.</w:t>
      </w:r>
    </w:p>
    <w:p>
      <w:r>
        <w:rPr>
          <w:b/>
        </w:rPr>
        <w:t>Response</w:t>
      </w:r>
    </w:p>
    <w:p>
      <w:r>
        <w:t>A coxswain sits in the stern of a rowing boat. A coxswain steers using rudder strings and coordinates the rowers through speakers located throughout the boat.</w:t>
      </w:r>
    </w:p>
    <w:p>
      <w:r>
        <w:rPr>
          <w:b/>
          <w:u w:val="single"/>
        </w:rPr>
        <w:t>Document 10039</w:t>
      </w:r>
    </w:p>
    <w:p>
      <w:r>
        <w:rPr>
          <w:b/>
        </w:rPr>
        <w:t>Instruction</w:t>
      </w:r>
    </w:p>
    <w:p>
      <w:r>
        <w:t>What is the name of Portland, Oregon's light rail system?</w:t>
      </w:r>
    </w:p>
    <w:p>
      <w:r>
        <w:rPr>
          <w:b/>
        </w:rPr>
        <w:t>Response</w:t>
      </w:r>
    </w:p>
    <w:p>
      <w:r>
        <w:t>MAX Light Rail</w:t>
      </w:r>
    </w:p>
    <w:p>
      <w:r>
        <w:rPr>
          <w:b/>
          <w:u w:val="single"/>
        </w:rPr>
        <w:t>Document 10040</w:t>
      </w:r>
    </w:p>
    <w:p>
      <w:r>
        <w:rPr>
          <w:b/>
        </w:rPr>
        <w:t>Instruction</w:t>
      </w:r>
    </w:p>
    <w:p>
      <w:r>
        <w:t>What is SSO?</w:t>
      </w:r>
    </w:p>
    <w:p>
      <w:r>
        <w:rPr>
          <w:b/>
        </w:rPr>
        <w:t>Response</w:t>
      </w:r>
    </w:p>
    <w:p>
      <w:r>
        <w:t>Single sign-on (SSO) is an authentication scheme that allows a user to log in with a single ID to any of several related, yet independent, software systems. True single sign-on allows the user to log in once and access services without re-entering authentication factors.</w:t>
      </w:r>
    </w:p>
    <w:p>
      <w:r>
        <w:rPr>
          <w:b/>
          <w:u w:val="single"/>
        </w:rPr>
        <w:t>Document 10041</w:t>
      </w:r>
    </w:p>
    <w:p>
      <w:r>
        <w:rPr>
          <w:b/>
        </w:rPr>
        <w:t>Instruction</w:t>
      </w:r>
    </w:p>
    <w:p>
      <w:r>
        <w:t>Who are the  most referred to Devas in the Rigveda as per the passage?</w:t>
      </w:r>
    </w:p>
    <w:p>
      <w:r>
        <w:rPr>
          <w:b/>
        </w:rPr>
        <w:t>Context</w:t>
      </w:r>
    </w:p>
    <w:p>
      <w:r>
        <w:t>In Vedic literature, Devas and Devis represent the forces of nature and some represent moral values (such as the Adityas, Varuna, and Mitra), each symbolizing the epitome of a specialized knowledge, creative energy, exalted and magical powers (Siddhis).[54][55]</w:t>
        <w:br/>
        <w:t>Vedic era deities evolved over time. Rudra (left) is represented in Vedic literature, is shown as Shiva-Rudra 2nd-century sculpture (middle), and as Shiva (meaning kind) in 13th-century art work (right). The iconography evolved, retaining some symbolic elements such as trident, axe or antelope.[56][57]The most referred to Devas in the Rigveda are Indra, Agni (fire) and Soma, with "fire deity" called the friend of all humanity, it and Soma being the two celebrated in a yajna fire ritual that marks major Hindu ceremonies. Savitr, Vishnu, Rudra (later given the exclusive epithet of Shiva), and Prajapati (later Brahma) are gods and hence Devas.[31]The Vedas describes a number of significant Devis such as Ushas (dawn), Prithvi (earth), Aditi (cosmic moral order), Saraswati (river, knowledge), Vāc (sound), Nirṛti (destruction), Ratri (night), Aranyani (forest), and bounty goddesses such as Dinsana, Raka, Puramdhi, Parendi, Bharati, Mahi among others are mentioned in the Rigveda.[58] Sri, also called Lakshmi, appears in late Vedic texts dated to be pre-Buddhist, but verses dedicated to her do not suggest that her characteristics were fully developed in the Vedic era.[59] All gods and goddesses are distinguished in the Vedic times, but in the post-Vedic texts (~500 BCE to 200 CE), and particularly in the early medieval era literature, they are ultimately seen as aspects or manifestations of one Brahman, the Supreme power.[59][60]</w:t>
      </w:r>
    </w:p>
    <w:p>
      <w:r>
        <w:rPr>
          <w:b/>
        </w:rPr>
        <w:t>Response</w:t>
      </w:r>
    </w:p>
    <w:p>
      <w:r>
        <w:t>Indra, Agni (fire) and Soma</w:t>
      </w:r>
    </w:p>
    <w:p>
      <w:r>
        <w:rPr>
          <w:b/>
          <w:u w:val="single"/>
        </w:rPr>
        <w:t>Document 10042</w:t>
      </w:r>
    </w:p>
    <w:p>
      <w:r>
        <w:rPr>
          <w:b/>
        </w:rPr>
        <w:t>Instruction</w:t>
      </w:r>
    </w:p>
    <w:p>
      <w:r>
        <w:t>How deep can the roots of Big Bluestem grass go into the ground?</w:t>
      </w:r>
    </w:p>
    <w:p>
      <w:r>
        <w:rPr>
          <w:b/>
        </w:rPr>
        <w:t>Response</w:t>
      </w:r>
    </w:p>
    <w:p>
      <w:r>
        <w:t>In ideal conditions, the roots of Big Bluestem grass can go six to seven feet deep.</w:t>
      </w:r>
    </w:p>
    <w:p>
      <w:r>
        <w:rPr>
          <w:b/>
          <w:u w:val="single"/>
        </w:rPr>
        <w:t>Document 10043</w:t>
      </w:r>
    </w:p>
    <w:p>
      <w:r>
        <w:rPr>
          <w:b/>
        </w:rPr>
        <w:t>Instruction</w:t>
      </w:r>
    </w:p>
    <w:p>
      <w:r>
        <w:t>What are the most abundant greenhouse gases in Earth's atmosphere</w:t>
      </w:r>
    </w:p>
    <w:p>
      <w:r>
        <w:rPr>
          <w:b/>
        </w:rPr>
        <w:t>Response</w:t>
      </w:r>
    </w:p>
    <w:p>
      <w:r>
        <w:t>The most abundant greenhouse gases in Earth's atmosphere, listed in decreasing order:</w:t>
        <w:br/>
        <w:br/>
        <w:t>Water vapor</w:t>
        <w:br/>
        <w:t>Carbon dioxide</w:t>
        <w:br/>
        <w:t>Methane</w:t>
        <w:br/>
        <w:t>Nitrous oxide</w:t>
        <w:br/>
        <w:t>Ozone</w:t>
        <w:br/>
        <w:t>Chlorofluorocarbons</w:t>
        <w:br/>
        <w:t>Hydrofluorocarbons</w:t>
        <w:br/>
        <w:t>Perfluorocarbons</w:t>
      </w:r>
    </w:p>
    <w:p>
      <w:r>
        <w:rPr>
          <w:b/>
          <w:u w:val="single"/>
        </w:rPr>
        <w:t>Document 10044</w:t>
      </w:r>
    </w:p>
    <w:p>
      <w:r>
        <w:rPr>
          <w:b/>
        </w:rPr>
        <w:t>Instruction</w:t>
      </w:r>
    </w:p>
    <w:p>
      <w:r>
        <w:t>What is an oligopoly?</w:t>
      </w:r>
    </w:p>
    <w:p>
      <w:r>
        <w:rPr>
          <w:b/>
        </w:rPr>
        <w:t>Context</w:t>
      </w:r>
    </w:p>
    <w:p>
      <w:r>
        <w:t>An oligopoly (from Greek ὀλίγος, oligos "few" and πωλεῖν, polein "to sell") is a market structure in which a market or industry is dominated by a small number of large sellers or producers. Oligopolies often result from the desire to maximize profits, which can lead to collusion between companies. This reduces competition, increases prices for consumers, and lowers wages for employees.</w:t>
        <w:br/>
        <w:br/>
        <w:t>Many industries have been cited as oligopolistic, including civil aviation, electricity providers, the telecommunications sector, Rail freight markets, food processing, funeral services, sugar refining, beer making, pulp and paper making, and automobile manufacturing.</w:t>
        <w:br/>
        <w:br/>
        <w:t>Most countries have laws outlawing anti-competitive behavior. EU competition law prohibits anti-competitive practices such as price-fixing and manipulating market supply and trade among competitors. In the US, the United States Department of Justice Antitrust Division and the Federal Trade Commission are tasked with stopping collusion. However, corporations can evade legal consequences through tacit collusion, as collusion can only be proven through actual and direct communication between companies.</w:t>
        <w:br/>
        <w:br/>
        <w:t>It is possible for oligopolies to develop without collusion and in the presence of fierce competition among market participants. This is a situation similar to perfect competition,[2] where oligopolists have their own market structure.[3] In this situation, each company in the oligopoly has a large share in the industry and plays a pivotal, unique role.[4] With post-socialist economies, oligopolies may be particularly pronounced. For example in Armenia, where business elites enjoy oligopoly, 19% of the whole economy is monopolized (BEEPS 2009 database), making it the most monopolized country in the region. [5]</w:t>
      </w:r>
    </w:p>
    <w:p>
      <w:r>
        <w:rPr>
          <w:b/>
        </w:rPr>
        <w:t>Response</w:t>
      </w:r>
    </w:p>
    <w:p>
      <w:r>
        <w:t>Oligopoly is a market structure that is along the spectrum of competition ranging from monopoly to perfect competition. Oligopoly is a market structure that has few sellers or producers. Oligopoly is similar to monopoly except there are multiple sellers instead of just one single dominate producer.</w:t>
      </w:r>
    </w:p>
    <w:p>
      <w:r>
        <w:rPr>
          <w:b/>
          <w:u w:val="single"/>
        </w:rPr>
        <w:t>Document 10045</w:t>
      </w:r>
    </w:p>
    <w:p>
      <w:r>
        <w:rPr>
          <w:b/>
        </w:rPr>
        <w:t>Instruction</w:t>
      </w:r>
    </w:p>
    <w:p>
      <w:r>
        <w:t>Give me a list of 6 brands I should consider when buying new skis.</w:t>
      </w:r>
    </w:p>
    <w:p>
      <w:r>
        <w:rPr>
          <w:b/>
        </w:rPr>
        <w:t>Response</w:t>
      </w:r>
    </w:p>
    <w:p>
      <w:r>
        <w:t>1. K2</w:t>
        <w:br/>
        <w:t>2. Black Crows</w:t>
        <w:br/>
        <w:t>3. Rossignol</w:t>
        <w:br/>
        <w:t>4. Nordica</w:t>
        <w:br/>
        <w:t>5. Blizzard</w:t>
        <w:br/>
        <w:t>6. Salomon</w:t>
      </w:r>
    </w:p>
    <w:p>
      <w:r>
        <w:rPr>
          <w:b/>
          <w:u w:val="single"/>
        </w:rPr>
        <w:t>Document 10046</w:t>
      </w:r>
    </w:p>
    <w:p>
      <w:r>
        <w:rPr>
          <w:b/>
        </w:rPr>
        <w:t>Instruction</w:t>
      </w:r>
    </w:p>
    <w:p>
      <w:r>
        <w:t>I am totally drunk and don’t know where I am. I can’t even find my way to any place. What do I do?</w:t>
      </w:r>
    </w:p>
    <w:p>
      <w:r>
        <w:rPr>
          <w:b/>
        </w:rPr>
        <w:t>Response</w:t>
      </w:r>
    </w:p>
    <w:p>
      <w:r>
        <w:t>If you are totally drunk and out, locate someone who looks like a worker or employee. Request them to show you the way out. Once you are at a recognisable place, call an uber or lyft. If the area nearby looks unsafe, make a call to your friends or family and share your location details with them. Till they arrive, don’t move from your place.</w:t>
      </w:r>
    </w:p>
    <w:p>
      <w:r>
        <w:rPr>
          <w:b/>
          <w:u w:val="single"/>
        </w:rPr>
        <w:t>Document 10047</w:t>
      </w:r>
    </w:p>
    <w:p>
      <w:r>
        <w:rPr>
          <w:b/>
        </w:rPr>
        <w:t>Instruction</w:t>
      </w:r>
    </w:p>
    <w:p>
      <w:r>
        <w:t>Which of the following are actual titles for albums by Led Zeppelin?</w:t>
        <w:br/>
        <w:br/>
        <w:t>Houses of the Holy, Stairway to Heaven, Zoso, Led Zeppelin III, In Through the Out Door, Presents</w:t>
      </w:r>
    </w:p>
    <w:p>
      <w:r>
        <w:rPr>
          <w:b/>
        </w:rPr>
        <w:t>Response</w:t>
      </w:r>
    </w:p>
    <w:p>
      <w:r>
        <w:t>The correct answer is Houses of the Holy, Led Zeppelin III and In Through the Out Door. Stairway to Heaven is a song title but not an album title. Zoso is commonly incorrectly used as the album title of Led Zeppelin IV. And while Presents is incorrect, there is a Led Zeppelin album entitled Presence.</w:t>
      </w:r>
    </w:p>
    <w:p>
      <w:r>
        <w:rPr>
          <w:b/>
          <w:u w:val="single"/>
        </w:rPr>
        <w:t>Document 10048</w:t>
      </w:r>
    </w:p>
    <w:p>
      <w:r>
        <w:rPr>
          <w:b/>
        </w:rPr>
        <w:t>Instruction</w:t>
      </w:r>
    </w:p>
    <w:p>
      <w:r>
        <w:t>How do I keep great oral health?</w:t>
      </w:r>
    </w:p>
    <w:p>
      <w:r>
        <w:rPr>
          <w:b/>
        </w:rPr>
        <w:t>Response</w:t>
      </w:r>
    </w:p>
    <w:p>
      <w:r>
        <w:t>You can have and maintain good oral health by minimizing the proliferation of bacteria in your mouth and tongue surface, flossing your teeth and brushing your teeth at least twice a day in the morning after waking up and in the evening before going to bed.</w:t>
      </w:r>
    </w:p>
    <w:p>
      <w:r>
        <w:rPr>
          <w:b/>
          <w:u w:val="single"/>
        </w:rPr>
        <w:t>Document 10049</w:t>
      </w:r>
    </w:p>
    <w:p>
      <w:r>
        <w:rPr>
          <w:b/>
        </w:rPr>
        <w:t>Instruction</w:t>
      </w:r>
    </w:p>
    <w:p>
      <w:r>
        <w:t>When did Singapore gain independence, and who was the first President?</w:t>
      </w:r>
    </w:p>
    <w:p>
      <w:r>
        <w:rPr>
          <w:b/>
        </w:rPr>
        <w:t>Context</w:t>
      </w:r>
    </w:p>
    <w:p>
      <w:r>
        <w:t>After being expelled from Malaysia, Singapore became independent as the Republic of Singapore on 9 August 1965,[97][98] with Lee Kuan Yew and Yusof bin Ishak as the first prime minister and president respectively.[99][100] In 1967, the country co-founded the Association of Southeast Asian Nations (ASEAN).[101] Race riots broke out once more in 1969.[102] Lee Kuan Yew's emphasis on rapid economic growth, support for business entrepreneurship, and limitations on internal democracy shaped Singapore's policies for the next half-century.[103][104] Economic growth continued throughout the 1980s, with the unemployment rate falling to 3% and real GDP growth averaging at about 8% up until 1999. During the 1980s, Singapore began to shift towards high-tech industries, such as the wafer fabrication sector, in order to remain competitive as neighbouring countries began manufacturing with cheaper labour. Singapore Changi Airport was opened in 1981 and Singapore Airlines was formed.[105] The Port of Singapore became one of the world's busiest ports and the service and tourism industries also grew immensely during this period.[106][107]</w:t>
      </w:r>
    </w:p>
    <w:p>
      <w:r>
        <w:rPr>
          <w:b/>
        </w:rPr>
        <w:t>Response</w:t>
      </w:r>
    </w:p>
    <w:p>
      <w:r>
        <w:t>Singapore became independent on 9 August 1965, and the first president was Yusof bin Ishak.</w:t>
      </w:r>
    </w:p>
    <w:p>
      <w:r>
        <w:rPr>
          <w:b/>
          <w:u w:val="single"/>
        </w:rPr>
        <w:t>Document 10050</w:t>
      </w:r>
    </w:p>
    <w:p>
      <w:r>
        <w:rPr>
          <w:b/>
        </w:rPr>
        <w:t>Instruction</w:t>
      </w:r>
    </w:p>
    <w:p>
      <w:r>
        <w:t>What are the best exercises for lower back pain?</w:t>
      </w:r>
    </w:p>
    <w:p>
      <w:r>
        <w:rPr>
          <w:b/>
        </w:rPr>
        <w:t>Response</w:t>
      </w:r>
    </w:p>
    <w:p>
      <w:r>
        <w:t>The McGill Big 3 are generally the best exercises to help alleviate and improve lower back pain symptoms.  The 3 exercises focus on core bracing and core stability which help the back pained individual keep a neutral spine posture, even while bearing load. The three exercises are 1) the modified curl-up, 2) the bird dog, and 3) side planks.</w:t>
      </w:r>
    </w:p>
    <w:p>
      <w:r>
        <w:rPr>
          <w:b/>
          <w:u w:val="single"/>
        </w:rPr>
        <w:t>Document 10051</w:t>
      </w:r>
    </w:p>
    <w:p>
      <w:r>
        <w:rPr>
          <w:b/>
        </w:rPr>
        <w:t>Instruction</w:t>
      </w:r>
    </w:p>
    <w:p>
      <w:r>
        <w:t>How can you prepare for a longer airplane flight with children?</w:t>
      </w:r>
    </w:p>
    <w:p>
      <w:r>
        <w:rPr>
          <w:b/>
        </w:rPr>
        <w:t>Response</w:t>
      </w:r>
    </w:p>
    <w:p>
      <w:r>
        <w:t>Taking longer airplane flights with children can be stressful.  With some planning you can alleviate some of the stress and keep yourself and your children ready for the journey.  In preparation for your trip make sure that you cover the basics of food, hydration, entertainment and comfort.  Food: While most longer flights will offer refreshments, not all flights have full meal options available.  Prepare by eating a meal before getting on the plane and by packing a range of snack options for you and your children.  Hydration:  You will likely be served refreshments and drinks several times during longer flights.  However you will likely find that you will need to bring additional water and drink options to ensure proper hydrations, especially on very long flights. Entertainment:  You want to make sure that your children can engage in plenty of activities on long flights.  Most airlines will provide for games, movies and music options via on board entertainment.  However, you want to make sure you supplement by bringing additional entertainment options for your children.  Comfort:  Your plane can be too cold or too warm for your preferences, so be prepared for both scenarios.</w:t>
      </w:r>
    </w:p>
    <w:p>
      <w:r>
        <w:rPr>
          <w:b/>
          <w:u w:val="single"/>
        </w:rPr>
        <w:t>Document 10052</w:t>
      </w:r>
    </w:p>
    <w:p>
      <w:r>
        <w:rPr>
          <w:b/>
        </w:rPr>
        <w:t>Instruction</w:t>
      </w:r>
    </w:p>
    <w:p>
      <w:r>
        <w:t>I bought a new shirt online but I changed my mind. How can I return it?</w:t>
      </w:r>
    </w:p>
    <w:p>
      <w:r>
        <w:rPr>
          <w:b/>
        </w:rPr>
        <w:t>Response</w:t>
      </w:r>
    </w:p>
    <w:p>
      <w:r>
        <w:t>If you are looking to return your shirt, you should first check the seller's website to see how many days after your order they will accept returns. You might be able to initiate a return on the website or you might need to contact customer support to start the process. The website should provide you instructions for making the return and some websites will provide a postage label you can print. Depending on the company, you might be able to return the shirt in a physical store, or mail it back to the company for a refund. If you try contacting customer support and they do not respond or they refuse to take back the shirt, you can try contacting your credit card provider and asking them to initiate a chargeback.</w:t>
      </w:r>
    </w:p>
    <w:p>
      <w:r>
        <w:rPr>
          <w:b/>
          <w:u w:val="single"/>
        </w:rPr>
        <w:t>Document 10053</w:t>
      </w:r>
    </w:p>
    <w:p>
      <w:r>
        <w:rPr>
          <w:b/>
        </w:rPr>
        <w:t>Instruction</w:t>
      </w:r>
    </w:p>
    <w:p>
      <w:r>
        <w:t>Who was the first man in space</w:t>
      </w:r>
    </w:p>
    <w:p>
      <w:r>
        <w:rPr>
          <w:b/>
        </w:rPr>
        <w:t>Response</w:t>
      </w:r>
    </w:p>
    <w:p>
      <w:r>
        <w:t>Yuri Gagarin</w:t>
      </w:r>
    </w:p>
    <w:p>
      <w:r>
        <w:rPr>
          <w:b/>
          <w:u w:val="single"/>
        </w:rPr>
        <w:t>Document 10054</w:t>
      </w:r>
    </w:p>
    <w:p>
      <w:r>
        <w:rPr>
          <w:b/>
        </w:rPr>
        <w:t>Instruction</w:t>
      </w:r>
    </w:p>
    <w:p>
      <w:r>
        <w:t>Tell me about the football club Unione Sassuolo</w:t>
      </w:r>
    </w:p>
    <w:p>
      <w:r>
        <w:rPr>
          <w:b/>
        </w:rPr>
        <w:t>Context</w:t>
      </w:r>
    </w:p>
    <w:p>
      <w:r>
        <w:t>Unione Sportiva Sassuolo Calcio, commonly referred to as Sassuolo (Italian pronunciation: [sasˈswɔːlo]), is an Italian football club based in Sassuolo, Emilia-Romagna.[2] Their colours are black and green, hence the nickname Neroverdi (literally "black and green", in Italian).</w:t>
        <w:br/>
        <w:br/>
        <w:t>Sassuolo have played in Serie A since the 2013–14 season, joining a select group of teams playing in the Serie A but not belonging to a provincial capital city: U.S. Savoia 1908 (Torre Annunziata), Empoli, Legnano, Pro Patria (Busto Arsizio), Carpi and Casale.[3][4]</w:t>
      </w:r>
    </w:p>
    <w:p>
      <w:r>
        <w:rPr>
          <w:b/>
        </w:rPr>
        <w:t>Response</w:t>
      </w:r>
    </w:p>
    <w:p>
      <w:r>
        <w:t>Unione Sportiva Sassuolo Calcio, commonly referred to as Sassuolo is an Italian football club based in Sassuolo, Emilia-Romagna. Their colours are black and green, hence the nickname Neroverdi (literally "black and green", in Italian).</w:t>
        <w:br/>
        <w:br/>
        <w:t>Sassuolo have played in Serie A since the 2013–14 season, joining a select group of teams playing in the Serie A but not belonging to a provincial capital city: U.S. Savoia 1908 (Torre Annunziata), Empoli, Legnano, Pro Patria (Busto Arsizio), Carpi and Casale.</w:t>
      </w:r>
    </w:p>
    <w:p>
      <w:r>
        <w:rPr>
          <w:b/>
          <w:u w:val="single"/>
        </w:rPr>
        <w:t>Document 10055</w:t>
      </w:r>
    </w:p>
    <w:p>
      <w:r>
        <w:rPr>
          <w:b/>
        </w:rPr>
        <w:t>Instruction</w:t>
      </w:r>
    </w:p>
    <w:p>
      <w:r>
        <w:t>From the passage provided, extract the progression of number of games in an NFL season.</w:t>
      </w:r>
    </w:p>
    <w:p>
      <w:r>
        <w:rPr>
          <w:b/>
        </w:rPr>
        <w:t>Context</w:t>
      </w:r>
    </w:p>
    <w:p>
      <w:r>
        <w:t>From 1920 to 1934, the NFL did not have a set number of games for teams to play, instead setting a minimum. The league mandated a twelve-game regular season for each team beginning in 1935, later shortening this to eleven games in 1937 and ten games in 1943, mainly due to World War II. After the war ended, the number of games returned to eleven games in 1946, and later back to twelve in 1947. The NFL went to a 14-game schedule in 1961, which it retained until switching to a 16-game schedule in 1978.[38] In March 2021, the NFL officially adopted a 17-game schedule after gaining the agreement of the National Football League Players Association (NFLPA).</w:t>
      </w:r>
    </w:p>
    <w:p>
      <w:r>
        <w:rPr>
          <w:b/>
        </w:rPr>
        <w:t>Response</w:t>
      </w:r>
    </w:p>
    <w:p>
      <w:r>
        <w:t>In the early years of the NFL the league simply mandated a minimum of 12 games played each season from 1920-1934. In 1937 teams played 11 games. In 1943 teams played 10 games due to World War II. By 1947 teams were playing 12 games per season. From 1961 to 1978 teams played 14 games per season before playing 16 games per season until 2021. Each NFL team plays 17 games per season in present day.</w:t>
      </w:r>
    </w:p>
    <w:p>
      <w:r>
        <w:rPr>
          <w:b/>
          <w:u w:val="single"/>
        </w:rPr>
        <w:t>Document 10056</w:t>
      </w:r>
    </w:p>
    <w:p>
      <w:r>
        <w:rPr>
          <w:b/>
        </w:rPr>
        <w:t>Instruction</w:t>
      </w:r>
    </w:p>
    <w:p>
      <w:r>
        <w:t>Give me 10 reasons why people dance</w:t>
      </w:r>
    </w:p>
    <w:p>
      <w:r>
        <w:rPr>
          <w:b/>
        </w:rPr>
        <w:t>Response</w:t>
      </w:r>
    </w:p>
    <w:p>
      <w:r>
        <w:t>Passion, love of art, exercise, money, personal expression, communication, celebrations, cultural heritage, to connect and form bonds</w:t>
      </w:r>
    </w:p>
    <w:p>
      <w:r>
        <w:rPr>
          <w:b/>
          <w:u w:val="single"/>
        </w:rPr>
        <w:t>Document 10057</w:t>
      </w:r>
    </w:p>
    <w:p>
      <w:r>
        <w:rPr>
          <w:b/>
        </w:rPr>
        <w:t>Instruction</w:t>
      </w:r>
    </w:p>
    <w:p>
      <w:r>
        <w:t>Who is the author of books "It Starts With Us" and "It Ends With Us"?</w:t>
      </w:r>
    </w:p>
    <w:p>
      <w:r>
        <w:rPr>
          <w:b/>
        </w:rPr>
        <w:t>Response</w:t>
      </w:r>
    </w:p>
    <w:p>
      <w:r>
        <w:t>Colleen Hoover is the author of bestselling books "It Starts With Us" and "It Ends With Us".</w:t>
      </w:r>
    </w:p>
    <w:p>
      <w:r>
        <w:rPr>
          <w:b/>
          <w:u w:val="single"/>
        </w:rPr>
        <w:t>Document 10058</w:t>
      </w:r>
    </w:p>
    <w:p>
      <w:r>
        <w:rPr>
          <w:b/>
        </w:rPr>
        <w:t>Instruction</w:t>
      </w:r>
    </w:p>
    <w:p>
      <w:r>
        <w:t>Kindly provide a bullet list of key aspects of Cricket sport from the given passage.</w:t>
      </w:r>
    </w:p>
    <w:p>
      <w:r>
        <w:rPr>
          <w:b/>
        </w:rPr>
        <w:t>Context</w:t>
      </w:r>
    </w:p>
    <w:p>
      <w:r>
        <w:t>Cricket is a bat-and-ball game played between two teams of eleven players on a field at the centre of which is a 22-yard (20-metre) pitch with a wicket at each end, each comprising two bails balanced on three stumps. 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 Means of dismissal include being bowled, when the ball hits the stumps and dislodges the bails, and by the fielding side either catching the ball after it is hit by the bat, but before it hits the ground, or hitting a wicket with the ball before a batter can cross the crease in front of the wicket. When ten batters have been dismissed, the innings ends and the teams swap roles. The game is adjudicated by two umpires, aided by a third umpire and match referee in international matches. They communicate with two off-field scorers who record the match's statistical information.</w:t>
      </w:r>
    </w:p>
    <w:p>
      <w:r>
        <w:rPr>
          <w:b/>
        </w:rPr>
        <w:t>Response</w:t>
      </w:r>
    </w:p>
    <w:p>
      <w:r>
        <w:t>1. Cricket is a game played with bat and ball between 2 teams of 11 players each.</w:t>
        <w:br/>
        <w:t>2. The game is played on a pitch of 22 yard which has a wicket (2 bails on 3 stumps) on both ends.</w:t>
        <w:br/>
        <w:t>3. One team does batting another does bowling.</w:t>
        <w:br/>
        <w:t>4. The batting side scores runs by striking the bowl and then running between wickets.</w:t>
        <w:br/>
        <w:t>5. Bowling sides tries to prevent batting side from getting the ball leaving the field along with getting the bowl to either wicket so that batter can be dismissed.</w:t>
        <w:br/>
        <w:t>6. Dismissal can happen when ball hits the stumps and throws the bails, fielders on bowling  side catching the ball after hitting the bat but before hitting the ground or by hitting the wicket with the bowl before the batter can cross the crease in front of wicket.</w:t>
        <w:br/>
        <w:t>7. When 10 batters are dismissed, the innings ends and roles of the teams are reversed.</w:t>
        <w:br/>
        <w:t>8. The game is supervised by 2 umpires, a third umpire and match referee in international matches.</w:t>
        <w:br/>
        <w:t>9. The umpires communicate with two off-field scores who records the match's statistical information</w:t>
      </w:r>
    </w:p>
    <w:p>
      <w:r>
        <w:rPr>
          <w:b/>
          <w:u w:val="single"/>
        </w:rPr>
        <w:t>Document 10059</w:t>
      </w:r>
    </w:p>
    <w:p>
      <w:r>
        <w:rPr>
          <w:b/>
        </w:rPr>
        <w:t>Instruction</w:t>
      </w:r>
    </w:p>
    <w:p>
      <w:r>
        <w:t>How did Draymond Green's minutes increase over time?</w:t>
      </w:r>
    </w:p>
    <w:p>
      <w:r>
        <w:rPr>
          <w:b/>
        </w:rPr>
        <w:t>Context</w:t>
      </w:r>
    </w:p>
    <w:p>
      <w:r>
        <w:t>Green was selected with the 35th overall pick in the 2012 NBA draft by the Golden State Warriors. On July 30, 2012, he signed a three-year, $2.6 million contract with the Warriors.[12] In his NBA debut in the Warriors' season opener on October 31 against the Phoenix Suns, Green played one minute, made one defensive rebound, and committed one foul.[13] Green gradually received more playing time in subsequent games, especially in the wake of injuries to Brandon Rush and Richard Jefferson.[14] After getting only marginal floor time at the beginning of the season, by November 22, Green was playing 15–20 minutes per game,[15] and by December 9, as Green gained a bigger role on the team, the Warriors had won 8 of 10 games. On December 12, Green made the winning layup with 0.9 seconds left in the Warriors' 97–95 win over the defending champion Miami Heat.[16][17]</w:t>
      </w:r>
    </w:p>
    <w:p>
      <w:r>
        <w:rPr>
          <w:b/>
        </w:rPr>
        <w:t>Response</w:t>
      </w:r>
    </w:p>
    <w:p>
      <w:r>
        <w:t>In his NBA debut in the Warriors' season opener on October 31, 2012, against the Phoenix Suns, Green played one minute. Green gradually received more playing time in subsequent games, especially in the wake of injuries to Brandon Rush and Richard Jefferson. After getting only marginal floor time at the beginning of the season, by November 22, 2012, Green was playing 15–20 minutes per game.</w:t>
        <w:br/>
        <w:br/>
        <w:t>It is not clear how Green's minutes increased over time beyond November 22, 2012 based on the provided text.</w:t>
      </w:r>
    </w:p>
    <w:p>
      <w:r>
        <w:rPr>
          <w:b/>
          <w:u w:val="single"/>
        </w:rPr>
        <w:t>Document 10060</w:t>
      </w:r>
    </w:p>
    <w:p>
      <w:r>
        <w:rPr>
          <w:b/>
        </w:rPr>
        <w:t>Instruction</w:t>
      </w:r>
    </w:p>
    <w:p>
      <w:r>
        <w:t>What are the top five brands of guitars?</w:t>
      </w:r>
    </w:p>
    <w:p>
      <w:r>
        <w:rPr>
          <w:b/>
        </w:rPr>
        <w:t>Response</w:t>
      </w:r>
    </w:p>
    <w:p>
      <w:r>
        <w:t>Fender</w:t>
        <w:br/>
        <w:t>Gibson</w:t>
        <w:br/>
        <w:t>Martin</w:t>
        <w:br/>
        <w:t>Gretsch</w:t>
        <w:br/>
        <w:t>Taylor</w:t>
      </w:r>
    </w:p>
    <w:p>
      <w:r>
        <w:rPr>
          <w:b/>
          <w:u w:val="single"/>
        </w:rPr>
        <w:t>Document 10061</w:t>
      </w:r>
    </w:p>
    <w:p>
      <w:r>
        <w:rPr>
          <w:b/>
        </w:rPr>
        <w:t>Instruction</w:t>
      </w:r>
    </w:p>
    <w:p>
      <w:r>
        <w:t>According to this paragraph about the University of Virginia, where did Edgar Allan Poe live during his time at the university?</w:t>
      </w:r>
    </w:p>
    <w:p>
      <w:r>
        <w:rPr>
          <w:b/>
        </w:rPr>
        <w:t>Context</w:t>
      </w:r>
    </w:p>
    <w:p>
      <w:r>
        <w:t>It is considered a great honor to be invited to live on The Lawn, and 54 fourth-year undergraduates do so each year, joining ten members of the faculty who permanently live and teach in the Pavilions there.[100] Similarly, graduate students may live on The Range. Edgar Allan Poe formerly lived in 13 West Range, and since 1904 the Raven Society has retrofitted and preserved his room much as it may have existed in the 1820s.</w:t>
      </w:r>
    </w:p>
    <w:p>
      <w:r>
        <w:rPr>
          <w:b/>
        </w:rPr>
        <w:t>Response</w:t>
      </w:r>
    </w:p>
    <w:p>
      <w:r>
        <w:t>Edgar Allen Poe lived in 13 West Range on The Lawn at the University of Virginia.</w:t>
      </w:r>
    </w:p>
    <w:p>
      <w:r>
        <w:rPr>
          <w:b/>
          <w:u w:val="single"/>
        </w:rPr>
        <w:t>Document 10062</w:t>
      </w:r>
    </w:p>
    <w:p>
      <w:r>
        <w:rPr>
          <w:b/>
        </w:rPr>
        <w:t>Instruction</w:t>
      </w:r>
    </w:p>
    <w:p>
      <w:r>
        <w:t>Why is it so rare to see a unseeded tennis player win a grand slam?</w:t>
      </w:r>
    </w:p>
    <w:p>
      <w:r>
        <w:rPr>
          <w:b/>
        </w:rPr>
        <w:t>Response</w:t>
      </w:r>
    </w:p>
    <w:p>
      <w:r>
        <w:t>To raise a grand slam trophy, a player has to win 7 consecutive best of 5 set matches and in all likelihood against several top 10 players. Tennis is considered to be a demanding sport both physically and mentally. The players have to be in top shape and be ready to duel out many tough 5 set matches during the course of the slam.  During grand slam matches, players can run anywhere from 3 to 4 miles with most of the movement being lateral. The top players have the distinct advantage that they have large support staff including dedicated physios and massage therapists who can get the player ready for subsequent matches. Besides, the top players have coaches who may have themselves won slams, and thus carry a wealth of experience. Sometimes players also enlist the services of data analysts who can do opponent video/data analysis to determine patterns/preferences of opponents. Such massive support staff carry a lot of payroll that most unseeded players cannot afford. For this reason, though at times we see a qualifier make it through to later stages of a slam, they will rarely ever get past quarter finals let alone win a grand slam.</w:t>
      </w:r>
    </w:p>
    <w:p>
      <w:r>
        <w:rPr>
          <w:b/>
          <w:u w:val="single"/>
        </w:rPr>
        <w:t>Document 10063</w:t>
      </w:r>
    </w:p>
    <w:p>
      <w:r>
        <w:rPr>
          <w:b/>
        </w:rPr>
        <w:t>Instruction</w:t>
      </w:r>
    </w:p>
    <w:p>
      <w:r>
        <w:t>What are the types of space objects ?</w:t>
      </w:r>
    </w:p>
    <w:p>
      <w:r>
        <w:rPr>
          <w:b/>
        </w:rPr>
        <w:t>Response</w:t>
      </w:r>
    </w:p>
    <w:p>
      <w:r>
        <w:t>The International Astronomical Union (IAU) classifies objects in the Solar system into 3 categories :</w:t>
        <w:br/>
        <w:t>1. Planet : a celestial body orbiting the Sun, with enough mass to assume a (nearly round) hydrostatic equilibrium shape, and that has "cleared the neighbourhood" around its orbit,</w:t>
        <w:br/>
        <w:t>2. Dwarf planet : a celestial body orbiting the Sun, with enough mass to assume a (nearly round) hydrostatic equilibrium shape, but that has not "cleared the neighbourhood" around its orbit and is not a satellite,</w:t>
        <w:br/>
        <w:t>3. Small Solar System Bodies : all other objects orbiting the sun that are not satellites.</w:t>
        <w:br/>
        <w:br/>
        <w:t>Small Solar System Bodies of the Solar system include :</w:t>
        <w:br/>
        <w:t>- Moons : celestial bodies that orbit a planet or a dwarf planet,</w:t>
        <w:br/>
        <w:t>- Asteroids : rocky non-spherical left-over objects from the early formation of the Solar system. They travel around the sun and most of them are located within the main asteroid belt between Mars and Jupiter,</w:t>
        <w:br/>
        <w:t>- Comets : icy bodies that can also contain minerals, rocks and dust left over from the formation of the solar system. They travel around the sun and can be found mostly beyond Neptune in the Kuiper Belt, as well as far beyond Pluto in the Oort cloud,</w:t>
        <w:br/>
        <w:t>- Meteoroids : objects in space that often come from other larger bodies such as comets, asteroids or even moons and planets. Meteoroids can be rocky, others can be metallic, or combinations of both. Their sizes range from dust grains to small asteroids.</w:t>
      </w:r>
    </w:p>
    <w:p>
      <w:r>
        <w:rPr>
          <w:b/>
          <w:u w:val="single"/>
        </w:rPr>
        <w:t>Document 10064</w:t>
      </w:r>
    </w:p>
    <w:p>
      <w:r>
        <w:rPr>
          <w:b/>
        </w:rPr>
        <w:t>Instruction</w:t>
      </w:r>
    </w:p>
    <w:p>
      <w:r>
        <w:t>Is water wet?</w:t>
      </w:r>
    </w:p>
    <w:p>
      <w:r>
        <w:rPr>
          <w:b/>
        </w:rPr>
        <w:t>Response</w:t>
      </w:r>
    </w:p>
    <w:p>
      <w:r>
        <w:t>When water comes into direct contact with other things, the other things become wet. Water  as we experience it is not a singular entity, rather a collection of a large number of water molecules. The water molecules touch other water molecules, and as previously established, when water touches other things, the other things become wet. Therefore, because there is a point of contact between water molecules (a strong polar bond in this case), water is wet.</w:t>
      </w:r>
    </w:p>
    <w:p>
      <w:r>
        <w:rPr>
          <w:b/>
          <w:u w:val="single"/>
        </w:rPr>
        <w:t>Document 10065</w:t>
      </w:r>
    </w:p>
    <w:p>
      <w:r>
        <w:rPr>
          <w:b/>
        </w:rPr>
        <w:t>Instruction</w:t>
      </w:r>
    </w:p>
    <w:p>
      <w:r>
        <w:t>What is the meaning of life?</w:t>
      </w:r>
    </w:p>
    <w:p>
      <w:r>
        <w:rPr>
          <w:b/>
        </w:rPr>
        <w:t>Response</w:t>
      </w:r>
    </w:p>
    <w:p>
      <w:r>
        <w:t>The meaning of life, the complete answer to the ultimate question of life, the universe and everything, is...</w:t>
        <w:br/>
        <w:br/>
        <w:t>42.</w:t>
        <w:br/>
        <w:br/>
        <w:t>If you want to find out what the ultimate question actually is, you're going to need a bigger AI.</w:t>
      </w:r>
    </w:p>
    <w:p>
      <w:r>
        <w:rPr>
          <w:b/>
          <w:u w:val="single"/>
        </w:rPr>
        <w:t>Document 10066</w:t>
      </w:r>
    </w:p>
    <w:p>
      <w:r>
        <w:rPr>
          <w:b/>
        </w:rPr>
        <w:t>Instruction</w:t>
      </w:r>
    </w:p>
    <w:p>
      <w:r>
        <w:t>What is C#?</w:t>
      </w:r>
    </w:p>
    <w:p>
      <w:r>
        <w:rPr>
          <w:b/>
        </w:rPr>
        <w:t>Response</w:t>
      </w:r>
    </w:p>
    <w:p>
      <w:r>
        <w:t>C# (pronounced C sharp)is a general-purpose high-level programming language supporting multiple paradigms. C# encompasses static typing, strong typing, lexically scoped, imperative, declarative, functional, generic, object-oriented (class-based), and component-oriented programming disciplines.</w:t>
      </w:r>
    </w:p>
    <w:p>
      <w:r>
        <w:rPr>
          <w:b/>
          <w:u w:val="single"/>
        </w:rPr>
        <w:t>Document 10067</w:t>
      </w:r>
    </w:p>
    <w:p>
      <w:r>
        <w:rPr>
          <w:b/>
        </w:rPr>
        <w:t>Instruction</w:t>
      </w:r>
    </w:p>
    <w:p>
      <w:r>
        <w:t>which of the following cities are in Texas: Austin ,Fort Worth, San Diego, Houston, Plano, San Jose, Chicago.</w:t>
      </w:r>
    </w:p>
    <w:p>
      <w:r>
        <w:rPr>
          <w:b/>
        </w:rPr>
        <w:t>Response</w:t>
      </w:r>
    </w:p>
    <w:p>
      <w:r>
        <w:t>Austin, Fort Worth, Houston and Plano</w:t>
      </w:r>
    </w:p>
    <w:p>
      <w:r>
        <w:rPr>
          <w:b/>
          <w:u w:val="single"/>
        </w:rPr>
        <w:t>Document 10068</w:t>
      </w:r>
    </w:p>
    <w:p>
      <w:r>
        <w:rPr>
          <w:b/>
        </w:rPr>
        <w:t>Instruction</w:t>
      </w:r>
    </w:p>
    <w:p>
      <w:r>
        <w:t>As a business analyst whats the most efficient way to quickly gain functional knowledge when you join a new company</w:t>
      </w:r>
    </w:p>
    <w:p>
      <w:r>
        <w:rPr>
          <w:b/>
        </w:rPr>
        <w:t>Response</w:t>
      </w:r>
    </w:p>
    <w:p>
      <w:r>
        <w:t>The strength of a business analyst is their domain knowledge and ability to understand business process, gather requirements from business users and perform analysis and preparing requirements artefacts (BRD, process flow, UAT Document). Most of this information is gathered by interacting with business users.  As a first step the business analyst like any other employee should familiarise themselves with the company way of working, introducing themselves and making connection with fellow team members and business users.the BA next needs to understand the business process of the systems and application he/she will be supporting. This would require speaking to the business users to understand the as-is process, going through existing BRD and process flow documents to understand as-is structure. Regular 1:1 with key business stakeholders does help. BA also needs to establish relationship with the IT team, after all its them who will be implementing the BRD BA documents. BA needs to understand the current IT system and overview of teh technologies the current issues/challenges the IT team faces. This will help manage expectation with business users for any new requirements.</w:t>
      </w:r>
    </w:p>
    <w:p>
      <w:r>
        <w:rPr>
          <w:b/>
          <w:u w:val="single"/>
        </w:rPr>
        <w:t>Document 10069</w:t>
      </w:r>
    </w:p>
    <w:p>
      <w:r>
        <w:rPr>
          <w:b/>
        </w:rPr>
        <w:t>Instruction</w:t>
      </w:r>
    </w:p>
    <w:p>
      <w:r>
        <w:t>Identify which instrument is string or percussion: Triccaballacca, Sitar</w:t>
      </w:r>
    </w:p>
    <w:p>
      <w:r>
        <w:rPr>
          <w:b/>
        </w:rPr>
        <w:t>Response</w:t>
      </w:r>
    </w:p>
    <w:p>
      <w:r>
        <w:t>Sitar is string, Triccaballacca is percussion.</w:t>
      </w:r>
    </w:p>
    <w:p>
      <w:r>
        <w:rPr>
          <w:b/>
          <w:u w:val="single"/>
        </w:rPr>
        <w:t>Document 10070</w:t>
      </w:r>
    </w:p>
    <w:p>
      <w:r>
        <w:rPr>
          <w:b/>
        </w:rPr>
        <w:t>Instruction</w:t>
      </w:r>
    </w:p>
    <w:p>
      <w:r>
        <w:t>What is OEE in manufacturing?</w:t>
      </w:r>
    </w:p>
    <w:p>
      <w:r>
        <w:rPr>
          <w:b/>
        </w:rPr>
        <w:t>Response</w:t>
      </w:r>
    </w:p>
    <w:p>
      <w:r>
        <w:t xml:space="preserve">OEE stands for Overall Equipment Effectiveness. OEE is computed by multiplying machine availability, process efficiency and product quality. </w:t>
        <w:br/>
        <w:br/>
        <w:t>In manufacturing, the OEE metric is used by different teams for a variety of objectives. On the manufacturing shop floor, for instance, OEE is used to identify lagging processes. Business executives on the other hand may use aggregated values to monitor the overall performance of their manufacturing business. In addition, OEE is used as an indicator to evaluate the need to modernize equipment, i.e. to justify CAPEX investments and to monitor the return on invested capital (ROIC). In this instance, OEE is used as the metric for sweating assets.</w:t>
      </w:r>
    </w:p>
    <w:p>
      <w:r>
        <w:rPr>
          <w:b/>
          <w:u w:val="single"/>
        </w:rPr>
        <w:t>Document 10071</w:t>
      </w:r>
    </w:p>
    <w:p>
      <w:r>
        <w:rPr>
          <w:b/>
        </w:rPr>
        <w:t>Instruction</w:t>
      </w:r>
    </w:p>
    <w:p>
      <w:r>
        <w:t>How many players are in a cricket team?</w:t>
      </w:r>
    </w:p>
    <w:p>
      <w:r>
        <w:rPr>
          <w:b/>
        </w:rPr>
        <w:t>Response</w:t>
      </w:r>
    </w:p>
    <w:p>
      <w:r>
        <w:t>A cricket team is formally comprised of eleven players</w:t>
      </w:r>
    </w:p>
    <w:p>
      <w:r>
        <w:rPr>
          <w:b/>
          <w:u w:val="single"/>
        </w:rPr>
        <w:t>Document 10072</w:t>
      </w:r>
    </w:p>
    <w:p>
      <w:r>
        <w:rPr>
          <w:b/>
        </w:rPr>
        <w:t>Instruction</w:t>
      </w:r>
    </w:p>
    <w:p>
      <w:r>
        <w:t>Write a few paragraphs to describe the benefits of living in Arizona versus California</w:t>
      </w:r>
    </w:p>
    <w:p>
      <w:r>
        <w:rPr>
          <w:b/>
        </w:rPr>
        <w:t>Response</w:t>
      </w:r>
    </w:p>
    <w:p>
      <w:r>
        <w:t>Reasons to Live in Arizona</w:t>
        <w:br/>
        <w:t xml:space="preserve"> </w:t>
        <w:br/>
        <w:br/>
        <w:t xml:space="preserve">There are so many reasons to love Arizona, but is it a good place to live? We think so. Here are our top reasons to live in the beautiful state of Arizona. </w:t>
        <w:br/>
        <w:br/>
        <w:t xml:space="preserve"> </w:t>
        <w:br/>
        <w:br/>
        <w:t>1. Great Places to Live</w:t>
        <w:br/>
        <w:t xml:space="preserve"> </w:t>
        <w:br/>
        <w:br/>
        <w:t>One popular benefit of living in Arizona is the relatively low cost of living.</w:t>
        <w:br/>
        <w:br/>
        <w:t xml:space="preserve"> </w:t>
        <w:br/>
        <w:br/>
        <w:t>Families are moving to Arizona for affordable housing and a better quality of life. Here are some of our favorite cities.</w:t>
        <w:br/>
        <w:br/>
        <w:t xml:space="preserve"> </w:t>
        <w:br/>
        <w:br/>
        <w:t>Phoenix</w:t>
        <w:br/>
        <w:t xml:space="preserve"> </w:t>
        <w:br/>
        <w:br/>
        <w:t>Nicknamed the "Valley of the Sun," Phoenix is a bustling city with a great combination of a thriving job market, affordable living, and many ways to enjoy the outdoors.</w:t>
        <w:br/>
        <w:br/>
        <w:t xml:space="preserve"> </w:t>
        <w:br/>
        <w:br/>
        <w:t xml:space="preserve">Phoenix has it all. From professional sports to amazing eateries to great shopping districts, there's so much to do in Phoenix. </w:t>
        <w:br/>
        <w:br/>
        <w:t xml:space="preserve"> </w:t>
        <w:br/>
        <w:br/>
        <w:t>It's a popular spot for young professionals, families, and retirees too. It's home to Arizona State University, dozens of museums, and endless outdoor adventures. And people are flocking to Phoenix, making it one of the fastest growing cities in the country.</w:t>
        <w:br/>
        <w:br/>
        <w:t xml:space="preserve"> </w:t>
        <w:br/>
        <w:br/>
        <w:t>Litchfield Park</w:t>
        <w:br/>
        <w:t xml:space="preserve"> </w:t>
        <w:br/>
        <w:br/>
        <w:t>This beautiful city is located 16 miles from downtown Phoenix and is known for the gorgeous palms and orange trees that line the major streets. Families are attracted to the beautiful homes, great schools, and low crime rate in Litchfield Park.</w:t>
        <w:br/>
        <w:br/>
        <w:t xml:space="preserve"> </w:t>
        <w:br/>
        <w:br/>
        <w:t>With a quaint small-town feel, residents can walk or ride their bikes to more than 20 special events and festivals the town hosts each year. Some amenities include walking paths, six parks, baseball and soccer fields, and first-class golf courses.</w:t>
        <w:br/>
        <w:br/>
        <w:t xml:space="preserve"> </w:t>
        <w:br/>
        <w:br/>
        <w:t>Casa Grande</w:t>
        <w:br/>
        <w:t xml:space="preserve"> </w:t>
        <w:br/>
        <w:br/>
        <w:t>Casa Grande is the largest city in Pinal County. It's a beautiful modern city with a rich cultural heritage. Casa Grande is a designated Enterprise Zone with jobs in many industries and a diverse, vibrant population.</w:t>
        <w:br/>
        <w:br/>
        <w:t xml:space="preserve"> </w:t>
        <w:br/>
        <w:br/>
        <w:t>Affordable homes, great weather, beautiful parks, and unique shopping opportunities help make Casa Grande a great place to live or raise a family.</w:t>
        <w:br/>
        <w:br/>
        <w:t xml:space="preserve"> </w:t>
        <w:br/>
        <w:br/>
        <w:t>Goodyear</w:t>
        <w:br/>
        <w:t xml:space="preserve"> </w:t>
        <w:br/>
        <w:br/>
        <w:t>Goodyear is one of the top 20 fastest growing cities in the country. The job market here is thriving with companies like REI, Amazon, and many others drawn to the city's forward thinking and motivated workforce.</w:t>
        <w:br/>
        <w:br/>
        <w:t xml:space="preserve"> </w:t>
        <w:br/>
        <w:br/>
        <w:t>Located 17 miles west of Phoenix, Goodyear is close to the action of the city yet has a warm community feel. Lovely homes, high-performing schools, a low crime rate, and easy access to great shopping and entertainment make Goodyear a wonderful place to call home.</w:t>
        <w:br/>
        <w:br/>
        <w:t xml:space="preserve"> </w:t>
        <w:br/>
        <w:br/>
        <w:t>Queen Creek</w:t>
        <w:br/>
        <w:t xml:space="preserve"> </w:t>
        <w:br/>
        <w:br/>
        <w:t>This suburb of Phoenix in Maricopa County is the perfect place to live and play in Arizona. Friendly residents, a rural feel, and great schools make Queen Creek a popular moving destination for families.</w:t>
        <w:br/>
        <w:br/>
        <w:t xml:space="preserve"> </w:t>
        <w:br/>
        <w:br/>
        <w:t>Some amenities include beautiful parks, horseback riding trails, museums, and farm tours. A mix of luxury and affordable homes plus the gorgeous outdoor scenery help make Queen Creek a great place to live, work, and play.</w:t>
        <w:br/>
        <w:br/>
        <w:t xml:space="preserve"> </w:t>
        <w:br/>
        <w:br/>
        <w:t>2. Strong Job Market</w:t>
        <w:br/>
        <w:t xml:space="preserve"> </w:t>
        <w:br/>
        <w:br/>
        <w:t>People move from all over the country to Arizona for job opportunities. The job growth rate in Arizona is double the national average.</w:t>
        <w:br/>
        <w:br/>
        <w:t xml:space="preserve"> </w:t>
        <w:br/>
        <w:br/>
        <w:t>The state government is the largest employer in the state. And the largest private employer is Banner Health, which is based in Phoenix.</w:t>
        <w:br/>
        <w:br/>
        <w:t xml:space="preserve"> </w:t>
        <w:br/>
        <w:br/>
        <w:t>Job opportunities in Arizona's many industries are plentiful. Top employment sectors include financial services, transportation, travel and tourism, utilities, technology, education, healthcare, and hospitality.</w:t>
        <w:br/>
        <w:br/>
        <w:t xml:space="preserve"> </w:t>
        <w:br/>
        <w:br/>
        <w:t>If you're looking for a job, Arizona has something for you.</w:t>
        <w:br/>
        <w:br/>
        <w:t xml:space="preserve"> </w:t>
        <w:br/>
        <w:br/>
        <w:t>3. Sunny Climate</w:t>
        <w:br/>
        <w:t xml:space="preserve"> </w:t>
        <w:br/>
        <w:br/>
        <w:t>If you like it hot, you'll love Arizona. They have an average of 320 sunny days each year. Phoenix, the state capital, has more sunny days than any other large city in the country.</w:t>
        <w:br/>
        <w:br/>
        <w:t xml:space="preserve"> </w:t>
        <w:br/>
        <w:br/>
        <w:t>If you're sick of the snow and long cold winters, Arizona may be for you. Many people find the hot, dry climate beneficial for Seasonal Affective Disorder (SAD), seasonal allergies, arthritis, asthma, and other health conditions.</w:t>
        <w:br/>
        <w:br/>
        <w:t xml:space="preserve"> </w:t>
        <w:br/>
        <w:br/>
        <w:t>You'll want to protect yourself from the sun's rays in Arizona. Temperatures can escalate at times to well over 100 degrees Fahrenheit. So, you need to use sunscreen, stay hydrated, and stay indoors when it gets too hot to venture out.</w:t>
        <w:br/>
        <w:br/>
        <w:t xml:space="preserve"> </w:t>
        <w:br/>
        <w:br/>
        <w:t>4. The Grand Canyon</w:t>
        <w:br/>
        <w:t xml:space="preserve"> </w:t>
        <w:br/>
        <w:br/>
        <w:t>People come from around the world to see this natural wonder. If you want to hike, explore, or camp in one of the most majestic spots on earth, you'll love the Grand Canyon.</w:t>
        <w:br/>
        <w:br/>
        <w:t xml:space="preserve"> </w:t>
        <w:br/>
        <w:br/>
        <w:t>Over 5 million people visit the Grand Canyon each year to take in the breathtaking scenery. The canyon is 227 miles long, 18 miles wide, and a mile deep.</w:t>
        <w:br/>
        <w:br/>
        <w:t xml:space="preserve"> </w:t>
        <w:br/>
        <w:br/>
        <w:t>Be sure to check out Grand Canyon National Park to enjoy hiking, fishing, cycling, boating, horseback riding, and many other outdoor activities. If you haven't seen it before, it's worth the time to step into nature, explore, and take in all the amazing sights.</w:t>
        <w:br/>
        <w:br/>
        <w:t xml:space="preserve"> </w:t>
        <w:br/>
        <w:br/>
        <w:t>5. Cultural Attractions</w:t>
        <w:br/>
        <w:t xml:space="preserve"> </w:t>
        <w:br/>
        <w:br/>
        <w:t>Arizona is home to a variety of football, baseball, hockey and basketball teams, including the Cardinals, Suns, Coyotes and Diamondbacks. Children's sports programs are thriving in the state, and soccer programs are growing in popularity.</w:t>
        <w:br/>
        <w:br/>
        <w:t xml:space="preserve"> </w:t>
        <w:br/>
        <w:br/>
        <w:t>There are several noteworthy museums for visiting, including the Heard Center, the Phoenix Art Museum and the Artistic Photography Center. You can find many open-air venues in the state due to the consistent warm weather.</w:t>
        <w:br/>
        <w:br/>
        <w:t xml:space="preserve"> </w:t>
        <w:br/>
        <w:br/>
        <w:t>Whether you're in the mood for a rock concert, opera, ballet, symphony or a little gambling, there's always something to do.</w:t>
        <w:br/>
        <w:br/>
        <w:t xml:space="preserve"> </w:t>
        <w:br/>
        <w:br/>
        <w:t>There are also fantastic resorts, family restaurants, fine dining and bars to enjoy. There's something for everyone in Arizona.</w:t>
        <w:br/>
        <w:br/>
        <w:t xml:space="preserve"> </w:t>
        <w:br/>
        <w:br/>
        <w:t>6. Amazing Sunsets</w:t>
        <w:br/>
        <w:t xml:space="preserve"> </w:t>
        <w:br/>
        <w:br/>
        <w:t>You can't find anything more beautiful than an Arizona sunset. Almost every night the sky is ablaze with gorgeous shades of red, yellow, and orange across the horizon.</w:t>
        <w:br/>
        <w:br/>
        <w:t xml:space="preserve"> </w:t>
        <w:br/>
        <w:br/>
        <w:t>Whether you're taking a walk, driving home from work, or gazing into the sunset, you can't help noticing these amazing sunsets and drinking in the beauty of Arizona's sparse yet unique desert landscape.</w:t>
        <w:br/>
        <w:br/>
        <w:t xml:space="preserve"> </w:t>
        <w:br/>
        <w:br/>
        <w:t>If you haven't watched the sunset while hiking the Grand Canyon, it's an experience you don't want to miss.</w:t>
        <w:br/>
        <w:br/>
        <w:t xml:space="preserve"> </w:t>
        <w:br/>
        <w:br/>
        <w:t>7. Beautiful Sedona</w:t>
        <w:br/>
        <w:t xml:space="preserve"> </w:t>
        <w:br/>
        <w:br/>
        <w:t>Along with the Grand Canyon, add Sedona to your to-do list. It's about 100 miles south of the canyon.</w:t>
        <w:br/>
        <w:br/>
        <w:t xml:space="preserve"> </w:t>
        <w:br/>
        <w:br/>
        <w:t>Sedona is famous for its beauty, mild climate, and diverse artistic community. You can explore the red-rock buttes, canyons, and various hiking trails.</w:t>
        <w:br/>
        <w:br/>
        <w:t xml:space="preserve"> </w:t>
        <w:br/>
        <w:br/>
        <w:t>Take a hot air balloon ride if you're feeling adventurous and enjoy the amazing views of the desert, steep canyon walls, and red-rock formations.</w:t>
        <w:br/>
        <w:br/>
        <w:t xml:space="preserve"> </w:t>
        <w:br/>
        <w:br/>
        <w:t>8. Forget Daylight Savings Time</w:t>
        <w:br/>
        <w:t xml:space="preserve"> </w:t>
        <w:br/>
        <w:br/>
        <w:t>When you live in Arizona, you don't have to worry about setting the clock back or forward for daylight savings time.</w:t>
        <w:br/>
        <w:br/>
        <w:t xml:space="preserve"> </w:t>
        <w:br/>
        <w:br/>
        <w:t>In Arizona, the residents never think about it because it doesn't exist. So, no more arriving an hour early or late for work because you forgot to set the clock.</w:t>
        <w:br/>
        <w:br/>
        <w:t xml:space="preserve"> </w:t>
        <w:br/>
        <w:br/>
        <w:t>Arizona has so much to offer. And this is just one more small reason to love Arizona.</w:t>
        <w:br/>
        <w:br/>
        <w:t xml:space="preserve"> </w:t>
        <w:br/>
        <w:br/>
        <w:t>9. Retirees' Paradise</w:t>
        <w:br/>
        <w:t xml:space="preserve"> </w:t>
        <w:br/>
        <w:br/>
        <w:t xml:space="preserve">Retirees are flocking to Arizona for its great weather, affordable housing, and low taxes. There's no tax on social security and public pensions qualify for a tax deduction. </w:t>
        <w:br/>
        <w:br/>
        <w:t xml:space="preserve"> </w:t>
        <w:br/>
        <w:br/>
        <w:t>Arizona has plenty of affordable housing and retirement communities for seniors, and property taxes are lower than the national average. There's no sales tax on groceries, which is another big plus.</w:t>
        <w:br/>
        <w:br/>
        <w:t xml:space="preserve"> </w:t>
        <w:br/>
        <w:br/>
        <w:t>There's plenty to keep active seniors busy, like local sporting events, the great outdoors and top-rated golf courses.</w:t>
        <w:br/>
        <w:br/>
        <w:t xml:space="preserve"> </w:t>
        <w:br/>
        <w:br/>
        <w:t>These are just a few of the benefits of living in Arizona. It's is a great place to visit and an even better place to call home.</w:t>
      </w:r>
    </w:p>
    <w:p>
      <w:r>
        <w:rPr>
          <w:b/>
          <w:u w:val="single"/>
        </w:rPr>
        <w:t>Document 10073</w:t>
      </w:r>
    </w:p>
    <w:p>
      <w:r>
        <w:rPr>
          <w:b/>
        </w:rPr>
        <w:t>Instruction</w:t>
      </w:r>
    </w:p>
    <w:p>
      <w:r>
        <w:t>Can AI systems fall in love?</w:t>
      </w:r>
    </w:p>
    <w:p>
      <w:r>
        <w:rPr>
          <w:b/>
        </w:rPr>
        <w:t>Response</w:t>
      </w:r>
    </w:p>
    <w:p>
      <w:r>
        <w:t>AI, unlike humans, has no emotions or feelings. It does, however, have the unique ability to perceive and analyze human sentiments from vast amounts of data on which it has been trained. It can even outperform humans when it comes to mimicking and reproducing these emotions in a more efficient and effective manner. While AI does not experience emotions in the same way that humans do, it is still capable of understanding and replicating them in a remarkable and unprecedented way.</w:t>
      </w:r>
    </w:p>
    <w:p>
      <w:r>
        <w:rPr>
          <w:b/>
          <w:u w:val="single"/>
        </w:rPr>
        <w:t>Document 10074</w:t>
      </w:r>
    </w:p>
    <w:p>
      <w:r>
        <w:rPr>
          <w:b/>
        </w:rPr>
        <w:t>Instruction</w:t>
      </w:r>
    </w:p>
    <w:p>
      <w:r>
        <w:t>What is better Android or iphone</w:t>
      </w:r>
    </w:p>
    <w:p>
      <w:r>
        <w:rPr>
          <w:b/>
        </w:rPr>
        <w:t>Response</w:t>
      </w:r>
    </w:p>
    <w:p>
      <w:r>
        <w:t>The answer to whether Android or iphone (iOS) is better is really down to user preference.  The Android operating system is more open and is used by multiple phone manufacturers catering to different tastes and price points. iOS is a more closed system only utilized by Apple, which tends to be more secure and efficient. However, this offers fewer choices of handsets for purchasers.  Ultimately the choice between Android and iOS will come down to whether the purchaser is willing to pay the price of an iPhone or prefers the handsets offered on Android.</w:t>
      </w:r>
    </w:p>
    <w:p>
      <w:r>
        <w:rPr>
          <w:b/>
          <w:u w:val="single"/>
        </w:rPr>
        <w:t>Document 10075</w:t>
      </w:r>
    </w:p>
    <w:p>
      <w:r>
        <w:rPr>
          <w:b/>
        </w:rPr>
        <w:t>Instruction</w:t>
      </w:r>
    </w:p>
    <w:p>
      <w:r>
        <w:t>Summarize the main milestones of an NBA season</w:t>
      </w:r>
    </w:p>
    <w:p>
      <w:r>
        <w:rPr>
          <w:b/>
        </w:rPr>
        <w:t>Context</w:t>
      </w:r>
    </w:p>
    <w:p>
      <w:r>
        <w:t>Following the summer break, teams begin training camps in late September. Training camps allow the coaching staff to evaluate players (especially rookies), scout the team's strengths and weaknesses, prepare the players for the rigorous regular season and determine the 12-man active roster (and a 3-man inactive list) with which they will begin the regular season. Teams have the ability to assign players with less than two years of experience to the NBA G League. After training camp, a series of preseason exhibition games are held. Preseason matches are sometimes held in non-NBA cities, both in the United States and overseas. The NBA regular season begins in the last week of October.</w:t>
        <w:br/>
        <w:br/>
        <w:t>During the regular season, each team plays 82 games, 41 each home and away. A team faces opponents in its own division four times a year (16 games). Each team plays six of the teams from the other two divisions in its conference four times (24 games), and the remaining four teams three times (12 games). Finally, each team plays all the teams in the other conference twice apiece (30 games). This asymmetrical structure means the strength of schedule will vary between teams (but not as significantly as the NFL or MLB). Over five seasons, each team will have played 80 games against their division (20 games against each opponent, 10 at home, 10 on the road), 180 games against the rest of their conference (18 games against each opponent, 9 at home, 9 on the road), and 150 games against the other conference (10 games against each team, 5 at home, 5 on the road).</w:t>
        <w:br/>
        <w:br/>
        <w:t>The NBA is also the only league that regularly schedules games on Christmas Day.[91] The league has been playing games regularly on the holiday since 1947,[92] though the first Christmas Day games were not televised until 1983–84.[93] Games played on this day have featured some of the best teams and players.[91][92][93] Christmas is also notable for NBA on television, as the holiday is when the first NBA games air on network television each season.[92][93] Games played on this day have been some of the highest-rated games during a particular season.</w:t>
        <w:br/>
        <w:br/>
        <w:t>In February, the regular season pauses to celebrate the annual NBA All-Star Game. Fans vote throughout the United States, Canada, and on the Internet, and the top vote-getters in each conference are named captains. Fan votes determine the rest of the allstar starters. Coaches vote to choose the remaining 14 All-Stars. Then, the top vote-getters in each conference draft their own team from a player pool of allstars. The top vote-getter in the league earns first pick and so forth. The player with the best performance during the game is rewarded with a Game MVP award. Other attractions of the All-Star break include the Rising Stars Challenge (originally Rookie Challenge), where the top rookies and second-year players in the NBA play in a 5-on-5 basketball game, with the current format pitting U.S. players against those from the rest of the world; the Skills Challenge, where players compete to finish an obstacle course consisting of shooting, passing, and dribbling in the fastest time; the Three Point Contest, where players compete to score the highest number of three-point field goals in a given time; and the NBA Slam Dunk Contest, where players compete to dunk the ball in the most entertaining way according to the judges. These other attractions have varying names which include the names of the various sponsors who have paid for naming rights.</w:t>
        <w:br/>
        <w:br/>
        <w:t>Shortly after the All-Star break is the trade deadline, which is set to fall on the 16th Thursday of the season (usually in February) at 3 pm Eastern Time.[94] After this date, teams are not allowed to exchange players with each other for the remainder of the season, although they may still sign and release players. Major trades are often completed right before the trading deadline, making that day a hectic time for general managers.</w:t>
        <w:br/>
        <w:br/>
        <w:t>Around the middle of April, the regular season ends. It is during this time that voting begins for individual awards, as well as the selection of the honorary, league-wide, postseason teams. The Sixth Man of the Year Award is given to the best player coming off the bench (must have more games coming off the bench than actual games started). The Rookie of the Year Award is awarded to the most outstanding first-year player. The Most Improved Player Award is awarded to the player who is deemed to have shown the most improvement from the previous season. The Defensive Player of the Year Award is awarded to the league's best defender. The Coach of the Year Award is awarded to the coach that has made the most positive difference to a team. The Most Valuable Player Award is given to the player deemed the most valuable for (his team) that season. Additionally, Sporting News awards an unofficial (but widely recognized) Executive of the Year Award to the general manager who is adjudged to have performed the best job for the benefit of his franchise.</w:t>
        <w:br/>
        <w:br/>
        <w:t>The postseason teams are the All-NBA Team, the All-Defensive Team, and the All-Rookie Team; each consists of five players. There are three All-NBA teams, consisting of the top players at each position, with first-team status being the most desirable. There are two All-Defensive teams, consisting of the top defenders at each position. There are also two All-Rookie teams, consisting of the top first-year players regardless of position.[95][96]</w:t>
      </w:r>
    </w:p>
    <w:p>
      <w:r>
        <w:rPr>
          <w:b/>
        </w:rPr>
        <w:t>Response</w:t>
      </w:r>
    </w:p>
    <w:p>
      <w:r>
        <w:t>An NBA season starts with training camp in September, which is followed by preseason during which teams play several exhibition games. In the last week of October, the regular season starts. Individual teams play a total of 82 games over the course of the roughly six months the regular season lasts. In February is the All-Star break in which a set of players, voted for by fans and coaches, compete. The All-Star break is followed by the trade deadline after which trades between teams are not possible anymore. The regular season ends around mid April.</w:t>
      </w:r>
    </w:p>
    <w:p>
      <w:r>
        <w:rPr>
          <w:b/>
          <w:u w:val="single"/>
        </w:rPr>
        <w:t>Document 10076</w:t>
      </w:r>
    </w:p>
    <w:p>
      <w:r>
        <w:rPr>
          <w:b/>
        </w:rPr>
        <w:t>Instruction</w:t>
      </w:r>
    </w:p>
    <w:p>
      <w:r>
        <w:t>Why do people enjoy the beach?</w:t>
      </w:r>
    </w:p>
    <w:p>
      <w:r>
        <w:rPr>
          <w:b/>
        </w:rPr>
        <w:t>Response</w:t>
      </w:r>
    </w:p>
    <w:p>
      <w:r>
        <w:t>Many people enjoy taking vacations or day trip to the beach. Beach destinations typically offer warm, sunny weather and lovely scenery. The beach offers a little something for everyone, whether you're looking to relax or be active. Those looking to relax may enjoy reading or laying out in the sun. Those looking for activity may enjoy swimming, surfing, snorkeling, or playing beach volleyball.</w:t>
      </w:r>
    </w:p>
    <w:p>
      <w:r>
        <w:rPr>
          <w:b/>
          <w:u w:val="single"/>
        </w:rPr>
        <w:t>Document 10077</w:t>
      </w:r>
    </w:p>
    <w:p>
      <w:r>
        <w:rPr>
          <w:b/>
        </w:rPr>
        <w:t>Instruction</w:t>
      </w:r>
    </w:p>
    <w:p>
      <w:r>
        <w:t>Identify which instrument is string or percussion: Tingsha, Bazantar</w:t>
      </w:r>
    </w:p>
    <w:p>
      <w:r>
        <w:rPr>
          <w:b/>
        </w:rPr>
        <w:t>Response</w:t>
      </w:r>
    </w:p>
    <w:p>
      <w:r>
        <w:t>Tingsha is percussion, Bazantar is string.</w:t>
      </w:r>
    </w:p>
    <w:p>
      <w:r>
        <w:rPr>
          <w:b/>
          <w:u w:val="single"/>
        </w:rPr>
        <w:t>Document 10078</w:t>
      </w:r>
    </w:p>
    <w:p>
      <w:r>
        <w:rPr>
          <w:b/>
        </w:rPr>
        <w:t>Instruction</w:t>
      </w:r>
    </w:p>
    <w:p>
      <w:r>
        <w:t>Tell me which of these are professional sports teams:</w:t>
      </w:r>
    </w:p>
    <w:p>
      <w:r>
        <w:rPr>
          <w:b/>
        </w:rPr>
        <w:t>Response</w:t>
      </w:r>
    </w:p>
    <w:p>
      <w:r>
        <w:t>Dallas Cowboys, Los Angeles Lakers, San Diego Padres, Moorpark Hippos, Montpellier Cougars, Minnesota Vikings</w:t>
      </w:r>
    </w:p>
    <w:p>
      <w:r>
        <w:rPr>
          <w:b/>
          <w:u w:val="single"/>
        </w:rPr>
        <w:t>Document 10079</w:t>
      </w:r>
    </w:p>
    <w:p>
      <w:r>
        <w:rPr>
          <w:b/>
        </w:rPr>
        <w:t>Instruction</w:t>
      </w:r>
    </w:p>
    <w:p>
      <w:r>
        <w:t>My daughter's friend is lactose intolerant. What foods should we avoid when we take out to eat with us?</w:t>
      </w:r>
    </w:p>
    <w:p>
      <w:r>
        <w:rPr>
          <w:b/>
        </w:rPr>
        <w:t>Response</w:t>
      </w:r>
    </w:p>
    <w:p>
      <w:r>
        <w:t>You'll want to look out for anything that contains milk, butter, cream, buttermilk, cheese, or ice cream. This means pizza is off the table (it almost always has cheese), and much Italian cuisine like lasagna or alfredo sauces must be avoided. You also need to be careful about fried foods, because batters often contain milk or buttermilk. Ask about the ingredients of bread, as these can contain butter: croissants typically do. Even salads can be a concern, because many restaurants will add cheese as a topping, even without listing cheese on the menu. Desserts are also problematic, because chocolate nearly always contains milk, as do most ice creams. Look for vegan products where you can, such as vegan cheeses and vegan ice cream, which can be delicious.</w:t>
      </w:r>
    </w:p>
    <w:p>
      <w:r>
        <w:rPr>
          <w:b/>
          <w:u w:val="single"/>
        </w:rPr>
        <w:t>Document 10080</w:t>
      </w:r>
    </w:p>
    <w:p>
      <w:r>
        <w:rPr>
          <w:b/>
        </w:rPr>
        <w:t>Instruction</w:t>
      </w:r>
    </w:p>
    <w:p>
      <w:r>
        <w:t>Extract all the authors named in this paragraph on the controversies about Nobel laureate selections</w:t>
      </w:r>
    </w:p>
    <w:p>
      <w:r>
        <w:rPr>
          <w:b/>
        </w:rPr>
        <w:t>Context</w:t>
      </w:r>
    </w:p>
    <w:p>
      <w:r>
        <w:t>From 1901 to 1912, the committee, headed by the conservative Carl David af Wirsén, weighed the literary quality of a work against its contribution towards humanity's struggle 'toward the ideal'. Leo Tolstoy, Henrik Ibsen, Émile Zola, and Mark Twain were rejected in favour of authors little read today.[47][49]</w:t>
        <w:br/>
        <w:br/>
        <w:t>The first prize in 1901, awarded to the French poet Sully Prudhomme, was heavily criticised. Many believed that the acclaimed Russian author Tolstoy should have been awarded the first Nobel prize in literature.[50]</w:t>
        <w:br/>
        <w:br/>
        <w:t>The choice of philosopher Rudolf Eucken as Nobel laureate in 1908 is widely considered to be one of the worst mistakes in the history of the Nobel Prize in Literature. The main candidates for the prize that year were poet Algernon Swinburne and author Selma Lagerlöf, but the Academy were divided between the candidates and, as a compromise, Eucken, representative of the Academy's interpretation of Nobel's "ideal direction", was launched as an alternative candidate that could be agreed upon.[51]</w:t>
        <w:br/>
        <w:br/>
        <w:t>The choice of Swedish writer Selma Lagerlöf as Nobel laureate in 1909 (for the "lofty idealism, vivid imagination and spiritual perception that characterizes her writings"[52]) followed fierce debate because of her writing style and subject matter, which broke literary decorums of the time.[53][54]</w:t>
        <w:br/>
        <w:br/>
        <w:t>During World War I and its immediate aftermath, the committee adopted a policy of neutrality, favouring writers from non-combatant countries.[47] The pacifistic author Romain Rolland was awarded the prize for 1915. Other years during the war Scandinavian writers were favoured, or the award was postponed.[55]</w:t>
        <w:br/>
        <w:br/>
        <w:t>In 1931 the prize was awarded posthumously to the poet and former permanent secretary of the Swedish Academy Erik Axel Karlfeldt, who had died earlier that year. The prize was controversial not just because it was the first and only time the Nobel Prize in Literature was awarded posthumously, but because the Academy had previously awarded two other Swedish writers of the same literary era, Selma Lagerlöf in 1909 and Verner von Heidenstam in 1916. Internationally it was heavily criticised as few had heard of Karlfeldt.[56]</w:t>
        <w:br/>
        <w:br/>
        <w:t>The Nobel Prize awarded to Pearl Buck in 1938 is one of the most criticised in the history of the prize. The Academy awarded Buck "for her rich and truly epic descriptions of peasant life in China and for her biographical masterpieces", referring to acclaimed and popular books published only a few years earlier. But her later work is generally not considered to be of the literary standard of a Nobel laureate.[57]</w:t>
        <w:br/>
        <w:br/>
        <w:t>John Steinbeck received the 1962 Nobel Prize in Literature. The selection was heavily criticised, and described as "one of the Academy's biggest mistakes" in one Swedish newspaper.[58] The New York Times asked why the Nobel committee gave the award to an author whose "limited talent is, in his best books, watered down by tenth-rate philosophising", adding, "we think it interesting that the laurel was not awarded to a writer ... whose significance, influence and sheer body of work had already made a more profound impression on the literature of our age".[58]</w:t>
        <w:br/>
        <w:br/>
        <w:t>In 1964, Jean-Paul Sartre was awarded the Nobel Prize in Literature, but he wrote declining it, stating that "It is not the same thing if I sign Jean-Paul Sartre or if I sign Jean-Paul Sartre, Nobel Prize laureate. A writer must refuse to allow himself to be transformed into an institution, even if it takes place in the most honorable form."[59] Nevertheless he was awarded the prize.[60]</w:t>
        <w:br/>
        <w:br/>
        <w:t>Soviet dissident writer Aleksandr Solzhenitsyn, the 1970 prize laureate, did not attend the Nobel Prize ceremony in Stockholm for fear that the USSR would prevent his return afterwards (his works there were circulated in samizdat—clandestine form).[61] After the Swedish government refused to honour Solzhenitsyn with a public award ceremony and lecture at its Moscow embassy, Solzhenitsyn refused the award altogether, commenting that the conditions set by the Swedes (who preferred a private ceremony) were "an insult to the Nobel Prize itself." Solzhenitsyn did not accept the award and prize money until 10 December 1974, after he was deported from the Soviet Union.[62] Within the Swedish Academy, member Artur Lundkvist had argued that the Nobel Prize in Literature should not become a political prize and questioned the artistic value of Solzhenitsyn's work.[63]</w:t>
        <w:br/>
        <w:br/>
        <w:t>In 1974, Graham Greene, Vladimir Nabokov, and Saul Bellow were believed to be likely candidates for the prize but the Academy decided on a joint award for Swedish authors Eyvind Johnson and Harry Martinson, both members of the Swedish Academy at the time,[64] and unknown outside their home country.[65][66] Bellow received the Nobel Prize in Literature in 1976; neither Greene nor Nabokov was awarded it.[67]</w:t>
      </w:r>
    </w:p>
    <w:p>
      <w:r>
        <w:rPr>
          <w:b/>
        </w:rPr>
        <w:t>Response</w:t>
      </w:r>
    </w:p>
    <w:p>
      <w:r>
        <w:t>- Leo Tolstoy</w:t>
        <w:br/>
        <w:t>- Henrik Ibsen</w:t>
        <w:br/>
        <w:t>- Émile Zola</w:t>
        <w:br/>
        <w:t>- Mark Twain</w:t>
        <w:br/>
        <w:t>- Sully Prudhomme</w:t>
        <w:br/>
        <w:t>- Rudolf Eucken</w:t>
        <w:br/>
        <w:t>- Algernon Swinburne</w:t>
        <w:br/>
        <w:t>- Selma Lagerlöf</w:t>
        <w:br/>
        <w:t>- Romain Rolland</w:t>
        <w:br/>
        <w:t>- Erik Axel Karlfeldt</w:t>
        <w:br/>
        <w:t>- Verner von Heidenstam</w:t>
        <w:br/>
        <w:t>- Pearl Buck</w:t>
        <w:br/>
        <w:t>- John Steinbeck</w:t>
        <w:br/>
        <w:t>- Jean-Paul Sartre</w:t>
        <w:br/>
        <w:t>- Aleksandr Solzhenitsyn</w:t>
        <w:br/>
        <w:t>- Graham Greene</w:t>
        <w:br/>
        <w:t>- Vladimir Nabokov</w:t>
        <w:br/>
        <w:t>- Saul Bellow</w:t>
        <w:br/>
        <w:t>- Eyvind Johnson</w:t>
        <w:br/>
        <w:t>- Harry Martinson</w:t>
      </w:r>
    </w:p>
    <w:p>
      <w:r>
        <w:rPr>
          <w:b/>
          <w:u w:val="single"/>
        </w:rPr>
        <w:t>Document 10081</w:t>
      </w:r>
    </w:p>
    <w:p>
      <w:r>
        <w:rPr>
          <w:b/>
        </w:rPr>
        <w:t>Instruction</w:t>
      </w:r>
    </w:p>
    <w:p>
      <w:r>
        <w:t>What do you do when Southwest cancels your flight?</w:t>
      </w:r>
    </w:p>
    <w:p>
      <w:r>
        <w:rPr>
          <w:b/>
        </w:rPr>
        <w:t>Response</w:t>
      </w:r>
    </w:p>
    <w:p>
      <w:r>
        <w:t>Call their customer service, hold for at least an hour. Chances are that the call will be disconnected before anyone responds. Next, try to find a super-expensive last minute flight on another airline. Once you reach home after a day or so, remember, sometimes badly written airline software can lead to unforeseen delays</w:t>
      </w:r>
    </w:p>
    <w:p>
      <w:r>
        <w:rPr>
          <w:b/>
          <w:u w:val="single"/>
        </w:rPr>
        <w:t>Document 10082</w:t>
      </w:r>
    </w:p>
    <w:p>
      <w:r>
        <w:rPr>
          <w:b/>
        </w:rPr>
        <w:t>Instruction</w:t>
      </w:r>
    </w:p>
    <w:p>
      <w:r>
        <w:t>What modalities does Quah Jing Wen specialize on?</w:t>
      </w:r>
    </w:p>
    <w:p>
      <w:r>
        <w:rPr>
          <w:b/>
        </w:rPr>
        <w:t>Context</w:t>
      </w:r>
    </w:p>
    <w:p>
      <w:r>
        <w:t>Quah Jing Wen (Chinese: 柯敬文; pinyin: Kē Jìngwén; born 20 December 2000) is a Singaporean professional swimmer who specialises in individual medley, butterfly and freestyle events.[8]</w:t>
        <w:br/>
        <w:br/>
        <w:t>Education</w:t>
        <w:br/>
        <w:t>Quah was educated at Methodist Girls' School and Anglo-Chinese School (Independent),[9][10] before graduating from Texas A&amp;M University in 2021 with a bachelor's degree in biomedical science.[10]</w:t>
        <w:br/>
        <w:br/>
        <w:t>Swimming career</w:t>
        <w:br/>
        <w:t>Quah Jing Wen clocked 2min 12.95sec and set an Under-17 200m butterfly Singaporean national record at the Neo Garden 13th Singapore National Swimming Championships, breaking Tao Li's record set in 2005.[11]</w:t>
        <w:br/>
        <w:br/>
        <w:t>Quah won the bronze in the 2015 SEA Games when making her debut in the 400m IM.</w:t>
        <w:br/>
        <w:br/>
        <w:t>In 2017, Quah won 5 gold medals and a silver medal at the Commonwealth Youth Games, held in Nassau.[12] In the same year, she also won 5 gold medals in the 2017 SEA Games.[1</w:t>
      </w:r>
    </w:p>
    <w:p>
      <w:r>
        <w:rPr>
          <w:b/>
        </w:rPr>
        <w:t>Response</w:t>
      </w:r>
    </w:p>
    <w:p>
      <w:r>
        <w:t>Quah Jing Wen is specialized on individual medley, butterfly and freestyle events.</w:t>
      </w:r>
    </w:p>
    <w:p>
      <w:r>
        <w:rPr>
          <w:b/>
          <w:u w:val="single"/>
        </w:rPr>
        <w:t>Document 10083</w:t>
      </w:r>
    </w:p>
    <w:p>
      <w:r>
        <w:rPr>
          <w:b/>
        </w:rPr>
        <w:t>Instruction</w:t>
      </w:r>
    </w:p>
    <w:p>
      <w:r>
        <w:t>How spicy is the hottest peppers</w:t>
      </w:r>
    </w:p>
    <w:p>
      <w:r>
        <w:rPr>
          <w:b/>
        </w:rPr>
        <w:t>Response</w:t>
      </w:r>
    </w:p>
    <w:p>
      <w:r>
        <w:t>The hottest pepper is the ghost pepper with a measure of a million scoville units.</w:t>
      </w:r>
    </w:p>
    <w:p>
      <w:r>
        <w:rPr>
          <w:b/>
          <w:u w:val="single"/>
        </w:rPr>
        <w:t>Document 10084</w:t>
      </w:r>
    </w:p>
    <w:p>
      <w:r>
        <w:rPr>
          <w:b/>
        </w:rPr>
        <w:t>Instruction</w:t>
      </w:r>
    </w:p>
    <w:p>
      <w:r>
        <w:t>What are some tips for beating Destiny 2 bosses?</w:t>
      </w:r>
    </w:p>
    <w:p>
      <w:r>
        <w:rPr>
          <w:b/>
        </w:rPr>
        <w:t>Response</w:t>
      </w:r>
    </w:p>
    <w:p>
      <w:r>
        <w:t>I'm not a high level player, but I've found a couple of things helpful. 1. Don't let trash mobs accumulate by focusing all your attention on the boss. You can get quickly overwhelmed. 2. Take your time. I've found that I get a bit greedy and that can be punishing if I get caught away from cover. 3. Prioritize! Some mobs are more dangerous to others. Some boss fights can go from nearly impossible to almost manageable if you focus on culling certain mob types whenever they appear. 4. Switch weapons! Don't be afraid to switch to a heavy weapon for vehicle or larger enemies.</w:t>
      </w:r>
    </w:p>
    <w:p>
      <w:r>
        <w:rPr>
          <w:b/>
          <w:u w:val="single"/>
        </w:rPr>
        <w:t>Document 10085</w:t>
      </w:r>
    </w:p>
    <w:p>
      <w:r>
        <w:rPr>
          <w:b/>
        </w:rPr>
        <w:t>Instruction</w:t>
      </w:r>
    </w:p>
    <w:p>
      <w:r>
        <w:t>Make a list of different reasons that a kite might not be able to be flown</w:t>
      </w:r>
    </w:p>
    <w:p>
      <w:r>
        <w:rPr>
          <w:b/>
        </w:rPr>
        <w:t>Response</w:t>
      </w:r>
    </w:p>
    <w:p>
      <w:r>
        <w:t>You might not be able to fly a kite if there isn't any wind, if the strings are tangled, if the kite is broken or if the kite gets caught up in a tree</w:t>
      </w:r>
    </w:p>
    <w:p>
      <w:r>
        <w:rPr>
          <w:b/>
          <w:u w:val="single"/>
        </w:rPr>
        <w:t>Document 10086</w:t>
      </w:r>
    </w:p>
    <w:p>
      <w:r>
        <w:rPr>
          <w:b/>
        </w:rPr>
        <w:t>Instruction</w:t>
      </w:r>
    </w:p>
    <w:p>
      <w:r>
        <w:t>Explain in few words how traditional exploratory data analysis (in statistics) is different from machine learning?</w:t>
      </w:r>
    </w:p>
    <w:p>
      <w:r>
        <w:rPr>
          <w:b/>
        </w:rPr>
        <w:t>Response</w:t>
      </w:r>
    </w:p>
    <w:p>
      <w:r>
        <w:t>An important general difference in the focus and purpose between machine learning and the traditional Exploratory Data Analysis (EDA) is that machine learning is more oriented towards applications than explaining the basic nature of the underlying phenomena. Machine Learning is relatively less concerned with identifying the specific relations between the involved variables. For example, uncovering the nature of the underlying functions or the specific types of interactive, multivariate dependencies between variables are not the main goal of machine learning. Instead, the focus is on producing a solution that can generate useful predictions. Machine Learning accepts among others a "black box" type approach to data exploration or knowledge discovery and uses not only the traditional Exploratory Data Analysis (EDA) techniques, but also such techniques as Neural Networks which can generate valid predictions but are not capable of identifying the specific nature of the interrelations between the variables on which the predictions are based.</w:t>
      </w:r>
    </w:p>
    <w:p>
      <w:r>
        <w:rPr>
          <w:b/>
          <w:u w:val="single"/>
        </w:rPr>
        <w:t>Document 10087</w:t>
      </w:r>
    </w:p>
    <w:p>
      <w:r>
        <w:rPr>
          <w:b/>
        </w:rPr>
        <w:t>Instruction</w:t>
      </w:r>
    </w:p>
    <w:p>
      <w:r>
        <w:t>How many seasons is House the TV series?</w:t>
      </w:r>
    </w:p>
    <w:p>
      <w:r>
        <w:rPr>
          <w:b/>
        </w:rPr>
        <w:t>Context</w:t>
      </w:r>
    </w:p>
    <w:p>
      <w:r>
        <w:t>House (also called House, M.D.) is an American medical drama television series that originally ran on the Fox network for eight seasons, from November 16, 2004, to May 21, 2012. The series' main character is Dr. Gregory House (Hugh Laurie), an unconventional, misanthropic medical genius who, despite his dependence on pain medication, leads a team of diagnosticians at the fictional Princeton–Plainsboro Teaching Hospital (PPTH) in New Jersey. The series' premise originated with Paul Attanasio, while David Shore, who is credited as creator, was primarily responsible for the conception of the title character.</w:t>
      </w:r>
    </w:p>
    <w:p>
      <w:r>
        <w:rPr>
          <w:b/>
        </w:rPr>
        <w:t>Response</w:t>
      </w:r>
    </w:p>
    <w:p>
      <w:r>
        <w:t>House, M.D. is an American medical drama television series that originally ran for eight seasons.</w:t>
      </w:r>
    </w:p>
    <w:p>
      <w:r>
        <w:rPr>
          <w:b/>
          <w:u w:val="single"/>
        </w:rPr>
        <w:t>Document 10088</w:t>
      </w:r>
    </w:p>
    <w:p>
      <w:r>
        <w:rPr>
          <w:b/>
        </w:rPr>
        <w:t>Instruction</w:t>
      </w:r>
    </w:p>
    <w:p>
      <w:r>
        <w:t>How do I find my Tesla charging station?</w:t>
      </w:r>
    </w:p>
    <w:p>
      <w:r>
        <w:rPr>
          <w:b/>
        </w:rPr>
        <w:t>Response</w:t>
      </w:r>
    </w:p>
    <w:p>
      <w:r>
        <w:t>To enable Trip Planner, touch 'Settings' &gt; 'Navigation' &gt; 'Trip Planner' on your touchscreen. Once you have selected a site, your vehicle's navigation will automatically route you to the nearest entrance of the property. You can then zoom in on the map to find the exact location of the station.</w:t>
      </w:r>
    </w:p>
    <w:p>
      <w:r>
        <w:rPr>
          <w:b/>
          <w:u w:val="single"/>
        </w:rPr>
        <w:t>Document 10089</w:t>
      </w:r>
    </w:p>
    <w:p>
      <w:r>
        <w:rPr>
          <w:b/>
        </w:rPr>
        <w:t>Instruction</w:t>
      </w:r>
    </w:p>
    <w:p>
      <w:r>
        <w:t>Give me a list of best places to take vacation.</w:t>
      </w:r>
    </w:p>
    <w:p>
      <w:r>
        <w:rPr>
          <w:b/>
        </w:rPr>
        <w:t>Response</w:t>
      </w:r>
    </w:p>
    <w:p>
      <w:r>
        <w:t>Italy is a beautiful and old country in Europe, it has ancient history for you explore. The fascinating fact is the view of some old towns haven't been changed much compared to hundreds of years ago. I recommend Florence and Rome since both of them are not just beautiful but also make you feel flashing back to old Rome era when you visit Colossus, San Peter Catholic church and Pantheon. Also you can find authentic Italian local food and I bet who doesn't love pizza!</w:t>
      </w:r>
    </w:p>
    <w:p>
      <w:r>
        <w:rPr>
          <w:b/>
          <w:u w:val="single"/>
        </w:rPr>
        <w:t>Document 10090</w:t>
      </w:r>
    </w:p>
    <w:p>
      <w:r>
        <w:rPr>
          <w:b/>
        </w:rPr>
        <w:t>Instruction</w:t>
      </w:r>
    </w:p>
    <w:p>
      <w:r>
        <w:t>What is contrafact?</w:t>
      </w:r>
    </w:p>
    <w:p>
      <w:r>
        <w:rPr>
          <w:b/>
        </w:rPr>
        <w:t>Context</w:t>
      </w:r>
    </w:p>
    <w:p>
      <w:r>
        <w:t>Parker's style of composition involved interpolation of original melodies over existing jazz forms and standards, a practice known as contrafact and still common in jazz today. Examples include "Ornithology" (which borrows the chord progression of jazz standard "How High the Moon" and is said to be co-written with trumpet player Little Benny Harris), and "Moose The Mooche" (one of many Parker compositions based on the chord progression of "I Got Rhythm"). The practice was not uncommon prior to bebop, but it became a signature of the movement as artists began to move away from arranging popular standards and toward composing their own material. Perhaps Parker's most well-known contrafact is "Koko," which is based on the chord changes of the popular bebop tune "Cherokee," written by Ray Noble.[45]</w:t>
      </w:r>
    </w:p>
    <w:p>
      <w:r>
        <w:rPr>
          <w:b/>
        </w:rPr>
        <w:t>Response</w:t>
      </w:r>
    </w:p>
    <w:p>
      <w:r>
        <w:t>Contrafact is a type of jazz composition where the composer takes the basic structure of a popular song, rearranges it and provides a new melody to the song. Charlie Parker was a jazz musician and composer who used this style of composition extensively. Some of the best known examples of Parker's use of contrafact are:</w:t>
        <w:br/>
        <w:t>"Ornithology"- Based on the popular song "How High the Moon"</w:t>
        <w:br/>
        <w:t>"Moose the Moose"- Based on the standard "I've Got Rhythm"</w:t>
        <w:br/>
        <w:t>"Koko"-Based on the swing standard "Cherokee"</w:t>
      </w:r>
    </w:p>
    <w:p>
      <w:r>
        <w:rPr>
          <w:b/>
          <w:u w:val="single"/>
        </w:rPr>
        <w:t>Document 10091</w:t>
      </w:r>
    </w:p>
    <w:p>
      <w:r>
        <w:rPr>
          <w:b/>
        </w:rPr>
        <w:t>Instruction</w:t>
      </w:r>
    </w:p>
    <w:p>
      <w:r>
        <w:t>Identify which animal species is alive or extinct: Seymouria, White Rhino</w:t>
      </w:r>
    </w:p>
    <w:p>
      <w:r>
        <w:rPr>
          <w:b/>
        </w:rPr>
        <w:t>Response</w:t>
      </w:r>
    </w:p>
    <w:p>
      <w:r>
        <w:t>White Rhino is alive, Seymouria is extinct.</w:t>
      </w:r>
    </w:p>
    <w:p>
      <w:r>
        <w:rPr>
          <w:b/>
          <w:u w:val="single"/>
        </w:rPr>
        <w:t>Document 10092</w:t>
      </w:r>
    </w:p>
    <w:p>
      <w:r>
        <w:rPr>
          <w:b/>
        </w:rPr>
        <w:t>Instruction</w:t>
      </w:r>
    </w:p>
    <w:p>
      <w:r>
        <w:t>From the passage list down the various models of Tesla vehicle. List the results in comma separated format.</w:t>
      </w:r>
    </w:p>
    <w:p>
      <w:r>
        <w:rPr>
          <w:b/>
        </w:rPr>
        <w:t>Context</w:t>
      </w:r>
    </w:p>
    <w:p>
      <w:r>
        <w:t>Tesla, Inc. (/ˈtɛslə/ TESS-lə or /ˈtɛzlə/ TEZ-lə[a]) is an American multinational automotive and clean energy company headquartered in Austin, Texas, United States. Tesla designs and manufactures electric vehicles (electric cars and trucks), battery energy storage from home to grid-scale, solar panels and solar roof tiles, and related products and services. Tesla is one of the world's most valuable companies and is, as of 2023, the world's most valuable automaker. In 2021, the company had the most worldwide sales of battery electric vehicles and plug-in electric vehicles, capturing 21% of the battery-electric (purely electric) market and 14% of the plug-in market (which includes plug-in hybrids). Through its subsidiary Tesla Energy, the company develops and is a major installer of photovoltaic systems in the United States. Tesla Energy is also one of the largest global suppliers of battery energy storage systems, with 3.99 gigawatt-hours (GWh) installed in 2021.</w:t>
        <w:br/>
        <w:br/>
        <w:t>Tesla was incorporated in July 2003 by Martin Eberhard and Marc Tarpenning as Tesla Motors. The company's name is a tribute to inventor and electrical engineer Nikola Tesla. In February 2004, via a $6.5 million investment, Elon Musk became the largest shareholder of the company. He has served as CEO since 2008. According to Musk, the purpose of Tesla is to help expedite the move to sustainable transport and energy, obtained through electric vehicles and solar power. Tesla began production of its first car model, the Roadster sports car, in 2008. This was followed by the Model S sedan in 2012, the Model X SUV in 2015, the Model 3 sedan in 2017, the Model Y crossover in 2020, and the Tesla Semi truck in 2022. The company plans to start production of the Cybertruck light-duty pickup truck in 2023.[8] The Model 3 is the all-time bestselling plug-in electric car worldwide, and, in June 2021, became the first electric car to sell 1 million units globally.[9] Tesla's 2022 full year deliveries were around 1.31 million vehicles, a 40% increase over the previous year,[10][11] and cumulative sales totaled 3 million cars as of August 2022.[12] In October 2021, Tesla's market capitalization reached $1 trillion, the sixth company to do so in U.S. history.</w:t>
        <w:br/>
        <w:br/>
        <w:t>Tesla has been the subject of several lawsuits, government scrutiny, journalistic criticism, and public controversies arising from statements and acts of CEO Elon Musk and from allegations of whistleblower retaliation, worker rights violations, and defects with their products.</w:t>
      </w:r>
    </w:p>
    <w:p>
      <w:r>
        <w:rPr>
          <w:b/>
        </w:rPr>
        <w:t>Response</w:t>
      </w:r>
    </w:p>
    <w:p>
      <w:r>
        <w:t>Roadster, Model S, Model X, Model 3, Model Y, Tesla Semi, Cybertruck</w:t>
      </w:r>
    </w:p>
    <w:p>
      <w:r>
        <w:rPr>
          <w:b/>
          <w:u w:val="single"/>
        </w:rPr>
        <w:t>Document 10093</w:t>
      </w:r>
    </w:p>
    <w:p>
      <w:r>
        <w:rPr>
          <w:b/>
        </w:rPr>
        <w:t>Instruction</w:t>
      </w:r>
    </w:p>
    <w:p>
      <w:r>
        <w:t>Choose the word which is different from the rest: tall, huge, thin, sharp, small</w:t>
      </w:r>
    </w:p>
    <w:p>
      <w:r>
        <w:rPr>
          <w:b/>
        </w:rPr>
        <w:t>Response</w:t>
      </w:r>
    </w:p>
    <w:p>
      <w:r>
        <w:t>all except sharp are related to dimensions</w:t>
      </w:r>
    </w:p>
    <w:p>
      <w:r>
        <w:rPr>
          <w:b/>
          <w:u w:val="single"/>
        </w:rPr>
        <w:t>Document 10094</w:t>
      </w:r>
    </w:p>
    <w:p>
      <w:r>
        <w:rPr>
          <w:b/>
        </w:rPr>
        <w:t>Instruction</w:t>
      </w:r>
    </w:p>
    <w:p>
      <w:r>
        <w:t>When I use Delta Lake, will I be able to port my code to other Spark platforms easily?</w:t>
      </w:r>
    </w:p>
    <w:p>
      <w:r>
        <w:rPr>
          <w:b/>
        </w:rPr>
        <w:t>Response</w:t>
      </w:r>
    </w:p>
    <w:p>
      <w:r>
        <w:t>Yes. When you use Delta Lake, you are using open Apache Spark APIs so you can easily port your code to other Spark platforms. To port your code, replace delta format with parquet format.</w:t>
      </w:r>
    </w:p>
    <w:p>
      <w:r>
        <w:rPr>
          <w:b/>
          <w:u w:val="single"/>
        </w:rPr>
        <w:t>Document 10095</w:t>
      </w:r>
    </w:p>
    <w:p>
      <w:r>
        <w:rPr>
          <w:b/>
        </w:rPr>
        <w:t>Instruction</w:t>
      </w:r>
    </w:p>
    <w:p>
      <w:r>
        <w:t>What makes skiing so much fun?</w:t>
      </w:r>
    </w:p>
    <w:p>
      <w:r>
        <w:rPr>
          <w:b/>
        </w:rPr>
        <w:t>Response</w:t>
      </w:r>
    </w:p>
    <w:p>
      <w:r>
        <w:t>Skiing is one of the best recreational activities. Skiing is not only accessible for beginners, but also has a large skill range that can take lifetimes to master. There are many disciplines for skiers to choose from, ranging from speed skiing, moguls, jumps, half pipe, to freeride. Ski resorts are often set in beautiful mountain landscapes and enjoyable mountain towns.</w:t>
      </w:r>
    </w:p>
    <w:p>
      <w:r>
        <w:rPr>
          <w:b/>
          <w:u w:val="single"/>
        </w:rPr>
        <w:t>Document 10096</w:t>
      </w:r>
    </w:p>
    <w:p>
      <w:r>
        <w:rPr>
          <w:b/>
        </w:rPr>
        <w:t>Instruction</w:t>
      </w:r>
    </w:p>
    <w:p>
      <w:r>
        <w:t>What was Britain's first colony (annexed in 1583)</w:t>
      </w:r>
    </w:p>
    <w:p>
      <w:r>
        <w:rPr>
          <w:b/>
        </w:rPr>
        <w:t>Response</w:t>
      </w:r>
    </w:p>
    <w:p>
      <w:r>
        <w:t>Newfoundland</w:t>
      </w:r>
    </w:p>
    <w:p>
      <w:r>
        <w:rPr>
          <w:b/>
          <w:u w:val="single"/>
        </w:rPr>
        <w:t>Document 10097</w:t>
      </w:r>
    </w:p>
    <w:p>
      <w:r>
        <w:rPr>
          <w:b/>
        </w:rPr>
        <w:t>Instruction</w:t>
      </w:r>
    </w:p>
    <w:p>
      <w:r>
        <w:t>How do I keep my plants alive?</w:t>
      </w:r>
    </w:p>
    <w:p>
      <w:r>
        <w:rPr>
          <w:b/>
        </w:rPr>
        <w:t>Response</w:t>
      </w:r>
    </w:p>
    <w:p>
      <w:r>
        <w:t>To keep your plants alive you will first need to understand what type of nutrition and environment is best suited for them. For environment, some plants prefer full sun, whereas some prefer partial or full shade. There's also humidity and temperature to consider. For nutrition, determine what types or food and how much water to provide at what frequency. You can usually find this information by consulting plant expert resources online or at your local library. Once you understand the ideal climate and nutrition for your plant, adjust the climate to best suit it, while following the ideal schedule for feeding and watering. Also, once the plant outgrows the pot it is in, it's time to move it to a bigger pot. This should keep your plant happy and healthy.</w:t>
      </w:r>
    </w:p>
    <w:p>
      <w:r>
        <w:rPr>
          <w:b/>
          <w:u w:val="single"/>
        </w:rPr>
        <w:t>Document 10098</w:t>
      </w:r>
    </w:p>
    <w:p>
      <w:r>
        <w:rPr>
          <w:b/>
        </w:rPr>
        <w:t>Instruction</w:t>
      </w:r>
    </w:p>
    <w:p>
      <w:r>
        <w:t>What makes Sachin Tendulkar so special?</w:t>
      </w:r>
    </w:p>
    <w:p>
      <w:r>
        <w:rPr>
          <w:b/>
        </w:rPr>
        <w:t>Context</w:t>
      </w:r>
    </w:p>
    <w:p>
      <w:r>
        <w:t>Sachin Tendulkar is wonderful not because of his cricketing prowess; if that were the case, roughly the same degree of adoration would have been held for Rahul Dravid, who is also in the same league in terms of performance...</w:t>
        <w:br/>
        <w:br/>
        <w:t>164 Tests, 13288 runs at 52.88 versus Sachin's 200 Tests, 15921 runs at 53.86</w:t>
        <w:br/>
        <w:br/>
        <w:t>As you can see, there is nothing to select between the two.</w:t>
        <w:br/>
        <w:br/>
        <w:t>Of course, Sachin has a significant advantage in one-dayers: 39 vs 44 in averages. Yet not nearly enough to deserve Sachin's adoration.</w:t>
      </w:r>
    </w:p>
    <w:p>
      <w:r>
        <w:rPr>
          <w:b/>
        </w:rPr>
        <w:t>Response</w:t>
      </w:r>
    </w:p>
    <w:p>
      <w:r>
        <w:t>Sachin Tendulkar is wonderful not because of his cricketing prowess; if that were the case, roughly the same degree of adoration would have been held for Rahul Dravid, who is also in the same league in terms of performance...</w:t>
        <w:br/>
        <w:br/>
        <w:t>164 Tests, 13288 runs at 52.88 versus Sachin's 200 Tests, 15921 runs at 53.86</w:t>
        <w:br/>
        <w:br/>
        <w:t>As you can see, there is nothing to select between the two.</w:t>
        <w:br/>
        <w:br/>
        <w:t>Of course, Sachin has a significant advantage in one-dayers: 39 vs 44 in averages. Yet not nearly enough to deserve Sachin's adoration.</w:t>
        <w:br/>
        <w:br/>
        <w:t>Sachin is great in my opinion mostly because of his age when he first entered the cricket scene; to perform what he did at the age of 16 is incredible. Consider yourself at 16...and then consider Imran, Waqar, and Wasim blasting into you at 16 in front of a partisan crowd, with all of India watching. Consider yourself as a 16-year-old fighting the arch-enemy Pakistan. Imagine yourself at the age of 16 being smashed on the body with a leather ball. Consider yourself at 16 years old, attempting to focus on the ball in front of a roaring crowd.</w:t>
        <w:br/>
        <w:br/>
        <w:t>That is what he did....</w:t>
        <w:br/>
        <w:br/>
        <w:br/>
        <w:t>And a legend was born!</w:t>
        <w:br/>
        <w:br/>
        <w:t>His achievements from 16 - 22 are the stuff of legend; and that is his primary claim to greatness.</w:t>
        <w:br/>
        <w:br/>
        <w:br/>
        <w:t>Yes, there are other factors: his simplicity, his focus, his concentration, his determination, his longevity etc... but the primary one is the aspect listed above.</w:t>
        <w:br/>
        <w:br/>
        <w:br/>
        <w:t>But even that does not explain his sustained claim to greatness over the years,</w:t>
        <w:br/>
        <w:br/>
        <w:t>To this, we must add that he is a fighter who enjoys a good challenge. The manner he dealt with the top fast bowlers of the day, like as Allan Donald. And his famed war with Shane Warne... these battles, and more, when he faced the opposition, are unique to him; almost.</w:t>
        <w:br/>
        <w:br/>
        <w:br/>
        <w:t>And then there's the fact that he's believed to have the purest game with the widest range of shots... To watch him bat is to witness beauty in action, poetry in motion. There is no better sight than Sachin in full flow...</w:t>
        <w:br/>
        <w:br/>
        <w:t>And the icing on the cake?</w:t>
        <w:br/>
        <w:br/>
        <w:t>He has succeeded in all forms of the game. Try and find me 2 other players who have done that.</w:t>
      </w:r>
    </w:p>
    <w:p>
      <w:r>
        <w:rPr>
          <w:b/>
          <w:u w:val="single"/>
        </w:rPr>
        <w:t>Document 10099</w:t>
      </w:r>
    </w:p>
    <w:p>
      <w:r>
        <w:rPr>
          <w:b/>
        </w:rPr>
        <w:t>Instruction</w:t>
      </w:r>
    </w:p>
    <w:p>
      <w:r>
        <w:t>What countries have won the rugby world cup?</w:t>
      </w:r>
    </w:p>
    <w:p>
      <w:r>
        <w:rPr>
          <w:b/>
        </w:rPr>
        <w:t>Context</w:t>
      </w:r>
    </w:p>
    <w:p>
      <w:r>
        <w:t>The most important competition in rugby union is the Rugby World Cup, a men's tournament that has taken place every four years since the inaugural event in 1987. South Africa are the reigning champions, having defeated England in the final of the 2019 Rugby World Cup in Yokohama. New Zealand and South Africa have each won the title three times (New Zealand: 1987, 2011, 2015; South Africa: 1995, 2007, 2019), Australia have won twice (1991 and 1999), and England once (2003). England is the only team from the Northern Hemisphere to have won the Rugby World Cup.</w:t>
      </w:r>
    </w:p>
    <w:p>
      <w:r>
        <w:rPr>
          <w:b/>
        </w:rPr>
        <w:t>Response</w:t>
      </w:r>
    </w:p>
    <w:p>
      <w:r>
        <w:t>- New Zealand</w:t>
        <w:br/>
        <w:t>- Australia</w:t>
        <w:br/>
        <w:t>- South Africa</w:t>
        <w:br/>
        <w:t>- England</w:t>
      </w:r>
    </w:p>
    <w:p>
      <w:r>
        <w:rPr>
          <w:b/>
          <w:u w:val="single"/>
        </w:rPr>
        <w:t>Document 10100</w:t>
      </w:r>
    </w:p>
    <w:p>
      <w:r>
        <w:rPr>
          <w:b/>
        </w:rPr>
        <w:t>Instruction</w:t>
      </w:r>
    </w:p>
    <w:p>
      <w:r>
        <w:t>What do Jerry Seinfeld and Larry David have to say about Seinfeld being called "a show about nothing"?</w:t>
      </w:r>
    </w:p>
    <w:p>
      <w:r>
        <w:rPr>
          <w:b/>
        </w:rPr>
        <w:t>Context</w:t>
      </w:r>
    </w:p>
    <w:p>
      <w:r>
        <w:t>The series was often described as "a show about nothing."[1][22] However, in 2014, Seinfeld stated: "The pitch for the show, the real pitch, when Larry and I went to NBC in 1988, was we want to show how a comedian gets his material. The show about nothing was just a joke in an episode many years later, and Larry and I to this day are surprised that it caught on as a way that people describe the show, because to us it's the opposite of that."[23] David similarly commented: "I like taking the worst qualities that a person has and trying to make something funny out of it. Doesn’t everybody do terrible things and have terrible thoughts? Just by trying to be as funny, you’re going to deal with a lot of things that are real, so the show’s really about something. The whole thing about the show being about nothing is ridiculous."[24] Much of the show's humor is based upon repeated use of irony, incongruity and (oftentimes unfortunate) coincidences.</w:t>
      </w:r>
    </w:p>
    <w:p>
      <w:r>
        <w:rPr>
          <w:b/>
        </w:rPr>
        <w:t>Response</w:t>
      </w:r>
    </w:p>
    <w:p>
      <w:r>
        <w:t>Larry and Jerry are surprised that the "a show about nothing" phrase caught on as a way that people describe the show, and they are not fond of that description of the show.</w:t>
        <w:br/>
        <w:br/>
        <w:t>Larry David commented, "...the show’s really about something. The whole thing about the show being about nothing is ridiculous". Larry states that the show is about "taking the worst qualities that a person has and trying to make something funny out of it". Jerry mentioned that the show was about "how a comedian gets his material".</w:t>
      </w:r>
    </w:p>
    <w:p>
      <w:r>
        <w:rPr>
          <w:b/>
          <w:u w:val="single"/>
        </w:rPr>
        <w:t>Document 10101</w:t>
      </w:r>
    </w:p>
    <w:p>
      <w:r>
        <w:rPr>
          <w:b/>
        </w:rPr>
        <w:t>Instruction</w:t>
      </w:r>
    </w:p>
    <w:p>
      <w:r>
        <w:t>Who is the greatest college football quarterback of all time?</w:t>
      </w:r>
    </w:p>
    <w:p>
      <w:r>
        <w:rPr>
          <w:b/>
        </w:rPr>
        <w:t>Response</w:t>
      </w:r>
    </w:p>
    <w:p>
      <w:r>
        <w:t>Different people have different opinions when ranking college football players. Both individual and team metrics are considered when determining the best quarterback. Key individual metrics include individual passing metrics (such as passer rating, number of passing yards, and number of touchdowns thrown) and individual awards won (such as the Heisman trophy). Key team metrics include the team's win percentage with the individual as the starting quarterback and the number of conference and nation championships won. A quarterback that excels at passing the football and running the football is commonly referred to as a "dual threat" quarterback. Individual rushing statistics may also be considered when determining their rankings. Many people consider Sam Bradford, Matt Leinart, and Peyton Manning to be among the best pure passing quarterbacks in college football history. Many people consider Cam Newton, Vince Young, and Johnny Manziel to be among the best dual threat quarterbacks in college football history. Opinions vary, but many people consider Tim Tebow to be the greatest college football quarterback of all-time due to his individual accomplishments, his team's accomplishments and revolutionary offensive play style, and his popularity amongst fans and the sports media.</w:t>
      </w:r>
    </w:p>
    <w:p>
      <w:r>
        <w:rPr>
          <w:b/>
          <w:u w:val="single"/>
        </w:rPr>
        <w:t>Document 10102</w:t>
      </w:r>
    </w:p>
    <w:p>
      <w:r>
        <w:rPr>
          <w:b/>
        </w:rPr>
        <w:t>Instruction</w:t>
      </w:r>
    </w:p>
    <w:p>
      <w:r>
        <w:t>Given this paragraph, how many seasons are there of Ted Lasso?</w:t>
      </w:r>
    </w:p>
    <w:p>
      <w:r>
        <w:rPr>
          <w:b/>
        </w:rPr>
        <w:t>Context</w:t>
      </w:r>
    </w:p>
    <w:p>
      <w:r>
        <w:t>The first season of ten episodes premiered on Apple TV+ on August 14, 2020, with three episodes followed by weekly installments. A second season of 12 episodes premiered on July 23, 2021. In October 2020, the series was renewed for a third season, which premiered on March 15, 2023.</w:t>
      </w:r>
    </w:p>
    <w:p>
      <w:r>
        <w:rPr>
          <w:b/>
        </w:rPr>
        <w:t>Response</w:t>
      </w:r>
    </w:p>
    <w:p>
      <w:r>
        <w:t>As of March 2023, there have been 3 seasons of Ted Lasso.</w:t>
      </w:r>
    </w:p>
    <w:p>
      <w:r>
        <w:rPr>
          <w:b/>
          <w:u w:val="single"/>
        </w:rPr>
        <w:t>Document 10103</w:t>
      </w:r>
    </w:p>
    <w:p>
      <w:r>
        <w:rPr>
          <w:b/>
        </w:rPr>
        <w:t>Instruction</w:t>
      </w:r>
    </w:p>
    <w:p>
      <w:r>
        <w:t>Think up five popular cities to visit on vacation in the United States</w:t>
      </w:r>
    </w:p>
    <w:p>
      <w:r>
        <w:rPr>
          <w:b/>
        </w:rPr>
        <w:t>Response</w:t>
      </w:r>
    </w:p>
    <w:p>
      <w:r>
        <w:t>Five cities tourists like to visit are New York City, Los Angeles, San Francisco, Miami and Chicago</w:t>
      </w:r>
    </w:p>
    <w:p>
      <w:r>
        <w:rPr>
          <w:b/>
          <w:u w:val="single"/>
        </w:rPr>
        <w:t>Document 10104</w:t>
      </w:r>
    </w:p>
    <w:p>
      <w:r>
        <w:rPr>
          <w:b/>
        </w:rPr>
        <w:t>Instruction</w:t>
      </w:r>
    </w:p>
    <w:p>
      <w:r>
        <w:t>Are the following titles TV shows or movies: Seinfeld, Mash, Hogans Heroes, The Wizards of Waverly Place, and Friends.</w:t>
      </w:r>
    </w:p>
    <w:p>
      <w:r>
        <w:rPr>
          <w:b/>
        </w:rPr>
        <w:t>Response</w:t>
      </w:r>
    </w:p>
    <w:p>
      <w:r>
        <w:t>These titles are all TV shows.</w:t>
      </w:r>
    </w:p>
    <w:p>
      <w:r>
        <w:rPr>
          <w:b/>
          <w:u w:val="single"/>
        </w:rPr>
        <w:t>Document 10105</w:t>
      </w:r>
    </w:p>
    <w:p>
      <w:r>
        <w:rPr>
          <w:b/>
        </w:rPr>
        <w:t>Instruction</w:t>
      </w:r>
    </w:p>
    <w:p>
      <w:r>
        <w:t>Which of the following instruments are brass instruments? Flute, trumpet, clarinet, piano, French horn, guitar.</w:t>
      </w:r>
    </w:p>
    <w:p>
      <w:r>
        <w:rPr>
          <w:b/>
        </w:rPr>
        <w:t>Response</w:t>
      </w:r>
    </w:p>
    <w:p>
      <w:r>
        <w:t>The trumpet and French horn are brass instruments, which also includes the trombone and tuba.</w:t>
      </w:r>
    </w:p>
    <w:p>
      <w:r>
        <w:rPr>
          <w:b/>
          <w:u w:val="single"/>
        </w:rPr>
        <w:t>Document 10106</w:t>
      </w:r>
    </w:p>
    <w:p>
      <w:r>
        <w:rPr>
          <w:b/>
        </w:rPr>
        <w:t>Instruction</w:t>
      </w:r>
    </w:p>
    <w:p>
      <w:r>
        <w:t>Give me a bulleted list of 5 states in alphabetical order</w:t>
      </w:r>
    </w:p>
    <w:p>
      <w:r>
        <w:rPr>
          <w:b/>
        </w:rPr>
        <w:t>Response</w:t>
      </w:r>
    </w:p>
    <w:p>
      <w:r>
        <w:t>Alabama, Alaska, Arizona, Arkansas, California</w:t>
      </w:r>
    </w:p>
    <w:p>
      <w:r>
        <w:rPr>
          <w:b/>
          <w:u w:val="single"/>
        </w:rPr>
        <w:t>Document 10107</w:t>
      </w:r>
    </w:p>
    <w:p>
      <w:r>
        <w:rPr>
          <w:b/>
        </w:rPr>
        <w:t>Instruction</w:t>
      </w:r>
    </w:p>
    <w:p>
      <w:r>
        <w:t>What is the renewable energy evolution in the last years as part of the global electricity supply share? provide a list by energy sources</w:t>
      </w:r>
    </w:p>
    <w:p>
      <w:r>
        <w:rPr>
          <w:b/>
        </w:rPr>
        <w:t>Context</w:t>
      </w:r>
    </w:p>
    <w:p>
      <w:r>
        <w:t>From 2011 to 2021, renewable energy has grown from 20% to 28% of global electricity supply. Use of fossil energy shrank from 68% to 62%, and nuclear from 12% to 10%. The share of hydropower decreased from 16% to 15% while power from sun and wind increased from 2% to 10%. Biomass and geothermal energy grew from 2% to 3%.</w:t>
      </w:r>
    </w:p>
    <w:p>
      <w:r>
        <w:rPr>
          <w:b/>
        </w:rPr>
        <w:t>Response</w:t>
      </w:r>
    </w:p>
    <w:p>
      <w:r>
        <w:t>Between 2011 and 2021 the energy supply share evolved as:</w:t>
        <w:br/>
        <w:t>- Renewable 20% - 28%</w:t>
        <w:br/>
        <w:t>- Fossil 68% - 62%</w:t>
        <w:br/>
        <w:t>- Nuclear 12% - 10%</w:t>
        <w:br/>
        <w:t>- Hydropower 16% - 15%</w:t>
        <w:br/>
        <w:t>- Sun and Wind 2% - 10%</w:t>
        <w:br/>
        <w:t>- Biomass and Geothermal 2% - 3%</w:t>
      </w:r>
    </w:p>
    <w:p>
      <w:r>
        <w:rPr>
          <w:b/>
          <w:u w:val="single"/>
        </w:rPr>
        <w:t>Document 10108</w:t>
      </w:r>
    </w:p>
    <w:p>
      <w:r>
        <w:rPr>
          <w:b/>
        </w:rPr>
        <w:t>Instruction</w:t>
      </w:r>
    </w:p>
    <w:p>
      <w:r>
        <w:t>I'm writing a blog post on the history of video  games in the 80's, 90's and 00's. I plan to include these games in the analysis: Mortal Kombat, Doom, Final Fantasy VII and Myst, World of Warcraft, Grand Theft Auto, Populous, SimCity, Final Fantasy X and Guitar Hero. Please group these games based on the decade they were first released.</w:t>
      </w:r>
    </w:p>
    <w:p>
      <w:r>
        <w:rPr>
          <w:b/>
        </w:rPr>
        <w:t>Response</w:t>
      </w:r>
    </w:p>
    <w:p>
      <w:r>
        <w:t>80s: Populous and SimCity</w:t>
        <w:tab/>
        <w:br/>
        <w:t xml:space="preserve">90s: Mortal Kombat, Doom, Final Fantasy VII and Myst </w:t>
        <w:tab/>
        <w:br/>
        <w:t>00's: World of Warcraft, Grand Theft Auto, Final Fantasy X and Guitar Hero</w:t>
      </w:r>
    </w:p>
    <w:p>
      <w:r>
        <w:rPr>
          <w:b/>
          <w:u w:val="single"/>
        </w:rPr>
        <w:t>Document 10109</w:t>
      </w:r>
    </w:p>
    <w:p>
      <w:r>
        <w:rPr>
          <w:b/>
        </w:rPr>
        <w:t>Instruction</w:t>
      </w:r>
    </w:p>
    <w:p>
      <w:r>
        <w:t>What are top JavaScript frameworks?</w:t>
      </w:r>
    </w:p>
    <w:p>
      <w:r>
        <w:rPr>
          <w:b/>
        </w:rPr>
        <w:t>Response</w:t>
      </w:r>
    </w:p>
    <w:p>
      <w:r>
        <w:t>- React</w:t>
        <w:br/>
        <w:t>- Angular</w:t>
        <w:br/>
        <w:t>- Vue.js</w:t>
        <w:br/>
        <w:t>- Next.js</w:t>
        <w:br/>
        <w:t>- Svelte</w:t>
      </w:r>
    </w:p>
    <w:p>
      <w:r>
        <w:rPr>
          <w:b/>
          <w:u w:val="single"/>
        </w:rPr>
        <w:t>Document 10110</w:t>
      </w:r>
    </w:p>
    <w:p>
      <w:r>
        <w:rPr>
          <w:b/>
        </w:rPr>
        <w:t>Instruction</w:t>
      </w:r>
    </w:p>
    <w:p>
      <w:r>
        <w:t>In which countries in Pinot Noir most commonly grown ?</w:t>
      </w:r>
    </w:p>
    <w:p>
      <w:r>
        <w:rPr>
          <w:b/>
        </w:rPr>
        <w:t>Context</w:t>
      </w:r>
    </w:p>
    <w:p>
      <w:r>
        <w:t>Pinot noir's home is France's Burgundy region, particularly Côte-d'Or. It is also planted in Argentina, Australia, Austria, Bulgaria, Canada, Chile, northern parts of Croatia, Czech Republic, England, the Republic of Georgia, Germany, Greece, Israel, Italy, Hungary, Kosovo, the Republic of Macedonia, Moldova, New Zealand, Romania, Serbia, Slovakia, Slovenia, South Africa, Switzerland, Ukraine, United States, and Uruguay. The United States has increasingly become a major pinot noir producer, with some of the best regarded coming from Oregon's Willamette Valley, and California's Sonoma County with its Russian River Valley and Sonoma Coast appellations. Lesser-known appellations are found in Mendocino County's Anderson Valley, the Central Coast's Santa Lucia Highlands appellation, the Santa Maria Valley, and Sta. Rita Hills American Viticulture Area in Santa Barbara County. In New Zealand, it is principally grown in Martinborough, Marlborough, Waipara, and Central Otago</w:t>
      </w:r>
    </w:p>
    <w:p>
      <w:r>
        <w:rPr>
          <w:b/>
        </w:rPr>
        <w:t>Response</w:t>
      </w:r>
    </w:p>
    <w:p>
      <w:r>
        <w:t>Pinot Noir is grown in France, Argentina, Australia, Austria, Bulgaria, Canada, Chile, Croatia, Czech Republic, England, the Republic of Georgia, Germany, Greece, Israel, Italy, Hungary, Kosovo, the Republic of Macedonia, Moldova, New Zealand, Romania, Serbia, Slovakia, Slovenia, South Africa, Switzerland, Ukraine, United States, and Uruguay.</w:t>
      </w:r>
    </w:p>
    <w:p>
      <w:r>
        <w:rPr>
          <w:b/>
          <w:u w:val="single"/>
        </w:rPr>
        <w:t>Document 10111</w:t>
      </w:r>
    </w:p>
    <w:p>
      <w:r>
        <w:rPr>
          <w:b/>
        </w:rPr>
        <w:t>Instruction</w:t>
      </w:r>
    </w:p>
    <w:p>
      <w:r>
        <w:t>Which notable people in this list with surname Liebers were born in the 80s?</w:t>
      </w:r>
    </w:p>
    <w:p>
      <w:r>
        <w:rPr>
          <w:b/>
        </w:rPr>
        <w:t>Context</w:t>
      </w:r>
    </w:p>
    <w:p>
      <w:r>
        <w:t>Liebers is a German language surname.[1] Notable people with the name include:</w:t>
        <w:br/>
        <w:br/>
        <w:t>Mario Liebers (born 1960), German former competitive figure skater</w:t>
        <w:br/>
        <w:t>Martin Liebers (born 1985), German former competitive figure skater</w:t>
        <w:br/>
        <w:t>Matthias Liebers (born 1958), former German footballer</w:t>
        <w:br/>
        <w:t>Peter Liebers (born 1988), German former figure skater.</w:t>
      </w:r>
    </w:p>
    <w:p>
      <w:r>
        <w:rPr>
          <w:b/>
        </w:rPr>
        <w:t>Response</w:t>
      </w:r>
    </w:p>
    <w:p>
      <w:r>
        <w:t>Martin Liebers and Peter Liebers</w:t>
      </w:r>
    </w:p>
    <w:p>
      <w:r>
        <w:rPr>
          <w:b/>
          <w:u w:val="single"/>
        </w:rPr>
        <w:t>Document 10112</w:t>
      </w:r>
    </w:p>
    <w:p>
      <w:r>
        <w:rPr>
          <w:b/>
        </w:rPr>
        <w:t>Instruction</w:t>
      </w:r>
    </w:p>
    <w:p>
      <w:r>
        <w:t>Based on the paragraph given, list down some important points regarding Bhopal city</w:t>
      </w:r>
    </w:p>
    <w:p>
      <w:r>
        <w:rPr>
          <w:b/>
        </w:rPr>
        <w:t>Context</w:t>
      </w:r>
    </w:p>
    <w:p>
      <w:r>
        <w:t>Bhopal (/boʊˈpɑːl/; Hindi: [bʱoːpaːl] ( listen)) is the capital city of the Indian state of Madhya Pradesh and the administrative headquarters of both Bhopal district and Bhopal division. It is known as the City of Lakes due to its various natural and artificial lakes. It is also one of the greenest cities in India. It is the 16th largest city in India and 131st in the world. After the formation of Madhya Pradesh, Bhopal was part of the Sehore district. It was bifurcated in 1972 and a new district, Bhopal, was formed. Flourishing around 1707, the city was the capital of the former Bhopal State, a princely state of the British ruled by the Nawabs of Bhopal. Numerous heritage structures from this period include the Taj-ul-Masajid and Taj Mahal palace. In 1984, the city was struck by the Bhopal disaster, one of the worst industrial disasters in history</w:t>
      </w:r>
    </w:p>
    <w:p>
      <w:r>
        <w:rPr>
          <w:b/>
        </w:rPr>
        <w:t>Response</w:t>
      </w:r>
    </w:p>
    <w:p>
      <w:r>
        <w:t>1.</w:t>
        <w:tab/>
        <w:t>Bhopal is the capital city of Madhya Pradesh in India, and the administrative headquarters of both Bhopal district and Bhopal division.</w:t>
        <w:br/>
        <w:t>2.</w:t>
        <w:tab/>
        <w:t>Bhopal is also known as “The city of lakes” . It is also the 16th largest city in India and 131st in the world.</w:t>
        <w:br/>
        <w:t>3.</w:t>
        <w:tab/>
        <w:t>Bhopal was formed as a new district from existing Sehore district in 1972.</w:t>
        <w:br/>
        <w:t>4.</w:t>
        <w:tab/>
        <w:t>In 1707 Bhopal was the capital of the former Bhopal State, which British ruled by the Nawabs of Bhopal.</w:t>
        <w:br/>
        <w:t>5.</w:t>
        <w:tab/>
        <w:t>Bhopal has Numerous heritage structures from 1700’s include the Taj-ul-Masjid and Taj Mahal palace.</w:t>
        <w:br/>
        <w:t>6.</w:t>
        <w:tab/>
        <w:t>One of the worst industrial disasters in history happened in 1984 in Bhopal , also known as Bhopal Disaster.</w:t>
      </w:r>
    </w:p>
    <w:p>
      <w:r>
        <w:rPr>
          <w:b/>
          <w:u w:val="single"/>
        </w:rPr>
        <w:t>Document 10113</w:t>
      </w:r>
    </w:p>
    <w:p>
      <w:r>
        <w:rPr>
          <w:b/>
        </w:rPr>
        <w:t>Instruction</w:t>
      </w:r>
    </w:p>
    <w:p>
      <w:r>
        <w:t>Tell me whether these Game of Thrones characters are dead or alive at the end of Season 8: Jon Snow, Cersei Lannister, Daenerys Targaryen, Bran Stark, Khal Drogo, Hodor, Ygritte, Oberyn Martell, Arya Stark, Olenna Tyrell, Tyrion Lannister</w:t>
      </w:r>
    </w:p>
    <w:p>
      <w:r>
        <w:rPr>
          <w:b/>
        </w:rPr>
        <w:t>Response</w:t>
      </w:r>
    </w:p>
    <w:p>
      <w:r>
        <w:t>At the end of season 8 of TV show Game of Thrones, the only characters that are alive from the list you've provided are: Jon Snow, Bran Stark, Arya Stark, Tyrion Lannister. The remaining characters did not make it to the end. That is, Cersei Lannister, Daenerys Targaryen, Khal Drogo, Hodor, Ygritte, Oberyn Martell, and Olenna Tyrell are all dead by the time season 8 finale ends.</w:t>
      </w:r>
    </w:p>
    <w:p>
      <w:r>
        <w:rPr>
          <w:b/>
          <w:u w:val="single"/>
        </w:rPr>
        <w:t>Document 10114</w:t>
      </w:r>
    </w:p>
    <w:p>
      <w:r>
        <w:rPr>
          <w:b/>
        </w:rPr>
        <w:t>Instruction</w:t>
      </w:r>
    </w:p>
    <w:p>
      <w:r>
        <w:t>Give me a bulleted list of the last 10 winners of The Masters in order starting from 2022</w:t>
      </w:r>
    </w:p>
    <w:p>
      <w:r>
        <w:rPr>
          <w:b/>
        </w:rPr>
        <w:t>Response</w:t>
      </w:r>
    </w:p>
    <w:p>
      <w:r>
        <w:t>- Scottie Scheffler</w:t>
        <w:br/>
        <w:t>- Hideki Matsuyama</w:t>
        <w:br/>
        <w:t>- Dustin Johnson</w:t>
        <w:br/>
        <w:t>- Tiger Woods</w:t>
        <w:br/>
        <w:t>- Patrick Reed</w:t>
        <w:br/>
        <w:t>- Sergio Garcia</w:t>
        <w:br/>
        <w:t>- Jordan Spieth</w:t>
        <w:br/>
        <w:t>- Bubba Watson</w:t>
        <w:br/>
        <w:t>- Adam Scott</w:t>
      </w:r>
    </w:p>
    <w:p>
      <w:r>
        <w:rPr>
          <w:b/>
          <w:u w:val="single"/>
        </w:rPr>
        <w:t>Document 10115</w:t>
      </w:r>
    </w:p>
    <w:p>
      <w:r>
        <w:rPr>
          <w:b/>
        </w:rPr>
        <w:t>Instruction</w:t>
      </w:r>
    </w:p>
    <w:p>
      <w:r>
        <w:t>Given this paragraph about a train stabling complex, what was the original name of the Grove Park Sidings?</w:t>
      </w:r>
    </w:p>
    <w:p>
      <w:r>
        <w:rPr>
          <w:b/>
        </w:rPr>
        <w:t>Context</w:t>
      </w:r>
    </w:p>
    <w:p>
      <w:r>
        <w:t>Grove Park Sidings is a large stabling complex for suburban commuter trains in Lewisham, South East London. It is situated approximately halfway between Hither Green Station and Grove Park station.</w:t>
        <w:br/>
        <w:br/>
        <w:t>Grove Park Sidings were previously named Hither Green Sidings, until sidings closer to Hither Green were built and took that name, causing the site to be renamed Grove Park Sidings.</w:t>
        <w:br/>
        <w:br/>
        <w:t>It consists of two sets of sidings, one on either side of the Main line which are linked by a pedestrian footbridge. On the Down side are Bramdean sidings and the large carriage shed, whilst on the Up side are St Mildreds sidings. There is also a carriage washing plant on the inlet road of Down sidings.</w:t>
      </w:r>
    </w:p>
    <w:p>
      <w:r>
        <w:rPr>
          <w:b/>
        </w:rPr>
        <w:t>Response</w:t>
      </w:r>
    </w:p>
    <w:p>
      <w:r>
        <w:t>Hither Green Sidings</w:t>
      </w:r>
    </w:p>
    <w:p>
      <w:r>
        <w:rPr>
          <w:b/>
          <w:u w:val="single"/>
        </w:rPr>
        <w:t>Document 10116</w:t>
      </w:r>
    </w:p>
    <w:p>
      <w:r>
        <w:rPr>
          <w:b/>
        </w:rPr>
        <w:t>Instruction</w:t>
      </w:r>
    </w:p>
    <w:p>
      <w:r>
        <w:t>Who was the first person to do spacewalk?</w:t>
      </w:r>
    </w:p>
    <w:p>
      <w:r>
        <w:rPr>
          <w:b/>
        </w:rPr>
        <w:t>Response</w:t>
      </w:r>
    </w:p>
    <w:p>
      <w:r>
        <w:t>Alexei Leonov, a soviet cosmonaut was the first person to do spacewalk</w:t>
      </w:r>
    </w:p>
    <w:p>
      <w:r>
        <w:rPr>
          <w:b/>
          <w:u w:val="single"/>
        </w:rPr>
        <w:t>Document 10117</w:t>
      </w:r>
    </w:p>
    <w:p>
      <w:r>
        <w:rPr>
          <w:b/>
        </w:rPr>
        <w:t>Instruction</w:t>
      </w:r>
    </w:p>
    <w:p>
      <w:r>
        <w:t>How data engineers are different from software engineers?</w:t>
      </w:r>
    </w:p>
    <w:p>
      <w:r>
        <w:rPr>
          <w:b/>
        </w:rPr>
        <w:t>Response</w:t>
      </w:r>
    </w:p>
    <w:p>
      <w:r>
        <w:t>Data engineers build data systems and databases while software engineers create applications, software, and other products.</w:t>
      </w:r>
    </w:p>
    <w:p>
      <w:r>
        <w:rPr>
          <w:b/>
          <w:u w:val="single"/>
        </w:rPr>
        <w:t>Document 10118</w:t>
      </w:r>
    </w:p>
    <w:p>
      <w:r>
        <w:rPr>
          <w:b/>
        </w:rPr>
        <w:t>Instruction</w:t>
      </w:r>
    </w:p>
    <w:p>
      <w:r>
        <w:t>What are places that should be on everyone's bucket list?</w:t>
      </w:r>
    </w:p>
    <w:p>
      <w:r>
        <w:rPr>
          <w:b/>
        </w:rPr>
        <w:t>Response</w:t>
      </w:r>
    </w:p>
    <w:p>
      <w:r>
        <w:t>Everyone's bucket list should include Acadia National Park in Maine, Arches National Park in Utah, Venice (Italy), Petra (Jordan), Santorini (Greece), Rothenburn ob der Tauber (Germany), New York City, Sydney (Australia), Hong Kong, Califoria's Big Sur coastline, London, Paris, Rome, Florence and the Amalfi Coast.</w:t>
      </w:r>
    </w:p>
    <w:p>
      <w:r>
        <w:rPr>
          <w:b/>
          <w:u w:val="single"/>
        </w:rPr>
        <w:t>Document 10119</w:t>
      </w:r>
    </w:p>
    <w:p>
      <w:r>
        <w:rPr>
          <w:b/>
        </w:rPr>
        <w:t>Instruction</w:t>
      </w:r>
    </w:p>
    <w:p>
      <w:r>
        <w:t>When was Clarence Dietz born?</w:t>
      </w:r>
    </w:p>
    <w:p>
      <w:r>
        <w:rPr>
          <w:b/>
        </w:rPr>
        <w:t>Context</w:t>
      </w:r>
    </w:p>
    <w:p>
      <w:r>
        <w:t>Clarence E. Dietz (April 17, 1919 – June 23, 1993) was a former Republican member of the Pennsylvania House of Representatives.[1] He was born in 1919 to Clarence and Mary Elizabeth Dietz.[2]</w:t>
        <w:br/>
        <w:br/>
        <w:t>He died in 1993 at his Bedford County home after a short illness</w:t>
      </w:r>
    </w:p>
    <w:p>
      <w:r>
        <w:rPr>
          <w:b/>
        </w:rPr>
        <w:t>Response</w:t>
      </w:r>
    </w:p>
    <w:p>
      <w:r>
        <w:t>Clarence Dietz was born in April 17, 1919.</w:t>
      </w:r>
    </w:p>
    <w:p>
      <w:r>
        <w:rPr>
          <w:b/>
          <w:u w:val="single"/>
        </w:rPr>
        <w:t>Document 10120</w:t>
      </w:r>
    </w:p>
    <w:p>
      <w:r>
        <w:rPr>
          <w:b/>
        </w:rPr>
        <w:t>Instruction</w:t>
      </w:r>
    </w:p>
    <w:p>
      <w:r>
        <w:t>5 origami styles</w:t>
      </w:r>
    </w:p>
    <w:p>
      <w:r>
        <w:rPr>
          <w:b/>
        </w:rPr>
        <w:t>Response</w:t>
      </w:r>
    </w:p>
    <w:p>
      <w:r>
        <w:t xml:space="preserve">Book fold </w:t>
        <w:br/>
        <w:t>Kite fold</w:t>
        <w:br/>
        <w:t>Cupboard fold</w:t>
        <w:br/>
        <w:t xml:space="preserve">Shawl fold </w:t>
        <w:br/>
        <w:t>Cushion fold</w:t>
      </w:r>
    </w:p>
    <w:p>
      <w:r>
        <w:rPr>
          <w:b/>
          <w:u w:val="single"/>
        </w:rPr>
        <w:t>Document 10121</w:t>
      </w:r>
    </w:p>
    <w:p>
      <w:r>
        <w:rPr>
          <w:b/>
        </w:rPr>
        <w:t>Instruction</w:t>
      </w:r>
    </w:p>
    <w:p>
      <w:r>
        <w:t>What is Douglas Stuart Moore's best remembered for?</w:t>
      </w:r>
    </w:p>
    <w:p>
      <w:r>
        <w:rPr>
          <w:b/>
        </w:rPr>
        <w:t>Context</w:t>
      </w:r>
    </w:p>
    <w:p>
      <w:r>
        <w:t>Douglas Stuart Moore (August 10, 1893 – July 25, 1969) was an American composer, songwriter, organist, pianist, conductor, educator, actor, and author. A composer who mainly wrote works with an American subject, his music is generally characterized by lyricism in a popular or conservative style which generally eschewed the more experimental progressive trends of musical modernism. Composer Virgil Thomson described Moore as a neoromantic composer who was influenced by American folk music.[1] While several of his works enjoyed popularity during his lifetime, only his folk opera The Ballad of Baby Doe (1956) has remained well known into the 21st century.[2]</w:t>
      </w:r>
    </w:p>
    <w:p>
      <w:r>
        <w:rPr>
          <w:b/>
        </w:rPr>
        <w:t>Response</w:t>
      </w:r>
    </w:p>
    <w:p>
      <w:r>
        <w:t>The Ballad of Baby Doe (1956) as it has remained well known into the 21st century.</w:t>
      </w:r>
    </w:p>
    <w:p>
      <w:r>
        <w:rPr>
          <w:b/>
          <w:u w:val="single"/>
        </w:rPr>
        <w:t>Document 10122</w:t>
      </w:r>
    </w:p>
    <w:p>
      <w:r>
        <w:rPr>
          <w:b/>
        </w:rPr>
        <w:t>Instruction</w:t>
      </w:r>
    </w:p>
    <w:p>
      <w:r>
        <w:t>Why is Muhammad Ali called the greatest boxer of all time?</w:t>
      </w:r>
    </w:p>
    <w:p>
      <w:r>
        <w:rPr>
          <w:b/>
        </w:rPr>
        <w:t>Response</w:t>
      </w:r>
    </w:p>
    <w:p>
      <w:r>
        <w:t>There were many great boxers, but many consider Muhammad Ali to be the greatest. This is likely due to the success that he had as a sportsman and as a social figure outside of the ring. Not only did he become the undisputed heavyweight boxing champion, and then regain the title later, he also resisted the draft for the Vietnam War (which stripped him of his boxing titles), he was a heavy racial pride advocate for African Americans during the Civil Rights Movement, he converted to Islam, changed his name to reflect the name, and enforced that others call him by his name, he won 2 Grammy awards for his music work, and became an accomplished author. Many successful boxers following Muhammad Ali also accredit him as an inspiration as well.</w:t>
      </w:r>
    </w:p>
    <w:p>
      <w:r>
        <w:rPr>
          <w:b/>
          <w:u w:val="single"/>
        </w:rPr>
        <w:t>Document 10123</w:t>
      </w:r>
    </w:p>
    <w:p>
      <w:r>
        <w:rPr>
          <w:b/>
        </w:rPr>
        <w:t>Instruction</w:t>
      </w:r>
    </w:p>
    <w:p>
      <w:r>
        <w:t>Give me a list of basic ingredients for baking cookies</w:t>
      </w:r>
    </w:p>
    <w:p>
      <w:r>
        <w:rPr>
          <w:b/>
        </w:rPr>
        <w:t>Response</w:t>
      </w:r>
    </w:p>
    <w:p>
      <w:r>
        <w:t>To bake cookies you will need flour, sugar, eggs, milk, butter, baking powder, and if you want; you can add chocolate chips, cinnamon, walnuts, or macadamia nuts.  By combining the ingredients you will form a soft dough that you can scoop onto a baking sheet and bake in the oven until cooked thoroughly through.</w:t>
      </w:r>
    </w:p>
    <w:p>
      <w:r>
        <w:rPr>
          <w:b/>
          <w:u w:val="single"/>
        </w:rPr>
        <w:t>Document 10124</w:t>
      </w:r>
    </w:p>
    <w:p>
      <w:r>
        <w:rPr>
          <w:b/>
        </w:rPr>
        <w:t>Instruction</w:t>
      </w:r>
    </w:p>
    <w:p>
      <w:r>
        <w:t>Which is an imperial or a metric measurement: mile, kilometre</w:t>
      </w:r>
    </w:p>
    <w:p>
      <w:r>
        <w:rPr>
          <w:b/>
        </w:rPr>
        <w:t>Response</w:t>
      </w:r>
    </w:p>
    <w:p>
      <w:r>
        <w:t>mile is imperial, kilometre is metric</w:t>
      </w:r>
    </w:p>
    <w:p>
      <w:r>
        <w:rPr>
          <w:b/>
          <w:u w:val="single"/>
        </w:rPr>
        <w:t>Document 10125</w:t>
      </w:r>
    </w:p>
    <w:p>
      <w:r>
        <w:rPr>
          <w:b/>
        </w:rPr>
        <w:t>Instruction</w:t>
      </w:r>
    </w:p>
    <w:p>
      <w:r>
        <w:t>Identify which instrument is string or percussion: Slit drum, Lute</w:t>
      </w:r>
    </w:p>
    <w:p>
      <w:r>
        <w:rPr>
          <w:b/>
        </w:rPr>
        <w:t>Response</w:t>
      </w:r>
    </w:p>
    <w:p>
      <w:r>
        <w:t>Lute is string, Slit drum is percussion.</w:t>
      </w:r>
    </w:p>
    <w:p>
      <w:r>
        <w:rPr>
          <w:b/>
          <w:u w:val="single"/>
        </w:rPr>
        <w:t>Document 10126</w:t>
      </w:r>
    </w:p>
    <w:p>
      <w:r>
        <w:rPr>
          <w:b/>
        </w:rPr>
        <w:t>Instruction</w:t>
      </w:r>
    </w:p>
    <w:p>
      <w:r>
        <w:t>Who created the musical genre metal?</w:t>
      </w:r>
    </w:p>
    <w:p>
      <w:r>
        <w:rPr>
          <w:b/>
        </w:rPr>
        <w:t>Response</w:t>
      </w:r>
    </w:p>
    <w:p>
      <w:r>
        <w:t xml:space="preserve">The creation of metal is often attributed to the band Black Sabbath. Specifically, the feel and sound of metal come from their guitarist, Tony Iommi. War Pigs is a great song of theirs which shows the feel and sound of early metal. </w:t>
        <w:br/>
        <w:br/>
        <w:t>Fans of metal are often referred to as metalheads. Though its appearance and lyrics can be dark, metal actually has some of the more happiest fans of any musical genres. There have been studies on this proving this to be true; often citing the catharsis that is achieved via the expression of negative emotion.</w:t>
      </w:r>
    </w:p>
    <w:p>
      <w:r>
        <w:rPr>
          <w:b/>
          <w:u w:val="single"/>
        </w:rPr>
        <w:t>Document 10127</w:t>
      </w:r>
    </w:p>
    <w:p>
      <w:r>
        <w:rPr>
          <w:b/>
        </w:rPr>
        <w:t>Instruction</w:t>
      </w:r>
    </w:p>
    <w:p>
      <w:r>
        <w:t>Who invented SQL?</w:t>
      </w:r>
    </w:p>
    <w:p>
      <w:r>
        <w:rPr>
          <w:b/>
        </w:rPr>
        <w:t>Response</w:t>
      </w:r>
    </w:p>
    <w:p>
      <w:r>
        <w:t>SQL was invented by Don Chamberlain at IBM early in the 1970s. It was originally named SEQUEL, which is why to this day, SQL is generally pronounced as "sequel".</w:t>
      </w:r>
    </w:p>
    <w:p>
      <w:r>
        <w:rPr>
          <w:b/>
          <w:u w:val="single"/>
        </w:rPr>
        <w:t>Document 10128</w:t>
      </w:r>
    </w:p>
    <w:p>
      <w:r>
        <w:rPr>
          <w:b/>
        </w:rPr>
        <w:t>Instruction</w:t>
      </w:r>
    </w:p>
    <w:p>
      <w:r>
        <w:t>Who is Bill Gates?</w:t>
      </w:r>
    </w:p>
    <w:p>
      <w:r>
        <w:rPr>
          <w:b/>
        </w:rPr>
        <w:t>Context</w:t>
      </w:r>
    </w:p>
    <w:p>
      <w:r>
        <w:t>William Henry Gates III (born October 28, 1955) is an American business magnate, philanthropist and investor. He is a co-founder of Microsoft, along with his late childhood friend Paul Allen.[2][3] During his career at Microsoft, Gates held the positions of chairman, chief executive officer (CEO), president and chief software architect, while also being the largest individual shareholder until May 2014.[4] He was a major entrepreneur of the microcomputer revolution of the 1970s and 1980s.</w:t>
      </w:r>
    </w:p>
    <w:p>
      <w:r>
        <w:rPr>
          <w:b/>
        </w:rPr>
        <w:t>Response</w:t>
      </w:r>
    </w:p>
    <w:p>
      <w:r>
        <w:t>Bill Gates is an American business mogul and co-founder of Microsoft.</w:t>
      </w:r>
    </w:p>
    <w:p>
      <w:r>
        <w:rPr>
          <w:b/>
          <w:u w:val="single"/>
        </w:rPr>
        <w:t>Document 10129</w:t>
      </w:r>
    </w:p>
    <w:p>
      <w:r>
        <w:rPr>
          <w:b/>
        </w:rPr>
        <w:t>Instruction</w:t>
      </w:r>
    </w:p>
    <w:p>
      <w:r>
        <w:t>We are getting a new puppy today, I am writing this messages to you our beloved children that we need to keep the Cats away from the new puppy for at least the first 2 weeks.</w:t>
      </w:r>
    </w:p>
    <w:p>
      <w:r>
        <w:rPr>
          <w:b/>
        </w:rPr>
        <w:t>Response</w:t>
      </w:r>
    </w:p>
    <w:p>
      <w:r>
        <w:t>The reason is that the Cat will feel intimated and attack the new puppy if we don't separate them and let them get used to each other for a period of time.</w:t>
      </w:r>
    </w:p>
    <w:p>
      <w:r>
        <w:rPr>
          <w:b/>
          <w:u w:val="single"/>
        </w:rPr>
        <w:t>Document 10130</w:t>
      </w:r>
    </w:p>
    <w:p>
      <w:r>
        <w:rPr>
          <w:b/>
        </w:rPr>
        <w:t>Instruction</w:t>
      </w:r>
    </w:p>
    <w:p>
      <w:r>
        <w:t>Who was the first person to have more than 100 million likes on Facebook?</w:t>
      </w:r>
    </w:p>
    <w:p>
      <w:r>
        <w:rPr>
          <w:b/>
        </w:rPr>
        <w:t>Response</w:t>
      </w:r>
    </w:p>
    <w:p>
      <w:r>
        <w:t>Shakira is the first person to have more than 100 million likes on Facebook.</w:t>
      </w:r>
    </w:p>
    <w:p>
      <w:r>
        <w:rPr>
          <w:b/>
          <w:u w:val="single"/>
        </w:rPr>
        <w:t>Document 10131</w:t>
      </w:r>
    </w:p>
    <w:p>
      <w:r>
        <w:rPr>
          <w:b/>
        </w:rPr>
        <w:t>Instruction</w:t>
      </w:r>
    </w:p>
    <w:p>
      <w:r>
        <w:t>Brainstorm what is the best virtual cycling platform ?</w:t>
      </w:r>
    </w:p>
    <w:p>
      <w:r>
        <w:rPr>
          <w:b/>
        </w:rPr>
        <w:t>Response</w:t>
      </w:r>
    </w:p>
    <w:p>
      <w:r>
        <w:t>There are multiple cycling platforms to choose from, each with their own pro’s and con’s.</w:t>
        <w:br/>
        <w:br/>
        <w:t>Wahoo System is great for people who want to follow a dedicated training plan, and select from a large list of predefined workouts.  Users can also ride content from RGT thanks to Wahoo’s acquisition of the company.  Wahoo system is aimed at what is defined as “time crunched athletes, and uses a 4 dimensional power profile, rather than the FTP (Functional Threshold Power) that other systems use.</w:t>
        <w:br/>
        <w:br/>
        <w:t>Zwift is one of the oldest virtual cycling system, and is based on a social experience that allows riders to communicate with others nearby, do group rides, workouts and Races.  Zwift was not the first to introduce many of the virtual riding concepts, but the platform gained thousands of users during the covid-19 pandemic, and capitalised on the professional esports arena as well.</w:t>
        <w:br/>
        <w:br/>
        <w:t>Zwift uses a more game-like graphical system, with multiple worlds that users can ride, with a monthly calendar changing the available worlds to ride it.  Zwit also has a comprehensive workout catalog.</w:t>
        <w:br/>
        <w:br/>
        <w:t>Rouvy is a cycling platform that contains many of the features already mentioned, but it uses real world videos, with rider avatars superimposed over the top (Augmented Reality).  This gives you the feeling of actually riding the location you have selected, while seeing your vital statistics in the heads-up display.</w:t>
        <w:br/>
        <w:br/>
        <w:t xml:space="preserve">BKool is another software company offering many of the features that have been described in Zwift and Rouvy.  </w:t>
        <w:br/>
        <w:br/>
        <w:t>FulGaz is a newer platform that offers real video riding in high definition, and allows riders to upload their own videos to the community.</w:t>
        <w:br/>
        <w:br/>
        <w:t xml:space="preserve">If you are looking for a riding app that allows you to ride and meet other people, group ride and just enjoy your time on the bike, then Zwift is a good choice to make.  If you are looking for some serious training, with detailed fitness reporting, the Wahoo systems would make a lot of sense.  If you want some serious training, but also want the experience of riding in real locations around the world, the Rouvy is the one to try. </w:t>
        <w:br/>
        <w:br/>
        <w:t>Each system requires a subscription to ride.</w:t>
      </w:r>
    </w:p>
    <w:p>
      <w:r>
        <w:rPr>
          <w:b/>
          <w:u w:val="single"/>
        </w:rPr>
        <w:t>Document 10132</w:t>
      </w:r>
    </w:p>
    <w:p>
      <w:r>
        <w:rPr>
          <w:b/>
        </w:rPr>
        <w:t>Instruction</w:t>
      </w:r>
    </w:p>
    <w:p>
      <w:r>
        <w:t>Why is my car making a clicking sound when I try to start it? The lights are turning on for a little bit but the engine is not turning over.</w:t>
      </w:r>
    </w:p>
    <w:p>
      <w:r>
        <w:rPr>
          <w:b/>
        </w:rPr>
        <w:t>Response</w:t>
      </w:r>
    </w:p>
    <w:p>
      <w:r>
        <w:t>It could be your battery, especially if you have left a light on overnight, or had the key in auxiliary mode for sometime as both of those will drain even a new batter in a short amount of time. If your battery is new you may be able to have it charged, but if your battery is older than 3 years you will probably need a new battery.</w:t>
      </w:r>
    </w:p>
    <w:p>
      <w:r>
        <w:rPr>
          <w:b/>
          <w:u w:val="single"/>
        </w:rPr>
        <w:t>Document 10133</w:t>
      </w:r>
    </w:p>
    <w:p>
      <w:r>
        <w:rPr>
          <w:b/>
        </w:rPr>
        <w:t>Instruction</w:t>
      </w:r>
    </w:p>
    <w:p>
      <w:r>
        <w:t>What exactly was the action of 12 December 1782</w:t>
      </w:r>
    </w:p>
    <w:p>
      <w:r>
        <w:rPr>
          <w:b/>
        </w:rPr>
        <w:t>Context</w:t>
      </w:r>
    </w:p>
    <w:p>
      <w:r>
        <w:t>The action of 12 December 1782 was a naval engagement fought off the coast of Spain near Ferrol, in which the British 40-gun fifth rate HMS Mediator successfully attacked a convoy of five armed ships. Mediator succeeded in capturing one American privateer, the Alexander, and then captured the French ex-ship of the line La Ménagère. The convoy was part of Pierre Beaumarchais's supply chain to the American colonists.</w:t>
      </w:r>
    </w:p>
    <w:p>
      <w:r>
        <w:rPr>
          <w:b/>
        </w:rPr>
        <w:t>Response</w:t>
      </w:r>
    </w:p>
    <w:p>
      <w:r>
        <w:t xml:space="preserve">The action of 12 December 1782 was a naval engagement fought off the coast of Spain near Ferrol, in which the British 40-gun fifth rate HMS Mediator successfully attacked a convoy of five armed ships. </w:t>
        <w:br/>
        <w:br/>
        <w:t>Mediator succeeded in capturing one American privateer, the Alexander, and then captured the French ex-ship of the line La Menagere. The convoy was part of Pierre Beaumarchais's supply chain to the American colonists.</w:t>
      </w:r>
    </w:p>
    <w:p>
      <w:r>
        <w:rPr>
          <w:b/>
          <w:u w:val="single"/>
        </w:rPr>
        <w:t>Document 10134</w:t>
      </w:r>
    </w:p>
    <w:p>
      <w:r>
        <w:rPr>
          <w:b/>
        </w:rPr>
        <w:t>Instruction</w:t>
      </w:r>
    </w:p>
    <w:p>
      <w:r>
        <w:t>Why does it rain?</w:t>
      </w:r>
    </w:p>
    <w:p>
      <w:r>
        <w:rPr>
          <w:b/>
        </w:rPr>
        <w:t>Response</w:t>
      </w:r>
    </w:p>
    <w:p>
      <w:r>
        <w:t>Rain is droplet of water falling from the sky. In the water life cycle, water from water bodies on earth evaporates and become clouds. The water droplets in the cloud coalesce and get bigger. When clouds become saturated, or get bigger and bigger, that the air can no longer hold it, they fall down as rain.</w:t>
      </w:r>
    </w:p>
    <w:p>
      <w:r>
        <w:rPr>
          <w:b/>
          <w:u w:val="single"/>
        </w:rPr>
        <w:t>Document 10135</w:t>
      </w:r>
    </w:p>
    <w:p>
      <w:r>
        <w:rPr>
          <w:b/>
        </w:rPr>
        <w:t>Instruction</w:t>
      </w:r>
    </w:p>
    <w:p>
      <w:r>
        <w:t>Identify which instrument is string or woodwind: Auto-harp, Saxophone</w:t>
      </w:r>
    </w:p>
    <w:p>
      <w:r>
        <w:rPr>
          <w:b/>
        </w:rPr>
        <w:t>Response</w:t>
      </w:r>
    </w:p>
    <w:p>
      <w:r>
        <w:t>Auto-harp is string, Saxophone is woodwind.</w:t>
      </w:r>
    </w:p>
    <w:p>
      <w:r>
        <w:rPr>
          <w:b/>
          <w:u w:val="single"/>
        </w:rPr>
        <w:t>Document 10136</w:t>
      </w:r>
    </w:p>
    <w:p>
      <w:r>
        <w:rPr>
          <w:b/>
        </w:rPr>
        <w:t>Instruction</w:t>
      </w:r>
    </w:p>
    <w:p>
      <w:r>
        <w:t>What are the 3 largest oil companies?</w:t>
      </w:r>
    </w:p>
    <w:p>
      <w:r>
        <w:rPr>
          <w:b/>
        </w:rPr>
        <w:t>Response</w:t>
      </w:r>
    </w:p>
    <w:p>
      <w:r>
        <w:t>The 3 largest oil companies are Saudi Aramco, ExxonMobil, and Chevron.</w:t>
      </w:r>
    </w:p>
    <w:p>
      <w:r>
        <w:rPr>
          <w:b/>
          <w:u w:val="single"/>
        </w:rPr>
        <w:t>Document 10137</w:t>
      </w:r>
    </w:p>
    <w:p>
      <w:r>
        <w:rPr>
          <w:b/>
        </w:rPr>
        <w:t>Instruction</w:t>
      </w:r>
    </w:p>
    <w:p>
      <w:r>
        <w:t>Identify which car manufacturer is Japanese or American: RAM, Toyota Motor Corporation</w:t>
      </w:r>
    </w:p>
    <w:p>
      <w:r>
        <w:rPr>
          <w:b/>
        </w:rPr>
        <w:t>Response</w:t>
      </w:r>
    </w:p>
    <w:p>
      <w:r>
        <w:t>RAM is American, Toyota Motor Corporation is Japanese</w:t>
      </w:r>
    </w:p>
    <w:p>
      <w:r>
        <w:rPr>
          <w:b/>
          <w:u w:val="single"/>
        </w:rPr>
        <w:t>Document 10138</w:t>
      </w:r>
    </w:p>
    <w:p>
      <w:r>
        <w:rPr>
          <w:b/>
        </w:rPr>
        <w:t>Instruction</w:t>
      </w:r>
    </w:p>
    <w:p>
      <w:r>
        <w:t>In the series A Song of Ice and Fire, who is the founder of House Florent?</w:t>
      </w:r>
    </w:p>
    <w:p>
      <w:r>
        <w:rPr>
          <w:b/>
        </w:rPr>
        <w:t>Response</w:t>
      </w:r>
    </w:p>
    <w:p>
      <w:r>
        <w:t>Florys the Fox, who is sibling to the founders of House Gardener and House Beesbury</w:t>
      </w:r>
    </w:p>
    <w:p>
      <w:r>
        <w:rPr>
          <w:b/>
          <w:u w:val="single"/>
        </w:rPr>
        <w:t>Document 10139</w:t>
      </w:r>
    </w:p>
    <w:p>
      <w:r>
        <w:rPr>
          <w:b/>
        </w:rPr>
        <w:t>Instruction</w:t>
      </w:r>
    </w:p>
    <w:p>
      <w:r>
        <w:t>Where is Lake Manitou?</w:t>
      </w:r>
    </w:p>
    <w:p>
      <w:r>
        <w:rPr>
          <w:b/>
        </w:rPr>
        <w:t>Context</w:t>
      </w:r>
    </w:p>
    <w:p>
      <w:r>
        <w:t>Ivry-sur-le-Lac is a village and municipality in the Laurentides region of Quebec, Canada, part of the Les Laurentides Regional County Municipality. The municipality completely encompasses Lake Manitou which is a popular cottage vacation location.</w:t>
        <w:br/>
        <w:br/>
        <w:t>The village of Ivry-sur-le-Lac is located at the head of the north-east bay (Lacasse Bay), and the hamlet of Lac-Manitou-Sud is at the head of the south-east bay of Lake Manitou.</w:t>
      </w:r>
    </w:p>
    <w:p>
      <w:r>
        <w:rPr>
          <w:b/>
        </w:rPr>
        <w:t>Response</w:t>
      </w:r>
    </w:p>
    <w:p>
      <w:r>
        <w:t>Lake Manitou is in Quebec Canada, in the municipality of Ivry-sur-le-Lac.</w:t>
      </w:r>
    </w:p>
    <w:p>
      <w:r>
        <w:rPr>
          <w:b/>
          <w:u w:val="single"/>
        </w:rPr>
        <w:t>Document 10140</w:t>
      </w:r>
    </w:p>
    <w:p>
      <w:r>
        <w:rPr>
          <w:b/>
        </w:rPr>
        <w:t>Instruction</w:t>
      </w:r>
    </w:p>
    <w:p>
      <w:r>
        <w:t>Who are you?</w:t>
      </w:r>
    </w:p>
    <w:p>
      <w:r>
        <w:rPr>
          <w:b/>
        </w:rPr>
        <w:t>Response</w:t>
      </w:r>
    </w:p>
    <w:p>
      <w:r>
        <w:t>I am a generative model trained on large corpus of natural language text.</w:t>
      </w:r>
    </w:p>
    <w:p>
      <w:r>
        <w:rPr>
          <w:b/>
          <w:u w:val="single"/>
        </w:rPr>
        <w:t>Document 10141</w:t>
      </w:r>
    </w:p>
    <w:p>
      <w:r>
        <w:rPr>
          <w:b/>
        </w:rPr>
        <w:t>Instruction</w:t>
      </w:r>
    </w:p>
    <w:p>
      <w:r>
        <w:t>Write a short poem about spring</w:t>
      </w:r>
    </w:p>
    <w:p>
      <w:r>
        <w:rPr>
          <w:b/>
        </w:rPr>
        <w:t>Response</w:t>
      </w:r>
    </w:p>
    <w:p>
      <w:r>
        <w:t>Spring has sprung and I am here</w:t>
        <w:br/>
        <w:t>To take in all the joyful cheer</w:t>
        <w:br/>
        <w:t>To bask in sunshine and feel the breeze</w:t>
        <w:br/>
        <w:t>And watch the butterflies and the bees</w:t>
        <w:br/>
        <w:t>The skies are blue, the days are long</w:t>
        <w:br/>
        <w:t>The flowers bloom, birds sing their song</w:t>
        <w:br/>
        <w:t>I'll spend many hours here on my deck</w:t>
        <w:br/>
        <w:t>OW! Something bit me, what the heck?</w:t>
        <w:br/>
        <w:t>The bug spray doesn't work, it lied!</w:t>
        <w:br/>
        <w:t>That's it, I'm going back inside.</w:t>
      </w:r>
    </w:p>
    <w:p>
      <w:r>
        <w:rPr>
          <w:b/>
          <w:u w:val="single"/>
        </w:rPr>
        <w:t>Document 10142</w:t>
      </w:r>
    </w:p>
    <w:p>
      <w:r>
        <w:rPr>
          <w:b/>
        </w:rPr>
        <w:t>Instruction</w:t>
      </w:r>
    </w:p>
    <w:p>
      <w:r>
        <w:t>What is the benefit of turmeric</w:t>
      </w:r>
    </w:p>
    <w:p>
      <w:r>
        <w:rPr>
          <w:b/>
        </w:rPr>
        <w:t>Response</w:t>
      </w:r>
    </w:p>
    <w:p>
      <w:r>
        <w:t>Fights against Alzheimer's disease, and certain types of cancer, Acts as an anti-inflammatory and antibacterial, Enhances digestion and prevents the cold and flu.</w:t>
      </w:r>
    </w:p>
    <w:p>
      <w:r>
        <w:rPr>
          <w:b/>
          <w:u w:val="single"/>
        </w:rPr>
        <w:t>Document 10143</w:t>
      </w:r>
    </w:p>
    <w:p>
      <w:r>
        <w:rPr>
          <w:b/>
        </w:rPr>
        <w:t>Instruction</w:t>
      </w:r>
    </w:p>
    <w:p>
      <w:r>
        <w:t>What is the largest estuary in the United States?</w:t>
      </w:r>
    </w:p>
    <w:p>
      <w:r>
        <w:rPr>
          <w:b/>
        </w:rPr>
        <w:t>Context</w:t>
      </w:r>
    </w:p>
    <w:p>
      <w:r>
        <w:t>The Chesapeake Bay (/ˈtʃɛsəpiːk/ CHESS-ə-peek) is the largest estuary in the United States. The Bay is located in the Mid-Atlantic region and is primarily separated from the Atlantic Ocean by the Delmarva Peninsula, including parts of the Eastern Shore of Maryland, the Eastern Shore of Virginia, and the state of Delaware. The mouth of the Bay at its southern point is located between Cape Henry and Cape Charles.[3] With its northern portion in Maryland and the southern part in Virginia, the Chesapeake Bay is a very important feature for the ecology and economy of those two states, as well as others surrounding within its watershed. More than 150 major rivers and streams flow into the Bay's 64,299-square-mile (166,534 km2) drainage basin, which covers parts of six states, New York, Pennsylvania, Delaware, Maryland, Virginia, and West Virginia, and all of Washington, D.C.[3][4]</w:t>
      </w:r>
    </w:p>
    <w:p>
      <w:r>
        <w:rPr>
          <w:b/>
        </w:rPr>
        <w:t>Response</w:t>
      </w:r>
    </w:p>
    <w:p>
      <w:r>
        <w:t>The Chesapeake Bay is the largest estuary in the United States.</w:t>
      </w:r>
    </w:p>
    <w:p>
      <w:r>
        <w:rPr>
          <w:b/>
          <w:u w:val="single"/>
        </w:rPr>
        <w:t>Document 10144</w:t>
      </w:r>
    </w:p>
    <w:p>
      <w:r>
        <w:rPr>
          <w:b/>
        </w:rPr>
        <w:t>Instruction</w:t>
      </w:r>
    </w:p>
    <w:p>
      <w:r>
        <w:t>Why everyone doesn't see solar eclipse when it occurs?</w:t>
      </w:r>
    </w:p>
    <w:p>
      <w:r>
        <w:rPr>
          <w:b/>
        </w:rPr>
        <w:t>Response</w:t>
      </w:r>
    </w:p>
    <w:p>
      <w:r>
        <w:t>You have to be in the moon's darkest shadow (umbra). This place is small, so other areas around the world won't see it.</w:t>
      </w:r>
    </w:p>
    <w:p>
      <w:r>
        <w:rPr>
          <w:b/>
          <w:u w:val="single"/>
        </w:rPr>
        <w:t>Document 10145</w:t>
      </w:r>
    </w:p>
    <w:p>
      <w:r>
        <w:rPr>
          <w:b/>
        </w:rPr>
        <w:t>Instruction</w:t>
      </w:r>
    </w:p>
    <w:p>
      <w:r>
        <w:t>What is caramelization?</w:t>
      </w:r>
    </w:p>
    <w:p>
      <w:r>
        <w:rPr>
          <w:b/>
        </w:rPr>
        <w:t>Response</w:t>
      </w:r>
    </w:p>
    <w:p>
      <w:r>
        <w:t>Caramelization is a chemical process that happens to carbohydrates and sugars when they are heated to certain temperatures. At these temperatures new compounds are formed and browning happens. For example during caramelization, complex sugars degrade to simple sugars. Caramelization is an important process in cooking and shows ups in many common recipes</w:t>
      </w:r>
    </w:p>
    <w:p>
      <w:r>
        <w:rPr>
          <w:b/>
          <w:u w:val="single"/>
        </w:rPr>
        <w:t>Document 10146</w:t>
      </w:r>
    </w:p>
    <w:p>
      <w:r>
        <w:rPr>
          <w:b/>
        </w:rPr>
        <w:t>Instruction</w:t>
      </w:r>
    </w:p>
    <w:p>
      <w:r>
        <w:t>Why is the Pacific NorthWest so unique?</w:t>
      </w:r>
    </w:p>
    <w:p>
      <w:r>
        <w:rPr>
          <w:b/>
        </w:rPr>
        <w:t>Response</w:t>
      </w:r>
    </w:p>
    <w:p>
      <w:r>
        <w:t xml:space="preserve">The Pacific NorthWest (PNW) is indeed a unique location for living. It combines several good qualities including job opportunities, outdoor activities and amazing scenery. </w:t>
        <w:br/>
        <w:br/>
        <w:t>The PNW is also home for a lot of transplants from other locations bringing together very diverse and rich cultures.</w:t>
      </w:r>
    </w:p>
    <w:p>
      <w:r>
        <w:rPr>
          <w:b/>
          <w:u w:val="single"/>
        </w:rPr>
        <w:t>Document 10147</w:t>
      </w:r>
    </w:p>
    <w:p>
      <w:r>
        <w:rPr>
          <w:b/>
        </w:rPr>
        <w:t>Instruction</w:t>
      </w:r>
    </w:p>
    <w:p>
      <w:r>
        <w:t>Which is a species of fish? Silver hake or Silverback</w:t>
      </w:r>
    </w:p>
    <w:p>
      <w:r>
        <w:rPr>
          <w:b/>
        </w:rPr>
        <w:t>Response</w:t>
      </w:r>
    </w:p>
    <w:p>
      <w:r>
        <w:t>Silver hake</w:t>
      </w:r>
    </w:p>
    <w:p>
      <w:r>
        <w:rPr>
          <w:b/>
          <w:u w:val="single"/>
        </w:rPr>
        <w:t>Document 10148</w:t>
      </w:r>
    </w:p>
    <w:p>
      <w:r>
        <w:rPr>
          <w:b/>
        </w:rPr>
        <w:t>Instruction</w:t>
      </w:r>
    </w:p>
    <w:p>
      <w:r>
        <w:t>What's the capital of Brazil?</w:t>
      </w:r>
    </w:p>
    <w:p>
      <w:r>
        <w:rPr>
          <w:b/>
        </w:rPr>
        <w:t>Response</w:t>
      </w:r>
    </w:p>
    <w:p>
      <w:r>
        <w:t>The capital of Brazil is Brasilia, where the Federal government is located as well. The city become the capital in 1960, as a fully planned city and contemplates a modern architecture designed by Oscar Niemeyer.</w:t>
      </w:r>
    </w:p>
    <w:p>
      <w:r>
        <w:rPr>
          <w:b/>
          <w:u w:val="single"/>
        </w:rPr>
        <w:t>Document 10149</w:t>
      </w:r>
    </w:p>
    <w:p>
      <w:r>
        <w:rPr>
          <w:b/>
        </w:rPr>
        <w:t>Instruction</w:t>
      </w:r>
    </w:p>
    <w:p>
      <w:r>
        <w:t>Identify which animal species is alive or extinct: Neanderthal, Bigeye Tuna</w:t>
      </w:r>
    </w:p>
    <w:p>
      <w:r>
        <w:rPr>
          <w:b/>
        </w:rPr>
        <w:t>Response</w:t>
      </w:r>
    </w:p>
    <w:p>
      <w:r>
        <w:t>Bigeye Tune is alive, Neanderthal is extinct.</w:t>
      </w:r>
    </w:p>
    <w:p>
      <w:r>
        <w:rPr>
          <w:b/>
          <w:u w:val="single"/>
        </w:rPr>
        <w:t>Document 10150</w:t>
      </w:r>
    </w:p>
    <w:p>
      <w:r>
        <w:rPr>
          <w:b/>
        </w:rPr>
        <w:t>Instruction</w:t>
      </w:r>
    </w:p>
    <w:p>
      <w:r>
        <w:t>Who is Harry Potter?</w:t>
      </w:r>
    </w:p>
    <w:p>
      <w:r>
        <w:rPr>
          <w:b/>
        </w:rPr>
        <w:t>Response</w:t>
      </w:r>
    </w:p>
    <w:p>
      <w:r>
        <w:t xml:space="preserve">Harry Potter is a series of seven fantasy novels written by British author J. K. Rowling. The novels chronicle the lives of a young wizard, Harry Potter, and his friends Hermione Granger and Ron Weasley, all of whom are students at Hogwarts School of Witchcraft and Wizardry. The main story arc concerns Harry's conflict with Lord Voldemort, a dark wizard who intends to become immortal, overthrow the wizard governing body known as the Ministry of Magic and subjugate all wizards and Muggles (non-magical people). </w:t>
        <w:br/>
        <w:t>The series follows the life of a boy named Harry Potter. In the first book, Harry Potter and the Philosopher's Stone, Harry lives in a cupboard under the stairs in the house of the Dursleys, his aunt, uncle and cousin, Dudley. The Dursleys consider themselves perfectly normal, but at the age of 11, Harry discovers that he is a wizard. He meets a half-giant named Hagrid who invites him to attend the Hogwarts School of Witchcraft and Wizardry. Harry learns that as a baby, his parents were murdered by the dark wizard Lord Voldemort. When Voldemort attempted to kill Harry, his curse rebounded and Harry survived with a lightning-shaped scar on his forehead.</w:t>
        <w:br/>
        <w:t>Harry becomes a student at Hogwarts and is sorted into Gryffindor House. He gains the friendship of Ron Weasley, a member of a large but poor wizarding family, and Hermione Granger, a witch of non-magical, or Muggle, parentage. Harry encounters the school's potions master, Severus Snape, who displays a dislike for him; the rich pure-blood Draco Malfoy whom he develops an enmity with; and the Defence Against the Dark Arts teacher, Quirinus Quirrell, who turns out to be allied with Lord Voldemort. The first book concludes with Harry's confrontation with Voldemort, who, in his quest to regain a body, yearns to gain the power of the Philosopher's Stone, a substance that bestows everlasting life.</w:t>
      </w:r>
    </w:p>
    <w:p>
      <w:r>
        <w:rPr>
          <w:b/>
          <w:u w:val="single"/>
        </w:rPr>
        <w:t>Document 10151</w:t>
      </w:r>
    </w:p>
    <w:p>
      <w:r>
        <w:rPr>
          <w:b/>
        </w:rPr>
        <w:t>Instruction</w:t>
      </w:r>
    </w:p>
    <w:p>
      <w:r>
        <w:t>What is the difference between UI design, UX design and Product design?</w:t>
      </w:r>
    </w:p>
    <w:p>
      <w:r>
        <w:rPr>
          <w:b/>
        </w:rPr>
        <w:t>Response</w:t>
      </w:r>
    </w:p>
    <w:p>
      <w:r>
        <w:t>While all of these types of design are related, there are several key differences. UI design focuses on the actual visual design of an experience and the look and feel of the controls. UX design is all about the actual flows, steps or scenarios that the experience is addressing. The order of the flow, the type of controls used, and how related various elements are to each other. Product design goes one step deeper, and asks the question of if the experience is solving the right problems for users, or addressing actual user needs.</w:t>
      </w:r>
    </w:p>
    <w:p>
      <w:r>
        <w:rPr>
          <w:b/>
          <w:u w:val="single"/>
        </w:rPr>
        <w:t>Document 10152</w:t>
      </w:r>
    </w:p>
    <w:p>
      <w:r>
        <w:rPr>
          <w:b/>
        </w:rPr>
        <w:t>Instruction</w:t>
      </w:r>
    </w:p>
    <w:p>
      <w:r>
        <w:t>Where was Anne Zohra Berrached born?</w:t>
      </w:r>
    </w:p>
    <w:p>
      <w:r>
        <w:rPr>
          <w:b/>
        </w:rPr>
        <w:t>Context</w:t>
      </w:r>
    </w:p>
    <w:p>
      <w:r>
        <w:t>The daughter of an Algerian father, Anne Zohra Berrached was born and raised in the GDR. Following specialized secondary school in art, she earned a university degree in social pedagogy. Anne Zohra Berrached worked for two years in London as a drama teacher before spending one year abroad in Cameroon and Spain.[1]</w:t>
      </w:r>
    </w:p>
    <w:p>
      <w:r>
        <w:rPr>
          <w:b/>
        </w:rPr>
        <w:t>Response</w:t>
      </w:r>
    </w:p>
    <w:p>
      <w:r>
        <w:t>Anne Zohra Berrached was born and raised in GDR (German Democratic Republic)</w:t>
      </w:r>
    </w:p>
    <w:p>
      <w:r>
        <w:rPr>
          <w:b/>
          <w:u w:val="single"/>
        </w:rPr>
        <w:t>Document 10153</w:t>
      </w:r>
    </w:p>
    <w:p>
      <w:r>
        <w:rPr>
          <w:b/>
        </w:rPr>
        <w:t>Instruction</w:t>
      </w:r>
    </w:p>
    <w:p>
      <w:r>
        <w:t>What is a good way to start a garden bed in my backyard?</w:t>
      </w:r>
    </w:p>
    <w:p>
      <w:r>
        <w:rPr>
          <w:b/>
        </w:rPr>
        <w:t>Response</w:t>
      </w:r>
    </w:p>
    <w:p>
      <w:r>
        <w:t>Double digging your garden bed can yield great results. Take a shovel and dig one blade length into the soil and set that to the side. Then dig out a second blade length into the soil and set this portion to the side as well. Put the first portion back into the hole you've dug and then place the second portion on the top. By following this method, you can exchange the subsoil and topsoil. Alternatively, you can build a raised garden bed using wood or other material you have hand like corrugated metal. A raised garden bed should have sides that are about 1 - 3 feet high although you can vary this based on your needs. Fill the garden bed with soil mix from your local garden store or from other areas of your yard. Once the garden bed is filled, you can begin planting. Finally, you can use a sheet mulching method to start a garden bed in your backyard. Take thick cardboard or several sheets of a heavy paper material and lay it down on top of a grassy area in your backyard. You want to make sure that the cardboard or paper is overlapped so that it blocks all light to soil and grass underneath it. Once you have finished laying down your material to block the light, spread compost on top so it is three to six inches deep. You can plant into this compost layer. As a final layer, place one to three inches of mulch or straw on top to protect your compost layer.</w:t>
      </w:r>
    </w:p>
    <w:p>
      <w:r>
        <w:rPr>
          <w:b/>
          <w:u w:val="single"/>
        </w:rPr>
        <w:t>Document 10154</w:t>
      </w:r>
    </w:p>
    <w:p>
      <w:r>
        <w:rPr>
          <w:b/>
        </w:rPr>
        <w:t>Instruction</w:t>
      </w:r>
    </w:p>
    <w:p>
      <w:r>
        <w:t>What is the most romantic season of the year and why?</w:t>
      </w:r>
    </w:p>
    <w:p>
      <w:r>
        <w:rPr>
          <w:b/>
        </w:rPr>
        <w:t>Response</w:t>
      </w:r>
    </w:p>
    <w:p>
      <w:r>
        <w:t>The most romantic season of the year is winter. During winter you have all of the holidays like Thanksgiving, Christmas and New Years. Many times this is the time you really get to spend a lot of time with your loved ones and also introduce your significant other to the family. During winter you also will enjoy a lot of coffee and hot cocoa dates, going to the movies and laying around the fireplace to stay warm. With Christmas and New Years there will also be lights and decorations throughout the city, making it feel much more magical.</w:t>
      </w:r>
    </w:p>
    <w:p>
      <w:r>
        <w:rPr>
          <w:b/>
          <w:u w:val="single"/>
        </w:rPr>
        <w:t>Document 10155</w:t>
      </w:r>
    </w:p>
    <w:p>
      <w:r>
        <w:rPr>
          <w:b/>
        </w:rPr>
        <w:t>Instruction</w:t>
      </w:r>
    </w:p>
    <w:p>
      <w:r>
        <w:t>What is powerpoint?</w:t>
      </w:r>
    </w:p>
    <w:p>
      <w:r>
        <w:rPr>
          <w:b/>
        </w:rPr>
        <w:t>Response</w:t>
      </w:r>
    </w:p>
    <w:p>
      <w:r>
        <w:t>Powerpoint is a popular presentation tool, part of the Microsoft Office suite. People like to use Powerpoint because of its easy-to-use slide layouts and has become the industry standard for individuals, students, and professionals.</w:t>
      </w:r>
    </w:p>
    <w:p>
      <w:r>
        <w:rPr>
          <w:b/>
          <w:u w:val="single"/>
        </w:rPr>
        <w:t>Document 10156</w:t>
      </w:r>
    </w:p>
    <w:p>
      <w:r>
        <w:rPr>
          <w:b/>
        </w:rPr>
        <w:t>Instruction</w:t>
      </w:r>
    </w:p>
    <w:p>
      <w:r>
        <w:t>Give me a list of all the office main and recurring characters from the first season.</w:t>
      </w:r>
    </w:p>
    <w:p>
      <w:r>
        <w:rPr>
          <w:b/>
        </w:rPr>
        <w:t>Response</w:t>
      </w:r>
    </w:p>
    <w:p>
      <w:r>
        <w:t>The main and recurring characters in the show The Office in the first season were Michael Scott, Dwight Schrute, Jim Halpert, Pam Beesly, Ryan Howard, Jan Levinson-Gould, Roy Anderson, Stanley Hudson, Kevin Malone, Creed Bratton, Meridith Palmer, Kelly Kapoor, Angela Martin, Toby Flenderson, Oscar Martinez, Darryl Philbin, Phyllis Lapin, and Devon White.</w:t>
      </w:r>
    </w:p>
    <w:p>
      <w:r>
        <w:rPr>
          <w:b/>
          <w:u w:val="single"/>
        </w:rPr>
        <w:t>Document 10157</w:t>
      </w:r>
    </w:p>
    <w:p>
      <w:r>
        <w:rPr>
          <w:b/>
        </w:rPr>
        <w:t>Instruction</w:t>
      </w:r>
    </w:p>
    <w:p>
      <w:r>
        <w:t>What is the largest retailers and e-commerce companies?</w:t>
      </w:r>
    </w:p>
    <w:p>
      <w:r>
        <w:rPr>
          <w:b/>
        </w:rPr>
        <w:t>Context</w:t>
      </w:r>
    </w:p>
    <w:p>
      <w:r>
        <w:t>Alibaba is one of the world's largest retailers and e-commerce companies. In 2020, it was also rated as the fifth-largest artificial intelligence company.[13] It is also one of the biggest venture capital firms and investment corporations in the world, as well as the second largest financial services group behind Visa via its fintech arm Ant Group. The company hosts the largest B2B (Alibaba.com), C2C (Taobao), and B2C (Tmall) marketplaces in the world.[14] It has been expanding into the media industry, with revenues rising by triple percentage points year after year.[15] It also set the record on the 2018 edition of China's Singles' Day, the world's biggest online and offline shopping day.[16]</w:t>
      </w:r>
    </w:p>
    <w:p>
      <w:r>
        <w:rPr>
          <w:b/>
        </w:rPr>
        <w:t>Response</w:t>
      </w:r>
    </w:p>
    <w:p>
      <w:r>
        <w:t>Alibaba is one of the world's largest retailers and e-commerce companies. It consists of many business including B2B (Alibaba.com), C2C (Taobao) and B2C (Tmall). Alibaba is also one of the largest financial companies and AI companies.</w:t>
      </w:r>
    </w:p>
    <w:p>
      <w:r>
        <w:rPr>
          <w:b/>
          <w:u w:val="single"/>
        </w:rPr>
        <w:t>Document 10158</w:t>
      </w:r>
    </w:p>
    <w:p>
      <w:r>
        <w:rPr>
          <w:b/>
        </w:rPr>
        <w:t>Instruction</w:t>
      </w:r>
    </w:p>
    <w:p>
      <w:r>
        <w:t>What date was the Men's Madison Competition at the 2018 UCI Track Cycling World Championships?</w:t>
      </w:r>
    </w:p>
    <w:p>
      <w:r>
        <w:rPr>
          <w:b/>
        </w:rPr>
        <w:t>Context</w:t>
      </w:r>
    </w:p>
    <w:p>
      <w:r>
        <w:t>The Men's madison competition at the 2018 UCI Track Cycling World Championships was held on 4 March 2018.[1][2]</w:t>
      </w:r>
    </w:p>
    <w:p>
      <w:r>
        <w:rPr>
          <w:b/>
        </w:rPr>
        <w:t>Response</w:t>
      </w:r>
    </w:p>
    <w:p>
      <w:r>
        <w:t>The Men's Madison competition at the 2018 UCI Track Cycling World Championships was held on 4 March 2018.</w:t>
      </w:r>
    </w:p>
    <w:p>
      <w:r>
        <w:rPr>
          <w:b/>
          <w:u w:val="single"/>
        </w:rPr>
        <w:t>Document 10159</w:t>
      </w:r>
    </w:p>
    <w:p>
      <w:r>
        <w:rPr>
          <w:b/>
        </w:rPr>
        <w:t>Instruction</w:t>
      </w:r>
    </w:p>
    <w:p>
      <w:r>
        <w:t>Please list the key points about Bangladesh economy from the paragraph below:</w:t>
      </w:r>
    </w:p>
    <w:p>
      <w:r>
        <w:rPr>
          <w:b/>
        </w:rPr>
        <w:t>Context</w:t>
      </w:r>
    </w:p>
    <w:p>
      <w:r>
        <w:t>Bangladesh is the second largest economy in South Asia after India.[328][209] The country has outpaced India (of which it was a part until 1947) and Pakistan (of which it was a part until 1971) in terms of per capita income.[329][209] According to the World Bank, "When the newly independent country of Bangladesh was born on December 16, 1971, it was the second poorest country in the world—making the country's transformation over the next 50 years one of the great development stories. Since then, poverty has been cut in half at record speed. Enrolment in primary school is now nearly universal. Hundreds of thousands of women have entered the workforce. Steady progress has been made on maternal and child health. And the country is better buttressed against the destructive forces posed by climate change and natural disasters. Bangladesh's success comprises many moving parts—from investing in human capital to establishing macroeconomic stability. Building on this success, the country is now setting the stage for further economic growth and job creation by ramping up investments in energy, inland connectivity, urban projects, and transport infrastructure, as well as prioritizing climate change adaptation and disaster preparedness on its path toward sustainable growth".[330]</w:t>
        <w:br/>
        <w:br/>
        <w:t>After the partition of India, the region underwent a change in economic geography. In East Pakistan, free market principles were generally accepted. The government promoted industrialization to produce consumer goods as quickly as possible in order to avoid dependence on imports. Certain sectors, like public utilities, fell under state ownership.[331] Demand for jute during the Korean War led to the creation of the Adamjee Jute Mills,[332] which replaced jute mills in Dundee and Calcutta as the largest jute mill in the world. However, by the 1960s, East Pakistan's share of exports fell from 70% to 50% as West Pakistan received the major portion of investments. Economic grievances played a key role in the pro-independence aspirations of East Pakistanis. During the initial five years of independence (1971-1975), newly created Bangladesh followed a socialist economy. In the late 1970s, socialist policies were largely reversed, industrial plants were returned to private owners, and private industry was increasingly promoted. The government set up export processing zones to stimulate the export economy. Between 1991 and 1993, finance minister Saifur Rahman launched further reforms with support from the IMF which liberalized the economy and boosted industrial growth, services, and exports.[333] By the late 1990s and early 2000s, the reform momentum lost steam due to chronic political instability, but the economy continued to grow.</w:t>
        <w:br/>
        <w:br/>
        <w:t>In 2022, Bangladesh had the second largest foreign-exchange reserves in South Asia. The reserves have boosted the government's spending capacity in spite of tax revenues forming only 7.7% of government revenue.[334] A big chunk of investments have gone into the power sector. In 2009, Bangladesh was experiencing daily blackouts several times a day. In 2022, the country achieved 100% electrification.[335][336][337] One of the major anti-poverty schemes of the Bangladeshi government is the Ashrayan Project which aims to eradicate homelessness by providing free housing.[338] The poverty rate has gone down from 80% in 1971,[339] to 44.2% in 1991,[340] to 12.9% in 2021.[341] The literacy rate stood at 74.66% in 2022.[342] Bangladesh has a labor force of roughly 70 million,[343] which is the world's seventh-largest; with an unemployment rate of 5.2% as of 2021.[344] The government is setting up 100 special economic zones to attract foreign direct investment (FDI) and generate 10 million jobs.[345] The Bangladesh Investment Development Authority (BIDA) and the Bangladesh Economic Zones Authority (BEZA) have been established to help investors in setting up factories; and to complement the longstanding Bangladesh Export Processing Zone Authority (BEPZA). The Bangladeshi taka is the national currency. The service sector accounts for about 51.3% of total GDP and employs 39% of the workforce. The industrial sector accounts for 35.1% of GDP and employs 20.4% of the workforce. The agriculture sector makes up 13.6% of the economy but is the biggest employment sector, with 40.6% of the workforce.[334] In agriculture, the country is a major producer of rice, fish, tea, fruits, vegetables, flowers,[346] and jute. Lobsters and shrimps are some of Bangladesh's well known exports.</w:t>
      </w:r>
    </w:p>
    <w:p>
      <w:r>
        <w:rPr>
          <w:b/>
        </w:rPr>
        <w:t>Response</w:t>
      </w:r>
    </w:p>
    <w:p>
      <w:r>
        <w:t>1. Bangladesh is the second-largest economy in South Asia</w:t>
        <w:br/>
        <w:br/>
        <w:t>2. In 2022, Bangladesh had the second largest foreign-exchange reserves in South Asia</w:t>
        <w:br/>
        <w:br/>
        <w:t>3. The poverty rate of Bangladesh is currently at 12.9%. Down from 80% in 1971 and 44.2% in 1991.</w:t>
        <w:br/>
        <w:br/>
        <w:t>4. Bangladesh has the world's seventh-largest labor force.</w:t>
        <w:br/>
        <w:br/>
        <w:t>5. The service sector of Bangladesh makes up 51.3% of the GDP, the industrial sector makes up 35.1% and the agriculture sector 35.1%.</w:t>
      </w:r>
    </w:p>
    <w:p>
      <w:r>
        <w:rPr>
          <w:b/>
          <w:u w:val="single"/>
        </w:rPr>
        <w:t>Document 10160</w:t>
      </w:r>
    </w:p>
    <w:p>
      <w:r>
        <w:rPr>
          <w:b/>
        </w:rPr>
        <w:t>Instruction</w:t>
      </w:r>
    </w:p>
    <w:p>
      <w:r>
        <w:t>What is the ranking of poker hands from strongest to weakest that you can make with a regular deck of 52 cards and five cards total?</w:t>
      </w:r>
    </w:p>
    <w:p>
      <w:r>
        <w:rPr>
          <w:b/>
        </w:rPr>
        <w:t>Response</w:t>
      </w:r>
    </w:p>
    <w:p>
      <w:r>
        <w:t>The ranking of poker hands with 52 regular playing cards is:</w:t>
        <w:br/>
        <w:br/>
        <w:t>1) A Royal Flush - this hand consists of ten, jack, queen, king and ace of a single suit (e.g. ten, jack, queen, king, ace, all of spades)</w:t>
        <w:br/>
        <w:t>2) A Straight Flush - this hand consists of five consecutive cards in a single suit. The ace counts as either the highest or lowest, but not both at the same time. (e.g. five, six, seven, eight, nine, all of hearts)</w:t>
        <w:br/>
        <w:t>3) Four-of-a-kind - this hand contains four of the same card (e.g. four tens)</w:t>
        <w:br/>
        <w:t>4) Full house - Three-of-a-kind of the same card, and a pair of a different card. (e.g. three sevens and two jacks)</w:t>
        <w:br/>
        <w:t>5) Flush - Five cards of the same suits (e.g. five spades)</w:t>
        <w:br/>
        <w:t xml:space="preserve">6) Straight - Five consecutive cards, where the ace can count as either the highest or lowest card, but not both at the same time (e.g. ace, two, three, four, five). </w:t>
        <w:br/>
        <w:t>7) Three-of-a-kind - this hand contains three of the same card (e.g. three sevens)</w:t>
        <w:br/>
        <w:t>8) Two pair - this hand contains two sets of two cards that are the same (e.g. two fives and two queens)</w:t>
        <w:br/>
        <w:t>9) One pair - this hand contains one set of two cards that are the same (e.g. two tens)</w:t>
        <w:br/>
        <w:t>10) High card - this hand contains none of the other options, and just has a high card.</w:t>
        <w:br/>
        <w:br/>
        <w:t>For all poker hands, if they are of the same ranking, then one has to look at the height of the cards themselves to determine the strongest hand. A full house of three aces and two tens is stronger than a full house of three kings and two tens. At the same time, three kings and two tens beats three tens and two aces, because the kings are stronger.</w:t>
      </w:r>
    </w:p>
    <w:p>
      <w:r>
        <w:rPr>
          <w:b/>
          <w:u w:val="single"/>
        </w:rPr>
        <w:t>Document 10161</w:t>
      </w:r>
    </w:p>
    <w:p>
      <w:r>
        <w:rPr>
          <w:b/>
        </w:rPr>
        <w:t>Instruction</w:t>
      </w:r>
    </w:p>
    <w:p>
      <w:r>
        <w:t>Give me a simple summary of idempotency</w:t>
      </w:r>
    </w:p>
    <w:p>
      <w:r>
        <w:rPr>
          <w:b/>
        </w:rPr>
        <w:t>Context</w:t>
      </w:r>
    </w:p>
    <w:p>
      <w:r>
        <w:t>Idempotence (UK: /ˌɪdɛmˈpoʊtəns/,[1] US: /ˈaɪdəm-/)[2] is the property of certain operations in mathematics and computer science whereby they can be applied multiple times without changing the result beyond the initial application. The concept of idempotence arises in a number of places in abstract algebra (in particular, in the theory of projectors and closure operators) and functional programming (in which it is connected to the property of referential transparency).</w:t>
        <w:br/>
        <w:br/>
        <w:t>The term was introduced by American mathematician Benjamin Peirce in 1870[3] in the context of elements of algebras that remain invariant when raised to a positive integer power, and literally means "(the quality of having) the same power", from idem + potence (same + power).</w:t>
      </w:r>
    </w:p>
    <w:p>
      <w:r>
        <w:rPr>
          <w:b/>
        </w:rPr>
        <w:t>Response</w:t>
      </w:r>
    </w:p>
    <w:p>
      <w:r>
        <w:t>Idempotency is a mathematical property where if you apply an operation multiple times, the result remains the same -- just as if you had only applied the operation once. Idempotency can grant you at-most-once semantics.</w:t>
      </w:r>
    </w:p>
    <w:p>
      <w:r>
        <w:rPr>
          <w:b/>
          <w:u w:val="single"/>
        </w:rPr>
        <w:t>Document 10162</w:t>
      </w:r>
    </w:p>
    <w:p>
      <w:r>
        <w:rPr>
          <w:b/>
        </w:rPr>
        <w:t>Instruction</w:t>
      </w:r>
    </w:p>
    <w:p>
      <w:r>
        <w:t>What is grep used for?</w:t>
      </w:r>
    </w:p>
    <w:p>
      <w:r>
        <w:rPr>
          <w:b/>
        </w:rPr>
        <w:t>Context</w:t>
      </w:r>
    </w:p>
    <w:p>
      <w:r>
        <w:t>grep is a command-line utility for searching plain-text data sets for lines that match a regular expression. Its name comes from the ed command g/re/p (globally search for a regular expression and print matching lines), which has the same effect. "grep" was originally developed for the Unix operating system, but later available for all Unix-like systems and some others such as OS-9.</w:t>
      </w:r>
    </w:p>
    <w:p>
      <w:r>
        <w:rPr>
          <w:b/>
        </w:rPr>
        <w:t>Response</w:t>
      </w:r>
    </w:p>
    <w:p>
      <w:r>
        <w:t>grep is a popular Unix command that is used to search plain-text data sets for lines that match a pattern or regular expression. grep (global regular expression print) was originally developed for the Unix operating system, but later available for all Unix-like systems.</w:t>
        <w:br/>
        <w:br/>
        <w:t>An example of using the grep command to search for a keyword in a file: grep keyword file.txt</w:t>
        <w:br/>
        <w:br/>
        <w:t>You can pipe the output of other commands into grep. For example, grep can be used to search a directory for a file: ls ~/Desktop | grep keyword</w:t>
      </w:r>
    </w:p>
    <w:p>
      <w:r>
        <w:rPr>
          <w:b/>
          <w:u w:val="single"/>
        </w:rPr>
        <w:t>Document 10163</w:t>
      </w:r>
    </w:p>
    <w:p>
      <w:r>
        <w:rPr>
          <w:b/>
        </w:rPr>
        <w:t>Instruction</w:t>
      </w:r>
    </w:p>
    <w:p>
      <w:r>
        <w:t>What is abstract class?</w:t>
      </w:r>
    </w:p>
    <w:p>
      <w:r>
        <w:rPr>
          <w:b/>
        </w:rPr>
        <w:t>Response</w:t>
      </w:r>
    </w:p>
    <w:p>
      <w:r>
        <w:t>A generic class that is used only as a template for derived classes, and</w:t>
        <w:br/>
        <w:t>that cannot be instantiated.</w:t>
      </w:r>
    </w:p>
    <w:p>
      <w:r>
        <w:rPr>
          <w:b/>
          <w:u w:val="single"/>
        </w:rPr>
        <w:t>Document 10164</w:t>
      </w:r>
    </w:p>
    <w:p>
      <w:r>
        <w:rPr>
          <w:b/>
        </w:rPr>
        <w:t>Instruction</w:t>
      </w:r>
    </w:p>
    <w:p>
      <w:r>
        <w:t>Who is the greatest physicist of all time?</w:t>
      </w:r>
    </w:p>
    <w:p>
      <w:r>
        <w:rPr>
          <w:b/>
        </w:rPr>
        <w:t>Response</w:t>
      </w:r>
    </w:p>
    <w:p>
      <w:r>
        <w:t>There have been many great physicists over the years, and while it's not possible to say with certainty who was the 'greatest', Isaac Newton and Albert Einstein are very strong contenders for that title.</w:t>
        <w:br/>
        <w:br/>
        <w:t>Isaac Newton (1642-1746) was an English physicist and mathematician  most famous for inventing calculus, classical mechanics. His three laws of classical mechanics successfully predicted the behavior of solid bodies across all observable scales - from the motion of planets to falling apples. For over 250 years his laws were applied with greater and greater precision, always giving the correct answers.</w:t>
        <w:br/>
        <w:br/>
        <w:t>However, in the late 1800s physicists struggled to reconcile measurements of the speed of light with Newton's laws. This one of the observations that led to Einstein's Special Theory of Relativity.</w:t>
        <w:br/>
        <w:br/>
        <w:t>Albert Einstein (1879-1955) was a German-born physicist who revolutionized our understanding of space, time and matter with his theories of relativity and quantum mechanics. His theories of special and general relativity changed our understanding of space and time and successfully explained the motion of light and the behavior of gravity.  His theories of quantum mechanics likewise revolutionized our understand of the sub-atomic world.</w:t>
        <w:br/>
        <w:br/>
        <w:t>In addition to Newton and Einstein there are many other physicists who made groundbreaking discoveries,  including Galileo Galilei, James Clerk Maxwell,  Marie Curie, Neils Bohr, Richard Feynman, and Stephen Hawking.</w:t>
      </w:r>
    </w:p>
    <w:p>
      <w:r>
        <w:rPr>
          <w:b/>
          <w:u w:val="single"/>
        </w:rPr>
        <w:t>Document 10165</w:t>
      </w:r>
    </w:p>
    <w:p>
      <w:r>
        <w:rPr>
          <w:b/>
        </w:rPr>
        <w:t>Instruction</w:t>
      </w:r>
    </w:p>
    <w:p>
      <w:r>
        <w:t>Who is Toto?</w:t>
      </w:r>
    </w:p>
    <w:p>
      <w:r>
        <w:rPr>
          <w:b/>
        </w:rPr>
        <w:t>Context</w:t>
      </w:r>
    </w:p>
    <w:p>
      <w:r>
        <w:t>Toto is a fictional dog in L. Frank Baum's Oz series of children's books, and works derived from them. His name is pronounced with a long "O", a homophone of "toe toe". He was originally a small terrier drawn by W. W. Denslow for the first edition of The Wonderful Wizard of Oz (1900). He reappears in numerous adaptations, such as The Wizard of Oz (1939) and The Wiz (1978).</w:t>
      </w:r>
    </w:p>
    <w:p>
      <w:r>
        <w:rPr>
          <w:b/>
        </w:rPr>
        <w:t>Response</w:t>
      </w:r>
    </w:p>
    <w:p>
      <w:r>
        <w:t>Toto may refer to many things but a popular reference is to a small dog in the movie The Wonderful Wizard of Oz (1900). Toto belongs to Dorothy Gale, the heroine, and plays a key role at several points in the movie including running away (which causes Dorothy to chase after him and get pulled into the story) and pulling the curtain back to reveal that the Wizard is just an old man.</w:t>
      </w:r>
    </w:p>
    <w:p>
      <w:r>
        <w:rPr>
          <w:b/>
          <w:u w:val="single"/>
        </w:rPr>
        <w:t>Document 10166</w:t>
      </w:r>
    </w:p>
    <w:p>
      <w:r>
        <w:rPr>
          <w:b/>
        </w:rPr>
        <w:t>Instruction</w:t>
      </w:r>
    </w:p>
    <w:p>
      <w:r>
        <w:t>Do all fish lay eggs to produce offspring?</w:t>
      </w:r>
    </w:p>
    <w:p>
      <w:r>
        <w:rPr>
          <w:b/>
        </w:rPr>
        <w:t>Response</w:t>
      </w:r>
    </w:p>
    <w:p>
      <w:r>
        <w:t>No. While most fish do lay eggs there are a number of species that give live birth to their fish fry (e.g. Molly)</w:t>
      </w:r>
    </w:p>
    <w:p>
      <w:r>
        <w:rPr>
          <w:b/>
          <w:u w:val="single"/>
        </w:rPr>
        <w:t>Document 10167</w:t>
      </w:r>
    </w:p>
    <w:p>
      <w:r>
        <w:rPr>
          <w:b/>
        </w:rPr>
        <w:t>Instruction</w:t>
      </w:r>
    </w:p>
    <w:p>
      <w:r>
        <w:t>What is your favorite ice cream flavor?</w:t>
      </w:r>
    </w:p>
    <w:p>
      <w:r>
        <w:rPr>
          <w:b/>
        </w:rPr>
        <w:t>Response</w:t>
      </w:r>
    </w:p>
    <w:p>
      <w:r>
        <w:t>While everyone has different taste buds, there are many different flavors to enjoy.  Most of the basic flavors are used as a base for other flavors.  The most common being, chocolate, vanilla and strawberry.</w:t>
      </w:r>
    </w:p>
    <w:p>
      <w:r>
        <w:rPr>
          <w:b/>
          <w:u w:val="single"/>
        </w:rPr>
        <w:t>Document 10168</w:t>
      </w:r>
    </w:p>
    <w:p>
      <w:r>
        <w:rPr>
          <w:b/>
        </w:rPr>
        <w:t>Instruction</w:t>
      </w:r>
    </w:p>
    <w:p>
      <w:r>
        <w:t>Define judicial review and explain John Marshall’s role in establishing judicial review.</w:t>
      </w:r>
    </w:p>
    <w:p>
      <w:r>
        <w:rPr>
          <w:b/>
        </w:rPr>
        <w:t>Response</w:t>
      </w:r>
    </w:p>
    <w:p>
      <w:r>
        <w:t>Judicial review is a power the courts have to declare that a federal or state law violates the Constitution thereby nullifying the law making it enforceable. Just before President Adams left office he appointed new justices of the peace for Washington D.C., Jefferson, the next President refused to deliver the commissions.  This led to the case Marbury vs Madison.  The basis of the case was that the Judiciary Act of 1789 allowed for the appointed to request a court order to grant their appointments with original jurisdiction given to the Supreme Court. John Marshall saw that siding with Jefferson would make it seem like the Supreme Court was his lackey.  If they sided with Adams, there was no way to make Jefferson enforce the ruling.  Both decisions would reduce the Supreme Court's legitimacy. John Marshall side-stepped this problem by striking down the Judiciary Act on the grounds that it was unconstitutional. This was the establishment of judicial review, a Supreme Court power that was only hinted at in the Constitution.</w:t>
      </w:r>
    </w:p>
    <w:p>
      <w:r>
        <w:rPr>
          <w:b/>
          <w:u w:val="single"/>
        </w:rPr>
        <w:t>Document 10169</w:t>
      </w:r>
    </w:p>
    <w:p>
      <w:r>
        <w:rPr>
          <w:b/>
        </w:rPr>
        <w:t>Instruction</w:t>
      </w:r>
    </w:p>
    <w:p>
      <w:r>
        <w:t>Why do humans like stories?</w:t>
      </w:r>
    </w:p>
    <w:p>
      <w:r>
        <w:rPr>
          <w:b/>
        </w:rPr>
        <w:t>Response</w:t>
      </w:r>
    </w:p>
    <w:p>
      <w:r>
        <w:t>Stories allow conveying important thoughts and sharing experiences from one person to another in an easily understandable and relatable way, ultimately leading to knowledge transfer between humans. They also spark imagination and give readers or listeners the opportunity to come up with their own depiction of the plot and of the characters.</w:t>
      </w:r>
    </w:p>
    <w:p>
      <w:r>
        <w:rPr>
          <w:b/>
          <w:u w:val="single"/>
        </w:rPr>
        <w:t>Document 10170</w:t>
      </w:r>
    </w:p>
    <w:p>
      <w:r>
        <w:rPr>
          <w:b/>
        </w:rPr>
        <w:t>Instruction</w:t>
      </w:r>
    </w:p>
    <w:p>
      <w:r>
        <w:t>Why Netherland is famous?</w:t>
      </w:r>
    </w:p>
    <w:p>
      <w:r>
        <w:rPr>
          <w:b/>
        </w:rPr>
        <w:t>Response</w:t>
      </w:r>
    </w:p>
    <w:p>
      <w:r>
        <w:t>Because it's known for a nice country</w:t>
      </w:r>
    </w:p>
    <w:p>
      <w:r>
        <w:rPr>
          <w:b/>
          <w:u w:val="single"/>
        </w:rPr>
        <w:t>Document 10171</w:t>
      </w:r>
    </w:p>
    <w:p>
      <w:r>
        <w:rPr>
          <w:b/>
        </w:rPr>
        <w:t>Instruction</w:t>
      </w:r>
    </w:p>
    <w:p>
      <w:r>
        <w:t>Given the reference text about the marathon, who currently holds the men's record in the marathon?</w:t>
      </w:r>
    </w:p>
    <w:p>
      <w:r>
        <w:rPr>
          <w:b/>
        </w:rPr>
        <w:t>Context</w:t>
      </w:r>
    </w:p>
    <w:p>
      <w:r>
        <w:t>World records were not officially recognized by the IAAF until 1 January 2004; previously, the best times for the marathon were referred to as the 'world best'. Courses must conform to IAAF standards for a record to be recognized. However, marathon routes still vary greatly in elevation, course, and surface, making exact comparisons impossible. Typically, the fastest times are set over relatively flat courses near sea level, during good weather conditions and with the assistance of pacesetters.[75]</w:t>
        <w:br/>
        <w:br/>
        <w:t>The current world record time for men over the distance is 2 hours 1 minute and 09 seconds, set in the Berlin Marathon by Eliud Kipchoge of Kenya on 25 September 2022,[76] an improvement of 30 seconds over the previous record also set in the Berlin Marathon by Eliud Kipchoge, on 16 September 2018.</w:t>
        <w:br/>
        <w:br/>
        <w:t>The world record for women was set by Brigid Kosgei of Kenya in the Chicago Marathon on 13 October 2019, in 2 hours 14 minutes and 4 seconds who broke the record Paula Radcliffe of Great Britain had set over 16 years earlier at the London Marathon.</w:t>
      </w:r>
    </w:p>
    <w:p>
      <w:r>
        <w:rPr>
          <w:b/>
        </w:rPr>
        <w:t>Response</w:t>
      </w:r>
    </w:p>
    <w:p>
      <w:r>
        <w:t>The current men's world record in the marathon is held by Eliud Kipchoge, who ran the Berlin Marathon on September 25th 2022 with a time of 2 hours 1 minute and 09 seconds.</w:t>
      </w:r>
    </w:p>
    <w:p>
      <w:r>
        <w:rPr>
          <w:b/>
          <w:u w:val="single"/>
        </w:rPr>
        <w:t>Document 10172</w:t>
      </w:r>
    </w:p>
    <w:p>
      <w:r>
        <w:rPr>
          <w:b/>
        </w:rPr>
        <w:t>Instruction</w:t>
      </w:r>
    </w:p>
    <w:p>
      <w:r>
        <w:t>What are the similarities between buns, pizza, and taco?</w:t>
      </w:r>
    </w:p>
    <w:p>
      <w:r>
        <w:rPr>
          <w:b/>
        </w:rPr>
        <w:t>Response</w:t>
      </w:r>
    </w:p>
    <w:p>
      <w:r>
        <w:t>They are all traditional foods of various peoples. Many peoples have invented similar food in history. It contains the three major nutrients necessary for human beings, carbohydrates, protein and fat, and can be prepared and eaten relatively quickly. This was crucial to the workers and farmers in ancient times.</w:t>
      </w:r>
    </w:p>
    <w:p>
      <w:r>
        <w:rPr>
          <w:b/>
          <w:u w:val="single"/>
        </w:rPr>
        <w:t>Document 10173</w:t>
      </w:r>
    </w:p>
    <w:p>
      <w:r>
        <w:rPr>
          <w:b/>
        </w:rPr>
        <w:t>Instruction</w:t>
      </w:r>
    </w:p>
    <w:p>
      <w:r>
        <w:t>Give me a list of the five best ways to take care of your houseplants.</w:t>
      </w:r>
    </w:p>
    <w:p>
      <w:r>
        <w:rPr>
          <w:b/>
        </w:rPr>
        <w:t>Response</w:t>
      </w:r>
    </w:p>
    <w:p>
      <w:r>
        <w:t xml:space="preserve">1. Get on a watering schedule so you can make sure you are not over-watering or under-watering the plants. </w:t>
        <w:br/>
        <w:t xml:space="preserve">2. Choose plants that will do well in the lighting conditions that you have available in your home. Place plants that like bright, direct light in front of windows, and choose plants that require less light for the darker areas of your home. </w:t>
        <w:br/>
        <w:t xml:space="preserve">3. Consider getting a humidifier if you are going to decorate your home with tropical plants. Certain tropical plants tend like to a more humid environment. </w:t>
        <w:br/>
        <w:t xml:space="preserve">4. If you don't have sufficiently bright natural light, consider getting grow lights to help your plants thrive. </w:t>
        <w:br/>
        <w:t>5. Periodically fertilize your plants to make sure they have all of the nutrients that they need to continue growing.</w:t>
      </w:r>
    </w:p>
    <w:p>
      <w:r>
        <w:rPr>
          <w:b/>
          <w:u w:val="single"/>
        </w:rPr>
        <w:t>Document 10174</w:t>
      </w:r>
    </w:p>
    <w:p>
      <w:r>
        <w:rPr>
          <w:b/>
        </w:rPr>
        <w:t>Instruction</w:t>
      </w:r>
    </w:p>
    <w:p>
      <w:r>
        <w:t>What is a python?</w:t>
      </w:r>
    </w:p>
    <w:p>
      <w:r>
        <w:rPr>
          <w:b/>
        </w:rPr>
        <w:t>Response</w:t>
      </w:r>
    </w:p>
    <w:p>
      <w:r>
        <w:t>Python can mean multiple things.</w:t>
        <w:br/>
        <w:br/>
        <w:t>As a high-level programming language, Python is interpreted and has dynamic typing. Python is used for a variety of applications such as web development, data science, artificial intelligence, and robotics. It is also used in the development of embedded systems, system administration, and systems programming.</w:t>
        <w:br/>
        <w:br/>
        <w:t>Python can also mean a type of snake in the Pythonidae family native to the tropics and subtropics of the Eastern Hemisphere. They are nonvenomous snakes found in Asia, Africa and Australia.</w:t>
      </w:r>
    </w:p>
    <w:p>
      <w:r>
        <w:rPr>
          <w:b/>
          <w:u w:val="single"/>
        </w:rPr>
        <w:t>Document 10175</w:t>
      </w:r>
    </w:p>
    <w:p>
      <w:r>
        <w:rPr>
          <w:b/>
        </w:rPr>
        <w:t>Instruction</w:t>
      </w:r>
    </w:p>
    <w:p>
      <w:r>
        <w:t>Please classify the following as either cities or states: Chicago, Massachusetts, Boston, Alabama, Alaska, and Phoenix.</w:t>
      </w:r>
    </w:p>
    <w:p>
      <w:r>
        <w:rPr>
          <w:b/>
        </w:rPr>
        <w:t>Response</w:t>
      </w:r>
    </w:p>
    <w:p>
      <w:r>
        <w:t>Chicago, Phoenix, and Boston are cities. Massachusetts, Alabama, and Alaska are states.</w:t>
      </w:r>
    </w:p>
    <w:p>
      <w:r>
        <w:rPr>
          <w:b/>
          <w:u w:val="single"/>
        </w:rPr>
        <w:t>Document 10176</w:t>
      </w:r>
    </w:p>
    <w:p>
      <w:r>
        <w:rPr>
          <w:b/>
        </w:rPr>
        <w:t>Instruction</w:t>
      </w:r>
    </w:p>
    <w:p>
      <w:r>
        <w:t>Classify these items in my grocery bag as 'vegan' or 'not vegan'. Ground beef, almond butter, eggs, spinach, fava beans, barley, dates, milk, wild rice, cashew milk yoghurt, beef tongue, ghee, jalapenos</w:t>
      </w:r>
    </w:p>
    <w:p>
      <w:r>
        <w:rPr>
          <w:b/>
        </w:rPr>
        <w:t>Response</w:t>
      </w:r>
    </w:p>
    <w:p>
      <w:r>
        <w:t>Ground beef - not vegan</w:t>
        <w:br/>
        <w:t>almond butter - vegan</w:t>
        <w:br/>
        <w:t>eggs - not vegan</w:t>
        <w:br/>
        <w:t>spinach - vegan</w:t>
        <w:br/>
        <w:t>fava beans - vegan</w:t>
        <w:br/>
        <w:t xml:space="preserve">barley - vegan </w:t>
        <w:br/>
        <w:t>dates - vegan</w:t>
        <w:br/>
        <w:t xml:space="preserve">milk - not vegan </w:t>
        <w:br/>
        <w:t xml:space="preserve">wild rice - vegan </w:t>
        <w:br/>
        <w:t xml:space="preserve">cashew milk yoghurt - vegan </w:t>
        <w:br/>
        <w:t xml:space="preserve">beef tongue - not vegan </w:t>
        <w:br/>
        <w:t xml:space="preserve">ghee - not vegan </w:t>
        <w:br/>
        <w:t>jalapenos - vegan</w:t>
      </w:r>
    </w:p>
    <w:p>
      <w:r>
        <w:rPr>
          <w:b/>
          <w:u w:val="single"/>
        </w:rPr>
        <w:t>Document 10177</w:t>
      </w:r>
    </w:p>
    <w:p>
      <w:r>
        <w:rPr>
          <w:b/>
        </w:rPr>
        <w:t>Instruction</w:t>
      </w:r>
    </w:p>
    <w:p>
      <w:r>
        <w:t>Who is the patron saint of traveling?</w:t>
      </w:r>
    </w:p>
    <w:p>
      <w:r>
        <w:rPr>
          <w:b/>
        </w:rPr>
        <w:t>Response</w:t>
      </w:r>
    </w:p>
    <w:p>
      <w:r>
        <w:t>Saint Christopher is the patron saint of travelers, including motorists, who sometimes hang a small image of him in their vehicle for luck. As legend tells us, he was crossing a river when a child asked to be carried across.</w:t>
      </w:r>
    </w:p>
    <w:p>
      <w:r>
        <w:rPr>
          <w:b/>
          <w:u w:val="single"/>
        </w:rPr>
        <w:t>Document 10178</w:t>
      </w:r>
    </w:p>
    <w:p>
      <w:r>
        <w:rPr>
          <w:b/>
        </w:rPr>
        <w:t>Instruction</w:t>
      </w:r>
    </w:p>
    <w:p>
      <w:r>
        <w:t>What is the difference between an adverb and adjective?</w:t>
      </w:r>
    </w:p>
    <w:p>
      <w:r>
        <w:rPr>
          <w:b/>
        </w:rPr>
        <w:t>Response</w:t>
      </w:r>
    </w:p>
    <w:p>
      <w:r>
        <w:t>An adjective describes an item, whereas an adverb modifies a verb</w:t>
      </w:r>
    </w:p>
    <w:p>
      <w:r>
        <w:rPr>
          <w:b/>
          <w:u w:val="single"/>
        </w:rPr>
        <w:t>Document 10179</w:t>
      </w:r>
    </w:p>
    <w:p>
      <w:r>
        <w:rPr>
          <w:b/>
        </w:rPr>
        <w:t>Instruction</w:t>
      </w:r>
    </w:p>
    <w:p>
      <w:r>
        <w:t>What is the significance of the moon's hidden face?</w:t>
      </w:r>
    </w:p>
    <w:p>
      <w:r>
        <w:rPr>
          <w:b/>
        </w:rPr>
        <w:t>Response</w:t>
      </w:r>
    </w:p>
    <w:p>
      <w:r>
        <w:t>The Moon's hidden face is the hemisphere of this satellite that is not visible from Earth because the Moon always shows the same face. This is because the moon takes the same amount of time to rotate on its own axis (rotation) as it does to orbit the Earth (translation). Tidal coupling is the term used to describe this phenomenon. The first images of the Moon's far side were sent by the Soviet spacecraft Luna 3, the third spacecraft launched to the Moon, on October 7, 1959.</w:t>
      </w:r>
    </w:p>
    <w:p>
      <w:r>
        <w:rPr>
          <w:b/>
          <w:u w:val="single"/>
        </w:rPr>
        <w:t>Document 10180</w:t>
      </w:r>
    </w:p>
    <w:p>
      <w:r>
        <w:rPr>
          <w:b/>
        </w:rPr>
        <w:t>Instruction</w:t>
      </w:r>
    </w:p>
    <w:p>
      <w:r>
        <w:t>What was the tagline on The X-Files episode "Anasazi"?</w:t>
      </w:r>
    </w:p>
    <w:p>
      <w:r>
        <w:rPr>
          <w:b/>
        </w:rPr>
        <w:t>Response</w:t>
      </w:r>
    </w:p>
    <w:p>
      <w:r>
        <w:t>The tagline "Éí 'Aaníígóó 'Áhoot'é" replaced the usual tagline of "The Truth is Out There" on the season 2 episode entitled "Anasazi." The phrase translated to "the truth is out there" in Navajo.</w:t>
      </w:r>
    </w:p>
    <w:p>
      <w:r>
        <w:rPr>
          <w:b/>
          <w:u w:val="single"/>
        </w:rPr>
        <w:t>Document 10181</w:t>
      </w:r>
    </w:p>
    <w:p>
      <w:r>
        <w:rPr>
          <w:b/>
        </w:rPr>
        <w:t>Instruction</w:t>
      </w:r>
    </w:p>
    <w:p>
      <w:r>
        <w:t>What is a kidney transplant?</w:t>
      </w:r>
    </w:p>
    <w:p>
      <w:r>
        <w:rPr>
          <w:b/>
        </w:rPr>
        <w:t>Response</w:t>
      </w:r>
    </w:p>
    <w:p>
      <w:r>
        <w:t>A kidney transplant is a medical procedure during which a healthy kidney is removed from either a living or deceased donor and given to a patient without a any healthy kidneys.</w:t>
      </w:r>
    </w:p>
    <w:p>
      <w:r>
        <w:rPr>
          <w:b/>
          <w:u w:val="single"/>
        </w:rPr>
        <w:t>Document 10182</w:t>
      </w:r>
    </w:p>
    <w:p>
      <w:r>
        <w:rPr>
          <w:b/>
        </w:rPr>
        <w:t>Instruction</w:t>
      </w:r>
    </w:p>
    <w:p>
      <w:r>
        <w:t>Extract from the text the family of Parametrodes.</w:t>
      </w:r>
    </w:p>
    <w:p>
      <w:r>
        <w:rPr>
          <w:b/>
        </w:rPr>
        <w:t>Context</w:t>
      </w:r>
    </w:p>
    <w:p>
      <w:r>
        <w:t>Parametrodes is a genus of moths in the family Geometridae.</w:t>
      </w:r>
    </w:p>
    <w:p>
      <w:r>
        <w:rPr>
          <w:b/>
        </w:rPr>
        <w:t>Response</w:t>
      </w:r>
    </w:p>
    <w:p>
      <w:r>
        <w:t>Geometridae</w:t>
      </w:r>
    </w:p>
    <w:p>
      <w:r>
        <w:rPr>
          <w:b/>
          <w:u w:val="single"/>
        </w:rPr>
        <w:t>Document 10183</w:t>
      </w:r>
    </w:p>
    <w:p>
      <w:r>
        <w:rPr>
          <w:b/>
        </w:rPr>
        <w:t>Instruction</w:t>
      </w:r>
    </w:p>
    <w:p>
      <w:r>
        <w:t>Who is Hermenegildo Sosa and what is he known for?</w:t>
      </w:r>
    </w:p>
    <w:p>
      <w:r>
        <w:rPr>
          <w:b/>
        </w:rPr>
        <w:t>Context</w:t>
      </w:r>
    </w:p>
    <w:p>
      <w:r>
        <w:t>Hermenegildo Sosa (born April 12, 1946) is a Mexican painter and art professor who is best known for colorful depictions of Mexican rural landscapes, especially those of his home state of Tlaxcala. He was born there into a farming family, whose economic condition delayed his education as he had to work from a young age. In his teens he arrived to Mexico City to work as a domestic, but this allowed him to attend school, including painting classes. Eventually, he entered the Escuela Nacional de Pintura, Escultura y Grabado "La Esmeralda", where he eventually gained a career as a professor.</w:t>
      </w:r>
    </w:p>
    <w:p>
      <w:r>
        <w:rPr>
          <w:b/>
        </w:rPr>
        <w:t>Response</w:t>
      </w:r>
    </w:p>
    <w:p>
      <w:r>
        <w:t>Hermenegildo Sosa is a Mexican painter and art professor born in 1946. He is best known for his colorful depictions of Mexican rural landscapes, especially those of him home state in Tlaxcala.</w:t>
      </w:r>
    </w:p>
    <w:p>
      <w:r>
        <w:rPr>
          <w:b/>
          <w:u w:val="single"/>
        </w:rPr>
        <w:t>Document 10184</w:t>
      </w:r>
    </w:p>
    <w:p>
      <w:r>
        <w:rPr>
          <w:b/>
        </w:rPr>
        <w:t>Instruction</w:t>
      </w:r>
    </w:p>
    <w:p>
      <w:r>
        <w:t>What is it like to live in Miami for someone moving from California?</w:t>
      </w:r>
    </w:p>
    <w:p>
      <w:r>
        <w:rPr>
          <w:b/>
        </w:rPr>
        <w:t>Response</w:t>
      </w:r>
    </w:p>
    <w:p>
      <w:r>
        <w:t>First, you'll notice the heat. Miami is hot and humid all year round. Next you will notice that the dominate culture is Latin. This permeates into the way that people dress, and the food that the local restaurants offer. Miami is also incredibly flat, with no major hills or change in elevation throughout the city.</w:t>
      </w:r>
    </w:p>
    <w:p>
      <w:r>
        <w:rPr>
          <w:b/>
          <w:u w:val="single"/>
        </w:rPr>
        <w:t>Document 10185</w:t>
      </w:r>
    </w:p>
    <w:p>
      <w:r>
        <w:rPr>
          <w:b/>
        </w:rPr>
        <w:t>Instruction</w:t>
      </w:r>
    </w:p>
    <w:p>
      <w:r>
        <w:t>What is the Simpson family dog named?</w:t>
      </w:r>
    </w:p>
    <w:p>
      <w:r>
        <w:rPr>
          <w:b/>
        </w:rPr>
        <w:t>Response</w:t>
      </w:r>
    </w:p>
    <w:p>
      <w:r>
        <w:t>Santa's little helper</w:t>
      </w:r>
    </w:p>
    <w:p>
      <w:r>
        <w:rPr>
          <w:b/>
          <w:u w:val="single"/>
        </w:rPr>
        <w:t>Document 10186</w:t>
      </w:r>
    </w:p>
    <w:p>
      <w:r>
        <w:rPr>
          <w:b/>
        </w:rPr>
        <w:t>Instruction</w:t>
      </w:r>
    </w:p>
    <w:p>
      <w:r>
        <w:t>Who is the greatest hockey player of all time?</w:t>
      </w:r>
    </w:p>
    <w:p>
      <w:r>
        <w:rPr>
          <w:b/>
        </w:rPr>
        <w:t>Response</w:t>
      </w:r>
    </w:p>
    <w:p>
      <w:r>
        <w:t>Although some may make arguments that Sydney Crosby, Conor McDavid, Bobby Orr or Gordie Howe are the greatest hockey player of all time, the obvious answer is Wayne Gretzky.  Gretzky won the NHL's scoring title by more than 70 points, six times, and one eight consecutive NHL MVP awards (the Con Smythe).  If Gretzky never scored a single goal in his career, he still would have recorded 11 straight 100-point seasons and won four league-scoring titles.  Also, in addition to winning eight Stanley Cups, Wayne's teams never missed the playoffs throughout his 20-year career.  Wayne Gretzky is the most dominant athlete in the history of major professional team sports and that is the reason why he has earned the nickname, 'The Great One.'</w:t>
      </w:r>
    </w:p>
    <w:p>
      <w:r>
        <w:rPr>
          <w:b/>
          <w:u w:val="single"/>
        </w:rPr>
        <w:t>Document 10187</w:t>
      </w:r>
    </w:p>
    <w:p>
      <w:r>
        <w:rPr>
          <w:b/>
        </w:rPr>
        <w:t>Instruction</w:t>
      </w:r>
    </w:p>
    <w:p>
      <w:r>
        <w:t>Give me a method to poach chicken</w:t>
      </w:r>
    </w:p>
    <w:p>
      <w:r>
        <w:rPr>
          <w:b/>
        </w:rPr>
        <w:t>Response</w:t>
      </w:r>
    </w:p>
    <w:p>
      <w:r>
        <w:t>Boneless, skinless chicken breasts</w:t>
        <w:br/>
        <w:t xml:space="preserve">Chicken stock </w:t>
        <w:br/>
        <w:br/>
        <w:t>1. Place the chicken in a sauce pan on a stove top</w:t>
        <w:br/>
        <w:t>2. Add cold chicken stock to the pan so it covers the chicken breast</w:t>
        <w:br/>
        <w:t>3. Turn the heat to medium and let the stock come to a gentle boil</w:t>
        <w:br/>
        <w:t>4. When the water starts to boil, turn the chicken breast and remove pan from heat</w:t>
        <w:br/>
        <w:t>5. Cover pan tightly</w:t>
        <w:br/>
        <w:t>6. Check the temperature of the chicken and ensure it reaches 155 F</w:t>
        <w:br/>
        <w:t>7. Voila! You are done - slice the chicken and toss it into your favorite salad!</w:t>
      </w:r>
    </w:p>
    <w:p>
      <w:r>
        <w:rPr>
          <w:b/>
          <w:u w:val="single"/>
        </w:rPr>
        <w:t>Document 10188</w:t>
      </w:r>
    </w:p>
    <w:p>
      <w:r>
        <w:rPr>
          <w:b/>
        </w:rPr>
        <w:t>Instruction</w:t>
      </w:r>
    </w:p>
    <w:p>
      <w:r>
        <w:t>Which award did Rustam win and in what year was it awarded?</w:t>
      </w:r>
    </w:p>
    <w:p>
      <w:r>
        <w:rPr>
          <w:b/>
        </w:rPr>
        <w:t>Context</w:t>
      </w:r>
    </w:p>
    <w:p>
      <w:r>
        <w:t>Rustam Gasparyan was an Armenian military officer and politician. In 2020 he was posthumously awarded the Hero of Artsakh military award.</w:t>
      </w:r>
    </w:p>
    <w:p>
      <w:r>
        <w:rPr>
          <w:b/>
        </w:rPr>
        <w:t>Response</w:t>
      </w:r>
    </w:p>
    <w:p>
      <w:r>
        <w:t>The Hero of Artsakh military award, in 2020</w:t>
      </w:r>
    </w:p>
    <w:p>
      <w:r>
        <w:rPr>
          <w:b/>
          <w:u w:val="single"/>
        </w:rPr>
        <w:t>Document 10189</w:t>
      </w:r>
    </w:p>
    <w:p>
      <w:r>
        <w:rPr>
          <w:b/>
        </w:rPr>
        <w:t>Instruction</w:t>
      </w:r>
    </w:p>
    <w:p>
      <w:r>
        <w:t>What are cons of getting a dog?</w:t>
      </w:r>
    </w:p>
    <w:p>
      <w:r>
        <w:rPr>
          <w:b/>
        </w:rPr>
        <w:t>Response</w:t>
      </w:r>
    </w:p>
    <w:p>
      <w:r>
        <w:t>1. It is hard to make long travel plans while owning a dog.</w:t>
        <w:br/>
        <w:t>2. Depending on the breed seasonal shedding could be a problem.</w:t>
        <w:br/>
        <w:t>3. Responsible ownership of a dog is a big financial investments.</w:t>
        <w:br/>
        <w:t>4. Dogs live shorter lives than humans so upcoming emotional toll could be a detractor.</w:t>
      </w:r>
    </w:p>
    <w:p>
      <w:r>
        <w:rPr>
          <w:b/>
          <w:u w:val="single"/>
        </w:rPr>
        <w:t>Document 10190</w:t>
      </w:r>
    </w:p>
    <w:p>
      <w:r>
        <w:rPr>
          <w:b/>
        </w:rPr>
        <w:t>Instruction</w:t>
      </w:r>
    </w:p>
    <w:p>
      <w:r>
        <w:t>Why do teenagers disappoint their parents?</w:t>
      </w:r>
    </w:p>
    <w:p>
      <w:r>
        <w:rPr>
          <w:b/>
        </w:rPr>
        <w:t>Response</w:t>
      </w:r>
    </w:p>
    <w:p>
      <w:r>
        <w:t>Teenagers by definition are going through a process of maturation and individuation. They are finding their true self, distinct from their parents who have been their role model since infancy. Part of this process requires pushing boundaries set by parents. Parents often interpret this as disobedience and are disappointed. In fact teenagers who seem to be disappointing their parents are merely going through the healthy process of self identification.</w:t>
      </w:r>
    </w:p>
    <w:p>
      <w:r>
        <w:rPr>
          <w:b/>
          <w:u w:val="single"/>
        </w:rPr>
        <w:t>Document 10191</w:t>
      </w:r>
    </w:p>
    <w:p>
      <w:r>
        <w:rPr>
          <w:b/>
        </w:rPr>
        <w:t>Instruction</w:t>
      </w:r>
    </w:p>
    <w:p>
      <w:r>
        <w:t>Is the Earth round?</w:t>
      </w:r>
    </w:p>
    <w:p>
      <w:r>
        <w:rPr>
          <w:b/>
        </w:rPr>
        <w:t>Response</w:t>
      </w:r>
    </w:p>
    <w:p>
      <w:r>
        <w:t>The planet Earth is generally considered to be round, although it is not a perfect sphere. The poles are slightly depressed, making the Earth slightly thicker around the equator.</w:t>
      </w:r>
    </w:p>
    <w:p>
      <w:r>
        <w:rPr>
          <w:b/>
          <w:u w:val="single"/>
        </w:rPr>
        <w:t>Document 10192</w:t>
      </w:r>
    </w:p>
    <w:p>
      <w:r>
        <w:rPr>
          <w:b/>
        </w:rPr>
        <w:t>Instruction</w:t>
      </w:r>
    </w:p>
    <w:p>
      <w:r>
        <w:t>When does the world  celebrates  Hindi diwas every year</w:t>
      </w:r>
    </w:p>
    <w:p>
      <w:r>
        <w:rPr>
          <w:b/>
        </w:rPr>
        <w:t>Response</w:t>
      </w:r>
    </w:p>
    <w:p>
      <w:r>
        <w:t>On January 10</w:t>
      </w:r>
    </w:p>
    <w:p>
      <w:r>
        <w:rPr>
          <w:b/>
          <w:u w:val="single"/>
        </w:rPr>
        <w:t>Document 10193</w:t>
      </w:r>
    </w:p>
    <w:p>
      <w:r>
        <w:rPr>
          <w:b/>
        </w:rPr>
        <w:t>Instruction</w:t>
      </w:r>
    </w:p>
    <w:p>
      <w:r>
        <w:t>With this paragraph on Austen Hurgon's biography, what movies did he direct before My Mimosa Maid?</w:t>
      </w:r>
    </w:p>
    <w:p>
      <w:r>
        <w:rPr>
          <w:b/>
        </w:rPr>
        <w:t>Context</w:t>
      </w:r>
    </w:p>
    <w:p>
      <w:r>
        <w:t>Hurgon began his theatre career with the supporting rôle of Alberto in the musical Miss Wingrove (1905), with songs by Howard Talbot, which Hurgon produced and directed for Frank Curzon, for whom he next directed The White Chrysanthemum (1905) and The Girl Behind the Counter (1906). Following these successes Hurgon became the director at the Prince of Wales Theatre in London where, when Paul Rubens was indisposed due to ill health while working on Miss Hook of Holland, Hurgon quickly replaced him and finished writing the book and directed the play. Miss Hook was another success, and he moved on to direct My Mimosa Maid (1908) for Curzon. However, The Three Kisses (1907) at the Apollo Theatre and My Mimosa Maid failed, and his association with Curzon ended, his management having lasted for just four performances of the latter piece. Next Hurgon directed The Hon'ble Phil (1908) and Kitty Grey (1909) with music by Talbot at the New Amsterdam Theatre in New York.[3] For C. H. Workman he took over the management of and directed the failing musical Two Merry Monarchs (1910) at the Strand Theatre, the last piece that can be considered a Savoy opera.[4]</w:t>
      </w:r>
    </w:p>
    <w:p>
      <w:r>
        <w:rPr>
          <w:b/>
        </w:rPr>
        <w:t>Response</w:t>
      </w:r>
    </w:p>
    <w:p>
      <w:r>
        <w:t>Austen Hurgon directed 5 movies before My Mimosa Maid: Miss Wingrove, The White Chrysanthemum, The Girl Behind the Counter, and Miss Hook of Holland, and The Three Kisses.</w:t>
      </w:r>
    </w:p>
    <w:p>
      <w:r>
        <w:rPr>
          <w:b/>
          <w:u w:val="single"/>
        </w:rPr>
        <w:t>Document 10194</w:t>
      </w:r>
    </w:p>
    <w:p>
      <w:r>
        <w:rPr>
          <w:b/>
        </w:rPr>
        <w:t>Instruction</w:t>
      </w:r>
    </w:p>
    <w:p>
      <w:r>
        <w:t>What does "16-bit" mean when referring to digital audio?</w:t>
      </w:r>
    </w:p>
    <w:p>
      <w:r>
        <w:rPr>
          <w:b/>
        </w:rPr>
        <w:t>Context</w:t>
      </w:r>
    </w:p>
    <w:p>
      <w:r>
        <w:t>A PCM signal is a sequence of digital audio samples containing the data providing the necessary information to reconstruct the original analog signal. Each sample represents the amplitude of the signal at a specific point in time, and the samples are uniformly spaced in time. The amplitude is the only information explicitly stored in the sample, and it is typically stored as either an integer or a floating point number, encoded as a binary number with a fixed number of digits: the sample's bit depth, also referred to as word length or word size.</w:t>
        <w:br/>
        <w:br/>
        <w:t>The resolution indicates the number of discrete values that can be represented over the range of analog values. The resolution of binary integers increases exponentially as the word length increases. Adding one bit doubles the resolution, adding two quadruples it and so on. The number of possible values that can be represented by an integer bit depth can be calculated by using 2^n, where n is the bit depth.[1] Thus, a 16-bit system has a resolution of 65,536 (2^16) possible values.</w:t>
      </w:r>
    </w:p>
    <w:p>
      <w:r>
        <w:rPr>
          <w:b/>
        </w:rPr>
        <w:t>Response</w:t>
      </w:r>
    </w:p>
    <w:p>
      <w:r>
        <w:t>Converting sound into a digital format requires taking samples of the original sound wave at regular points in time. These samples numerically represent the relative strength, or amplitude, of the analog wave as it varies over time. For digital audio, these numbers are recorded in binary notation. When digital audio is advertised as 16-bit, we mean that the numerical samples of the artist's recording were recorded as 16 digit-long binary numbers.</w:t>
      </w:r>
    </w:p>
    <w:p>
      <w:r>
        <w:rPr>
          <w:b/>
          <w:u w:val="single"/>
        </w:rPr>
        <w:t>Document 10195</w:t>
      </w:r>
    </w:p>
    <w:p>
      <w:r>
        <w:rPr>
          <w:b/>
        </w:rPr>
        <w:t>Instruction</w:t>
      </w:r>
    </w:p>
    <w:p>
      <w:r>
        <w:t>How can you make a science fair volcano?</w:t>
      </w:r>
    </w:p>
    <w:p>
      <w:r>
        <w:rPr>
          <w:b/>
        </w:rPr>
        <w:t>Response</w:t>
      </w:r>
    </w:p>
    <w:p>
      <w:r>
        <w:t>A simple way to create a volcano for a science fair is to use the reaction of baking soda and vinegar colored with red food dye. When combined, these two chemicals will fizz and bubble in a safe but visually appealing reaction.</w:t>
      </w:r>
    </w:p>
    <w:p>
      <w:r>
        <w:rPr>
          <w:b/>
          <w:u w:val="single"/>
        </w:rPr>
        <w:t>Document 10196</w:t>
      </w:r>
    </w:p>
    <w:p>
      <w:r>
        <w:rPr>
          <w:b/>
        </w:rPr>
        <w:t>Instruction</w:t>
      </w:r>
    </w:p>
    <w:p>
      <w:r>
        <w:t>What are the risks of untreated type 1 diabetes?</w:t>
      </w:r>
    </w:p>
    <w:p>
      <w:r>
        <w:rPr>
          <w:b/>
        </w:rPr>
        <w:t>Context</w:t>
      </w:r>
    </w:p>
    <w:p>
      <w:r>
        <w:t>Prolonged lack of insulin can also result in diabetic ketoacidosis, characterized by persistent fatigue, dry or flushed skin, abdominal pain, nausea or vomiting, confusion, trouble breathing, and a fruity breath odor. Blood and urine tests reveal unusually high glucose and ketones in the blood and urine. Untreated ketoacidosis can rapidly progress to loss of consciousness, coma, and death. The percentage of children whose type 1 diabetes begins with an episode of diabetic ketoacidosis varies widely by geography, as low as 15% in parts of Europe and North America, and as high as 80% in the developing world.</w:t>
      </w:r>
    </w:p>
    <w:p>
      <w:r>
        <w:rPr>
          <w:b/>
        </w:rPr>
        <w:t>Response</w:t>
      </w:r>
    </w:p>
    <w:p>
      <w:r>
        <w:t>Untreated type 1 diabetes can rapidly result in diabetic ketoacidosis which may lead to loss of consciousness, coma and death.</w:t>
      </w:r>
    </w:p>
    <w:p>
      <w:r>
        <w:rPr>
          <w:b/>
          <w:u w:val="single"/>
        </w:rPr>
        <w:t>Document 10197</w:t>
      </w:r>
    </w:p>
    <w:p>
      <w:r>
        <w:rPr>
          <w:b/>
        </w:rPr>
        <w:t>Instruction</w:t>
      </w:r>
    </w:p>
    <w:p>
      <w:r>
        <w:t>What is it like being alone in the world after an apocolypse?</w:t>
      </w:r>
    </w:p>
    <w:p>
      <w:r>
        <w:rPr>
          <w:b/>
        </w:rPr>
        <w:t>Response</w:t>
      </w:r>
    </w:p>
    <w:p>
      <w:r>
        <w:t>I had always imagined the world would be in chaos or destruction. However, it's the same, just that there are no people. It's eerily quiet. Books are now the only source of "human connection" I have. I've never been much of a reader, but I anticipate much of my "free time" will be spent reading. I'm also quickly learning how much I relied on others. I knew I relied on others to do many things like farming, electricity, etc., but it goes much deeper and further than that.</w:t>
      </w:r>
    </w:p>
    <w:p>
      <w:r>
        <w:rPr>
          <w:b/>
          <w:u w:val="single"/>
        </w:rPr>
        <w:t>Document 10198</w:t>
      </w:r>
    </w:p>
    <w:p>
      <w:r>
        <w:rPr>
          <w:b/>
        </w:rPr>
        <w:t>Instruction</w:t>
      </w:r>
    </w:p>
    <w:p>
      <w:r>
        <w:t>Which USA Women's world cup player famously celebrated a goal by miming a tea sip?</w:t>
      </w:r>
    </w:p>
    <w:p>
      <w:r>
        <w:rPr>
          <w:b/>
        </w:rPr>
        <w:t>Response</w:t>
      </w:r>
    </w:p>
    <w:p>
      <w:r>
        <w:t>Alex Morgan</w:t>
      </w:r>
    </w:p>
    <w:p>
      <w:r>
        <w:rPr>
          <w:b/>
          <w:u w:val="single"/>
        </w:rPr>
        <w:t>Document 10199</w:t>
      </w:r>
    </w:p>
    <w:p>
      <w:r>
        <w:rPr>
          <w:b/>
        </w:rPr>
        <w:t>Instruction</w:t>
      </w:r>
    </w:p>
    <w:p>
      <w:r>
        <w:t>Who was Calvin Parker MacDonald</w:t>
      </w:r>
    </w:p>
    <w:p>
      <w:r>
        <w:rPr>
          <w:b/>
        </w:rPr>
        <w:t>Context</w:t>
      </w:r>
    </w:p>
    <w:p>
      <w:r>
        <w:t>Calvin Parker MacDonald (June 14, 1933 — August 17, 2017) was a Canadian professional ice hockey left winger who played for five National Hockey League teams between 1953 and 1969.[1] He later coached the Minnesota North Stars and the Los Angeles Kings.</w:t>
      </w:r>
    </w:p>
    <w:p>
      <w:r>
        <w:rPr>
          <w:b/>
        </w:rPr>
        <w:t>Response</w:t>
      </w:r>
    </w:p>
    <w:p>
      <w:r>
        <w:t>Calvin Parker MacDonald (June 14, 1933 — August 17, 2017) was a Canadian professional ice hockey left winger who played for five National Hockey League teams between 1953 and 1969. He later coached the Minnesota North Stars and the Los Angeles Kings.</w:t>
      </w:r>
    </w:p>
    <w:p>
      <w:r>
        <w:rPr>
          <w:b/>
          <w:u w:val="single"/>
        </w:rPr>
        <w:t>Document 10200</w:t>
      </w:r>
    </w:p>
    <w:p>
      <w:r>
        <w:rPr>
          <w:b/>
        </w:rPr>
        <w:t>Instruction</w:t>
      </w:r>
    </w:p>
    <w:p>
      <w:r>
        <w:t>What is a Central Bank?</w:t>
      </w:r>
    </w:p>
    <w:p>
      <w:r>
        <w:rPr>
          <w:b/>
        </w:rPr>
        <w:t>Response</w:t>
      </w:r>
    </w:p>
    <w:p>
      <w:r>
        <w:t>A central bank, reserve bank, or monetary authority is an institution that manages the currency and monetary policy of a country or monetary union, and oversees their commercial banking system. In contrast to a commercial bank, a central bank possesses a monopoly on increasing the monetary base. Most central banks also have supervisory and regulatory powers to ensure the stability of member institutions, to prevent bank runs, and to discourage reckless or fraudulent behavior by member banks.</w:t>
      </w:r>
    </w:p>
    <w:p>
      <w:r>
        <w:rPr>
          <w:b/>
          <w:u w:val="single"/>
        </w:rPr>
        <w:t>Document 10201</w:t>
      </w:r>
    </w:p>
    <w:p>
      <w:r>
        <w:rPr>
          <w:b/>
        </w:rPr>
        <w:t>Instruction</w:t>
      </w:r>
    </w:p>
    <w:p>
      <w:r>
        <w:t>Identify which instrument is string or percussion: Washboard, Schrammel gitarre</w:t>
      </w:r>
    </w:p>
    <w:p>
      <w:r>
        <w:rPr>
          <w:b/>
        </w:rPr>
        <w:t>Response</w:t>
      </w:r>
    </w:p>
    <w:p>
      <w:r>
        <w:t>Schrammel gitarre is string, Washboard is percussion.</w:t>
      </w:r>
    </w:p>
    <w:p>
      <w:r>
        <w:rPr>
          <w:b/>
          <w:u w:val="single"/>
        </w:rPr>
        <w:t>Document 10202</w:t>
      </w:r>
    </w:p>
    <w:p>
      <w:r>
        <w:rPr>
          <w:b/>
        </w:rPr>
        <w:t>Instruction</w:t>
      </w:r>
    </w:p>
    <w:p>
      <w:r>
        <w:t>What are the four major tournaments in professional golf?</w:t>
      </w:r>
    </w:p>
    <w:p>
      <w:r>
        <w:rPr>
          <w:b/>
        </w:rPr>
        <w:t>Response</w:t>
      </w:r>
    </w:p>
    <w:p>
      <w:r>
        <w:t>The four major tournaments in professional golf are the Masters, PGA Championship, Open Championship, and U.S. Open.</w:t>
      </w:r>
    </w:p>
    <w:p>
      <w:r>
        <w:rPr>
          <w:b/>
          <w:u w:val="single"/>
        </w:rPr>
        <w:t>Document 10203</w:t>
      </w:r>
    </w:p>
    <w:p>
      <w:r>
        <w:rPr>
          <w:b/>
        </w:rPr>
        <w:t>Instruction</w:t>
      </w:r>
    </w:p>
    <w:p>
      <w:r>
        <w:t>Why Linux fails as a desktop?</w:t>
      </w:r>
    </w:p>
    <w:p>
      <w:r>
        <w:rPr>
          <w:b/>
        </w:rPr>
        <w:t>Response</w:t>
      </w:r>
    </w:p>
    <w:p>
      <w:r>
        <w:t>Linux has been criticized for a number of reasons, including lack of user-friendliness and having a steep learning curve, being inadequate for desktop use, lacking support for some hardware, having a relatively small games library, lacking native versions of widely used applications.</w:t>
      </w:r>
    </w:p>
    <w:p>
      <w:r>
        <w:rPr>
          <w:b/>
          <w:u w:val="single"/>
        </w:rPr>
        <w:t>Document 10204</w:t>
      </w:r>
    </w:p>
    <w:p>
      <w:r>
        <w:rPr>
          <w:b/>
        </w:rPr>
        <w:t>Instruction</w:t>
      </w:r>
    </w:p>
    <w:p>
      <w:r>
        <w:t>What is the best way to get from London to Paris.</w:t>
      </w:r>
    </w:p>
    <w:p>
      <w:r>
        <w:rPr>
          <w:b/>
        </w:rPr>
        <w:t>Response</w:t>
      </w:r>
    </w:p>
    <w:p>
      <w:r>
        <w:t>To travel from London to Paris you have several options. You can fly from one of London's airports (Heathrow, Gatwick, Stansted or Luton) to Charles de Gaulle or Orly, you could drive crossing the channel from Dover to Calais by ferry or Eurotunnel. The best option is almost certainly to take the Eurostar train from London St Pancras International to Gare du Nord.</w:t>
      </w:r>
    </w:p>
    <w:p>
      <w:r>
        <w:rPr>
          <w:b/>
          <w:u w:val="single"/>
        </w:rPr>
        <w:t>Document 10205</w:t>
      </w:r>
    </w:p>
    <w:p>
      <w:r>
        <w:rPr>
          <w:b/>
        </w:rPr>
        <w:t>Instruction</w:t>
      </w:r>
    </w:p>
    <w:p>
      <w:r>
        <w:t>Which of these movies are movies Kathryn Hahn starred in and which ones did Catherine Zeta-Jones star in: Afternoon Delight, We're the Millers, Bad Words, This is Where I Leave You, Traffic, Chicago, Intolerably Cruelty, Side Effects, Red 2</w:t>
      </w:r>
    </w:p>
    <w:p>
      <w:r>
        <w:rPr>
          <w:b/>
        </w:rPr>
        <w:t>Response</w:t>
      </w:r>
    </w:p>
    <w:p>
      <w:r>
        <w:t>Kathryn Hahn: Afternoon Delight, We're the Millers, Bad Words, This is Where I Leave You</w:t>
        <w:br/>
        <w:t>Catherine Zeta-Jones: Traffic, Chicago, Intolerably Cruelty, Side Effects, Red 2</w:t>
      </w:r>
    </w:p>
    <w:p>
      <w:r>
        <w:rPr>
          <w:b/>
          <w:u w:val="single"/>
        </w:rPr>
        <w:t>Document 10206</w:t>
      </w:r>
    </w:p>
    <w:p>
      <w:r>
        <w:rPr>
          <w:b/>
        </w:rPr>
        <w:t>Instruction</w:t>
      </w:r>
    </w:p>
    <w:p>
      <w:r>
        <w:t>List some ideas for gifts I could give to my sister on her birthday?</w:t>
      </w:r>
    </w:p>
    <w:p>
      <w:r>
        <w:rPr>
          <w:b/>
        </w:rPr>
        <w:t>Response</w:t>
      </w:r>
    </w:p>
    <w:p>
      <w:r>
        <w:t>Chocolate</w:t>
        <w:br/>
        <w:t>A book you loved</w:t>
        <w:br/>
        <w:t>A cute top</w:t>
        <w:br/>
        <w:t>A floppy straw sun hat</w:t>
        <w:br/>
        <w:t>Take her out to brunch</w:t>
        <w:br/>
        <w:t>Print her out a book of photos of the two of you growing up</w:t>
        <w:br/>
        <w:t>Make a box of self-care items like good lotion, a sleep mask, etc.</w:t>
        <w:br/>
        <w:t>Give her a board game at a special party you arrange, at which to play it!</w:t>
      </w:r>
    </w:p>
    <w:p>
      <w:r>
        <w:rPr>
          <w:b/>
          <w:u w:val="single"/>
        </w:rPr>
        <w:t>Document 10207</w:t>
      </w:r>
    </w:p>
    <w:p>
      <w:r>
        <w:rPr>
          <w:b/>
        </w:rPr>
        <w:t>Instruction</w:t>
      </w:r>
    </w:p>
    <w:p>
      <w:r>
        <w:t>What are 10 movies my young child can watch?</w:t>
      </w:r>
    </w:p>
    <w:p>
      <w:r>
        <w:rPr>
          <w:b/>
        </w:rPr>
        <w:t>Response</w:t>
      </w:r>
    </w:p>
    <w:p>
      <w:r>
        <w:t>For your young child these movies can be interested:</w:t>
        <w:br/>
        <w:br/>
        <w:t>- The Lion King (1994)</w:t>
        <w:br/>
        <w:t>- Spider-Man: Into the Spider-Verse (2018)</w:t>
        <w:br/>
        <w:t>- Coco (2017)</w:t>
        <w:br/>
        <w:t>- WALL·E (2008)</w:t>
        <w:br/>
        <w:t>- Toy Story (1995)</w:t>
        <w:br/>
        <w:t>- Up (2009)</w:t>
        <w:br/>
        <w:t>- Finding Nemo (2003)</w:t>
        <w:br/>
        <w:t>- The Iron Giant (1999)</w:t>
        <w:br/>
        <w:t>- The Incredibles (2004)</w:t>
        <w:br/>
        <w:t>- Aladdin (1992)</w:t>
      </w:r>
    </w:p>
    <w:p>
      <w:r>
        <w:rPr>
          <w:b/>
          <w:u w:val="single"/>
        </w:rPr>
        <w:t>Document 10208</w:t>
      </w:r>
    </w:p>
    <w:p>
      <w:r>
        <w:rPr>
          <w:b/>
        </w:rPr>
        <w:t>Instruction</w:t>
      </w:r>
    </w:p>
    <w:p>
      <w:r>
        <w:t>Extract the teams that Dhoni has played for list them with commas. Also extract the famous wins that Dhoni has led his team to, and place them on a bullet list.</w:t>
      </w:r>
    </w:p>
    <w:p>
      <w:r>
        <w:rPr>
          <w:b/>
        </w:rPr>
        <w:t>Context</w:t>
      </w:r>
    </w:p>
    <w:p>
      <w:r>
        <w:t>Mahendra Singh Dhoni (/məˈheɪndrə ˈsɪŋ dhæˈnɪ/ (listen); born 7 July 1981), commonly known as MS Dhoni, is a former Indian cricketer and captain of the Indian national team in limited-overs formats from 2007 to 2017 and in Test cricket from 2008 to 2014, who plays as a wicket-keeper. He is also the current captain of Chennai Super Kings in the Indian Premier League. Under his captaincy, India won the 2007 ICC World Twenty20, the 2011 Cricket World Cup, and the 2013 ICC Champions Trophy, the most by any captain, where in the 2011 final, he hit the match winning six. He also led India to victory in the 2010 and 2016 Asia Cup. Additionally, under his leadership, India won the 2010 and 2011 ICC Test Mace and 2013 ICC ODI Championship. Dhoni is a right-handed wicket-keeper batsman known for his calm captaincy and his ability to finish matches in tight situations. Mahi scored 17,266 runs in International Cricket (including 10,000 plus runs in ODI Internationals) and is considered one of the best finishers in the game. He is also one of the greatest wicket-keepers and captains in the history of cricket.</w:t>
      </w:r>
    </w:p>
    <w:p>
      <w:r>
        <w:rPr>
          <w:b/>
        </w:rPr>
        <w:t>Response</w:t>
      </w:r>
    </w:p>
    <w:p>
      <w:r>
        <w:t xml:space="preserve">Teams: </w:t>
        <w:br/>
        <w:br/>
        <w:t>India, Chennai Super Kings</w:t>
        <w:br/>
        <w:br/>
        <w:t>Famous wins:</w:t>
        <w:br/>
        <w:br/>
        <w:t>•</w:t>
        <w:tab/>
        <w:t>2007 ICC World Twenty20</w:t>
        <w:br/>
        <w:t>•</w:t>
        <w:tab/>
        <w:t>2011 Cricket World Cup</w:t>
        <w:br/>
        <w:t>•</w:t>
        <w:tab/>
        <w:t>2013 ICC Champions Trophy</w:t>
        <w:br/>
        <w:t>•</w:t>
        <w:tab/>
        <w:t>2010 Asia Cup</w:t>
        <w:br/>
        <w:t>•</w:t>
        <w:tab/>
        <w:t>2016 Asia Cup</w:t>
        <w:br/>
        <w:t>•</w:t>
        <w:tab/>
        <w:t>2010 ICC Test Mace</w:t>
        <w:br/>
        <w:t>•</w:t>
        <w:tab/>
        <w:t>2016 ICC Test Mace</w:t>
        <w:br/>
        <w:t>•</w:t>
        <w:tab/>
        <w:t>2013 UCC ODI Championship</w:t>
      </w:r>
    </w:p>
    <w:p>
      <w:r>
        <w:rPr>
          <w:b/>
          <w:u w:val="single"/>
        </w:rPr>
        <w:t>Document 10209</w:t>
      </w:r>
    </w:p>
    <w:p>
      <w:r>
        <w:rPr>
          <w:b/>
        </w:rPr>
        <w:t>Instruction</w:t>
      </w:r>
    </w:p>
    <w:p>
      <w:r>
        <w:t>If I wanted to travel the world, would it be faster to travel by air or sea?</w:t>
      </w:r>
    </w:p>
    <w:p>
      <w:r>
        <w:rPr>
          <w:b/>
        </w:rPr>
        <w:t>Response</w:t>
      </w:r>
    </w:p>
    <w:p>
      <w:r>
        <w:t>Generally, you can travel faster by air than sea.</w:t>
      </w:r>
    </w:p>
    <w:p>
      <w:r>
        <w:rPr>
          <w:b/>
          <w:u w:val="single"/>
        </w:rPr>
        <w:t>Document 10210</w:t>
      </w:r>
    </w:p>
    <w:p>
      <w:r>
        <w:rPr>
          <w:b/>
        </w:rPr>
        <w:t>Instruction</w:t>
      </w:r>
    </w:p>
    <w:p>
      <w:r>
        <w:t>How to manage a high performance team?</w:t>
      </w:r>
    </w:p>
    <w:p>
      <w:r>
        <w:rPr>
          <w:b/>
        </w:rPr>
        <w:t>Response</w:t>
      </w:r>
    </w:p>
    <w:p>
      <w:r>
        <w:t>Create a supportive environment</w:t>
        <w:br/>
        <w:t>Encourage innovation</w:t>
        <w:br/>
        <w:t>Acknowledge and learn from conflict</w:t>
        <w:br/>
        <w:t>Assign specific tasks</w:t>
        <w:br/>
        <w:t>Create incentives</w:t>
        <w:br/>
        <w:t>Foster independence</w:t>
      </w:r>
    </w:p>
    <w:p>
      <w:r>
        <w:rPr>
          <w:b/>
          <w:u w:val="single"/>
        </w:rPr>
        <w:t>Document 10211</w:t>
      </w:r>
    </w:p>
    <w:p>
      <w:r>
        <w:rPr>
          <w:b/>
        </w:rPr>
        <w:t>Instruction</w:t>
      </w:r>
    </w:p>
    <w:p>
      <w:r>
        <w:t>What is the deepest ocean?</w:t>
      </w:r>
    </w:p>
    <w:p>
      <w:r>
        <w:rPr>
          <w:b/>
        </w:rPr>
        <w:t>Response</w:t>
      </w:r>
    </w:p>
    <w:p>
      <w:r>
        <w:t>The deepest ocean is the Pacific Ocean.</w:t>
        <w:br/>
        <w:t>The deepest part of the ocean is called the Challenger Deep and is located beneath the western Pacific Ocean in the southern end of the Mariana Trench, which runs several hundred kilometers southwest of the U.S. territorial island of Guam. Challenger Deep is approximately 10,935 meters (35,876 feet) deep</w:t>
      </w:r>
    </w:p>
    <w:p>
      <w:r>
        <w:rPr>
          <w:b/>
          <w:u w:val="single"/>
        </w:rPr>
        <w:t>Document 10212</w:t>
      </w:r>
    </w:p>
    <w:p>
      <w:r>
        <w:rPr>
          <w:b/>
        </w:rPr>
        <w:t>Instruction</w:t>
      </w:r>
    </w:p>
    <w:p>
      <w:r>
        <w:t>Propose a text about young boy that wanted to fly his kite over the skyscrapers. Make this a very positive story with a twist</w:t>
      </w:r>
    </w:p>
    <w:p>
      <w:r>
        <w:rPr>
          <w:b/>
        </w:rPr>
        <w:t>Response</w:t>
      </w:r>
    </w:p>
    <w:p>
      <w:r>
        <w:t>Bob is a fun a loving kid that spends lots of his free time outdoors. Whenever there is a good wind he takes his kite, a gift from his dad, and goes out to play and fly. One day his dad was going to a very big city to talk with some of his partners. Bob got immediately very excited. It was his dream to take his kite and fly it from one of the very big and tall buildings. His dad made this all happen. Together with his son they went on the roof and played with the kite.</w:t>
      </w:r>
    </w:p>
    <w:p>
      <w:r>
        <w:rPr>
          <w:b/>
          <w:u w:val="single"/>
        </w:rPr>
        <w:t>Document 10213</w:t>
      </w:r>
    </w:p>
    <w:p>
      <w:r>
        <w:rPr>
          <w:b/>
        </w:rPr>
        <w:t>Instruction</w:t>
      </w:r>
    </w:p>
    <w:p>
      <w:r>
        <w:t>Classify the following animals as mammal or not: whale, kangaroo, mouse, snake, fish, human, koala</w:t>
      </w:r>
    </w:p>
    <w:p>
      <w:r>
        <w:rPr>
          <w:b/>
        </w:rPr>
        <w:t>Response</w:t>
      </w:r>
    </w:p>
    <w:p>
      <w:r>
        <w:t>whale - mammal</w:t>
        <w:br/>
        <w:t>kangaroo - mammal</w:t>
        <w:br/>
        <w:t>mouse - mammal</w:t>
        <w:br/>
        <w:t>snake - not mammal</w:t>
        <w:br/>
        <w:t>fish - not mammal</w:t>
        <w:br/>
        <w:t>human - mammal</w:t>
        <w:br/>
        <w:t>koala - mammal</w:t>
      </w:r>
    </w:p>
    <w:p>
      <w:r>
        <w:rPr>
          <w:b/>
          <w:u w:val="single"/>
        </w:rPr>
        <w:t>Document 10214</w:t>
      </w:r>
    </w:p>
    <w:p>
      <w:r>
        <w:rPr>
          <w:b/>
        </w:rPr>
        <w:t>Instruction</w:t>
      </w:r>
    </w:p>
    <w:p>
      <w:r>
        <w:t>What is GIS?</w:t>
      </w:r>
    </w:p>
    <w:p>
      <w:r>
        <w:rPr>
          <w:b/>
        </w:rPr>
        <w:t>Response</w:t>
      </w:r>
    </w:p>
    <w:p>
      <w:r>
        <w:t>GIS stands for Geographic Information system. It is a system that creates, manages, analyzes, and displays all different types of geospatial data. GIS can show different types of data - such as streets, structures, tree cover, vegetation, various types of imagery, etc on a single map.  This enables people to quickly see, find, analyze, and understand different patterns and relationships. This provides a foundation for mapping and analysis which is used in almost every industry. It results in improved communication and efficiency as well as better management and decision-making.</w:t>
      </w:r>
    </w:p>
    <w:p>
      <w:r>
        <w:rPr>
          <w:b/>
          <w:u w:val="single"/>
        </w:rPr>
        <w:t>Document 10215</w:t>
      </w:r>
    </w:p>
    <w:p>
      <w:r>
        <w:rPr>
          <w:b/>
        </w:rPr>
        <w:t>Instruction</w:t>
      </w:r>
    </w:p>
    <w:p>
      <w:r>
        <w:t>Why do leaves on houseplants turn yellow and brown?</w:t>
      </w:r>
    </w:p>
    <w:p>
      <w:r>
        <w:rPr>
          <w:b/>
        </w:rPr>
        <w:t>Response</w:t>
      </w:r>
    </w:p>
    <w:p>
      <w:r>
        <w:t>Often houseplant leaves turn yellow and brown for a few common reasons. First is overwatering. Houseplants are kept in containers that can retain water which can lead to root rot if not watered carefully. Some houseplants prefer the soil to dry out between waterings and many home gardeners end up watering before the soil has dried up sufficiently. Too much water in a container can lead to root rot which first can show symptoms in browning, dropping, and yellowing of leaves. Another reason for leaf discoloration is under watering as some plants prefer the soil to have a level of moisture at all times. Other reasons include too little sunlight which limits the plants ability to photosynthesize. Also, even too much sunlight can cause burned leaves.</w:t>
      </w:r>
    </w:p>
    <w:p>
      <w:r>
        <w:rPr>
          <w:b/>
          <w:u w:val="single"/>
        </w:rPr>
        <w:t>Document 10216</w:t>
      </w:r>
    </w:p>
    <w:p>
      <w:r>
        <w:rPr>
          <w:b/>
        </w:rPr>
        <w:t>Instruction</w:t>
      </w:r>
    </w:p>
    <w:p>
      <w:r>
        <w:t>Given these paragraphs about Asperger syndrome, after whom it was named?</w:t>
      </w:r>
    </w:p>
    <w:p>
      <w:r>
        <w:rPr>
          <w:b/>
        </w:rPr>
        <w:t>Context</w:t>
      </w:r>
    </w:p>
    <w:p>
      <w:r>
        <w:t>Asperger syndrome (AS), also known as Asperger's, is a neurodevelopmental condition characterized by significant difficulties in social interaction and nonverbal communication, along with restricted and repetitive patterns of behaviour and interests. The syndrome is no longer recognised as a diagnosis in itself, having been merged with other conditions into autism spectrum disorder (ASD). It was considered to differ from other diagnoses that were merged into ASD by relatively unimpaired spoken language and intelligence.</w:t>
        <w:br/>
        <w:br/>
        <w:t>The syndrome was named after the Austrian pediatrician Hans Asperger, who, in 1944, described children in his care who struggled to form friendships, did not understand others' gestures or feelings, engaged in one-sided conversations about their favourite interests, and were clumsy. In 1994, the diagnosis of Asperger's was included in the fourth edition (DSM-IV) of the American Diagnostic and Statistical Manual of Mental Disorders; however, with the publication of DSM-5 in 2013 the syndrome was removed, and the symptoms are now included within autism spectrum disorder along with classic autism and pervasive developmental disorder not otherwise specified (PDD-NOS). It was similarly merged into autism spectrum disorder in the International Classification of Diseases (ICD-11) as of 2021.</w:t>
        <w:br/>
        <w:br/>
        <w:t>The exact cause of Asperger's is poorly understood. While it has high heritability, the underlying genetics have not been determined conclusively. Environmental factors are also believed to play a role. Brain imaging has not identified a common underlying condition. There is no single treatment, and the UK's National Health Service (NHS) guidelines suggest that 'treatment' of any form of autism should not be a goal, since autism is not 'a disease that can be removed or cured'. According to the Royal College of Psychiatrists, while co-occurring conditions might require treatment, 'management of autism itself is chiefly about the provision of the education, training and social support/care required to improve the person's ability to function in the everyday world'. The effectiveness of particular interventions for autism is supported by only limited data. Interventions may include social skills training, cognitive behavioral therapy, physical therapy, speech therapy, parent training, and medications for associated problems, such as mood or anxiety. Autistic characteristics tend to become less obvious in adulthood, but social and communication difficulties usually persist.</w:t>
        <w:br/>
        <w:br/>
        <w:t>https://en.wikipedia.org/wiki/Asperger_syndrome</w:t>
      </w:r>
    </w:p>
    <w:p>
      <w:r>
        <w:rPr>
          <w:b/>
        </w:rPr>
        <w:t>Response</w:t>
      </w:r>
    </w:p>
    <w:p>
      <w:r>
        <w:t>The syndrome was named after the Austrian pediatrician Hans Asperger, who, in 1944, described children in his care who struggled to form friendships, did not understand others' gestures or feelings, engaged in one-sided conversations about their favourite interests, and were clumsy.</w:t>
      </w:r>
    </w:p>
    <w:p>
      <w:r>
        <w:rPr>
          <w:b/>
          <w:u w:val="single"/>
        </w:rPr>
        <w:t>Document 10217</w:t>
      </w:r>
    </w:p>
    <w:p>
      <w:r>
        <w:rPr>
          <w:b/>
        </w:rPr>
        <w:t>Instruction</w:t>
      </w:r>
    </w:p>
    <w:p>
      <w:r>
        <w:t>how to swim in ocean</w:t>
      </w:r>
    </w:p>
    <w:p>
      <w:r>
        <w:rPr>
          <w:b/>
        </w:rPr>
        <w:t>Response</w:t>
      </w:r>
    </w:p>
    <w:p>
      <w:r>
        <w:t>Swimming in the ocean can be an exhilarating experience, but it's important to take proper safety precautions to ensure that you stay safe. Here are some steps to follow to help you swim in the ocean:</w:t>
        <w:br/>
        <w:br/>
        <w:t>Choose a Safe Location: Before entering the water, make sure you choose a safe location to swim. Look for a spot that's away from strong currents, riptides, and waves. Avoid swimming alone, and make sure there are other people around in case you need help.</w:t>
        <w:br/>
        <w:br/>
        <w:t>Check the Conditions: Before entering the water, check the weather and ocean conditions. Avoid swimming if there are strong winds, high waves, or thunderstorms. If there are lifeguards on duty, ask them about the current conditions and any potential hazards.</w:t>
        <w:br/>
        <w:br/>
        <w:t>Wear Proper Gear: Make sure you wear proper swimwear, such as a wetsuit or rash guard, to protect your skin from the sun and ocean elements. Consider wearing fins or a snorkel to help you swim more efficiently.</w:t>
        <w:br/>
        <w:br/>
        <w:t>Practice Good Swimming Technique: When swimming in the ocean, use good swimming technique to help conserve your energy. Avoid swimming against the current, and swim parallel to the shore if you need to move sideways. Use a slow, steady stroke to conserve energy.</w:t>
        <w:br/>
        <w:br/>
        <w:t>Be Aware of Marine Life: When swimming in the ocean, be aware of any marine life that may be in the water. Avoid swimming near schools of fish, and stay away from jellyfish and other potentially dangerous creatures. If you do encounter a shark or other predator, stay calm and swim away slowly.</w:t>
        <w:br/>
        <w:br/>
        <w:t>Follow Ocean Safety Rules: Finally, follow any ocean safety rules that are in place. For example, some beaches may have specific areas designated for swimming, while others may require you to wear a life jacket or avoid swimming during certain times of day.</w:t>
        <w:br/>
        <w:br/>
        <w:t>By following these steps, you can enjoy a safe and enjoyable swimming experience in the ocean. Remember to stay aware of your surroundings, practice good swimming technique, and take proper safety precautions to ensure that you stay safe.</w:t>
      </w:r>
    </w:p>
    <w:p>
      <w:r>
        <w:rPr>
          <w:b/>
          <w:u w:val="single"/>
        </w:rPr>
        <w:t>Document 10218</w:t>
      </w:r>
    </w:p>
    <w:p>
      <w:r>
        <w:rPr>
          <w:b/>
        </w:rPr>
        <w:t>Instruction</w:t>
      </w:r>
    </w:p>
    <w:p>
      <w:r>
        <w:t>Define unemployment and how it is expressed in most countries.</w:t>
      </w:r>
    </w:p>
    <w:p>
      <w:r>
        <w:rPr>
          <w:b/>
        </w:rPr>
        <w:t>Response</w:t>
      </w:r>
    </w:p>
    <w:p>
      <w:r>
        <w:t>Percentage of total workforce who are unemployed and are actively seeking a paid job.</w:t>
        <w:br/>
        <w:t>Unemployment rate (# of unemployed / # in labor force) = %</w:t>
        <w:br/>
        <w:t>Unemployment rate is one of the most closely watched statistics because a rising rate is seen as a sign of weakening economy that may call for cut in interest rate. A falling rate, similarly, indicates a growing economy which is usually accompanied by higher inflation rate and may call for increase in interest rates.</w:t>
      </w:r>
    </w:p>
    <w:p>
      <w:r>
        <w:rPr>
          <w:b/>
          <w:u w:val="single"/>
        </w:rPr>
        <w:t>Document 10219</w:t>
      </w:r>
    </w:p>
    <w:p>
      <w:r>
        <w:rPr>
          <w:b/>
        </w:rPr>
        <w:t>Instruction</w:t>
      </w:r>
    </w:p>
    <w:p>
      <w:r>
        <w:t>From the passage provided, extract the per capita coffee consumption in kg for Belgium.</w:t>
      </w:r>
    </w:p>
    <w:p>
      <w:r>
        <w:rPr>
          <w:b/>
        </w:rPr>
        <w:t>Context</w:t>
      </w:r>
    </w:p>
    <w:p>
      <w:r>
        <w:t>Nordic countries are the highest coffee-consuming nations when measured per capita, with consumption in Finland as the world's highest.</w:t>
        <w:br/>
        <w:br/>
        <w:t>Finland – 26.45 lb (12.00 kg)</w:t>
        <w:br/>
        <w:t>Norway – 21.82 lb (9.90 kg)</w:t>
        <w:br/>
        <w:t>Iceland – 19.84 lb (9.00 kg)</w:t>
        <w:br/>
        <w:t>Denmark – 19.18 lb (8.70 kg)</w:t>
        <w:br/>
        <w:t>Netherlands – 18.52 lb (8.40 kg)</w:t>
        <w:br/>
        <w:t>Sweden – 18.00 lb (8.16 kg)</w:t>
        <w:br/>
        <w:t>Switzerland – 17.42 lb (7.90 kg)</w:t>
        <w:br/>
        <w:t>Belgium – 15.00 lb (6.80 kg)</w:t>
        <w:br/>
        <w:t>Luxembourg – 14.33 lb (6.50 kg)</w:t>
        <w:br/>
        <w:t>Canada – 14.33 lb (6.50 kg)</w:t>
      </w:r>
    </w:p>
    <w:p>
      <w:r>
        <w:rPr>
          <w:b/>
        </w:rPr>
        <w:t>Response</w:t>
      </w:r>
    </w:p>
    <w:p>
      <w:r>
        <w:t>Belgium consumes 6.80 kg of coffee per capita.</w:t>
      </w:r>
    </w:p>
    <w:p>
      <w:r>
        <w:rPr>
          <w:b/>
          <w:u w:val="single"/>
        </w:rPr>
        <w:t>Document 10220</w:t>
      </w:r>
    </w:p>
    <w:p>
      <w:r>
        <w:rPr>
          <w:b/>
        </w:rPr>
        <w:t>Instruction</w:t>
      </w:r>
    </w:p>
    <w:p>
      <w:r>
        <w:t>How to make a bald guy look great?</w:t>
      </w:r>
    </w:p>
    <w:p>
      <w:r>
        <w:rPr>
          <w:b/>
        </w:rPr>
        <w:t>Response</w:t>
      </w:r>
    </w:p>
    <w:p>
      <w:r>
        <w:t>There are many options, more importantly you be yourself and you look great.</w:t>
      </w:r>
    </w:p>
    <w:p>
      <w:r>
        <w:rPr>
          <w:b/>
          <w:u w:val="single"/>
        </w:rPr>
        <w:t>Document 10221</w:t>
      </w:r>
    </w:p>
    <w:p>
      <w:r>
        <w:rPr>
          <w:b/>
        </w:rPr>
        <w:t>Instruction</w:t>
      </w:r>
    </w:p>
    <w:p>
      <w:r>
        <w:t>Who is Simon Bolivar?</w:t>
      </w:r>
    </w:p>
    <w:p>
      <w:r>
        <w:rPr>
          <w:b/>
        </w:rPr>
        <w:t>Context</w:t>
      </w:r>
    </w:p>
    <w:p>
      <w:r>
        <w:t>Simón José Antonio de la Santísima Trinidad Bolívar y Palacios[c] (24 July 1783 – 17 December 1830) was a Venezuelan military and political leader who led what are currently the countries of Colombia, Venezuela, Ecuador, Peru, Panama and Bolivia to independence from the Spanish Empire. He is known colloquially as El Libertador, or the Liberator of America.</w:t>
      </w:r>
    </w:p>
    <w:p>
      <w:r>
        <w:rPr>
          <w:b/>
        </w:rPr>
        <w:t>Response</w:t>
      </w:r>
    </w:p>
    <w:p>
      <w:r>
        <w:t>Simón José Antonio de la Santísima Trinidad Bolívar y Palacios[c] (24 July 1783 – 17 December 1830) was a Venezuelan military and political leader who led what are currently the countries of Colombia, Venezuela, Ecuador, Peru, Panama and Bolivia to independence from the Spanish Empire. He is known colloquially as El Libertador, or the Liberator of America.</w:t>
        <w:br/>
        <w:br/>
        <w:t>Simón Bolívar was born in Caracas in the Captaincy General of Venezuela into a wealthy family of American-born Spaniards (criollo), but lost both parents as a child. Bolívar was educated abroad and lived in Spain, as was common for men of upper-class families in his day. While living in Madrid from 1800 to 1802, he was introduced to Enlightenment philosophy and married María Teresa Rodríguez del Toro y Alaysa, who died in Venezuela from yellow fever in 1803. From 1803 to 1805, Bolívar embarked on a Grand Tour that ended in Rome, where he swore to end the Spanish rule in the Americas. In 1807, Bolívar returned to Venezuela and proposed gaining Venezuelan independence to other wealthy creoles. When the Spanish authority in the Americas weakened due to Napoleon's Peninsular War, Bolívar became a zealous combatant and politician in the Spanish American wars of independence.</w:t>
        <w:br/>
        <w:br/>
        <w:t>Bolívar began his military career in 1810 as a militia officer in the Venezuelan War of Independence, fighting Royalist forces for the first and second Venezuelan republics and the United Provinces of New Granada. After Spanish forces subdued New Granada in 1815, Bolívar was forced into exile on Jamaica. In Haiti, Bolívar met and befriended Haitian revolutionary leader Alexandre Pétion. After promising to abolish slavery in Spanish America, Bolívar received military support from Pétion and returned to Venezuela. He established a third republic in 1817 and then crossed the Andes to liberate New Granada in 1819. Bolívar and his allies defeated the Spanish in New Granada in 1819, Venezuela and Panama in 1821, Ecuador in 1822, Peru in 1824, and Bolivia in 1825. Venezuela, New Granada, Ecuador, and Panama were merged into the Republic of Colombia (Gran Colombia), with Bolívar as president there and in Peru and Bolivia.</w:t>
        <w:br/>
        <w:br/>
        <w:t>In his final years, Bolívar became increasingly disillusioned with the South American republics, and distanced from them because of his centralist ideology. He was successively removed from his offices until he resigned the presidency of Colombia and died of tuberculosis in 1830. His legacy is diverse and far-reaching within Latin America and beyond. He is regarded as a national and cultural icon throughout Latin America; the nations of Bolivia and Venezuela (as the Boliviarian Republic of Venezuela) are named after him, and he has been memorialized all over the world in the form of public art or street names and in popular culture.</w:t>
      </w:r>
    </w:p>
    <w:p>
      <w:r>
        <w:rPr>
          <w:b/>
          <w:u w:val="single"/>
        </w:rPr>
        <w:t>Document 10222</w:t>
      </w:r>
    </w:p>
    <w:p>
      <w:r>
        <w:rPr>
          <w:b/>
        </w:rPr>
        <w:t>Instruction</w:t>
      </w:r>
    </w:p>
    <w:p>
      <w:r>
        <w:t>What are the four major subregions in Central Otago?</w:t>
      </w:r>
    </w:p>
    <w:p>
      <w:r>
        <w:rPr>
          <w:b/>
        </w:rPr>
        <w:t>Context</w:t>
      </w:r>
    </w:p>
    <w:p>
      <w:r>
        <w:t>"The Central Otago wine region is broken into multiple sub-regions, each with its own climate and characteristics.</w:t>
        <w:br/>
        <w:br/>
        <w:t>Bannockburn is a small Geographical Indication on the southern banks of the Kawarau River near Cromwell and is a very warm area that was known by gold miners as ""the Heart of the Desert"".[9] Grapes ripen early on sandy, silty loam soils. The elevation ranges from 220 to 370 metres (720 to 1,210 ft).</w:t>
        <w:br/>
        <w:t>Bendigo lies east of the Clutha River / Mata-Au and Lake Dunstan, with grapes planted at both medium elevation (220 metres (720 ft)) and high elevation terraces (330 to 350 metres (1,080 to 1,150 ft)). This warm area has semi arid soils at variable depths, with free draining soils at the lower levels and shallower soils at higher elevations. The Bendigo sub-region includes the vineyards at Tarras and Maori Point.</w:t>
        <w:br/>
        <w:t>Gibbston is a tight valley enclosed by mountainous terrain. About 250 hectares of vines are planted on sloping land on the southern bank of the Kawarau River. Gibbston is the coolest and highest of the sub-regions with vineyards between 320 and 420 metres (1,050 and 1,380 ft) altitude. It is sometimes referred to as the Queenstown subregion.</w:t>
        <w:br/>
        <w:t>Wānaka, the smallest of the sub-regions, has vineyards planted between the banks of Lake Wānaka and the town of Luggate to the east. Ranging between 290 to 320 metres (950 to 1,050 ft) above sea level, the vineyards have a similar but slightly warmer climate than those at Gibbston.</w:t>
        <w:br/>
        <w:t>The Alexandra Basin is surrounded by the Clutha River / Mata-Au and Manuherikia River and regularly records New Zealand's hottest summer temperatures.[9] Schist outcrops dominate the arid landscape. A wide diurnal shift moderates the high temperatures.</w:t>
        <w:br/>
        <w:t>The Cromwell Basin contains the highest concentration of vines, in an area bounded by the Kawarau River, Lake Dunstan and the Pisa mountain range. It is a warm district characterised by semi arid, high terraces and moraines and gently sloping fans."</w:t>
      </w:r>
    </w:p>
    <w:p>
      <w:r>
        <w:rPr>
          <w:b/>
        </w:rPr>
        <w:t>Response</w:t>
      </w:r>
    </w:p>
    <w:p>
      <w:r>
        <w:t>The Central Otago wine region is broken into multiple sub-regions: Bannockburn, Bendigo, Bendigo and Wānaka</w:t>
      </w:r>
    </w:p>
    <w:p>
      <w:r>
        <w:rPr>
          <w:b/>
          <w:u w:val="single"/>
        </w:rPr>
        <w:t>Document 10223</w:t>
      </w:r>
    </w:p>
    <w:p>
      <w:r>
        <w:rPr>
          <w:b/>
        </w:rPr>
        <w:t>Instruction</w:t>
      </w:r>
    </w:p>
    <w:p>
      <w:r>
        <w:t>Depict the valuation of Adani group as mentioned in the passage. For representation, use the format ‘Month Year, Valuation in US$’.</w:t>
      </w:r>
    </w:p>
    <w:p>
      <w:r>
        <w:rPr>
          <w:b/>
        </w:rPr>
        <w:t>Context</w:t>
      </w:r>
    </w:p>
    <w:p>
      <w:r>
        <w:t>Adani Group is an Indian multinational conglomerate, headquartered in Ahmedabad. It was founded by Gautam Adani in 1988 as a commodity trading business, with the flagship company Adani Enterprises. The Group's diverse businesses include port management, electric power generation and transmission, renewable energy, mining, airport operations, natural gas, food processing and infrastructure.[4]</w:t>
        <w:br/>
        <w:br/>
        <w:t>In April 2021, Adani Group crossed US$100 billion in market capitalization, and in April 2022 it crossed the $200 billion mark, in both cases becoming the third Indian conglomerate to do so, after Tata Group and Reliance Industries.[5][6] In November 2022, it reached $280 billion (INR 24 trillion) surpassing Tata Group.[7] Adani subsequently lost more than $104 billion of market capitalization after fraud and market manipulation allegations by short-seller firm Hindenburg Research.[8] The Adani Group has also attracted other controversies due to various reports of irregular practices.[9][10][11] More than 60 percent of the Adani Group's revenue is derived from coal-related businesses.[12] The company's corporate debt totaled $30 billion in 2022.[13]</w:t>
      </w:r>
    </w:p>
    <w:p>
      <w:r>
        <w:rPr>
          <w:b/>
        </w:rPr>
        <w:t>Response</w:t>
      </w:r>
    </w:p>
    <w:p>
      <w:r>
        <w:t>April 2021, US$100 billion</w:t>
        <w:br/>
        <w:t>April 2022, US$200 billion</w:t>
        <w:br/>
        <w:t>November 2022, $280 billion</w:t>
      </w:r>
    </w:p>
    <w:p>
      <w:r>
        <w:rPr>
          <w:b/>
          <w:u w:val="single"/>
        </w:rPr>
        <w:t>Document 10224</w:t>
      </w:r>
    </w:p>
    <w:p>
      <w:r>
        <w:rPr>
          <w:b/>
        </w:rPr>
        <w:t>Instruction</w:t>
      </w:r>
    </w:p>
    <w:p>
      <w:r>
        <w:t>How is a distiller used?</w:t>
      </w:r>
    </w:p>
    <w:p>
      <w:r>
        <w:rPr>
          <w:b/>
        </w:rPr>
        <w:t>Response</w:t>
      </w:r>
    </w:p>
    <w:p>
      <w:r>
        <w:t>A distiller is used in the production of alcohol or hard liquor.  It works by using heat to cause evaporation and condensation with a source substance.  If you take water for example, distilling happens when you heat the water and then it evaporates into steam and then the steam is re-condensed.  This re-condensed steam is distilled water.  This same process can be applied to other raw foods than have been fermenting to produce clear alcohol.</w:t>
      </w:r>
    </w:p>
    <w:p>
      <w:r>
        <w:rPr>
          <w:b/>
          <w:u w:val="single"/>
        </w:rPr>
        <w:t>Document 10225</w:t>
      </w:r>
    </w:p>
    <w:p>
      <w:r>
        <w:rPr>
          <w:b/>
        </w:rPr>
        <w:t>Instruction</w:t>
      </w:r>
    </w:p>
    <w:p>
      <w:r>
        <w:t>What does the term ACID mean with respect to databases?</w:t>
      </w:r>
    </w:p>
    <w:p>
      <w:r>
        <w:rPr>
          <w:b/>
        </w:rPr>
        <w:t>Response</w:t>
      </w:r>
    </w:p>
    <w:p>
      <w:r>
        <w:t>ACID covers 4 properties that Database transactions should have. A stands for Atomicity - either all the work done as part of a transaction should finish or none of it should. C stands for consistency i.e. any changes done by a transaction should pass all validation rules . I stands for Isolation which refers to the idea that transactions should be able to execute correctly independently of other concurrent transactions. D is for Durability. Any work done by a transaction that commits should persist despite failures. Each of these terms requires a more detailed explanation but this is a high level overview of the term ACID in databases</w:t>
      </w:r>
    </w:p>
    <w:p>
      <w:r>
        <w:rPr>
          <w:b/>
          <w:u w:val="single"/>
        </w:rPr>
        <w:t>Document 10226</w:t>
      </w:r>
    </w:p>
    <w:p>
      <w:r>
        <w:rPr>
          <w:b/>
        </w:rPr>
        <w:t>Instruction</w:t>
      </w:r>
    </w:p>
    <w:p>
      <w:r>
        <w:t>What is "Scandoval?"</w:t>
      </w:r>
    </w:p>
    <w:p>
      <w:r>
        <w:rPr>
          <w:b/>
        </w:rPr>
        <w:t>Response</w:t>
      </w:r>
    </w:p>
    <w:p>
      <w:r>
        <w:t>"Scandoval" is a term coined to describe the interpersonal relationship drama between multiple cast members on the reality show Vanderpump Rules (VPR). It combines the word "scandal" with the surname of the main perpetrator, Tom Sandoval. Tom Sandoval, a sometime bartender and longtime cast member on VPR, had an affair on his girlfriend of 8 years, fellow bartender and cast member Ariana Maddox, with Raquel Leviss. Leviss is a VPR cast member, former beauty queen, and most notably, one of Ariana's closest friends. The scandal shocked cast members and VPR fans alike, primarily due to the unforeseen nature of the affair, as well as Tom and Raquel's lack of remorse for their behavior. The drama became so nationally amplified that even celebrities - from model Chrissy Teigen to SNL's Aidy Bryant - and fashion brands - including bag brand Beis - made public comments regarding it.</w:t>
      </w:r>
    </w:p>
    <w:p>
      <w:r>
        <w:rPr>
          <w:b/>
          <w:u w:val="single"/>
        </w:rPr>
        <w:t>Document 10227</w:t>
      </w:r>
    </w:p>
    <w:p>
      <w:r>
        <w:rPr>
          <w:b/>
        </w:rPr>
        <w:t>Instruction</w:t>
      </w:r>
    </w:p>
    <w:p>
      <w:r>
        <w:t>I'm preparing for a trip to Barbados. Which of these things would it be wise or unwise or dangerous to take: swimwear, fireworks, ski-jacket, sunscreen, hat, sunglasses and bike helmet.</w:t>
      </w:r>
    </w:p>
    <w:p>
      <w:r>
        <w:rPr>
          <w:b/>
        </w:rPr>
        <w:t>Response</w:t>
      </w:r>
    </w:p>
    <w:p>
      <w:r>
        <w:t>You would be wise to take: sunscreen, hat, swimwear and sunglasses.</w:t>
        <w:br/>
        <w:t>You would be unwise to take: ski-jacket, bike helmet</w:t>
        <w:br/>
        <w:t>It would be dangerous to take: fireworks</w:t>
      </w:r>
    </w:p>
    <w:p>
      <w:r>
        <w:rPr>
          <w:b/>
          <w:u w:val="single"/>
        </w:rPr>
        <w:t>Document 10228</w:t>
      </w:r>
    </w:p>
    <w:p>
      <w:r>
        <w:rPr>
          <w:b/>
        </w:rPr>
        <w:t>Instruction</w:t>
      </w:r>
    </w:p>
    <w:p>
      <w:r>
        <w:t>what is entropy</w:t>
      </w:r>
    </w:p>
    <w:p>
      <w:r>
        <w:rPr>
          <w:b/>
        </w:rPr>
        <w:t>Context</w:t>
      </w:r>
    </w:p>
    <w:p>
      <w:r>
        <w:t>Entropy is a scientific concept, as well as a measurable physical property, that is most commonly associated with a state of disorder, randomness, or uncertainty. The term and the concept are used in diverse fields, from classical thermodynamics, where it was first recognized, to the microscopic description of nature in statistical physics, and to the principles of information theory. It has found far-ranging applications in chemistry and physics, in biological systems and their relation to life, in cosmology, economics, sociology, weather science, climate change, and information systems including the transmission of information in telecommunication.[1]</w:t>
      </w:r>
    </w:p>
    <w:p>
      <w:r>
        <w:rPr>
          <w:b/>
        </w:rPr>
        <w:t>Response</w:t>
      </w:r>
    </w:p>
    <w:p>
      <w:r>
        <w:t>Entropy is a scientific concept, as well as a measurable physical property, that is most commonly associated with a state of disorder, randomness, or uncertainty. The term and the concept are used in diverse fields, from classical thermodynamics, where it was first recognized, to the microscopic description of nature in statistical physics, and to the principles of information theory. It has found far-ranging applications in chemistry and physics, in biological systems and their relation to life, in cosmology, economics, sociology, weather science, climate change, and information systems including the transmission of information in telecommunication.[1]</w:t>
        <w:br/>
        <w:br/>
        <w:t>The thermodynamic concept was referred to by Scottish scientist and engineer William Rankine in 1850 with the names thermodynamic function and heat-potential.[2] In 1865, German physicist Rudolf Clausius, one of the leading founders of the field of thermodynamics, defined it as the quotient of an infinitesimal amount of heat to the instantaneous temperature. He initially described it as transformation-content, in German Verwandlungsinhalt, and later coined the term entropy from a Greek word for transformation. Referring to microscopic constitution and structure, in 1862, Clausius interpreted the concept as meaning disgregation.[3]</w:t>
        <w:br/>
        <w:br/>
        <w:t>A consequence of entropy is that certain processes are irreversible or impossible, aside from the requirement of not violating the conservation of energy, the latter being expressed in the first law of thermodynamics. Entropy is central to the second law of thermodynamics, which states that the entropy of isolated systems left to spontaneous evolution cannot decrease with time, as they always arrive at a state of thermodynamic equilibrium, where the entropy is highest.</w:t>
        <w:br/>
        <w:br/>
        <w:t>Austrian physicist Ludwig Boltzmann explained entropy as the measure of the number of possible microscopic arrangements or states of individual atoms and molecules of a system that comply with the macroscopic condition of the system. He thereby introduced the concept of statistical disorder and probability distributions into a new field of thermodynamics, called statistical mechanics, and found the link between the microscopic interactions, which fluctuate about an average configuration, to the macroscopically observable behavior, in form of a simple logarithmic law, with a proportionality constant, the Boltzmann constant, that has become one of the defining universal constants for the modern International System of Units (SI).</w:t>
        <w:br/>
        <w:br/>
        <w:t>In 1948, Bell Labs scientist Claude Shannon developed similar statistical concepts of measuring microscopic uncertainty and multiplicity to the problem of random losses of information in telecommunication signals. Upon John von Neumann's suggestion, Shannon named this entity of missing information in analogous manner to its use in statistical mechanics as entropy, and gave birth to the field of information theory. This description has been identified as a universal definition of the concept of entropy.[4]</w:t>
      </w:r>
    </w:p>
    <w:p>
      <w:r>
        <w:rPr>
          <w:b/>
          <w:u w:val="single"/>
        </w:rPr>
        <w:t>Document 10229</w:t>
      </w:r>
    </w:p>
    <w:p>
      <w:r>
        <w:rPr>
          <w:b/>
        </w:rPr>
        <w:t>Instruction</w:t>
      </w:r>
    </w:p>
    <w:p>
      <w:r>
        <w:t>In the series A Song of Ice and Fire, who is the founder of House Durrandon?</w:t>
      </w:r>
    </w:p>
    <w:p>
      <w:r>
        <w:rPr>
          <w:b/>
        </w:rPr>
        <w:t>Response</w:t>
      </w:r>
    </w:p>
    <w:p>
      <w:r>
        <w:t>Durran, also known as Durran Godsgrief</w:t>
      </w:r>
    </w:p>
    <w:p>
      <w:r>
        <w:rPr>
          <w:b/>
          <w:u w:val="single"/>
        </w:rPr>
        <w:t>Document 10230</w:t>
      </w:r>
    </w:p>
    <w:p>
      <w:r>
        <w:rPr>
          <w:b/>
        </w:rPr>
        <w:t>Instruction</w:t>
      </w:r>
    </w:p>
    <w:p>
      <w:r>
        <w:t>Identify each of the following whether it is a type of food: noodle, grass, pizza, tree, rice, rose, steak.</w:t>
      </w:r>
    </w:p>
    <w:p>
      <w:r>
        <w:rPr>
          <w:b/>
        </w:rPr>
        <w:t>Response</w:t>
      </w:r>
    </w:p>
    <w:p>
      <w:r>
        <w:t xml:space="preserve">noodle: Yes </w:t>
        <w:br/>
        <w:t>grass: No</w:t>
        <w:br/>
        <w:t>pizza: Yes,</w:t>
        <w:br/>
        <w:t>tree: No</w:t>
        <w:br/>
        <w:t>rice: Yes</w:t>
        <w:br/>
        <w:t xml:space="preserve">rose: No </w:t>
        <w:br/>
        <w:t>steak: Yes</w:t>
      </w:r>
    </w:p>
    <w:p>
      <w:r>
        <w:rPr>
          <w:b/>
          <w:u w:val="single"/>
        </w:rPr>
        <w:t>Document 10231</w:t>
      </w:r>
    </w:p>
    <w:p>
      <w:r>
        <w:rPr>
          <w:b/>
        </w:rPr>
        <w:t>Instruction</w:t>
      </w:r>
    </w:p>
    <w:p>
      <w:r>
        <w:t>Why is dried fruit prized?</w:t>
      </w:r>
    </w:p>
    <w:p>
      <w:r>
        <w:rPr>
          <w:b/>
        </w:rPr>
        <w:t>Context</w:t>
      </w:r>
    </w:p>
    <w:p>
      <w:r>
        <w:t>Dried fruit is fruit from which the majority of the original water content has been removed either naturally, through sun drying, or through the use of specialized dryers or dehydrators. Dried fruit has a long tradition of use dating back to the fourth millennium BC in Mesopotamia, and is prized because of its sweet taste, nutritive value and long shelf life.</w:t>
        <w:br/>
        <w:t>Today, dried fruit consumption is widespread. Nearly half of the dried fruits sold are raisins, followed by dates, prunes, figs, apricots, peaches, apples, and pears. These are referred to as "conventional" or "traditional" dried fruits: fruits that have been dried in the sun or in heated wind tunnel dryers. Many fruits such as cranberries, blueberries, cherries, strawberries, and mango are infused with a sweetener (e.g. sucrose syrup) prior to drying. Some products sold as dried fruit, like papaya, kiwifruit and pineapple, are most often candied fruit.</w:t>
        <w:br/>
        <w:t>Dried fruits retain most of the nutritional value of fresh fruits. The specific nutrient content of the different dried fruits reflects their fresh counterpart and the processing method.</w:t>
      </w:r>
    </w:p>
    <w:p>
      <w:r>
        <w:rPr>
          <w:b/>
        </w:rPr>
        <w:t>Response</w:t>
      </w:r>
    </w:p>
    <w:p>
      <w:r>
        <w:t>Dried fruit has a long tradition of use dating back to the fourth millennium BC in Mesopotamia, and is prized because of its sweet taste, nutritive value and long shelf life.</w:t>
      </w:r>
    </w:p>
    <w:p>
      <w:r>
        <w:rPr>
          <w:b/>
          <w:u w:val="single"/>
        </w:rPr>
        <w:t>Document 10232</w:t>
      </w:r>
    </w:p>
    <w:p>
      <w:r>
        <w:rPr>
          <w:b/>
        </w:rPr>
        <w:t>Instruction</w:t>
      </w:r>
    </w:p>
    <w:p>
      <w:r>
        <w:t>Which countries are referred to as tiger economy?</w:t>
      </w:r>
    </w:p>
    <w:p>
      <w:r>
        <w:rPr>
          <w:b/>
        </w:rPr>
        <w:t>Context</w:t>
      </w:r>
    </w:p>
    <w:p>
      <w:r>
        <w:t>A tiger economy is the economy of a country which undergoes rapid economic growth, usually accompanied by an increase in the standard of living.[1] The term was originally used for the Four Asian Tigers (South Korea, Taiwan, Hong Kong, and Singapore) as tigers are important in Asian symbolism, which also inspired the Tiger Cub Economies (Indonesia, Malaysia, Thailand, Vietnam and the Philippines). The Asian Tigers also inspired other economies later on; the Anatolian Tigers (certain cities in Turkey) in the 1980s, the Gulf Tiger (Dubai) in the 1990s, the Celtic Tiger (Republic of Ireland) in 1995–2000, the Baltic tigers (Baltic states) in 2000–2007, and the Tatra Tiger (Slovakia) in 2002–2007.[2]</w:t>
      </w:r>
    </w:p>
    <w:p>
      <w:r>
        <w:rPr>
          <w:b/>
        </w:rPr>
        <w:t>Response</w:t>
      </w:r>
    </w:p>
    <w:p>
      <w:r>
        <w:t>The term "Tiger Economy" originally used for the South Korea, Taiwan, Hong Kong and Singapore. It also inspired "Tiger Cub Economies" - Indonesia, Malaysia, Thailand, Vietnam and the Philippines.</w:t>
      </w:r>
    </w:p>
    <w:p>
      <w:r>
        <w:rPr>
          <w:b/>
          <w:u w:val="single"/>
        </w:rPr>
        <w:t>Document 10233</w:t>
      </w:r>
    </w:p>
    <w:p>
      <w:r>
        <w:rPr>
          <w:b/>
        </w:rPr>
        <w:t>Instruction</w:t>
      </w:r>
    </w:p>
    <w:p>
      <w:r>
        <w:t>Which of these episodes of The X-Files were directed by Kim Manners?</w:t>
        <w:br/>
        <w:t>Redux, Redux II, Unusual Suspects, Detour, Christmas Carol, Emily, Kitsunegari</w:t>
      </w:r>
    </w:p>
    <w:p>
      <w:r>
        <w:rPr>
          <w:b/>
        </w:rPr>
        <w:t>Response</w:t>
      </w:r>
    </w:p>
    <w:p>
      <w:r>
        <w:t>Redux II, Unusual Suspects, Emily</w:t>
      </w:r>
    </w:p>
    <w:p>
      <w:r>
        <w:rPr>
          <w:b/>
          <w:u w:val="single"/>
        </w:rPr>
        <w:t>Document 10234</w:t>
      </w:r>
    </w:p>
    <w:p>
      <w:r>
        <w:rPr>
          <w:b/>
        </w:rPr>
        <w:t>Instruction</w:t>
      </w:r>
    </w:p>
    <w:p>
      <w:r>
        <w:t>What is unique about the NCAA men's basketball tournament in 2023?</w:t>
      </w:r>
    </w:p>
    <w:p>
      <w:r>
        <w:rPr>
          <w:b/>
        </w:rPr>
        <w:t>Response</w:t>
      </w:r>
    </w:p>
    <w:p>
      <w:r>
        <w:t>The tournament didn't include any top seeded teams in the final four, and included an exceedingly rare upset of a 16th seed over a 1 seed when Purdue lost.</w:t>
      </w:r>
    </w:p>
    <w:p>
      <w:r>
        <w:rPr>
          <w:b/>
          <w:u w:val="single"/>
        </w:rPr>
        <w:t>Document 10235</w:t>
      </w:r>
    </w:p>
    <w:p>
      <w:r>
        <w:rPr>
          <w:b/>
        </w:rPr>
        <w:t>Instruction</w:t>
      </w:r>
    </w:p>
    <w:p>
      <w:r>
        <w:t>Is Singapore a good place to develop wealth?</w:t>
      </w:r>
    </w:p>
    <w:p>
      <w:r>
        <w:rPr>
          <w:b/>
        </w:rPr>
        <w:t>Context</w:t>
      </w:r>
    </w:p>
    <w:p>
      <w:r>
        <w:t>Economy</w:t>
        <w:br/>
        <w:t>Main article: Economy of Singapore</w:t>
        <w:br/>
        <w:t>Singapore Airlines celebrated the nation's Golden Jubilee with a flag livery on its Airbus A380</w:t>
        <w:br/>
        <w:t>Singapore Airlines, the country's flag carrier, celebrated the nation's 2015 Golden Jubilee with a flag livery on its Airbus A380.</w:t>
        <w:br/>
        <w:t>Singapore has a highly developed market economy, based historically on extended entrepôt trade. Along with Hong Kong, South Korea, and Taiwan, Singapore is one of the Four Asian Tigers, and has surpassed its peers in terms of Gross Domestic Product (GDP) per capita. Between 1965 and 1995, growth rates averaged around 6 per cent per annum, transforming the living standards of the population.[222]</w:t>
        <w:br/>
        <w:br/>
        <w:t>The Singaporean economy is regarded as free,[223] innovative,[224] dynamic[225] and business-friendly.[226] For several years, Singapore has been one of the few[227] countries with an AAA credit rating from the big three, and the only Asian country to achieve this rating.[228] Singapore attracts a large amount of foreign investment as a result of its location, skilled workforce, low tax rates, advanced infrastructure and zero-tolerance against corruption.[229] It is the world's most competitive economy in 2019, according to the World Economic Forum's ranking of 141 countries,[230] with the 2nd highest GDP per capita.[231][232] Roughly 44 percent of the Singaporean workforce is made up of non-Singaporeans.[233] Despite market freedom, Singapore's government operations have a significant stake in the economy, contributing 22% of the GDP.[234] The city is a popular location for conferences and events.[235]</w:t>
        <w:br/>
        <w:br/>
        <w:t>The currency of Singapore is the Singapore dollar (SGD or S$), issued by the Monetary Authority of Singapore (MAS).[236] It has been interchangeable with the Brunei dollar at par value since 1967.[237] MAS manages its monetary policy by allowing the Singapore dollar exchange rate to rise or fall within an undisclosed trading band. This is different from most central banks, which use interest rates to manage policy.[238] Singapore has the world's eleventh largest foreign reserves,[239] and one of the highest net international investment position per capita.[240][241]</w:t>
        <w:br/>
        <w:br/>
        <w:t>Singapore has been identified as a tax haven[242] for the wealthy due to its low tax rates on personal income and tax exemptions on foreign-based income and capital gains. Individuals such as Australian millionaire retailer Brett Blundy and multi-billionaire Facebook co-founder Eduardo Saverin are two examples of wealthy individuals who have settled in Singapore.[243] In 2009, Singapore was removed from the Organisation for Economic Co-operation and Development (OECD) "liste grise" of tax havens,[244] and ranked fourth on the Tax Justice Network's 2015 Financial Secrecy Index of the world's off-shore financial service providers, banking one-eighth of the world's offshore capital, while "providing numerous tax avoidance and evasion opportunities".[245] In August 2016, The Straits Times reported that Indonesia had decided to create tax havens on two islands near Singapore to bring Indonesian capital back into the tax base.[246] In October 2016, the Monetary Authority of Singapore admonished and fined UBS and DBS and withdrew Falcon Private Bank's banking licence for their alleged role in the Malaysian Sovereign Fund scandal.[247][248]</w:t>
        <w:br/>
        <w:br/>
        <w:br/>
        <w:t>Panoramic view of the Central Business District</w:t>
        <w:br/>
        <w:t>Singapore has the world's highest percentage of millionaires, with one out of every six households having at least one million US dollars in disposable wealth. This excludes property, businesses, and luxury goods, which if included would increase the number of millionaires, especially as property in Singapore is among the world's most expensive.[249] In 2016, Singapore was rated the world's most expensive city for the third consecutive year by the Economist Intelligence Unit,[250][251] and this remained true in 2018.[252] The government provides numerous assistance programmes to the homeless and needy through the Ministry of Social and Family Development, so acute poverty is rare. Some of the programmes include providing between S$400 and S$1000 of financial assistance per month to needy households, providing free medical care at government hospitals, and paying for children's tuition.[253][254][255] Other benefits include compensation for gym fees to encourage citizens to exercise,[256] up to S$166,000 as a baby bonus for each citizen,[257] heavily subsidised healthcare, financial aid for the disabled, the provision of reduced-cost laptops for poor students,[258] rebates for costs such as public transport[259] and utility bills, and more.[260][261] As of 2018 Singapore's ranking in the Human Development Index is 9th in the world, with an HDI value of 0.935.[262]</w:t>
      </w:r>
    </w:p>
    <w:p>
      <w:r>
        <w:rPr>
          <w:b/>
        </w:rPr>
        <w:t>Response</w:t>
      </w:r>
    </w:p>
    <w:p>
      <w:r>
        <w:t>Singapore economy is regarded as free,[223] innovative,[224] dynamic[225] and business-friendly. Singapore has the world's highest percentage of millionaires, with one out of every six households having at least one million US dollars in disposable wealth.</w:t>
      </w:r>
    </w:p>
    <w:p>
      <w:r>
        <w:rPr>
          <w:b/>
          <w:u w:val="single"/>
        </w:rPr>
        <w:t>Document 10236</w:t>
      </w:r>
    </w:p>
    <w:p>
      <w:r>
        <w:rPr>
          <w:b/>
        </w:rPr>
        <w:t>Instruction</w:t>
      </w:r>
    </w:p>
    <w:p>
      <w:r>
        <w:t>Given a reference text about a film, tell me who directed it, the main cast, and the Academy Awards it won.</w:t>
      </w:r>
    </w:p>
    <w:p>
      <w:r>
        <w:rPr>
          <w:b/>
        </w:rPr>
        <w:t>Context</w:t>
      </w:r>
    </w:p>
    <w:p>
      <w:r>
        <w:t>A multinational venture, the film was made on a US$17 million budget, and was produced by Edko Films and Zoom Hunt Productions in collaboration with China Film Co-productions Corporation and Asian Union Film &amp; Entertainment for Columbia Pictures Film Production Asia in association with Good Machine International. With dialogue in Standard Chinese, subtitled for various markets, Crouching Tiger, Hidden Dragon became a surprise international success, grossing $213.5 million worldwide. It grossed US$128 million in the United States, becoming the highest-grossing foreign-language film produced overseas in American history. The film was the first foreign-language film to break the $100 million mark in the United States.</w:t>
      </w:r>
    </w:p>
    <w:p>
      <w:r>
        <w:rPr>
          <w:b/>
        </w:rPr>
        <w:t>Response</w:t>
      </w:r>
    </w:p>
    <w:p>
      <w:r>
        <w:t>This film was directed by Ang Lee and stars Chow Yun-fat, Michelle Yeoh, Zhang Ziyi, and Chang Chen. In the 73rd Academy Awards in 2001, it won Best Foreign Language Film, Best Art Direction, Best Original Score, and Best Cinematography.</w:t>
      </w:r>
    </w:p>
    <w:p>
      <w:r>
        <w:rPr>
          <w:b/>
          <w:u w:val="single"/>
        </w:rPr>
        <w:t>Document 10237</w:t>
      </w:r>
    </w:p>
    <w:p>
      <w:r>
        <w:rPr>
          <w:b/>
        </w:rPr>
        <w:t>Instruction</w:t>
      </w:r>
    </w:p>
    <w:p>
      <w:r>
        <w:t>Classify these as protein, fats or carbohydrate sources: steak, yogurt, cheese, bananas, bread, pasta</w:t>
      </w:r>
    </w:p>
    <w:p>
      <w:r>
        <w:rPr>
          <w:b/>
        </w:rPr>
        <w:t>Response</w:t>
      </w:r>
    </w:p>
    <w:p>
      <w:r>
        <w:t>Steak: protein, yogurt: protein, cheese: fats, bananas: carb, bread: carb, pasta: carb</w:t>
      </w:r>
    </w:p>
    <w:p>
      <w:r>
        <w:rPr>
          <w:b/>
          <w:u w:val="single"/>
        </w:rPr>
        <w:t>Document 10238</w:t>
      </w:r>
    </w:p>
    <w:p>
      <w:r>
        <w:rPr>
          <w:b/>
        </w:rPr>
        <w:t>Instruction</w:t>
      </w:r>
    </w:p>
    <w:p>
      <w:r>
        <w:t>Which airport should I fly if I go to San Francisco Bay Area?</w:t>
      </w:r>
    </w:p>
    <w:p>
      <w:r>
        <w:rPr>
          <w:b/>
        </w:rPr>
        <w:t>Response</w:t>
      </w:r>
    </w:p>
    <w:p>
      <w:r>
        <w:t>There are 3 major airports in San Francisco Bay Area: San Francisco International Airport (SFO), Oakland International Airport (OAK), and San Jose International Airport (SJC). They are located in different areas in Bay Area and serves different neighborhoods.</w:t>
        <w:br/>
        <w:br/>
        <w:t xml:space="preserve">If you are flying to San Francisco or Peninsula area, San Francisco Internal Airport is the most convenient airport. </w:t>
        <w:br/>
        <w:br/>
        <w:t xml:space="preserve">If you go to East Bay, such as UC Berkeley or Oakland, Oakland International Airport is the best option. </w:t>
        <w:br/>
        <w:br/>
        <w:t>If you go to South Bay, such as Palo Alto, Mountain View, San Jose, then San Jose International Airport would be your destination.</w:t>
      </w:r>
    </w:p>
    <w:p>
      <w:r>
        <w:rPr>
          <w:b/>
          <w:u w:val="single"/>
        </w:rPr>
        <w:t>Document 10239</w:t>
      </w:r>
    </w:p>
    <w:p>
      <w:r>
        <w:rPr>
          <w:b/>
        </w:rPr>
        <w:t>Instruction</w:t>
      </w:r>
    </w:p>
    <w:p>
      <w:r>
        <w:t>Where did Kamlaksha Rama Naik receive his Business Management degree?</w:t>
      </w:r>
    </w:p>
    <w:p>
      <w:r>
        <w:rPr>
          <w:b/>
        </w:rPr>
        <w:t>Context</w:t>
      </w:r>
    </w:p>
    <w:p>
      <w:r>
        <w:t xml:space="preserve">Kamlaksha Rama Naik, better known as K R Naik (Hindi: क़ रा नायक़) is an Indian industrial engineer. He founded D-Link Ltd. (India) in 1993. He has been in the IT Industry for 50 years and has played a key role in creating the IT networking market and the surrounding channel ecosystem in India. He pioneered several new businesses and distribution models as early as 1990, when IT was a nascent industry and the concept of an IT distribution channel was just conceived. </w:t>
        <w:br/>
        <w:br/>
        <w:t>Naik was born in Karwar, Karnataka on 19 November 1947. He completed his schooling in Karwar and later shifted to Mumbai. Naik is a mechanical engineer with a P.G. Diploma in Industrial Engineering and Licenciate in Plastic Engineering. He earned a Business Management degree from the Jamnalal Bajaj Institute in Mumbai</w:t>
      </w:r>
    </w:p>
    <w:p>
      <w:r>
        <w:rPr>
          <w:b/>
        </w:rPr>
        <w:t>Response</w:t>
      </w:r>
    </w:p>
    <w:p>
      <w:r>
        <w:t>The Jamnalal Bajaj Institute in Mumbai</w:t>
      </w:r>
    </w:p>
    <w:p>
      <w:r>
        <w:rPr>
          <w:b/>
          <w:u w:val="single"/>
        </w:rPr>
        <w:t>Document 10240</w:t>
      </w:r>
    </w:p>
    <w:p>
      <w:r>
        <w:rPr>
          <w:b/>
        </w:rPr>
        <w:t>Instruction</w:t>
      </w:r>
    </w:p>
    <w:p>
      <w:r>
        <w:t>What do the terms direct current (DC) or alternating current (AC) mean?</w:t>
      </w:r>
    </w:p>
    <w:p>
      <w:r>
        <w:rPr>
          <w:b/>
        </w:rPr>
        <w:t>Context</w:t>
      </w:r>
    </w:p>
    <w:p>
      <w:r>
        <w:t>The movement of electric charge is known as an electric current, the intensity of which is usually measured in amperes. Current can consist of any moving charged particles; most commonly these are electrons, but any charge in motion constitutes a current. Electric current can flow through some things, electrical conductors, but will not flow through an electrical insulator.</w:t>
        <w:br/>
        <w:t>By historical convention, a positive current is defined as having the same direction of flow as any positive charge it contains, or to flow from the most positive part of a circuit to the most negative part. Current defined in this manner is called conventional current. The motion of negatively charged electrons around an electric circuit, one of the most familiar forms of current, is thus deemed positive in the opposite direction to that of the electrons. However, depending on the conditions, an electric current can consist of a flow of charged particles in either direction, or even in both directions at once. The positive-to-negative convention is widely used to simplify this situation.</w:t>
        <w:br/>
        <w:t>The process by which electric current passes through a material is termed electrical conduction, and its nature varies with that of the charged particles and the material through which they are travelling. Examples of electric currents include metallic conduction, where electrons flow through a conductor such as metal, and electrolysis, where ions (charged atoms) flow through liquids, or through plasmas such as electrical sparks. While the particles themselves can move quite slowly, sometimes with an average drift velocity only fractions of a millimetre per second, the electric field that drives them itself propagates at close to the speed of light, enabling electrical signals to pass rapidly along wires.</w:t>
        <w:br/>
        <w:t>In engineering or household applications, current is often described as being either direct current (DC) or alternating current (AC). These terms refer to how the current varies in time. Direct current, as produced by example from a battery and required by most electronic devices, is a unidirectional flow from the positive part of a circuit to the negative.  If, as is most common, this flow is carried by electrons, they will be travelling in the opposite direction. Alternating current is any current that reverses direction repeatedly; almost always this takes the form of a sine wave. Alternating current thus pulses back and forth within a conductor without the charge moving any net distance over time. The time-averaged value of an alternating current is zero, but it delivers energy in first one direction, and then the reverse. Alternating current is affected by electrical properties that are not observed under steady state direct current, such as inductance and capacitance. These properties however can become important when circuitry is subjected to transients, such as when first energised.</w:t>
      </w:r>
    </w:p>
    <w:p>
      <w:r>
        <w:rPr>
          <w:b/>
        </w:rPr>
        <w:t>Response</w:t>
      </w:r>
    </w:p>
    <w:p>
      <w:r>
        <w:t>In engineering or household applications, current is often described as being either direct current (DC) or alternating current (AC). These terms refer to how the current varies in time. Direct current, as produced by example from a battery and required by most electronic devices, is a unidirectional flow from the positive part of a circuit to the negative.  If, as is most common, this flow is carried by electrons, they will be travelling in the opposite direction. Alternating current is any current that reverses direction repeatedly; almost always this takes the form of a sine wave. Alternating current thus pulses back and forth within a conductor without the charge moving any net distance over time.</w:t>
      </w:r>
    </w:p>
    <w:p>
      <w:r>
        <w:rPr>
          <w:b/>
          <w:u w:val="single"/>
        </w:rPr>
        <w:t>Document 10241</w:t>
      </w:r>
    </w:p>
    <w:p>
      <w:r>
        <w:rPr>
          <w:b/>
        </w:rPr>
        <w:t>Instruction</w:t>
      </w:r>
    </w:p>
    <w:p>
      <w:r>
        <w:t>Why was Bacardi 151 discontinued in the US?</w:t>
      </w:r>
    </w:p>
    <w:p>
      <w:r>
        <w:rPr>
          <w:b/>
        </w:rPr>
        <w:t>Context</w:t>
      </w:r>
    </w:p>
    <w:p>
      <w:r>
        <w:t>Bacardi 151 is a discontinued brand of highly alcoholic rum made by Bacardi Limited of Hamilton, Bermuda. It is named for its alcohol concentration level of 151 U.S. proof, that is, 75.5% alcohol by volume. This is much higher than typical rum, which averages around 35%–40% alcohol by volume. Bacardi 151 was sold in the United States and Canada from at least 1963 until 2016, when its production was discontinued.[1][2]</w:t>
        <w:br/>
        <w:br/>
        <w:t>Safety and lawsuits</w:t>
        <w:br/>
        <w:t>Because of its high alcohol content, Bacardi 151 was particularly flammable among liquors. For this reason it was often used as the ignition source for "flaming shots"[3][4] and even for at-home pyrotechnic stunts.[5] The bottle carried a warning label advising consumers, among other things, "do not use this product for flaming dishes or other drinks." Bottles were also equipped with a stainless steel flame arrester crimped onto the neck of the bottle to prevent the rum inside the bottle from igniting. Nevertheless, Bacardi faced at least two lawsuits from consumers who claimed to have been badly injured by the product's flames.[6][7] While the company never issued a formal statement regarding the product's discontinuation, it has been speculated that "it's a pretty good guess that Bacardi got sick of being sued."[2]</w:t>
        <w:br/>
        <w:br/>
        <w:t>Mixed drinks</w:t>
        <w:br/>
        <w:t>Bacardi 151 was typically used in sweet drinks, such as the Hurricane and Caribou Lou, which combine rum and fruit juices.</w:t>
      </w:r>
    </w:p>
    <w:p>
      <w:r>
        <w:rPr>
          <w:b/>
        </w:rPr>
        <w:t>Response</w:t>
      </w:r>
    </w:p>
    <w:p>
      <w:r>
        <w:t>Because of its high alcohol content, Bacardi 151 was particularly flammable among liquors. Bacardi faced at least two lawsuits from consumers who claimed to have been badly injured by the product's flames. It has been speculated that "it's a pretty good guess that Bacardi got sick of being sued."</w:t>
      </w:r>
    </w:p>
    <w:p>
      <w:r>
        <w:rPr>
          <w:b/>
          <w:u w:val="single"/>
        </w:rPr>
        <w:t>Document 10242</w:t>
      </w:r>
    </w:p>
    <w:p>
      <w:r>
        <w:rPr>
          <w:b/>
        </w:rPr>
        <w:t>Instruction</w:t>
      </w:r>
    </w:p>
    <w:p>
      <w:r>
        <w:t>Classify each as either an amphibian, bird, or fish: salmon, trout, salamander, cardinal, owl, falcon, frog</w:t>
      </w:r>
    </w:p>
    <w:p>
      <w:r>
        <w:rPr>
          <w:b/>
        </w:rPr>
        <w:t>Response</w:t>
      </w:r>
    </w:p>
    <w:p>
      <w:r>
        <w:t>Salmon: Fish</w:t>
        <w:br/>
        <w:t>Trout: Fish</w:t>
        <w:br/>
        <w:t>Salamander: Amphibian</w:t>
        <w:br/>
        <w:t>Cardinal: Bird</w:t>
        <w:br/>
        <w:t>Owl: Bird</w:t>
        <w:br/>
        <w:t>Falcon: Bird</w:t>
        <w:br/>
        <w:t>Frog: Amphibian</w:t>
      </w:r>
    </w:p>
    <w:p>
      <w:r>
        <w:rPr>
          <w:b/>
          <w:u w:val="single"/>
        </w:rPr>
        <w:t>Document 10243</w:t>
      </w:r>
    </w:p>
    <w:p>
      <w:r>
        <w:rPr>
          <w:b/>
        </w:rPr>
        <w:t>Instruction</w:t>
      </w:r>
    </w:p>
    <w:p>
      <w:r>
        <w:t>Based on this paragraph on Tardigrades when did we first send them to space?</w:t>
      </w:r>
    </w:p>
    <w:p>
      <w:r>
        <w:rPr>
          <w:b/>
        </w:rPr>
        <w:t>Context</w:t>
      </w:r>
    </w:p>
    <w:p>
      <w:r>
        <w:t>Tardigrades are the first known animal to survive after exposure to outer space.[68] In September 2007, dehydrated tardigrades were taken into low Earth orbit on the FOTON-M3 mission carrying the BIOPAN astrobiology payload. For 10 days, groups of tardigrades, some of them previously dehydrated, some of them not, were exposed to the hard vacuum of outer space, or vacuum and solar UV radiation.[69][3][70][71] Back on Earth, more than 68% of the subjects protected from solar UV radiation were reanimated within 30 minutes following rehydration, although subsequent mortality was high; many of these produced viable embryos.[69][68] In contrast, hydrated samples exposed to the combined effect of vacuum and full solar UV radiation had significantly reduced survival, with only three subjects of Milnesium tardigradum surviving.[69] Also, it was found that the space vacuum did not have a significant effect on egg-laying in either R. coronifer or M. tardigradum. However, M. tardigradum exposed to UV radiation had a lower egg laying rate.[72] In May 2011, Italian scientists sent tardigrades on board the International Space Station along with extremophiles on STS-134, the final flight of Space Shuttle Endeavour.[73][74][75] Their conclusion was that microgravity and cosmic radiation "did not significantly affect survival of tardigrades in flight, and stated that tardigrades represent a useful animal for space research."[76][77] In November 2011, they were among the organisms to be sent by the U.S.-based Planetary Society on the Russian Fobos-Grunt mission's Living Interplanetary Flight Experiment to Phobos; however, the launch failed. In August 2019, scientists reported that a capsule containing tardigrades in a cryptobiotic state may have survived for a while on the Moon after the April 2019 crash landing of Beresheet, a failed Israeli lunar lander, but in May 2021 it was reported that they were unlikely to have survived the impact.[78][79][60]</w:t>
      </w:r>
    </w:p>
    <w:p>
      <w:r>
        <w:rPr>
          <w:b/>
        </w:rPr>
        <w:t>Response</w:t>
      </w:r>
    </w:p>
    <w:p>
      <w:r>
        <w:t>The FOTON-M3 mission in September of 2007 is where Tardigrades were exposed to the hard vacuum of outer space for the first time.</w:t>
      </w:r>
    </w:p>
    <w:p>
      <w:r>
        <w:rPr>
          <w:b/>
          <w:u w:val="single"/>
        </w:rPr>
        <w:t>Document 10244</w:t>
      </w:r>
    </w:p>
    <w:p>
      <w:r>
        <w:rPr>
          <w:b/>
        </w:rPr>
        <w:t>Instruction</w:t>
      </w:r>
    </w:p>
    <w:p>
      <w:r>
        <w:t>Extract the name and year of release from all albums released by the band Radiohead. List in the format {name} - {year} in a semicolon list.</w:t>
      </w:r>
    </w:p>
    <w:p>
      <w:r>
        <w:rPr>
          <w:b/>
        </w:rPr>
        <w:t>Context</w:t>
      </w:r>
    </w:p>
    <w:p>
      <w:r>
        <w:t>Radiohead are an English rock band formed in Abingdon, Oxfordshire, in 1985. The band consists of Thom Yorke (vocals, guitar, piano, keyboards); brothers Jonny Greenwood (lead guitar, keyboards, other instruments) and Colin Greenwood (bass); Ed O'Brien (guitar, backing vocals); and Philip Selway (drums, percussion). They have worked with the producer Nigel Godrich and the cover artist Stanley Donwood since 1994. Radiohead's experimental approach is credited with advancing the sound of alternative rock.</w:t>
        <w:br/>
        <w:br/>
        <w:t>Radiohead signed to EMI in 1991 and released their debut album, Pablo Honey, in 1993. Their debut single, "Creep", became a worldwide hit. Radiohead's popularity and critical standing rose with the release of The Bends in 1995. Radiohead's third album, OK Computer (1997), brought them international fame; noted for its complex production and themes of modern alienation, it is acclaimed as a landmark record and one of the best albums in popular music.</w:t>
        <w:br/>
        <w:br/>
        <w:t>Radiohead's fourth album, Kid A (2000), marked a dramatic change in style, incorporating influences from electronic music, jazz, classical music and krautrock. Though Kid A divided listeners, it was later named the best album of the decade by multiple outlets. It was followed by Amnesiac (2001), recorded in the same sessions. Hail to the Thief (2003), with lyrics addressing the War on Terror, blended the band's rock and electronic sides, and was Radiohead's final album for EMI.</w:t>
        <w:br/>
        <w:br/>
        <w:t>Radiohead self-released their seventh album, In Rainbows (2007), as a download for which customers could set their own price, to critical and chart success. Their eighth album, The King of Limbs (2011), an exploration of rhythm, was developed using extensive looping and sampling. A Moon Shaped Pool (2016) prominently featured Jonny Greenwood's orchestral arrangements. Yorke, Jonny Greenwood, Selway, and O'Brien have released solo albums; in 2021, Yorke and Jonny Greenwood debuted a new band, the Smile.</w:t>
        <w:br/>
        <w:br/>
        <w:t>By 2011, Radiohead had sold more than 30 million albums worldwide. Their awards include six Grammy Awards and four Ivor Novello Awards, and they hold five Mercury Prize nominations, the most of any act. Seven Radiohead singles have reached the top 10 on the UK Singles Chart: "Creep" (1992), "Street Spirit (Fade Out)" (1996), "Paranoid Android" (1997), "Karma Police" (1997), "No Surprises" (1998), "Pyramid Song" (2001), and "There There" (2003). "Creep" and "Nude" (2008) reached the top 40 on the US Billboard Hot 100. Rolling Stone named Radiohead one of the 100 greatest artists of all time, and Rolling Stone readers voted them the second-best artist of the 2000s. Five Radiohead albums have been included in Rolling Stone's 500 Greatest Albums of All Time lists. Radiohead were inducted into the Rock and Roll Hall of Fame in 2019.</w:t>
      </w:r>
    </w:p>
    <w:p>
      <w:r>
        <w:rPr>
          <w:b/>
        </w:rPr>
        <w:t>Response</w:t>
      </w:r>
    </w:p>
    <w:p>
      <w:r>
        <w:t>Pablo Honey  - 1993; The Bends - 1995; OK Computer - 1997; Kid A - 2000; Amnesiac - 2001; Hail to the Thief - 2003; In Rainbows - 2007; The King of Limbs - 2011; A Moon Shaped Pool - 2016</w:t>
      </w:r>
    </w:p>
    <w:p>
      <w:r>
        <w:rPr>
          <w:b/>
          <w:u w:val="single"/>
        </w:rPr>
        <w:t>Document 10245</w:t>
      </w:r>
    </w:p>
    <w:p>
      <w:r>
        <w:rPr>
          <w:b/>
        </w:rPr>
        <w:t>Instruction</w:t>
      </w:r>
    </w:p>
    <w:p>
      <w:r>
        <w:t>What is physical security?</w:t>
      </w:r>
    </w:p>
    <w:p>
      <w:r>
        <w:rPr>
          <w:b/>
        </w:rPr>
        <w:t>Response</w:t>
      </w:r>
    </w:p>
    <w:p>
      <w:r>
        <w:t>Physical security describes security measures that are designed to deny unauthorized access to facilities, equipment, and resources and to protect personnel and property from damage or harm (such as espionage, theft, or terrorist attacks).  Physical security involves the use of multiple layers of interdependent systems that can include CCTV surveillance, security guards, protective barriers, locks, access control, perimeter intrusion detection, deterrent systems, fire protection, and other systems designed to protect persons and property.</w:t>
      </w:r>
    </w:p>
    <w:p>
      <w:r>
        <w:rPr>
          <w:b/>
          <w:u w:val="single"/>
        </w:rPr>
        <w:t>Document 10246</w:t>
      </w:r>
    </w:p>
    <w:p>
      <w:r>
        <w:rPr>
          <w:b/>
        </w:rPr>
        <w:t>Instruction</w:t>
      </w:r>
    </w:p>
    <w:p>
      <w:r>
        <w:t>Why does Facebook change its name to Meta?</w:t>
      </w:r>
    </w:p>
    <w:p>
      <w:r>
        <w:rPr>
          <w:b/>
        </w:rPr>
        <w:t>Response</w:t>
      </w:r>
    </w:p>
    <w:p>
      <w:r>
        <w:t>The founder of Facebook, Mark Zuckerberg, wants to show the company’s ambition in the metaverse business.</w:t>
      </w:r>
    </w:p>
    <w:p>
      <w:r>
        <w:rPr>
          <w:b/>
          <w:u w:val="single"/>
        </w:rPr>
        <w:t>Document 10247</w:t>
      </w:r>
    </w:p>
    <w:p>
      <w:r>
        <w:rPr>
          <w:b/>
        </w:rPr>
        <w:t>Instruction</w:t>
      </w:r>
    </w:p>
    <w:p>
      <w:r>
        <w:t>When completing a full distance triathlon for a personal best time, categorize the following as either ‘useful’, ‘not useful’, ‘dangerous’, or ‘neither’. A knife, pretzels, a bike helmet, a French horn, cowboy boots</w:t>
      </w:r>
    </w:p>
    <w:p>
      <w:r>
        <w:rPr>
          <w:b/>
        </w:rPr>
        <w:t>Response</w:t>
      </w:r>
    </w:p>
    <w:p>
      <w:r>
        <w:t>A knife is sharp and is dangerous to run, bike, and swim with, therefore a knife is considered dangerous. Pretzels are a great example of quick digesting carbohydrates and salt (to avoid cramping) so pretzels are considered useful. A bike helmet is useful to ensure that the bike portion is completed safely. There is no use for a French horn in a triathlon, especially when you’re attempting to complete it in a personal best time, therefore it’s not useful. Lastly, cowboy boots have spurs on the back which could hurt during the bike, run, and swim therefore they’re considered dangerous.</w:t>
      </w:r>
    </w:p>
    <w:p>
      <w:r>
        <w:rPr>
          <w:b/>
          <w:u w:val="single"/>
        </w:rPr>
        <w:t>Document 10248</w:t>
      </w:r>
    </w:p>
    <w:p>
      <w:r>
        <w:rPr>
          <w:b/>
        </w:rPr>
        <w:t>Instruction</w:t>
      </w:r>
    </w:p>
    <w:p>
      <w:r>
        <w:t>As a child, what singer held the longest note ever on Star Search?</w:t>
      </w:r>
    </w:p>
    <w:p>
      <w:r>
        <w:rPr>
          <w:b/>
        </w:rPr>
        <w:t>Response</w:t>
      </w:r>
    </w:p>
    <w:p>
      <w:r>
        <w:t>Usher</w:t>
      </w:r>
    </w:p>
    <w:p>
      <w:r>
        <w:rPr>
          <w:b/>
          <w:u w:val="single"/>
        </w:rPr>
        <w:t>Document 10249</w:t>
      </w:r>
    </w:p>
    <w:p>
      <w:r>
        <w:rPr>
          <w:b/>
        </w:rPr>
        <w:t>Instruction</w:t>
      </w:r>
    </w:p>
    <w:p>
      <w:r>
        <w:t>Why does my dog dig in the furniture?</w:t>
      </w:r>
    </w:p>
    <w:p>
      <w:r>
        <w:rPr>
          <w:b/>
        </w:rPr>
        <w:t>Response</w:t>
      </w:r>
    </w:p>
    <w:p>
      <w:r>
        <w:t>Most dogs were originally bred to service a function.  Some dogs were bred to chase small animals, for hunting rabbits or fox.  Many of these breeds were also intended to dig for their kills, so your dog may burrow because it's born to do that.  Said differently, some terrier breeds were meant to hunt rats, i.e. the rat terrier.  These dogs will dig even if there is nothing to dig for simply because it's what they were bred to do.  Other dogs dig to create nesting areas, to warm up their area before they lay down, or to check for bugs.</w:t>
      </w:r>
    </w:p>
    <w:p>
      <w:r>
        <w:rPr>
          <w:b/>
          <w:u w:val="single"/>
        </w:rPr>
        <w:t>Document 10250</w:t>
      </w:r>
    </w:p>
    <w:p>
      <w:r>
        <w:rPr>
          <w:b/>
        </w:rPr>
        <w:t>Instruction</w:t>
      </w:r>
    </w:p>
    <w:p>
      <w:r>
        <w:t>What is Humanism?</w:t>
      </w:r>
    </w:p>
    <w:p>
      <w:r>
        <w:rPr>
          <w:b/>
        </w:rPr>
        <w:t>Response</w:t>
      </w:r>
    </w:p>
    <w:p>
      <w:r>
        <w:t>Humanism is a belief system that emphasizes the power of the human individual rather than any god or other divinity. Humanists believe in the innate goodness of human beings, the inherent capacity of humans to care about each other, and it stresses the rational in explaining the world around us.  It is a belief system for those who cannot embrace the supernatural and prefer instead to reside in the actual world and try to understand it with scientific explanations. Humanists use facts, reasoning, and empathy to make decisions. Some others call Humanism 'Good without god'. Humanists aren't openly hostile or antagonistic towards organized religions, but instead they respect that everyone has the right to their own beliefs.</w:t>
      </w:r>
    </w:p>
    <w:p>
      <w:r>
        <w:rPr>
          <w:b/>
          <w:u w:val="single"/>
        </w:rPr>
        <w:t>Document 10251</w:t>
      </w:r>
    </w:p>
    <w:p>
      <w:r>
        <w:rPr>
          <w:b/>
        </w:rPr>
        <w:t>Instruction</w:t>
      </w:r>
    </w:p>
    <w:p>
      <w:r>
        <w:t>Give me a list of fun activities to do in the summer</w:t>
      </w:r>
    </w:p>
    <w:p>
      <w:r>
        <w:rPr>
          <w:b/>
        </w:rPr>
        <w:t>Response</w:t>
      </w:r>
    </w:p>
    <w:p>
      <w:r>
        <w:t>In the summer you could do a a variety of activities. Depending on everybody's preference, you can enjoy a sunny day at the beach, hiking in the mountains, ride the bicycle, attend a live concert or simply enjoy a picnic. If you are more of an active person, you can try activities like parasailing, ride a hot air balloon, waterskiing or canyoning.</w:t>
      </w:r>
    </w:p>
    <w:p>
      <w:r>
        <w:rPr>
          <w:b/>
          <w:u w:val="single"/>
        </w:rPr>
        <w:t>Document 10252</w:t>
      </w:r>
    </w:p>
    <w:p>
      <w:r>
        <w:rPr>
          <w:b/>
        </w:rPr>
        <w:t>Instruction</w:t>
      </w:r>
    </w:p>
    <w:p>
      <w:r>
        <w:t>Please extract the names of each of the Second City Theatre venues in which Chris Farley was a cast member, separated by commas.</w:t>
      </w:r>
    </w:p>
    <w:p>
      <w:r>
        <w:rPr>
          <w:b/>
        </w:rPr>
        <w:t>Context</w:t>
      </w:r>
    </w:p>
    <w:p>
      <w:r>
        <w:t>Christopher Crosby Farley was born on February 15, 1964, in Madison, Wisconsin, and grew up in Maple Bluff.[5] His father, Thomas John Farley Sr. (1936–99), owned an oil company, and his mother, Mary Anne (née Crosby), was a homemaker.[2] He had four siblings: Tom Jr., Kevin, John, and Barbara. His cousin, Jim, is chief executive officer at Ford Motor Company.[6][7]</w:t>
        <w:br/>
        <w:br/>
        <w:t>The Farleys are Irish Catholics. Chris attended parochial schools in Madison, including Edgewood High School of the Sacred Heart. According to Joel Murray, a fellow Second City cast member, Chris would "always make it to Mass."[8]</w:t>
        <w:br/>
        <w:br/>
        <w:t>Many of his summers were spent as a camper and counselor at Red Arrow Camp, near Minocqua, Wisconsin. He graduated from Marquette University in 1986, with a double major in communications and theater.[9] At Marquette, he played rugby union and discovered a love of comedy.[10]</w:t>
        <w:br/>
        <w:br/>
        <w:t>After college, he worked with his father at the Scotch Oil Company in Madison.[11] He first learned the art of improvisational comedy at the Ark Improv Theatre in Madison.</w:t>
        <w:br/>
        <w:br/>
        <w:t>Farley made his way to Chicago, performing first at Improv Olympic. He then attended Chicago's Second City Theatre, starting the same day as Stephen Colbert,[12] initially as part of Second City's touring group. He was eventually promoted to their main stage in 1989, and was a cast member of three revues, The Gods Must Be Lazy, It Was Thirty Years Ago Today, and Flag Smoking Permitted in Lobby Only or Censorama.[13]</w:t>
      </w:r>
    </w:p>
    <w:p>
      <w:r>
        <w:rPr>
          <w:b/>
        </w:rPr>
        <w:t>Response</w:t>
      </w:r>
    </w:p>
    <w:p>
      <w:r>
        <w:t>The Gods Must Be Lazy, It Was Thirty Years Ago Today, Flag Smoking Permitted in Lobby Only or Censorama</w:t>
      </w:r>
    </w:p>
    <w:p>
      <w:r>
        <w:rPr>
          <w:b/>
          <w:u w:val="single"/>
        </w:rPr>
        <w:t>Document 10253</w:t>
      </w:r>
    </w:p>
    <w:p>
      <w:r>
        <w:rPr>
          <w:b/>
        </w:rPr>
        <w:t>Instruction</w:t>
      </w:r>
    </w:p>
    <w:p>
      <w:r>
        <w:t>Help plan a first date in San Francisco</w:t>
      </w:r>
    </w:p>
    <w:p>
      <w:r>
        <w:rPr>
          <w:b/>
        </w:rPr>
        <w:t>Response</w:t>
      </w:r>
    </w:p>
    <w:p>
      <w:r>
        <w:t>You could start a first date by heading to a local bar - depending on where you live in the city of San Francisco, you might choose a different bar. For example, if you live in the Russian Hill area, you could go to a bar called Bar Iris. Subsequently, you could choose to go to other nearby restaurants or bars as well.</w:t>
      </w:r>
    </w:p>
    <w:p>
      <w:r>
        <w:rPr>
          <w:b/>
          <w:u w:val="single"/>
        </w:rPr>
        <w:t>Document 10254</w:t>
      </w:r>
    </w:p>
    <w:p>
      <w:r>
        <w:rPr>
          <w:b/>
        </w:rPr>
        <w:t>Instruction</w:t>
      </w:r>
    </w:p>
    <w:p>
      <w:r>
        <w:t>Identify which instrument is string or percussion: Rakatak, K'ni</w:t>
      </w:r>
    </w:p>
    <w:p>
      <w:r>
        <w:rPr>
          <w:b/>
        </w:rPr>
        <w:t>Response</w:t>
      </w:r>
    </w:p>
    <w:p>
      <w:r>
        <w:t>K'ni is string, Rakatak is percussion.</w:t>
      </w:r>
    </w:p>
    <w:p>
      <w:r>
        <w:rPr>
          <w:b/>
          <w:u w:val="single"/>
        </w:rPr>
        <w:t>Document 10255</w:t>
      </w:r>
    </w:p>
    <w:p>
      <w:r>
        <w:rPr>
          <w:b/>
        </w:rPr>
        <w:t>Instruction</w:t>
      </w:r>
    </w:p>
    <w:p>
      <w:r>
        <w:t>What is a herbivore?</w:t>
      </w:r>
    </w:p>
    <w:p>
      <w:r>
        <w:rPr>
          <w:b/>
        </w:rPr>
        <w:t>Context</w:t>
      </w:r>
    </w:p>
    <w:p>
      <w:r>
        <w:t>A herbivore is an animal anatomically and physiologically adapted to eating plant material, for example foliage or marine algae, for the main component of its diet. As a result of their plant diet, herbivorous animals typically have mouthparts adapted to rasping or grinding. Horses and other herbivores have wide flat teeth that are adapted to grinding grass, tree bark, and other tough plant material.</w:t>
      </w:r>
    </w:p>
    <w:p>
      <w:r>
        <w:rPr>
          <w:b/>
        </w:rPr>
        <w:t>Response</w:t>
      </w:r>
    </w:p>
    <w:p>
      <w:r>
        <w:t>A herbivore is an animal anatomically and physiologically adapted to eating plant material, for example foliage or marine algae, for the main component of its diet.</w:t>
      </w:r>
    </w:p>
    <w:p>
      <w:r>
        <w:rPr>
          <w:b/>
          <w:u w:val="single"/>
        </w:rPr>
        <w:t>Document 10256</w:t>
      </w:r>
    </w:p>
    <w:p>
      <w:r>
        <w:rPr>
          <w:b/>
        </w:rPr>
        <w:t>Instruction</w:t>
      </w:r>
    </w:p>
    <w:p>
      <w:r>
        <w:t>Based on the following paragraph on astrobiology, what is the Viking program?</w:t>
      </w:r>
    </w:p>
    <w:p>
      <w:r>
        <w:rPr>
          <w:b/>
        </w:rPr>
        <w:t>Context</w:t>
      </w:r>
    </w:p>
    <w:p>
      <w:r>
        <w:t>The modern field of astrobiology can be traced back to the 1950s and 1960s with the advent of space exploration, when scientists began to seriously consider the possibility of life on other planets. In 1957, the Soviet Union launched Sputnik 1, the first artificial satellite, which marked the beginning of the Space Age. This event led to an increase in the study of the potential for life on other planets, as scientists began to consider the possibilities opened up by the new technology of space exploration. In 1959, NASA funded its first exobiology project, and in 1960, NASA founded the Exobiology Program, now one of four main elements of NASA's current Astrobiology Program.[13] In 1971, NASA funded Project Cyclops,[14] part of the search for extraterrestrial intelligence, to search radio frequencies of the electromagnetic spectrum for interstellar communications transmitted by extraterrestrial life outside the Solar System. In the 1960s-1970s, NASA established the Viking program, which was the first US mission to land on Mars and search for metabolic signs of present life; the results were inconclusive.</w:t>
      </w:r>
    </w:p>
    <w:p>
      <w:r>
        <w:rPr>
          <w:b/>
        </w:rPr>
        <w:t>Response</w:t>
      </w:r>
    </w:p>
    <w:p>
      <w:r>
        <w:t>The Viking program, established by NASA in the 1960s to 1970s, was the first US mission with the goal to land on Mars and search for metabolic signs of present life.</w:t>
      </w:r>
    </w:p>
    <w:p>
      <w:r>
        <w:rPr>
          <w:b/>
          <w:u w:val="single"/>
        </w:rPr>
        <w:t>Document 10257</w:t>
      </w:r>
    </w:p>
    <w:p>
      <w:r>
        <w:rPr>
          <w:b/>
        </w:rPr>
        <w:t>Instruction</w:t>
      </w:r>
    </w:p>
    <w:p>
      <w:r>
        <w:t>What is a house?</w:t>
      </w:r>
    </w:p>
    <w:p>
      <w:r>
        <w:rPr>
          <w:b/>
        </w:rPr>
        <w:t>Response</w:t>
      </w:r>
    </w:p>
    <w:p>
      <w:r>
        <w:t>A house is typically a physical structure for residential living. It has doors to enter and usually different designated for different purpose. It can also have a garage and multiple floors.</w:t>
      </w:r>
    </w:p>
    <w:p>
      <w:r>
        <w:rPr>
          <w:b/>
          <w:u w:val="single"/>
        </w:rPr>
        <w:t>Document 10258</w:t>
      </w:r>
    </w:p>
    <w:p>
      <w:r>
        <w:rPr>
          <w:b/>
        </w:rPr>
        <w:t>Instruction</w:t>
      </w:r>
    </w:p>
    <w:p>
      <w:r>
        <w:t>Which record label created Vinyl</w:t>
      </w:r>
    </w:p>
    <w:p>
      <w:r>
        <w:rPr>
          <w:b/>
        </w:rPr>
        <w:t>Context</w:t>
      </w:r>
    </w:p>
    <w:p>
      <w:r>
        <w:t>The LP (from "long playing"[1] or "long play") is an analog sound storage medium, a phonograph record format characterized by: a speed of 33+1⁄3 rpm; a 12- or 10-inch (30- or 25-cm) diameter; use of the "microgroove" groove specification; and a vinyl (a copolymer of vinyl chloride acetate) composition disk. Introduced by Columbia in 1948, it was soon adopted as a new standard by the entire record industry. Apart from a few relatively minor refinements and the important later addition of stereophonic sound, it remained the standard format for record albums (during a period in popular music known as the album era)[2] until its gradual replacement from the 1980s to the early 2000s, first by cassettes, then by compact discs, and finally by digital music distribution.</w:t>
      </w:r>
    </w:p>
    <w:p>
      <w:r>
        <w:rPr>
          <w:b/>
        </w:rPr>
        <w:t>Response</w:t>
      </w:r>
    </w:p>
    <w:p>
      <w:r>
        <w:t>Vinyl was introduced by Columbia in 1948</w:t>
      </w:r>
    </w:p>
    <w:p>
      <w:r>
        <w:rPr>
          <w:b/>
          <w:u w:val="single"/>
        </w:rPr>
        <w:t>Document 10259</w:t>
      </w:r>
    </w:p>
    <w:p>
      <w:r>
        <w:rPr>
          <w:b/>
        </w:rPr>
        <w:t>Instruction</w:t>
      </w:r>
    </w:p>
    <w:p>
      <w:r>
        <w:t>Extract what happened to Athens in the Peloponnesian War</w:t>
      </w:r>
    </w:p>
    <w:p>
      <w:r>
        <w:rPr>
          <w:b/>
        </w:rPr>
        <w:t>Context</w:t>
      </w:r>
    </w:p>
    <w:p>
      <w:r>
        <w:t>Lack of political unity within Greece resulted in frequent conflict between Greek states. The most devastating intra-Greek war was the Peloponnesian War (431–404 BC), won by Sparta and marking the demise of the Athenian Empire as the leading power in ancient Greece. Both Athens and Sparta were later overshadowed by Thebes and eventually Macedon, with the latter uniting most of the city-states of the Greek hinterland in the League of Corinth (also known as the Hellenic League or Greek League) under the control of Philip II.[35] Despite this development, the Greek world remained largely fragmented and would not be united under a single power until the Roman years.[36]</w:t>
      </w:r>
    </w:p>
    <w:p>
      <w:r>
        <w:rPr>
          <w:b/>
        </w:rPr>
        <w:t>Response</w:t>
      </w:r>
    </w:p>
    <w:p>
      <w:r>
        <w:t>Athens lost the Peloponnesian war leading to the demise of the Athenian Empire</w:t>
      </w:r>
    </w:p>
    <w:p>
      <w:r>
        <w:rPr>
          <w:b/>
          <w:u w:val="single"/>
        </w:rPr>
        <w:t>Document 10260</w:t>
      </w:r>
    </w:p>
    <w:p>
      <w:r>
        <w:rPr>
          <w:b/>
        </w:rPr>
        <w:t>Instruction</w:t>
      </w:r>
    </w:p>
    <w:p>
      <w:r>
        <w:t>Which is stronger - a lion or a tiger?</w:t>
      </w:r>
    </w:p>
    <w:p>
      <w:r>
        <w:rPr>
          <w:b/>
        </w:rPr>
        <w:t>Response</w:t>
      </w:r>
    </w:p>
    <w:p>
      <w:r>
        <w:t>It really depends on what attributes are being judged.  If we look at one of the most telling traits between the two - the family - the lion would be the clear winner.  They live in prides and hunt as a family unit.  They also rely on the pride to protect their young and their territory from invaders.  A tiger is a solitary animal, so it is independent and does not have the social constructs as that of a lion.</w:t>
      </w:r>
    </w:p>
    <w:p>
      <w:r>
        <w:rPr>
          <w:b/>
          <w:u w:val="single"/>
        </w:rPr>
        <w:t>Document 10261</w:t>
      </w:r>
    </w:p>
    <w:p>
      <w:r>
        <w:rPr>
          <w:b/>
        </w:rPr>
        <w:t>Instruction</w:t>
      </w:r>
    </w:p>
    <w:p>
      <w:r>
        <w:t>What has been the idea of Atlanticism</w:t>
      </w:r>
    </w:p>
    <w:p>
      <w:r>
        <w:rPr>
          <w:b/>
        </w:rPr>
        <w:t>Context</w:t>
      </w:r>
    </w:p>
    <w:p>
      <w:r>
        <w:t>Atlanticism, also known as Transatlanticism,[1] is the ideological belief in support for a close relationship between the peoples and governments of the allies to NATO in Northern America (the United States and Canada) and those in Europe (the countries of the European Union, Ukraine, the United Kingdom, Switzerland, Norway, Iceland, etc.) on political, economic, and defense issues to the purpose of maintainining the security and prosperity of the participating countries and protect liberal democracy and the progressive values of an open society that unite them under multiculturalism. The term derives from the Atlantic Ocean, which is bordered by North America and Europe.</w:t>
        <w:br/>
        <w:br/>
        <w:t>The term can be used in a more specific way to refer to support for North Atlantic military alliances against the Soviet Union,[2] or in a more expansive way to imply broader cooperation, perceived deeply shared values, a merging of diplomatic cultures,[3] as well as a sense of community and some degree of integration between North America and Europe. In practice, the philosophy of Atlanticism encourages active North American, particularly American, engagement in Europe and close cooperation between states on both sides of the ocean. Atlanticism manifested itself most strongly during the Second World War and in its aftermath, the Cold War, through the establishment of various Euro-Atlantic institutions, most importantly NATO and the Marshall Plan.</w:t>
        <w:br/>
        <w:br/>
        <w:t>Atlanticism varies in strength from region to region and from country to country based on a variety of historical and cultural factors. It is often considered to be particularly strong in Eastern Europe, Central Europe, Ireland and the United Kingdom (linked to the Special Relationship). Politically, it has tended to be associated most heavily and enthusiastically but not exclusively with classical liberals or the political right in Europe. Atlanticism often implies an affinity for U.S. political or social culture, or affinity for Europe in North America, as well as the historical bonds between the two continents.</w:t>
        <w:br/>
        <w:br/>
        <w:t>There is some tension between Atlanticism and continentalism on both sides of the Atlantic, with some people emphasising increased regional cooperation or integration over trans-Atlantic cooperation.[4] The relationship between Atlanticism and North American or European integrations is complex, and they are not seen in direct opposition to one another by many commentators.[5] Internationalism is the foreign policy belief combining both Atlanticism and continentalism.[5]</w:t>
      </w:r>
    </w:p>
    <w:p>
      <w:r>
        <w:rPr>
          <w:b/>
        </w:rPr>
        <w:t>Response</w:t>
      </w:r>
    </w:p>
    <w:p>
      <w:r>
        <w:t>Atlanticism, also known as Transatlanticism, is the ideological belief in support for a close relationship between the peoples and governments of the allies to NATO in Northern America (the United States and Canada) and those in Europe (the countries of the European Union, Ukraine, the United Kingdom, Switzerland, Norway, Iceland, etc.) on political, economic, and defense issues to the purpose of maintaining the security and prosperity of the participating countries and protect liberal democracy and the progressive values of an open society that unite them under multiculturalism. The term derives from the Atlantic Ocean, which is bordered by North America and Europe.</w:t>
        <w:br/>
        <w:br/>
        <w:t>The term can be used in a more specific way to refer to support for North Atlantic military alliances against the Soviet Union, or in a more expansive way to imply broader cooperation, perceived deeply shared values, a merging of diplomatic cultures, as well as a sense of community and some degree of integration between North America and Europe. In practice, the philosophy of Atlanticism encourages active North American, particularly American, engagement in Europe and close cooperation between states on both sides of the ocean. Atlanticism manifested itself most strongly during the Second World War and in its aftermath, the Cold War, through the establishment of various Euro-Atlantic institutions, most importantly NATO and the Marshall Plan.</w:t>
        <w:br/>
        <w:br/>
        <w:t>Atlanticism varies in strength from region to region and from country to country based on a variety of historical and cultural factors. It is often considered to be particularly strong in Eastern Europe, Central Europe, Ireland and the United Kingdom (linked to the Special Relationship). Politically, it has tended to be associated most heavily and enthusiastically but not exclusively with classical liberals or the political right in Europe. Atlanticism often implies an affinity for U.S. political or social culture, or affinity for Europe in North America, as well as the historical bonds between the two continents.</w:t>
        <w:br/>
        <w:br/>
        <w:t>There is some tension between Atlanticism and continentalism on both sides of the Atlantic, with some people emphasising increased regional cooperation or integration over trans-Atlantic cooperation. The relationship between Atlanticism and North American or European integrations is complex, and they are not seen in direct opposition to one another by many commentators. Internationalism is the foreign policy belief combining both Atlanticism and continentalism.</w:t>
      </w:r>
    </w:p>
    <w:p>
      <w:r>
        <w:rPr>
          <w:b/>
          <w:u w:val="single"/>
        </w:rPr>
        <w:t>Document 10262</w:t>
      </w:r>
    </w:p>
    <w:p>
      <w:r>
        <w:rPr>
          <w:b/>
        </w:rPr>
        <w:t>Instruction</w:t>
      </w:r>
    </w:p>
    <w:p>
      <w:r>
        <w:t>Identify which instrument is string or percussion: Xylophone, Ramkie</w:t>
      </w:r>
    </w:p>
    <w:p>
      <w:r>
        <w:rPr>
          <w:b/>
        </w:rPr>
        <w:t>Response</w:t>
      </w:r>
    </w:p>
    <w:p>
      <w:r>
        <w:t>Ramkie is string, Xylophone is percussion.</w:t>
      </w:r>
    </w:p>
    <w:p>
      <w:r>
        <w:rPr>
          <w:b/>
          <w:u w:val="single"/>
        </w:rPr>
        <w:t>Document 10263</w:t>
      </w:r>
    </w:p>
    <w:p>
      <w:r>
        <w:rPr>
          <w:b/>
        </w:rPr>
        <w:t>Instruction</w:t>
      </w:r>
    </w:p>
    <w:p>
      <w:r>
        <w:t>Who founded Ford</w:t>
      </w:r>
    </w:p>
    <w:p>
      <w:r>
        <w:rPr>
          <w:b/>
        </w:rPr>
        <w:t>Context</w:t>
      </w:r>
    </w:p>
    <w:p>
      <w:r>
        <w:t>Ford Motor Company (commonly known as Ford) is an American multinational automobile manufacturer headquartered in Dearborn, Michigan, United States. It was founded by Henry Ford and incorporated on June 16, 1903. The company sells automobiles and commercial vehicles under the Ford brand, and luxury cars under its Lincoln luxury brand. Ford also owns Brazilian SUV manufacturer Troller, an 8% stake in Aston Martin of the United Kingdom and a 32% stake in China's Jiangling Motors. It also has joint ventures in China (Changan Ford), Taiwan (Ford Lio Ho), Thailand (AutoAlliance Thailand), and Turkey (Ford Otosan). The company is listed on the New York Stock Exchange and is controlled by the Ford family; they have minority ownership but the majority of the voting power.</w:t>
      </w:r>
    </w:p>
    <w:p>
      <w:r>
        <w:rPr>
          <w:b/>
        </w:rPr>
        <w:t>Response</w:t>
      </w:r>
    </w:p>
    <w:p>
      <w:r>
        <w:t>Henry Ford founded Ford Motor Company (aka Ford) in on June 16, 1903 in Dearborn Michigan.</w:t>
      </w:r>
    </w:p>
    <w:p>
      <w:r>
        <w:rPr>
          <w:b/>
          <w:u w:val="single"/>
        </w:rPr>
        <w:t>Document 10264</w:t>
      </w:r>
    </w:p>
    <w:p>
      <w:r>
        <w:rPr>
          <w:b/>
        </w:rPr>
        <w:t>Instruction</w:t>
      </w:r>
    </w:p>
    <w:p>
      <w:r>
        <w:t>What ingredients are no longer used in ketchup?</w:t>
      </w:r>
    </w:p>
    <w:p>
      <w:r>
        <w:rPr>
          <w:b/>
        </w:rPr>
        <w:t>Context</w:t>
      </w:r>
    </w:p>
    <w:p>
      <w:r>
        <w:t>Ketchup or catsup is a table condiment with a sweet and sour flavor. The unmodified term ("ketchup") now typically refers to tomato ketchup, although early recipes used egg whites, mushrooms, oysters, grapes, mussels, or walnuts, among other ingredients.</w:t>
        <w:br/>
        <w:br/>
        <w:t>Tomato ketchup is made from tomatoes, sugar, and vinegar, with seasonings and spices. The spices and flavors vary, but commonly include onions, allspice, coriander, cloves, cumin, garlic, and mustard, and sometimes include celery, cinnamon, or ginger.[citation needed] The market leader in the United States (60% market share) and the United Kingdom (82%) is Heinz Tomato Ketchup. Tomato ketchup is most often used as a condiment to dishes that are usually served hot and are fried or greasy: french fries and other potato dishes, hamburgers, hot dogs, chicken tenders, hot sandwiches, meat pies, cooked eggs, and grilled or fried meat. Ketchup is sometimes used as the basis for, or as one ingredient in, other sauces and dressings, and the flavor may be replicated as an additive flavoring for snacks, such as potato chips.</w:t>
      </w:r>
    </w:p>
    <w:p>
      <w:r>
        <w:rPr>
          <w:b/>
        </w:rPr>
        <w:t>Response</w:t>
      </w:r>
    </w:p>
    <w:p>
      <w:r>
        <w:t>Ketchup used to contain many different ingredients that created the sweet and sour flavor traditionally associated with tomato ketchup, including egg whites, mushrooms, oysters, grapes, mussels, or walnuts.</w:t>
      </w:r>
    </w:p>
    <w:p>
      <w:r>
        <w:rPr>
          <w:b/>
          <w:u w:val="single"/>
        </w:rPr>
        <w:t>Document 10265</w:t>
      </w:r>
    </w:p>
    <w:p>
      <w:r>
        <w:rPr>
          <w:b/>
        </w:rPr>
        <w:t>Instruction</w:t>
      </w:r>
    </w:p>
    <w:p>
      <w:r>
        <w:t>What Is a Request for Quote (RFQ)?</w:t>
      </w:r>
    </w:p>
    <w:p>
      <w:r>
        <w:rPr>
          <w:b/>
        </w:rPr>
        <w:t>Response</w:t>
      </w:r>
    </w:p>
    <w:p>
      <w:r>
        <w:t>A request for quote (RFQ) is a structured acquisition process in which a company or Govt. Agency solicits select suppliers and contractors to submit price quotes and bids for the chance to fulfill specific tasks or projects. The RFQ process is especially important to businesses or government agencies that need a consistent supply of a specific number of standard products. Companies may send RFQs alone or before a request for proposal (RFP).</w:t>
      </w:r>
    </w:p>
    <w:p>
      <w:r>
        <w:rPr>
          <w:b/>
          <w:u w:val="single"/>
        </w:rPr>
        <w:t>Document 10266</w:t>
      </w:r>
    </w:p>
    <w:p>
      <w:r>
        <w:rPr>
          <w:b/>
        </w:rPr>
        <w:t>Instruction</w:t>
      </w:r>
    </w:p>
    <w:p>
      <w:r>
        <w:t>Give me an idea of some cold beverages to drink on a hot day</w:t>
      </w:r>
    </w:p>
    <w:p>
      <w:r>
        <w:rPr>
          <w:b/>
        </w:rPr>
        <w:t>Response</w:t>
      </w:r>
    </w:p>
    <w:p>
      <w:r>
        <w:t>Some cold beverages to drink on a hot day would be iced tea, lemonade, a milkshake, or water. If you enjoy alcohol, you could drink a refrigerated beer or a wine that is served cold, like sangria or rosé.</w:t>
      </w:r>
    </w:p>
    <w:p>
      <w:r>
        <w:rPr>
          <w:b/>
          <w:u w:val="single"/>
        </w:rPr>
        <w:t>Document 10267</w:t>
      </w:r>
    </w:p>
    <w:p>
      <w:r>
        <w:rPr>
          <w:b/>
        </w:rPr>
        <w:t>Instruction</w:t>
      </w:r>
    </w:p>
    <w:p>
      <w:r>
        <w:t>What is the difference between a flute and piccolo?</w:t>
      </w:r>
    </w:p>
    <w:p>
      <w:r>
        <w:rPr>
          <w:b/>
        </w:rPr>
        <w:t>Response</w:t>
      </w:r>
    </w:p>
    <w:p>
      <w:r>
        <w:t>The main difference between a flute and piccolo is that the flute is a woodwind instrument and the piccolo is a brass instrument. The flute is typically made from wood and is played with the mouth, while the piccolo is typically made from brass and is played with the fingers. Additionally, the flute is usually pitched higher than the piccolo, and the flute is used for a variety of musical styles while the piccolo is typically used for jazz and classical music.</w:t>
      </w:r>
    </w:p>
    <w:p>
      <w:r>
        <w:rPr>
          <w:b/>
          <w:u w:val="single"/>
        </w:rPr>
        <w:t>Document 10268</w:t>
      </w:r>
    </w:p>
    <w:p>
      <w:r>
        <w:rPr>
          <w:b/>
        </w:rPr>
        <w:t>Instruction</w:t>
      </w:r>
    </w:p>
    <w:p>
      <w:r>
        <w:t>Why do people like traveling for leisure?</w:t>
      </w:r>
    </w:p>
    <w:p>
      <w:r>
        <w:rPr>
          <w:b/>
        </w:rPr>
        <w:t>Response</w:t>
      </w:r>
    </w:p>
    <w:p>
      <w:r>
        <w:t>Moving around the world seems to be part of human beings nature. Traveling represents a great opportunity. It is a relaxing and educational experience at the same time. Traveling is a great leaning opportunity.</w:t>
      </w:r>
    </w:p>
    <w:p>
      <w:r>
        <w:rPr>
          <w:b/>
          <w:u w:val="single"/>
        </w:rPr>
        <w:t>Document 10269</w:t>
      </w:r>
    </w:p>
    <w:p>
      <w:r>
        <w:rPr>
          <w:b/>
        </w:rPr>
        <w:t>Instruction</w:t>
      </w:r>
    </w:p>
    <w:p>
      <w:r>
        <w:t>Your organized flight has been canceled. Write a letter to the airline company. You should 1) complain about the situation, 2) request what you need from them to make a travel insurance claim, 3) suggest what they should do in future situations.</w:t>
      </w:r>
    </w:p>
    <w:p>
      <w:r>
        <w:rPr>
          <w:b/>
        </w:rPr>
        <w:t>Response</w:t>
      </w:r>
    </w:p>
    <w:p>
      <w:r>
        <w:t>Hi Delta Airline,</w:t>
        <w:br/>
        <w:br/>
        <w:t xml:space="preserve">I am Ao Ni, I send this email regarding a cancelled flight of mine and to request documents to claim my travel insurance. </w:t>
        <w:br/>
        <w:br/>
        <w:t xml:space="preserve">I just received an email from you that my flight from Las Vegas to New York today at 10 PM was canceled due to mechanical issues. Even though Delta Airline will refund me the cost of flight ticket, the last minute ticket for tomorrow's flight is extremely expensive, almost double the normal price. I have to get back to New York by tomorrow to attend a very important meeting so I have to pay for the ticket, plus one night stay at a hotel for tonight. </w:t>
        <w:br/>
        <w:br/>
        <w:t xml:space="preserve">Will you reimburse my hotel and ticket? If not, I will have to claim it through my travel insurance and I need two documents to support my case. First, the confirmation of my order. Second, I need a letter from you to state the reason of the cancellation and that Delta Airlines is not able to reimburse my loss. </w:t>
        <w:br/>
        <w:br/>
        <w:t xml:space="preserve">I understand that bad things happen sometimes but I am still annoyed by the last minute notice. You should have noticed me earlier so that I could have had more time to deal with it. </w:t>
        <w:br/>
        <w:br/>
        <w:t>Please let me know if you need anything from me. You can reach me at 123-456-7890 or my email 123@gmail.com.</w:t>
      </w:r>
    </w:p>
    <w:p>
      <w:r>
        <w:rPr>
          <w:b/>
          <w:u w:val="single"/>
        </w:rPr>
        <w:t>Document 10270</w:t>
      </w:r>
    </w:p>
    <w:p>
      <w:r>
        <w:rPr>
          <w:b/>
        </w:rPr>
        <w:t>Instruction</w:t>
      </w:r>
    </w:p>
    <w:p>
      <w:r>
        <w:t>If a candidate running to be the President of the United States is indicted during his campaign, can he continue running for election?</w:t>
      </w:r>
    </w:p>
    <w:p>
      <w:r>
        <w:rPr>
          <w:b/>
        </w:rPr>
        <w:t>Response</w:t>
      </w:r>
    </w:p>
    <w:p>
      <w:r>
        <w:t>If someone running to be the President of the United States is indicted, this person still can run for election no matter when he was indicted.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